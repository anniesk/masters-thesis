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147344</w:t>
      </w:r>
    </w:p>
    <w:p>
      <w:r>
        <w:t xml:space="preserve">6.</w:t>
        <w:tab/>
        <w:tab/>
        <w:tab/>
        <w:t xml:space="preserve">Luulen, että tämä oli Plinkettin arvostelusta, mutta he korostavat, kuinka alkuperäinen oli toimintaelokuva, jossa oli vitsejä, kun taas uusintaversio on Avenue vitsejä varten, jossa on jonkin verran toimintaa välissä, ja se muutti täysin molempien elokuvien dynamiikan. Myös huomio siitä, että Winston oli vain kaveri, joka etsi töitä, kun taas Leslie Jones oli kovaääninen musta nainen, joka esitti stereotyyppiä. Ernien rotu oli täysin merkityksetön hänen hahmonsa kannalta (hän oli jokamies, siinä kaikki), kun taas Leslie esitti sitä *kovasti*.</w:t>
      </w:r>
    </w:p>
    <w:p>
      <w:r>
        <w:rPr>
          <w:b/>
          <w:u w:val="single"/>
        </w:rPr>
        <w:t xml:space="preserve">147345</w:t>
      </w:r>
    </w:p>
    <w:p>
      <w:r>
        <w:t xml:space="preserve">1. Tarvitsemme todella enemmän näitä</w:t>
      </w:r>
    </w:p>
    <w:p>
      <w:r>
        <w:rPr>
          <w:b/>
          <w:u w:val="single"/>
        </w:rPr>
        <w:t xml:space="preserve">147346</w:t>
      </w:r>
    </w:p>
    <w:p>
      <w:r>
        <w:t xml:space="preserve">2.</w:t>
        <w:tab/>
        <w:t xml:space="preserve">Australiassa niitä on paljon</w:t>
      </w:r>
    </w:p>
    <w:p>
      <w:r>
        <w:rPr>
          <w:b/>
          <w:u w:val="single"/>
        </w:rPr>
        <w:t xml:space="preserve">147347</w:t>
      </w:r>
    </w:p>
    <w:p>
      <w:r>
        <w:t xml:space="preserve">3.</w:t>
        <w:tab/>
        <w:tab/>
        <w:t xml:space="preserve">Se johtuu siitä, että Australiassa on paljon kusipäitä.</w:t>
      </w:r>
    </w:p>
    <w:p>
      <w:r>
        <w:rPr>
          <w:b/>
          <w:u w:val="single"/>
        </w:rPr>
        <w:t xml:space="preserve">147348</w:t>
      </w:r>
    </w:p>
    <w:p>
      <w:r>
        <w:t xml:space="preserve">1. Voitko mainita lähteitä, jotka tukevat väitettäsi, jonka mukaan naisilla on huomattavasti alhaisempi älykkyysosamäärä kuin miehillä? Tutkimusteni mukaan se vaihtelee maittain, ja yleensä ero on noin 1,5 molempiin suuntiin. Joskus naisilla on korkeampi, joskus miehillä, riippuen kulttuurista ja sijainnista.  Myöskään kyvyttömyytesi oppia akateemisessa koulutuksessa ei johdu siitä, että olisit älykäs. Mikään ei ole yksinkertaista, kyvyttömyytesi ymmärtää vivahteiden käsitettä näkyy.</w:t>
      </w:r>
    </w:p>
    <w:p>
      <w:r>
        <w:rPr>
          <w:b/>
          <w:u w:val="single"/>
        </w:rPr>
        <w:t xml:space="preserve">147349</w:t>
      </w:r>
    </w:p>
    <w:p>
      <w:r>
        <w:t xml:space="preserve">2.</w:t>
        <w:tab/>
        <w:t xml:space="preserve">Kuten sanoin, minulla on luokassa A, mutta minulla on PIENI kärsivällisyys jälkeenjääneille. anteeksi, mutta yliopisto on aikuisten aikaa. opettajien ei pitäisi pitää jatkuvasti kädestä kiinni. tarkoitan, että naisilla ei ehkä ole "MERKITTÄVÄSTI" alhaisempi älykkyysosamäärä, mutta YLEISESTI miehillä on korkeammat älykkyysosamäärät ja suuremmat fyysiset aivot.  (olin tavallaan kiukuttelemassa, joten pitäkää sekin mielessä).</w:t>
      </w:r>
    </w:p>
    <w:p>
      <w:r>
        <w:rPr>
          <w:b/>
          <w:u w:val="single"/>
        </w:rPr>
        <w:t xml:space="preserve">147350</w:t>
      </w:r>
    </w:p>
    <w:p>
      <w:r>
        <w:t xml:space="preserve">3.</w:t>
        <w:tab/>
        <w:tab/>
        <w:t xml:space="preserve">Aivojen koko ei korreloi älykkyysosamäärän kanssa, ja älykkyys on osa spektriä, ja älykkyyttä on myös eri muotoja.   Väitteesi on pohjimmiltaan väärä, mutta ymmärrän myös, mistä olet tulossa, miehillä on taipumus olla älykkyyden korkeammassa prosentissa, mutta myös alimmassa päässä.   Naiset vaihtelevat vähemmän älykkyydessä ja ovat tyypillisesti enemmän keskitien varrella.</w:t>
      </w:r>
    </w:p>
    <w:p>
      <w:r>
        <w:rPr>
          <w:b/>
          <w:u w:val="single"/>
        </w:rPr>
        <w:t xml:space="preserve">147351</w:t>
      </w:r>
    </w:p>
    <w:p>
      <w:r>
        <w:t xml:space="preserve">4.</w:t>
        <w:tab/>
        <w:tab/>
        <w:tab/>
        <w:t xml:space="preserve">&gt;Naiset vaihtelevat älykkyydessä vähemmän ja ovat tyypillisesti enemmän keskitien puolella Tämä on totta JA keskimääräinen ÄO on myös korkeampi miehillä (8-9 pistettä).  [Tässä kirjassa](https://www.amazon.com/Smart-SeXy-Evolutionary-Underpinnings-Differences/dp/1910524743/) selitetään kaikki asiasta(sukupuolten välisten ÄO-erojen alkuperä ja itse ÄO-erot, ja niin edelleen ja niin edelleen), ja siinä on yli 300 viittausta vertaisarvioitujen lehtien artikkeleihin. &amp;#x200B;</w:t>
      </w:r>
    </w:p>
    <w:p>
      <w:r>
        <w:rPr>
          <w:b/>
          <w:u w:val="single"/>
        </w:rPr>
        <w:t xml:space="preserve">147352</w:t>
      </w:r>
    </w:p>
    <w:p>
      <w:r>
        <w:t xml:space="preserve">5.</w:t>
        <w:tab/>
        <w:tab/>
        <w:tab/>
        <w:t xml:space="preserve">tru mutta oletko mgtow? meillä oli jo feministi kaapata yksi threadsm</w:t>
      </w:r>
    </w:p>
    <w:p>
      <w:r>
        <w:rPr>
          <w:b/>
          <w:u w:val="single"/>
        </w:rPr>
        <w:t xml:space="preserve">147353</w:t>
      </w:r>
    </w:p>
    <w:p>
      <w:r>
        <w:t xml:space="preserve">6.</w:t>
        <w:tab/>
        <w:tab/>
        <w:t xml:space="preserve">[poistettu]</w:t>
      </w:r>
    </w:p>
    <w:p>
      <w:r>
        <w:rPr>
          <w:b/>
          <w:u w:val="single"/>
        </w:rPr>
        <w:t xml:space="preserve">147354</w:t>
      </w:r>
    </w:p>
    <w:p>
      <w:r>
        <w:t xml:space="preserve">7.</w:t>
        <w:tab/>
        <w:tab/>
        <w:tab/>
        <w:t xml:space="preserve">Näitkö vastaukseni? OP:lla ei ehkä ole lähteitä, mutta hänen väitteensä on joka tapauksessa totta. &gt;Se vaihtelee maittain, ja yleensä ero on noin 1,5 molempiin suuntiin. Joskus naisilla on korkeampi, joskus miehillä ihan kulttuurista ja sijainnista riippuen.  Tämä on yksi suurimmista feministien levittämistä valheista. [Tässä kirjassa] (https://www.amazon.com/Smart-SeXy-Evolutionary-Underpinnings-Differences/dp/1910524743/) selitetään kaikki siitä (sukupuolten välisten ÄO-erojen alkuperä ja itse ÄO-erot, ja niin edelleen ja niin edelleen), ja siinä on yli 300 viittausta vertaisarvioitujen lehtien artikkeleihin.</w:t>
      </w:r>
    </w:p>
    <w:p>
      <w:r>
        <w:rPr>
          <w:b/>
          <w:u w:val="single"/>
        </w:rPr>
        <w:t xml:space="preserve">147355</w:t>
      </w:r>
    </w:p>
    <w:p>
      <w:r>
        <w:t xml:space="preserve">1. Tiivistelmä: Tohtori Who on muuttunut joillekin katsojille poliittisen korrektiuden rasittavaksi koettelemukseksi Jodie Whittaker näyttelee debyyttisarjassaan tohtoria ja feministi-ikonia, mutta sarja herätti vihaa Yksi hänen seuralaisistaan kärsii dyspraksiaoireista, kun taas yksi on anglo-aasialainen rouva Khan. Vanha valkoinen miespuolinen kumppani on syöpäsairaudesta selvinnyt.   Jaksossa 3 tohtori matkusti ajassa taaksepäin Yhdysvaltain kansalaisoikeusliikkeeseen, ja eräs fani kutsui sitä "rasismi on pahasta" -jaksoksi. Jakso 5 käsittelee Intian jakoa vuonna 1947.</w:t>
      </w:r>
    </w:p>
    <w:p>
      <w:r>
        <w:rPr>
          <w:b/>
          <w:u w:val="single"/>
        </w:rPr>
        <w:t xml:space="preserve">147356</w:t>
      </w:r>
    </w:p>
    <w:p>
      <w:r>
        <w:t xml:space="preserve">2.</w:t>
        <w:tab/>
        <w:t xml:space="preserve">&gt; Vanha valkoinen miespuolinen kumppani on syöpäsairaudesta selvinnyt.  Katso, joku, joka edustaa minua! Taidan olla velvollinen katsomaan tämän nyt, koska voimme saada viihdettä vain asioista, joilla on samat leimat kuin meillä. &amp;nbsp; ^^Keskeytin ^^katsomisen ^^ kesken ^^mithin ^^juoksun. ^^En ^^mene ^^ takaisin.</w:t>
      </w:r>
    </w:p>
    <w:p>
      <w:r>
        <w:rPr>
          <w:b/>
          <w:u w:val="single"/>
        </w:rPr>
        <w:t xml:space="preserve">147357</w:t>
      </w:r>
    </w:p>
    <w:p>
      <w:r>
        <w:t xml:space="preserve">3.</w:t>
        <w:tab/>
        <w:tab/>
        <w:t xml:space="preserve">&gt; Lopetin katsomisen Smithin juoksun puolivälissä. En palaa takaisin.  Teit oikean valinnan. Hänellä oli kaksi hyvää kautta, sitten kukaan ei hillinnyt Moffattia ja hän alkoi olla yhä enemmän ja enemmän jälkeenjäänyt. Moffattin ideologisen sekopään huippu oli Billin hahmo Capaldin sarjassa. Kun näin, että DW:llä oli uusi showrunner, olin valmis antamaan sille mahdollisuuden... Kadun sitä päätöstä. Chibnall on yhtä huono kuin Moffat pahimmillaan. Ja se on sääli, kun Moffat oli hillitty ja kieltänyt, hän oli tehnyt joitakin NuWhon parhaita jaksoja. Mutta kun showrunnerille annetaan täysi kontrolli, kaikki hänen kykynsä jäävät hänen ideologiansa ja taitamattomuutensa varjoon.   Kaipaan Russell T Daviesia.</w:t>
      </w:r>
    </w:p>
    <w:p>
      <w:r>
        <w:rPr>
          <w:b/>
          <w:u w:val="single"/>
        </w:rPr>
        <w:t xml:space="preserve">147358</w:t>
      </w:r>
    </w:p>
    <w:p>
      <w:r>
        <w:t xml:space="preserve">1. Hän vaikuttaa hieman valkoiselta roskaväeltä, joten hän on hyvä kohde.</w:t>
      </w:r>
    </w:p>
    <w:p>
      <w:r>
        <w:rPr>
          <w:b/>
          <w:u w:val="single"/>
        </w:rPr>
        <w:t xml:space="preserve">147359</w:t>
      </w:r>
    </w:p>
    <w:p>
      <w:r>
        <w:t xml:space="preserve">1. Kiitos palveluksestanne</w:t>
      </w:r>
    </w:p>
    <w:p>
      <w:r>
        <w:rPr>
          <w:b/>
          <w:u w:val="single"/>
        </w:rPr>
        <w:t xml:space="preserve">147360</w:t>
      </w:r>
    </w:p>
    <w:p>
      <w:r>
        <w:t xml:space="preserve">2.</w:t>
        <w:tab/>
        <w:t xml:space="preserve">Kiitos verojen maksamisesta.</w:t>
      </w:r>
    </w:p>
    <w:p>
      <w:r>
        <w:rPr>
          <w:b/>
          <w:u w:val="single"/>
        </w:rPr>
        <w:t xml:space="preserve">147361</w:t>
      </w:r>
    </w:p>
    <w:p>
      <w:r>
        <w:t xml:space="preserve">3.</w:t>
        <w:tab/>
        <w:tab/>
        <w:t xml:space="preserve">Kaikki sotilaat maksavat myös veroja... kotiosavaltionsa mukaan.</w:t>
      </w:r>
    </w:p>
    <w:p>
      <w:r>
        <w:rPr>
          <w:b/>
          <w:u w:val="single"/>
        </w:rPr>
        <w:t xml:space="preserve">147362</w:t>
      </w:r>
    </w:p>
    <w:p>
      <w:r>
        <w:t xml:space="preserve">4.</w:t>
        <w:tab/>
        <w:tab/>
        <w:tab/>
        <w:t xml:space="preserve">Älä pilaa vitsiä, senkin katkera kusipää.</w:t>
      </w:r>
    </w:p>
    <w:p>
      <w:r>
        <w:rPr>
          <w:b/>
          <w:u w:val="single"/>
        </w:rPr>
        <w:t xml:space="preserve">147363</w:t>
      </w:r>
    </w:p>
    <w:p>
      <w:r>
        <w:t xml:space="preserve">1. Jos jätetään huomiotta yritysten (ei lainkaan epäilyttävän) mulkkujen imeminen, jota toimittajat aina tekevät, olen kyllästynyt tähän "oikeutettu pelaaja" -paskaan. Kyllä, me olemme vitun oikeutettuja. Meillä on oikeus vitun kunnolliseen tuotteeseen ja asianmukaiseen/kunnioittavaan kohteluun asiakkaina. Meidän ei pitäisi joutua saamaan paskaa franchiseissa, jotka *me* rahoitimme omilla rahoillamme. Meitä ei pitäisi palkita brändiuskollisuudestamme paskanjauhannalla, roskien jakamisella tai lypsämisellä mikrotransaktioilla ja DLC:llä. Me **tunnustamme** saavamme jotain arvokasta, kun maksamme siitä. Meidän ei pitäisi odottaa, että kiipeämme halpaan, pinnalliseen pelikokemukseen, jonka ainoana tavoitteena on lypsää meiltä rahat ja aika - ja sitten *kiitämme* kehittäjää siitä etuoikeudesta, että meitä kusetetaan perseeseen. Tehkää vitun kunnollinen tuote ja panostakaa siihen jotain vitun huolellisuutta. Tehkää jotain, josta voimme tosissamme nauttia, koska se on teidän tehtävänne. Sitten saatte iloisesti monien, monien ihmisten rahat, koska kauppa on reilu.</w:t>
      </w:r>
    </w:p>
    <w:p>
      <w:r>
        <w:rPr>
          <w:b/>
          <w:u w:val="single"/>
        </w:rPr>
        <w:t xml:space="preserve">147364</w:t>
      </w:r>
    </w:p>
    <w:p>
      <w:r>
        <w:t xml:space="preserve">2.</w:t>
        <w:tab/>
        <w:t xml:space="preserve">Suosikkini on: "Älä ole niin vaativa ihmisiä kohtaan, jotka viettävät elämänsä yrittäessään viihdyttää sinua."  He eivät yritä viihdyttää meitä - he yrittävät tehdä rahaa tuotteella, ja jos sitä helpottaa se, että kuluttajat viihtyvät, se on onnellinen yhteensattuma.  Takaan, että kukaan Blizzardin työntekijöistä ei olisi enää siellä, jos yhtiö päättäisi, että sen työntekijöiden on oltava palkattomia vapaaehtoisia.  Ei ole mitään väärää siinä, että haluaa tehdä rahaa paremmalla tuotteella.  Kaikkien on ansaittava elantonsa.  Mutta älkäämme teeskennelkö, että nämä kehittäjät tekevät pelejä siksi, että he haluavat pelaajien olevan onnellisia.</w:t>
      </w:r>
    </w:p>
    <w:p>
      <w:r>
        <w:rPr>
          <w:b/>
          <w:u w:val="single"/>
        </w:rPr>
        <w:t xml:space="preserve">147365</w:t>
      </w:r>
    </w:p>
    <w:p>
      <w:r>
        <w:t xml:space="preserve">3.</w:t>
        <w:tab/>
        <w:tab/>
        <w:t xml:space="preserve">Se olisi myös uskottavampaa, jos se ei tulisi ihmisiltä, jotka raivostuvat, jos heidän käskyjään ei noudateta välittömästi.</w:t>
      </w:r>
    </w:p>
    <w:p>
      <w:r>
        <w:rPr>
          <w:b/>
          <w:u w:val="single"/>
        </w:rPr>
        <w:t xml:space="preserve">147366</w:t>
      </w:r>
    </w:p>
    <w:p>
      <w:r>
        <w:t xml:space="preserve">4.</w:t>
        <w:tab/>
        <w:tab/>
        <w:t xml:space="preserve">Jep. Arvatkaa, ketkä heistä ovat kaikkein oikeutetuimpia? Homoseksuaalit, jotka vaativat palvelua kristillisiltä leipomoilta.</w:t>
      </w:r>
    </w:p>
    <w:p>
      <w:r>
        <w:rPr>
          <w:b/>
          <w:u w:val="single"/>
        </w:rPr>
        <w:t xml:space="preserve">147367</w:t>
      </w:r>
    </w:p>
    <w:p>
      <w:r>
        <w:t xml:space="preserve">5.</w:t>
        <w:tab/>
        <w:tab/>
        <w:t xml:space="preserve">He tietävät hiton hyvin, että yritykset yrittävät ennen kaikkea tehdä rahaa. Jos he eivät tietäisi, meillä ei olisi pirun Diablo-mobiilipeliä, jossa on mikrotransaktioita! Samaa mobiilipeliä, jota nämä ihmiset puolustavat.</w:t>
      </w:r>
    </w:p>
    <w:p>
      <w:r>
        <w:rPr>
          <w:b/>
          <w:u w:val="single"/>
        </w:rPr>
        <w:t xml:space="preserve">147368</w:t>
      </w:r>
    </w:p>
    <w:p>
      <w:r>
        <w:t xml:space="preserve">6.</w:t>
        <w:tab/>
        <w:tab/>
        <w:t xml:space="preserve">Blizzard oli ennen tällainen yritys. Sen voi vielä osittain nähdä wc3:n reforged-tiimissä.  Valitettavasti hardcore-pelaajista on tulossa harvinaisuus, ja siksi on syntynyt valtava ero sen välille, mitä kehittäjät luovat ja mitä pelaajat haluavat. Sitä on tapahtunut koko alalla jo jonkin aikaa ja paskamedia on eristänyt nämä devit oppimasta todella arvokkaita oppeja siitä, miten tehdä legendaarisia pelejä, joita rakastetaan.  Se vain sattuu hieman enemmän yhtiöltä, joka kerran oli niin oikeassa.  Minusta tuntuu, että olemme juuri nyt alan massiivisen murroksen kynnyksellä, joka johtaa siihen, että yhä useammat uudet pelintekijätiimit luovat pelejä, joita he pelaajina haluavat pelata - SJW-journalistit, jotka ovat olemassa vain miellyttääkseen julkaisijoita, tulevat jatkossakin vuotamaan kuiviin yleisön vieraannuttamisen ja riippumattomien pelijournalistien tulojen vähenemisen vuoksi, kunnes ne menettävät täysin merkityksensä.</w:t>
      </w:r>
    </w:p>
    <w:p>
      <w:r>
        <w:rPr>
          <w:b/>
          <w:u w:val="single"/>
        </w:rPr>
        <w:t xml:space="preserve">147369</w:t>
      </w:r>
    </w:p>
    <w:p>
      <w:r>
        <w:t xml:space="preserve">7.</w:t>
        <w:tab/>
        <w:t xml:space="preserve">Varsinkin kun monet ihmiset maksavat WoWin kuukausittaista tilausta ja ostavat paljon ryöstölaatikoita ja paketteja Overwatchissa ja Hearthstonessa.</w:t>
      </w:r>
    </w:p>
    <w:p>
      <w:r>
        <w:rPr>
          <w:b/>
          <w:u w:val="single"/>
        </w:rPr>
        <w:t xml:space="preserve">147370</w:t>
      </w:r>
    </w:p>
    <w:p>
      <w:r>
        <w:t xml:space="preserve">8.</w:t>
        <w:tab/>
        <w:t xml:space="preserve">&gt; Kyllä, meillä on vitun oikeus. Meillä on oikeus vitun kunnolliseen tuotteeseen ja asianmukaiseen/kunnioittavaan kohteluun asiakkaina.  Tämä paska tässä. Me olemme vitun maksava asiakas, meillä on oikeus kunnolliseen tuotteeseen, jonka haluamme vastineeksi rahoistamme. Jos teillä ei ole kunnollista tuotetta tai jotain, mitä me haluamme, arvatkaa mitä? Ette saa rahaa.   Minä tai kukaan muu ei ole Blizzardille velkaa penniäkään!</w:t>
      </w:r>
    </w:p>
    <w:p>
      <w:r>
        <w:rPr>
          <w:b/>
          <w:u w:val="single"/>
        </w:rPr>
        <w:t xml:space="preserve">147371</w:t>
      </w:r>
    </w:p>
    <w:p>
      <w:r>
        <w:t xml:space="preserve">9.</w:t>
        <w:tab/>
        <w:t xml:space="preserve">Ei, sinulla ei ole oikeutta tuleviin tuotteisiin, koska olet ostanut aiempia tuotteita.  Mikään ei toimi niin.  Se ei ole kuin he julkaisivat WoW-laajennuksia vain iOS:lle.  Jos peli näyttää paskalta, älä osta sitä.  Kerro heille lompakollasi.  Mutta odota....   Miksi tämä paheksunta?  Koska kaikki tietävät, että tästä pelistä tulee rahasampo.  Pelaajat raivoavat DLC:lle, ryöstölaatikoille, ennakkotilauksille... Mutta jotenkin julkaisun jälkeen kaikki annetaan anteeksi ja uudet myyntiluvut toteutuvat.   Minä ehkä alentaisin "oikeutuksen" "voimattomaksi raivoksi".  Brändiuskollisuus on vain yhteen suuntaan.  Polttaa Blizzard-paitasi nyt nopeasti, jotta voit ostaa uuden ensi kaudella.</w:t>
      </w:r>
    </w:p>
    <w:p>
      <w:r>
        <w:rPr>
          <w:b/>
          <w:u w:val="single"/>
        </w:rPr>
        <w:t xml:space="preserve">147372</w:t>
      </w:r>
    </w:p>
    <w:p>
      <w:r>
        <w:t xml:space="preserve">10.</w:t>
        <w:tab/>
        <w:tab/>
        <w:t xml:space="preserve">Ensinnäkään en ole Blizzard-fanipoika. En ole koskenut Blizzardin tuotteisiin vuosiin ja vihaan niitä kusipäitä, koska ne tekevät johdannaispaskoja. *Olin* heidän faninsa Diablo 2:n, Starcraftin ja Warcraft 3:n aikaan, mutta en enää. Sanon tätä paskaa, koska vittu tarkoitan sitä. He tekivät paskaa, lopetin ostamisen. Piste.  Toiseksi, meillä on oikeus saada kunnollisia tuotteita, koska se olisi kunnioituksen osoitus. Ei, he eivät kirjaimellisesti ole meille mitään velkaa. Mutta meillä on täysi oikeus olla järkyttyneitä, kun he ("he" tarkoittaa mitä tahansa julkaisijaa tai kehittäjää) tarjoavat meille paskaa ja odottavat meidän tyytyvän siihen. Etenkin, kun heillä on varaa tehdä näitä paskapaloja vain siksi, että olemme rahoittaneet niitä muilla ostoksilla. Suhde ei ole symmetrinen, mutta se on vastavuoroinen. Jos *meille* ei kuulu kunnollinen peli, *heille* ei kuulu suojelu kritiikiltämme.  Kyllä, ihmiset antavat tämän anteeksi ja syövät tätä paskaa. Se suututtaa minua yhtä paljon kuin sinuakin. Toivon, että massoilla olisi sama selkäranka ja sitoutuminen kuin vihaisella, äänekkäästi puhuvalla vähemmistöllä. Pelaaminen kokonaisuudessaan olisi paljon parempaa ilman näitä rahasampoja, jotka syövät paskaa ja maksavat jatkuvasti keskinkertaisesta paskasta.</w:t>
      </w:r>
    </w:p>
    <w:p>
      <w:r>
        <w:rPr>
          <w:b/>
          <w:u w:val="single"/>
        </w:rPr>
        <w:t xml:space="preserve">147373</w:t>
      </w:r>
    </w:p>
    <w:p>
      <w:r>
        <w:t xml:space="preserve">1. Gimme a C..... Gimme a U..... gimme an N..... gimme a T..... mitä se tarkoittaa?</w:t>
      </w:r>
    </w:p>
    <w:p>
      <w:r>
        <w:rPr>
          <w:b/>
          <w:u w:val="single"/>
        </w:rPr>
        <w:t xml:space="preserve">147374</w:t>
      </w:r>
    </w:p>
    <w:p>
      <w:r>
        <w:t xml:space="preserve">2.</w:t>
        <w:tab/>
        <w:t xml:space="preserve">CUNT</w:t>
      </w:r>
    </w:p>
    <w:p>
      <w:r>
        <w:rPr>
          <w:b/>
          <w:u w:val="single"/>
        </w:rPr>
        <w:t xml:space="preserve">147375</w:t>
      </w:r>
    </w:p>
    <w:p>
      <w:r>
        <w:t xml:space="preserve">3.</w:t>
        <w:tab/>
        <w:tab/>
        <w:t xml:space="preserve">Poista N, ja sinulla on CUT.  Cut a bitch...</w:t>
      </w:r>
    </w:p>
    <w:p>
      <w:r>
        <w:rPr>
          <w:b/>
          <w:u w:val="single"/>
        </w:rPr>
        <w:t xml:space="preserve">147376</w:t>
      </w:r>
    </w:p>
    <w:p>
      <w:r>
        <w:t xml:space="preserve">4.</w:t>
        <w:tab/>
        <w:tab/>
        <w:tab/>
        <w:t xml:space="preserve">Luulitko tosiaan, että se oli fiksua?</w:t>
      </w:r>
    </w:p>
    <w:p>
      <w:r>
        <w:rPr>
          <w:b/>
          <w:u w:val="single"/>
        </w:rPr>
        <w:t xml:space="preserve">147377</w:t>
      </w:r>
    </w:p>
    <w:p>
      <w:r>
        <w:t xml:space="preserve">5.</w:t>
        <w:tab/>
        <w:tab/>
        <w:tab/>
        <w:tab/>
        <w:t xml:space="preserve">Ajattelin niin silloin.  Kaikkia ei kai voi voittaa.</w:t>
      </w:r>
    </w:p>
    <w:p>
      <w:r>
        <w:rPr>
          <w:b/>
          <w:u w:val="single"/>
        </w:rPr>
        <w:t xml:space="preserve">147378</w:t>
      </w:r>
    </w:p>
    <w:p>
      <w:r>
        <w:t xml:space="preserve">6.</w:t>
        <w:tab/>
        <w:tab/>
        <w:tab/>
        <w:tab/>
        <w:tab/>
        <w:t xml:space="preserve">Reilua, veli. Annan sinulle upvoten, vaikka sillä ei ole enää mitään merkitystä.</w:t>
      </w:r>
    </w:p>
    <w:p>
      <w:r>
        <w:rPr>
          <w:b/>
          <w:u w:val="single"/>
        </w:rPr>
        <w:t xml:space="preserve">147379</w:t>
      </w:r>
    </w:p>
    <w:p>
      <w:r>
        <w:t xml:space="preserve">7.</w:t>
        <w:tab/>
        <w:tab/>
        <w:tab/>
        <w:tab/>
        <w:tab/>
        <w:tab/>
        <w:t xml:space="preserve">Se on siistiä. Huomaan, että ihmiset äänestävät edelleen alaspäin. En ole sellainen, joka poistaa kommenttini, vaikka olisin mokannut. Ihmiset ovat arvostaneet joitakin muita viestejäni... Se riittää minulle.  Edit: kiitos, että olet viileä ja cool u/nälkäinen ravitsemusasiantuntija.</w:t>
      </w:r>
    </w:p>
    <w:p>
      <w:r>
        <w:rPr>
          <w:b/>
          <w:u w:val="single"/>
        </w:rPr>
        <w:t xml:space="preserve">147380</w:t>
      </w:r>
    </w:p>
    <w:p>
      <w:r>
        <w:t xml:space="preserve">1. [poistettu]</w:t>
      </w:r>
    </w:p>
    <w:p>
      <w:r>
        <w:rPr>
          <w:b/>
          <w:u w:val="single"/>
        </w:rPr>
        <w:t xml:space="preserve">147381</w:t>
      </w:r>
    </w:p>
    <w:p>
      <w:r>
        <w:t xml:space="preserve">2.</w:t>
        <w:tab/>
        <w:t xml:space="preserve">Tuomioistuimet päättävät näissä tapauksissa yleensä "isää" vastaan, koska he sanovat, että elatusavun maksaminen on lapsen edun mukaista. Vaikka maksaja ei olisikaan isä. Koska elatusmaksuja maksavan miehen etu on yhdentekevä.    Yhtä hyvin voitaisiin valita satunnainen tyyppi joukosta maksamaan elatusmaksut, mutta aika ei taida olla oikea näille muutoksille.</w:t>
      </w:r>
    </w:p>
    <w:p>
      <w:r>
        <w:rPr>
          <w:b/>
          <w:u w:val="single"/>
        </w:rPr>
        <w:t xml:space="preserve">147382</w:t>
      </w:r>
    </w:p>
    <w:p>
      <w:r>
        <w:t xml:space="preserve">3.</w:t>
        <w:tab/>
        <w:tab/>
        <w:t xml:space="preserve">&gt;Tuomioistuimet päättävät yleensä "isää" vastaan näissä tapauksissa, koska niiden mukaan elatusmaksujen maksaminen on lapsen edun</w:t>
      </w:r>
      <w:r>
        <w:t xml:space="preserve">   Ei Australiassa. Hän joutuu maksamaan sen bsck mutta hyvin hitaasti jos hän on rahaton.  Lisäksi kaveri on jälkeenjäänyt. Australiassa hänellä on oikeus saada isyystesti alusta alkaen.</w:t>
      </w:r>
    </w:p>
    <w:p>
      <w:r>
        <w:rPr>
          <w:b/>
          <w:u w:val="single"/>
        </w:rPr>
        <w:t xml:space="preserve">147383</w:t>
      </w:r>
    </w:p>
    <w:p>
      <w:r>
        <w:t xml:space="preserve">1. Kavanaugh tulee olemaan märkivä syöpä tuomioistuimissa, mutta tämä on vitun naurettavaa.  Edit: fight me virgins Edit 2: autismi tässä ketjussa on melkoista. Jumala varjelkoon, että jollain on eri mielipide kuin sinulla. Olen jopa puoliksi samaa mieltä kanssanne siitä, että tämä on typerää, mutta lyhytnäköiset vastauksenne eivät pysty edes yrittämään myötätuntoa.</w:t>
      </w:r>
    </w:p>
    <w:p>
      <w:r>
        <w:rPr>
          <w:b/>
          <w:u w:val="single"/>
        </w:rPr>
        <w:t xml:space="preserve">147384</w:t>
      </w:r>
    </w:p>
    <w:p>
      <w:r>
        <w:t xml:space="preserve">2.</w:t>
        <w:tab/>
        <w:t xml:space="preserve">Älä itke liian kovaa soijamaitoosi, hintti! 😆 😂 😂 🤣 😆 😂 🤣 😆 😂 🤣 😆 😂 🤣</w:t>
      </w:r>
    </w:p>
    <w:p>
      <w:r>
        <w:rPr>
          <w:b/>
          <w:u w:val="single"/>
        </w:rPr>
        <w:t xml:space="preserve">147385</w:t>
      </w:r>
    </w:p>
    <w:p>
      <w:r>
        <w:t xml:space="preserve">1. Olen biseksuaali. En voi sietää paikallista LGBTBBQLMNOP-yhteisöä.  Tarinan loppu.</w:t>
      </w:r>
    </w:p>
    <w:p>
      <w:r>
        <w:rPr>
          <w:b/>
          <w:u w:val="single"/>
        </w:rPr>
        <w:t xml:space="preserve">147386</w:t>
      </w:r>
    </w:p>
    <w:p>
      <w:r>
        <w:t xml:space="preserve">2.</w:t>
        <w:tab/>
        <w:t xml:space="preserve">Miksi?</w:t>
      </w:r>
    </w:p>
    <w:p>
      <w:r>
        <w:rPr>
          <w:b/>
          <w:u w:val="single"/>
        </w:rPr>
        <w:t xml:space="preserve">147387</w:t>
      </w:r>
    </w:p>
    <w:p>
      <w:r>
        <w:t xml:space="preserve">3.</w:t>
        <w:tab/>
        <w:tab/>
        <w:t xml:space="preserve">Identiteettipolitiikka, feminismi, bulldykit ja twinkit, jotka kutsuvat minua "kasvattajaksi", koska seurustelen tällä hetkellä naisen kanssa, paikallisen homoyhteisön yleinen ylimielisyys, jne.</w:t>
      </w:r>
    </w:p>
    <w:p>
      <w:r>
        <w:rPr>
          <w:b/>
          <w:u w:val="single"/>
        </w:rPr>
        <w:t xml:space="preserve">147388</w:t>
      </w:r>
    </w:p>
    <w:p>
      <w:r>
        <w:t xml:space="preserve">4.</w:t>
        <w:tab/>
        <w:tab/>
        <w:tab/>
        <w:t xml:space="preserve">Miksi "kasvattaja" on huono asia?</w:t>
      </w:r>
    </w:p>
    <w:p>
      <w:r>
        <w:rPr>
          <w:b/>
          <w:u w:val="single"/>
        </w:rPr>
        <w:t xml:space="preserve">147389</w:t>
      </w:r>
    </w:p>
    <w:p>
      <w:r>
        <w:t xml:space="preserve">5.</w:t>
        <w:tab/>
        <w:tab/>
        <w:tab/>
        <w:tab/>
        <w:t xml:space="preserve">Sitä käytetään halventavana herjauksena. Yleensä se tarkoittaa, että joku teeskentelee olevansa homo, mutta on itse asiassa hetero ja että hän on henkilönä vain hyvä lisäämään väestöä, mikä viittaa samalla vähäiseen älykkyyteen, vähäiseen arvoon jne.</w:t>
      </w:r>
    </w:p>
    <w:p>
      <w:r>
        <w:rPr>
          <w:b/>
          <w:u w:val="single"/>
        </w:rPr>
        <w:t xml:space="preserve">147390</w:t>
      </w:r>
    </w:p>
    <w:p>
      <w:r>
        <w:t xml:space="preserve">6.</w:t>
        <w:tab/>
        <w:tab/>
        <w:tab/>
        <w:tab/>
        <w:tab/>
        <w:t xml:space="preserve">He pitävät ylivertaisina, koska heillä ei ole lapsia?</w:t>
      </w:r>
    </w:p>
    <w:p>
      <w:r>
        <w:rPr>
          <w:b/>
          <w:u w:val="single"/>
        </w:rPr>
        <w:t xml:space="preserve">147391</w:t>
      </w:r>
    </w:p>
    <w:p>
      <w:r>
        <w:t xml:space="preserve">7.</w:t>
        <w:tab/>
        <w:tab/>
        <w:tab/>
        <w:tab/>
        <w:tab/>
        <w:tab/>
        <w:t xml:space="preserve">En ole koskaan sanonut, että se olisi loogista. Se on vihaisilta radfem-bulldykesiltä.</w:t>
      </w:r>
    </w:p>
    <w:p>
      <w:r>
        <w:rPr>
          <w:b/>
          <w:u w:val="single"/>
        </w:rPr>
        <w:t xml:space="preserve">147392</w:t>
      </w:r>
    </w:p>
    <w:p>
      <w:r>
        <w:t xml:space="preserve">1. Soooooooooo, twit cesspool hyllyttää ihmisiä hashtagin käytöstä?</w:t>
      </w:r>
    </w:p>
    <w:p>
      <w:r>
        <w:rPr>
          <w:b/>
          <w:u w:val="single"/>
        </w:rPr>
        <w:t xml:space="preserve">147393</w:t>
      </w:r>
    </w:p>
    <w:p>
      <w:r>
        <w:t xml:space="preserve">2.</w:t>
        <w:tab/>
        <w:t xml:space="preserve">Tilini lukittiin, koska sanoin Jim Accostalle, että hän on jälkeenjäänyt.  En missään nimessä anna heille henkilöllisyyttäni, he ovat kuin Stasi Itä-Saksassa.</w:t>
      </w:r>
    </w:p>
    <w:p>
      <w:r>
        <w:rPr>
          <w:b/>
          <w:u w:val="single"/>
        </w:rPr>
        <w:t xml:space="preserve">147394</w:t>
      </w:r>
    </w:p>
    <w:p>
      <w:r>
        <w:t xml:space="preserve">1. Luoja, vihaan tätä puolta LGBTQIA+-yhteisöstä koko biseksuaalisen sydämeni pohjasta. he valittavat ja valittavat siitä, kuinka kukaan ei hyväksy heitä, ja sitten aina kun cis-sukupuoliset/heteroseksuaaliset ihmiset yrittävät olla ymmärtäväisiä ja hyväksyviä, he päättävät, etteivät he ansaitse olla olemassa vain siksi, että ovat heitä, tai etteivät he voi olla tukena, jos he eivät ole osa yhteisöä. kukaan ei aio satunnaisesti yrittää arvata vitun pronominejasi, ja heidän mustamaalaamisensa siitä, että he eivät vaivaudu, on paska juttu. kiitos, että saat meidät kaikki näyttämään huonoilta ja viet sen tuen, jota yhteisön normaali puoli saa SJW-paskanjauhamisellasi, tumblr.</w:t>
      </w:r>
    </w:p>
    <w:p>
      <w:r>
        <w:rPr>
          <w:b/>
          <w:u w:val="single"/>
        </w:rPr>
        <w:t xml:space="preserve">147395</w:t>
      </w:r>
    </w:p>
    <w:p>
      <w:r>
        <w:t xml:space="preserve">2.</w:t>
        <w:tab/>
        <w:t xml:space="preserve">Olen myös bi, mikä rehellisesti sanottuna on aika syvältä, koska pahin kohtelu, jota olen koskaan saanut, on tullut muilta LGBT+-ihmisiltä, mutta viime aikoina minusta on tuntunut siltä, että paineita on tullut vielä enemmän siltä puolelta, joka on lähes avoimen bi-fobinen. Tarvitsemme nyt uuden sanan, *pansexual*, ja jos olet bi, mutta et pan, olet roskaväkeä/ulkopuolinen/jne.   Ironista on se, että pan ja bi ovat pohjimmiltaan vain synonyymejä (tai ehkä tarkemmin sanottuna pan on hyvin laaja osajoukko bi:stä); bi:n määritelmässä ei ole mitään, mikä estäisi heitä olemasta viehättyneitä transsukupuolisista henkilöistä, mutta ilmeisesti tarvitsemme silti uuden sanan sille. En syytä bi-ihmisiä, jotka ovat omaksuneet sen, siitä, että he ovat tehneet niin, bi:ksi leimautuminen ei ole aina hauskaa, ja jos sen sijaan on *pansexual*, tuntuu siltä, että suuri osa kritiikistä katoaa.</w:t>
      </w:r>
    </w:p>
    <w:p>
      <w:r>
        <w:rPr>
          <w:b/>
          <w:u w:val="single"/>
        </w:rPr>
        <w:t xml:space="preserve">147396</w:t>
      </w:r>
    </w:p>
    <w:p>
      <w:r>
        <w:t xml:space="preserve">3.</w:t>
        <w:tab/>
        <w:tab/>
        <w:t xml:space="preserve">Pan ja bi eivät ole synonyymejä. Olen hyvin bi. En ole kiinnostunut trans-ihmisistä. Niin kuin, mitä tahansa, ihan sama. Ne kaikki vihaavat minua joka tapauksessa. Mutta jos se paska ei sovi yhteen, se saa munan veltoksi kuin märkä leipä.  Hullua tässä on myös se, että nyt kun homous on normaalia ja trans on suorastaan hyväksyttyä, LGBT:n eniten inhoama osa on bi. Ihmiset pitävät meitä epäilyttävinä. Tai haluavat meidän vain valitsevan. Vanha pomoni luuli vain, että halusin epätoivoisesti saada seksiä, mikä ei pidä paikkaansa, sillä olen vasta äskettäin tavannut ainoan ihmisen, jonka kanssa olen oikeasti halunnut harrastaa seksiä.  Tarkoitan, että bi on helvetin normaalia. Todellisessa maailmassa on hyvin vähän Kinsey-asteikon 0:n ja 6:n arvoisia. Suurin osa ihmisistä ei vain ole sinut itsensä kanssa. Mutta historia osoittaa, että seksuaalisuus on ollut paljon muokattavampaa kuin se on nyt. Silti bi-ihmiset saavat outoja katseita. Ja erityisesti vihaa LGBT-puolelta.</w:t>
      </w:r>
    </w:p>
    <w:p>
      <w:r>
        <w:rPr>
          <w:b/>
          <w:u w:val="single"/>
        </w:rPr>
        <w:t xml:space="preserve">147397</w:t>
      </w:r>
    </w:p>
    <w:p>
      <w:r>
        <w:t xml:space="preserve">4.</w:t>
        <w:tab/>
        <w:tab/>
        <w:tab/>
        <w:t xml:space="preserve">Voit olla bi ja hyväksyä trans-ihmisten seurustelun, tai voit olla bi etkä halua seurustella trans-ihmisten kanssa. Kummassakin tapauksessa olet silti bi. Se ei ehkä ole aivan synonyymi (kuten sanoin, se määrittelee enemmänkin vain bi-ihmisten alaryhmän), mutta se on turhaa, ja mielestäni sen ei tarvitse olla olemassa, koska se jakaa tarpeettomasti bi-yhteisöä. Saamme jo nyt liikaa paskaa muilta kirjaimilta, meidän ei tarvitse lisätä sitä.</w:t>
      </w:r>
    </w:p>
    <w:p>
      <w:r>
        <w:rPr>
          <w:b/>
          <w:u w:val="single"/>
        </w:rPr>
        <w:t xml:space="preserve">147398</w:t>
      </w:r>
    </w:p>
    <w:p>
      <w:r>
        <w:t xml:space="preserve">5.</w:t>
        <w:tab/>
        <w:tab/>
        <w:tab/>
        <w:tab/>
        <w:t xml:space="preserve">Ymmärrän kyllä, mitä tarkoitat. En vain saa sitä käsitystä, että pannut pitävät itseään bi. Heidän mielestään se on luultavasti liian binääristä.</w:t>
      </w:r>
    </w:p>
    <w:p>
      <w:r>
        <w:rPr>
          <w:b/>
          <w:u w:val="single"/>
        </w:rPr>
        <w:t xml:space="preserve">147399</w:t>
      </w:r>
    </w:p>
    <w:p>
      <w:r>
        <w:t xml:space="preserve">6.</w:t>
        <w:tab/>
        <w:tab/>
        <w:tab/>
        <w:tab/>
        <w:tab/>
        <w:t xml:space="preserve">Monet pan-ihmiset, joiden kanssa olen puhunut, näyttävät uskovan, että pan on olemassa bi:n alalajina (vaikka olet oikeassa siinä, että monet heistä eivät usko siihen). Ymmärrän, miten ihmiset voivat kokea, että bi on liian binäärinen (tarkoitan, se on kirjaimellisesti nimessä), mutta yleisesti ottaen myös miehen ja naisen määritelmä on muuttunut radikaalisti viime vuosikymmeninä, mutta käytämme edelleen näitä sanoja viitattaessa miehiin ja naisiin, joten en ymmärrä, miksi bi olisi erilainen. Ei ole mitään syytä heittää pois täysin hyvää termiä, joka ymmärretään hyvin.</w:t>
      </w:r>
    </w:p>
    <w:p>
      <w:r>
        <w:rPr>
          <w:b/>
          <w:u w:val="single"/>
        </w:rPr>
        <w:t xml:space="preserve">147400</w:t>
      </w:r>
    </w:p>
    <w:p>
      <w:r>
        <w:t xml:space="preserve">7.</w:t>
        <w:tab/>
        <w:tab/>
        <w:tab/>
        <w:t xml:space="preserve">&gt; Märkää leipää Varovasti!  Kuvittelen, että joku panseksuaali pitäisi siitä.</w:t>
      </w:r>
    </w:p>
    <w:p>
      <w:r>
        <w:rPr>
          <w:b/>
          <w:u w:val="single"/>
        </w:rPr>
        <w:t xml:space="preserve">147401</w:t>
      </w:r>
    </w:p>
    <w:p>
      <w:r>
        <w:t xml:space="preserve">1. Minua vastaan hyökättiin r/quityourbullshitissä, kun tämä julkaistiin, koska sanoin, että nykyään on tärkeää suojella itseään, kuten tämä kaveri teki, jotta vältytään vääriltä syytöksiltä. Älä koskaan ole yksin naispuolisen työkaverin tai tuttavan kanssa, jos et tiedä, mihin he pystyvät.</w:t>
      </w:r>
    </w:p>
    <w:p>
      <w:r>
        <w:rPr>
          <w:b/>
          <w:u w:val="single"/>
        </w:rPr>
        <w:t xml:space="preserve">147402</w:t>
      </w:r>
    </w:p>
    <w:p>
      <w:r>
        <w:t xml:space="preserve">2.</w:t>
        <w:tab/>
        <w:t xml:space="preserve">Ppd:n on täytynyt olla jälkeenjäänyt sinä päivänä.</w:t>
      </w:r>
    </w:p>
    <w:p>
      <w:r>
        <w:rPr>
          <w:b/>
          <w:u w:val="single"/>
        </w:rPr>
        <w:t xml:space="preserve">147403</w:t>
      </w:r>
    </w:p>
    <w:p>
      <w:r>
        <w:t xml:space="preserve">3.</w:t>
        <w:tab/>
        <w:tab/>
        <w:t xml:space="preserve">Minun mokani, tarkoitin r/quityourbullshit.</w:t>
      </w:r>
    </w:p>
    <w:p>
      <w:r>
        <w:rPr>
          <w:b/>
          <w:u w:val="single"/>
        </w:rPr>
        <w:t xml:space="preserve">147404</w:t>
      </w:r>
    </w:p>
    <w:p>
      <w:r>
        <w:t xml:space="preserve">1. rofl. Nämä paskiaiset saivat turpiinsa portsarilta!!! Hänen ei tarvinnut edes käyttää voimaa, vain kevyt tönäisy saadakseen ne pois naamaltaan, ja ämmät menivät lättyyn tasaiselle maalle - joka. vitun. kerta.  Yksi heistä jopa rikkoi lasin/pullon portsarin päälle. Hän säilytti silti tyyneytensä. Kaikki 3-4 narttua käyttivät samaa tavallista taktiikkaa - huutavat ja kiljuvat, pahoinpitelevät verbaalisesti, hyökkäävät ilkeästi fyysisesti kaverin kimppuun ja itkevät sitten, kun heidät lyödään takaisin.  Ja kuorrutuksena kakun päälle kaverit nauroivat ja buuasivat lyödyt, mutta edelleen hullut kusipäät :D ah, mikä tapa aloittaa päivä!</w:t>
      </w:r>
    </w:p>
    <w:p>
      <w:r>
        <w:rPr>
          <w:b/>
          <w:u w:val="single"/>
        </w:rPr>
        <w:t xml:space="preserve">147405</w:t>
      </w:r>
    </w:p>
    <w:p>
      <w:r>
        <w:t xml:space="preserve">1. &gt; metro LOL ruikuttava kusipää ruikuttavasta kusipäästä vahvistanut</w:t>
      </w:r>
    </w:p>
    <w:p>
      <w:r>
        <w:rPr>
          <w:b/>
          <w:u w:val="single"/>
        </w:rPr>
        <w:t xml:space="preserve">147406</w:t>
      </w:r>
    </w:p>
    <w:p>
      <w:r>
        <w:t xml:space="preserve">1. Vaihda autistinen Inceliin, niin kaikki on hyvin.</w:t>
      </w:r>
    </w:p>
    <w:p>
      <w:r>
        <w:rPr>
          <w:b/>
          <w:u w:val="single"/>
        </w:rPr>
        <w:t xml:space="preserve">147407</w:t>
      </w:r>
    </w:p>
    <w:p>
      <w:r>
        <w:t xml:space="preserve">2.</w:t>
        <w:tab/>
        <w:t xml:space="preserve">Älä ole kusipää.</w:t>
      </w:r>
    </w:p>
    <w:p>
      <w:r>
        <w:rPr>
          <w:b/>
          <w:u w:val="single"/>
        </w:rPr>
        <w:t xml:space="preserve">147408</w:t>
      </w:r>
    </w:p>
    <w:p>
      <w:r>
        <w:t xml:space="preserve">3.</w:t>
        <w:tab/>
        <w:tab/>
        <w:t xml:space="preserve">Mutta pillut ovat komeat.</w:t>
      </w:r>
    </w:p>
    <w:p>
      <w:r>
        <w:rPr>
          <w:b/>
          <w:u w:val="single"/>
        </w:rPr>
        <w:t xml:space="preserve">147409</w:t>
      </w:r>
    </w:p>
    <w:p>
      <w:r>
        <w:t xml:space="preserve">4.</w:t>
        <w:tab/>
        <w:tab/>
        <w:tab/>
        <w:t xml:space="preserve">Hyvin pelattu. Jatkakaa paskiaisena olemista.</w:t>
      </w:r>
    </w:p>
    <w:p>
      <w:r>
        <w:rPr>
          <w:b/>
          <w:u w:val="single"/>
        </w:rPr>
        <w:t xml:space="preserve">147410</w:t>
      </w:r>
    </w:p>
    <w:p>
      <w:r>
        <w:t xml:space="preserve">5.</w:t>
        <w:tab/>
        <w:tab/>
        <w:tab/>
        <w:tab/>
        <w:t xml:space="preserve">*kuolaa, tippuu, tekee yleisiä limaisia ääniä*</w:t>
      </w:r>
    </w:p>
    <w:p>
      <w:r>
        <w:rPr>
          <w:b/>
          <w:u w:val="single"/>
        </w:rPr>
        <w:t xml:space="preserve">147411</w:t>
      </w:r>
    </w:p>
    <w:p>
      <w:r>
        <w:t xml:space="preserve">1. Teknologia-alalla on vähemmän naisia, miksi he eivät kannustaisi enemmän naisia liittymään?</w:t>
      </w:r>
    </w:p>
    <w:p>
      <w:r>
        <w:rPr>
          <w:b/>
          <w:u w:val="single"/>
        </w:rPr>
        <w:t xml:space="preserve">147412</w:t>
      </w:r>
    </w:p>
    <w:p>
      <w:r>
        <w:t xml:space="preserve">2.</w:t>
        <w:tab/>
        <w:t xml:space="preserve">Kannustus on hienoa. Olen nähnyt kampanjoita, joissa naispuoliset julkkikset tekevät koodausta ja yrittävät osoittaa, että se on "siistiä" myös tytöille. Aivan kuten kampanjat, joilla yritetään saada miehet puhumaan tunteistaan, ovat myös hienoja.  Taloudellisen edun ja pääsyn tarjoaminen teknologiateollisuuden merkittävimpiin ihmisiin vain siksi, että olet nainen, ei ole sitä. Se on selvää syrjintää.   Lisäksi stipendejä saavat ihmiset ovat pitkälti naisia, jotka todennäköisesti menisivät teknologia-alalle joka tapauksessa. Tästä on hyvin vähän hyötyä asialle (vaikka olen samaa mieltä siitä, että tavoitteena on saada enemmän naisia teknologia-alalle).  Stipendejä pitäisi myöntää vain joko akateemisten ansioiden tai taloudellisten olosuhteiden perusteella.</w:t>
      </w:r>
    </w:p>
    <w:p>
      <w:r>
        <w:rPr>
          <w:b/>
          <w:u w:val="single"/>
        </w:rPr>
        <w:t xml:space="preserve">147413</w:t>
      </w:r>
    </w:p>
    <w:p>
      <w:r>
        <w:t xml:space="preserve">3.</w:t>
        <w:tab/>
        <w:tab/>
        <w:t xml:space="preserve">On olemassa kaikenlaisia apurahoja, joita voivat saada vain tietyt ryhmät, tyypillisesti heikommassa asemassa olevat ryhmät, kuten naiset, rotuvähemmistöt sekä sukupuoli- ja seksuaalivähemmistöt. Tarkoituksena on antaa vauhtia niille, jotka usein kamppailevat. En näe mitään väärää tietylle ryhmälle suunnatussa stipendissä.</w:t>
      </w:r>
    </w:p>
    <w:p>
      <w:r>
        <w:rPr>
          <w:b/>
          <w:u w:val="single"/>
        </w:rPr>
        <w:t xml:space="preserve">147414</w:t>
      </w:r>
    </w:p>
    <w:p>
      <w:r>
        <w:t xml:space="preserve">4.</w:t>
        <w:tab/>
        <w:tab/>
        <w:tab/>
        <w:t xml:space="preserve">Kaksi väärää ei tee oikeaa. Nuo apurahat ovat myös väärin, toivottavasti niihin puututaan pian.  Apurahojen tapauksessa kyse on hyvin pitkälti nollasummapelistä. Jos kannatat sitä, että stipendejä myönnetään ihmisille ihonvärin tai sukuelinten perusteella sen sijaan, että ne myönnettäisiin ihmisille, jotka ovat ansainneet ne todellisten ansioidensa perusteella, kannatat syrjintää. Jos avaamme mahdollisuuksia tasapuolisesti kaikille, ihmiset järjestäytyvät luonnollisesti sinne, minne haluavat.</w:t>
      </w:r>
    </w:p>
    <w:p>
      <w:r>
        <w:rPr>
          <w:b/>
          <w:u w:val="single"/>
        </w:rPr>
        <w:t xml:space="preserve">147415</w:t>
      </w:r>
    </w:p>
    <w:p>
      <w:r>
        <w:t xml:space="preserve">5.</w:t>
        <w:tab/>
        <w:tab/>
        <w:tab/>
        <w:tab/>
        <w:t xml:space="preserve">Tehdään vain college ilmaiseksi ja lopetetaan bs?</w:t>
      </w:r>
    </w:p>
    <w:p>
      <w:r>
        <w:rPr>
          <w:b/>
          <w:u w:val="single"/>
        </w:rPr>
        <w:t xml:space="preserve">147416</w:t>
      </w:r>
    </w:p>
    <w:p>
      <w:r>
        <w:t xml:space="preserve">6.</w:t>
        <w:tab/>
        <w:tab/>
        <w:tab/>
        <w:tab/>
        <w:tab/>
        <w:t xml:space="preserve">Se ei toimi näin....</w:t>
      </w:r>
    </w:p>
    <w:p>
      <w:r>
        <w:rPr>
          <w:b/>
          <w:u w:val="single"/>
        </w:rPr>
        <w:t xml:space="preserve">147417</w:t>
      </w:r>
    </w:p>
    <w:p>
      <w:r>
        <w:t xml:space="preserve">7.</w:t>
        <w:tab/>
        <w:tab/>
        <w:tab/>
        <w:tab/>
        <w:tab/>
        <w:tab/>
        <w:t xml:space="preserve">Itse asiassa on.  Suuressa osassa EU:ta on ilmainen tai lähes ilmainen korkeakoulu.</w:t>
      </w:r>
    </w:p>
    <w:p>
      <w:r>
        <w:rPr>
          <w:b/>
          <w:u w:val="single"/>
        </w:rPr>
        <w:t xml:space="preserve">147418</w:t>
      </w:r>
    </w:p>
    <w:p>
      <w:r>
        <w:t xml:space="preserve">8.</w:t>
        <w:tab/>
        <w:tab/>
        <w:tab/>
        <w:tab/>
        <w:tab/>
        <w:tab/>
        <w:tab/>
        <w:t xml:space="preserve">Mene sitten asumaan sinne.</w:t>
      </w:r>
    </w:p>
    <w:p>
      <w:r>
        <w:rPr>
          <w:b/>
          <w:u w:val="single"/>
        </w:rPr>
        <w:t xml:space="preserve">147419</w:t>
      </w:r>
    </w:p>
    <w:p>
      <w:r>
        <w:t xml:space="preserve">9.</w:t>
        <w:tab/>
        <w:tab/>
        <w:tab/>
        <w:tab/>
        <w:tab/>
        <w:tab/>
        <w:tab/>
        <w:tab/>
        <w:t xml:space="preserve">Na, toteuttaisin mieluummin nämä politiikat täällä.  Conservatard.</w:t>
      </w:r>
    </w:p>
    <w:p>
      <w:r>
        <w:rPr>
          <w:b/>
          <w:u w:val="single"/>
        </w:rPr>
        <w:t xml:space="preserve">147420</w:t>
      </w:r>
    </w:p>
    <w:p>
      <w:r>
        <w:t xml:space="preserve">10.</w:t>
        <w:tab/>
        <w:tab/>
        <w:tab/>
        <w:tab/>
        <w:tab/>
        <w:tab/>
        <w:tab/>
        <w:tab/>
        <w:tab/>
        <w:t xml:space="preserve">Mitä? Olenko minä konservatiivi? Olen konservatiivi. Miksi?  Siksikö, että en ole samaa mieltä kuin sinä? Siksi minun on oltava tietyn poliittisen näkemyksen kannalla ja jälkeenjäänyt?  Vai siksi, että en usko "ilmaisten" tavaroiden antamiseen ihmisille? Te kutsutte sitä "ilmaiseksi" koulutukseksi, mutta joku jossain maksaa laskun, eli veronmaksajat. On jo olemassa taloudellista tukea, stipendejä, opintolainoja, kohtuuhintaisia yhteisöllisiä opistoja jne, opistoon meneminen ei ole vaikeaa. "Koulutuksen" saaminen ei ole vaikeaa.</w:t>
      </w:r>
    </w:p>
    <w:p>
      <w:r>
        <w:rPr>
          <w:b/>
          <w:u w:val="single"/>
        </w:rPr>
        <w:t xml:space="preserve">147421</w:t>
      </w:r>
    </w:p>
    <w:p>
      <w:r>
        <w:t xml:space="preserve">11.</w:t>
        <w:tab/>
        <w:tab/>
        <w:tab/>
        <w:tab/>
        <w:tab/>
        <w:tab/>
        <w:tab/>
        <w:tab/>
        <w:tab/>
        <w:tab/>
        <w:t xml:space="preserve">Se, että sanot sen olevan "ilmaista", tekee sinusta konservatiivin.  Se, ettet tiedä, mihin veroja käytetään, tekee sinusta konservatiivin.</w:t>
      </w:r>
    </w:p>
    <w:p>
      <w:r>
        <w:rPr>
          <w:b/>
          <w:u w:val="single"/>
        </w:rPr>
        <w:t xml:space="preserve">147422</w:t>
      </w:r>
    </w:p>
    <w:p>
      <w:r>
        <w:t xml:space="preserve">12.</w:t>
        <w:tab/>
        <w:tab/>
        <w:tab/>
        <w:tab/>
        <w:tab/>
        <w:tab/>
        <w:tab/>
        <w:tab/>
        <w:tab/>
        <w:tab/>
        <w:tab/>
        <w:t xml:space="preserve">Mitä?</w:t>
      </w:r>
    </w:p>
    <w:p>
      <w:r>
        <w:rPr>
          <w:b/>
          <w:u w:val="single"/>
        </w:rPr>
        <w:t xml:space="preserve">147423</w:t>
      </w:r>
    </w:p>
    <w:p>
      <w:r>
        <w:t xml:space="preserve">13.</w:t>
        <w:tab/>
        <w:tab/>
        <w:tab/>
        <w:tab/>
        <w:tab/>
        <w:tab/>
        <w:tab/>
        <w:tab/>
        <w:tab/>
        <w:tab/>
        <w:tab/>
        <w:tab/>
        <w:t xml:space="preserve">Juuri niin.  Oikeistolainen idiootti. &gt; , jne., Opiskelu ei ole vaikeaa.  Et osaa edes kirjoittaa "college" oikein.....</w:t>
      </w:r>
    </w:p>
    <w:p>
      <w:r>
        <w:rPr>
          <w:b/>
          <w:u w:val="single"/>
        </w:rPr>
        <w:t xml:space="preserve">147424</w:t>
      </w:r>
    </w:p>
    <w:p>
      <w:r>
        <w:t xml:space="preserve">14.</w:t>
        <w:tab/>
        <w:tab/>
        <w:tab/>
        <w:tab/>
        <w:tab/>
        <w:tab/>
        <w:tab/>
        <w:tab/>
        <w:tab/>
        <w:tab/>
        <w:tab/>
        <w:tab/>
        <w:tab/>
        <w:t xml:space="preserve">Voi ei, kirjoitin sanan väärin. Menen nyt tappamaan itseni.</w:t>
      </w:r>
    </w:p>
    <w:p>
      <w:r>
        <w:rPr>
          <w:b/>
          <w:u w:val="single"/>
        </w:rPr>
        <w:t xml:space="preserve">147425</w:t>
      </w:r>
    </w:p>
    <w:p>
      <w:r>
        <w:t xml:space="preserve">1. Jonkun pitäisi panna tuo ämmä suoraan maailmanhistorian tunnille, jossa hänen pitäisi olla sen jälkeen kun hän on halveksinut niin monia miehiä, jotka kuolivat kauheammilla tavoilla kuin hän voi kuvitellakaan.</w:t>
      </w:r>
    </w:p>
    <w:p>
      <w:r>
        <w:rPr>
          <w:b/>
          <w:u w:val="single"/>
        </w:rPr>
        <w:t xml:space="preserve">147426</w:t>
      </w:r>
    </w:p>
    <w:p>
      <w:r>
        <w:t xml:space="preserve">1. Hon-hon-hon rehellisesti sanottuna tuo on jälkeenjäänyttä.</w:t>
      </w:r>
    </w:p>
    <w:p>
      <w:r>
        <w:rPr>
          <w:b/>
          <w:u w:val="single"/>
        </w:rPr>
        <w:t xml:space="preserve">147427</w:t>
      </w:r>
    </w:p>
    <w:p>
      <w:r>
        <w:t xml:space="preserve">1. Ovatko he jälkeenjääneitä vai mitä?  Yhdellä rivillä he sanovat, että se on väärä vala, ja seuraavalla rivillä he sanovat, että se ei ole väärä vala, koska sukupuolensa voi valita hetken mielijohteesta.</w:t>
      </w:r>
    </w:p>
    <w:p>
      <w:r>
        <w:rPr>
          <w:b/>
          <w:u w:val="single"/>
        </w:rPr>
        <w:t xml:space="preserve">147428</w:t>
      </w:r>
    </w:p>
    <w:p>
      <w:r>
        <w:t xml:space="preserve">2.</w:t>
        <w:tab/>
        <w:t xml:space="preserve">Trans-ihmiset eivät ole koskaan sanoneet, että voit valita sukupuolesi mielijohteesta.   Se on yleinen syytös, mutta sitä esittävät yksinomaan trans-vastaiset ihmiset.</w:t>
      </w:r>
    </w:p>
    <w:p>
      <w:r>
        <w:rPr>
          <w:b/>
          <w:u w:val="single"/>
        </w:rPr>
        <w:t xml:space="preserve">147429</w:t>
      </w:r>
    </w:p>
    <w:p>
      <w:r>
        <w:t xml:space="preserve">3.</w:t>
        <w:tab/>
        <w:tab/>
        <w:t xml:space="preserve">Oletko varma siitä? https://www.washingtontimes.com/news/2017/apr/20/harvard-tells-students-gender-identity-can-change-/</w:t>
      </w:r>
    </w:p>
    <w:p>
      <w:r>
        <w:rPr>
          <w:b/>
          <w:u w:val="single"/>
        </w:rPr>
        <w:t xml:space="preserve">147430</w:t>
      </w:r>
    </w:p>
    <w:p>
      <w:r>
        <w:t xml:space="preserve">4.</w:t>
        <w:tab/>
        <w:tab/>
        <w:tab/>
        <w:t xml:space="preserve">Hyvää työtä.  Älkää antako terroristien levittää edes yhtä ainoaa valhetta.</w:t>
      </w:r>
    </w:p>
    <w:p>
      <w:r>
        <w:rPr>
          <w:b/>
          <w:u w:val="single"/>
        </w:rPr>
        <w:t xml:space="preserve">147431</w:t>
      </w:r>
    </w:p>
    <w:p>
      <w:r>
        <w:t xml:space="preserve">5.</w:t>
        <w:tab/>
        <w:tab/>
        <w:tab/>
        <w:t xml:space="preserve">Tuo ei ole transhenkilön sanoma. Luet sitä, mitä haluat, et sitä, mitä siellä lukee.</w:t>
      </w:r>
    </w:p>
    <w:p>
      <w:r>
        <w:rPr>
          <w:b/>
          <w:u w:val="single"/>
        </w:rPr>
        <w:t xml:space="preserve">147432</w:t>
      </w:r>
    </w:p>
    <w:p>
      <w:r>
        <w:t xml:space="preserve">6.</w:t>
        <w:tab/>
        <w:tab/>
        <w:tab/>
        <w:tab/>
        <w:t xml:space="preserve">Kutsut Harvardin LBGLTQ Student Life -toimistoa kirjaimellisesti trans-vastaiseksi ryhmäksi.</w:t>
      </w:r>
    </w:p>
    <w:p>
      <w:r>
        <w:rPr>
          <w:b/>
          <w:u w:val="single"/>
        </w:rPr>
        <w:t xml:space="preserve">147433</w:t>
      </w:r>
    </w:p>
    <w:p>
      <w:r>
        <w:t xml:space="preserve">7.</w:t>
        <w:tab/>
        <w:tab/>
        <w:tab/>
        <w:tab/>
        <w:tab/>
        <w:t xml:space="preserve">Jälleen kerran, en tee lainkaan niin. Luet sitä mitä haluat, et sitä mitä siellä on.</w:t>
      </w:r>
    </w:p>
    <w:p>
      <w:r>
        <w:rPr>
          <w:b/>
          <w:u w:val="single"/>
        </w:rPr>
        <w:t xml:space="preserve">147434</w:t>
      </w:r>
    </w:p>
    <w:p>
      <w:r>
        <w:t xml:space="preserve">8.</w:t>
        <w:tab/>
        <w:tab/>
        <w:tab/>
        <w:tab/>
        <w:tab/>
        <w:tab/>
        <w:t xml:space="preserve">Kyllä, sanatarkasti sanottuna. &gt;Trans-ihmiset eivät ole koskaan sanoneet, että voit valita sukupuolesi mielijohteesta.   Se on yleinen syytös, mutta sitä esittävät yksinomaan trans-vastaiset ihmiset.    Harvardin LGBT-toimisto esitti juuri tuon "syytöksen", joten väität, että he ovat transvastainen.  Omista sanasi.  Tässä kohtaa sanot "ok, ei yksinomaan".</w:t>
      </w:r>
    </w:p>
    <w:p>
      <w:r>
        <w:rPr>
          <w:b/>
          <w:u w:val="single"/>
        </w:rPr>
        <w:t xml:space="preserve">147435</w:t>
      </w:r>
    </w:p>
    <w:p>
      <w:r>
        <w:t xml:space="preserve">9.</w:t>
        <w:tab/>
        <w:tab/>
        <w:tab/>
        <w:tab/>
        <w:tab/>
        <w:tab/>
        <w:tab/>
        <w:t xml:space="preserve">Lue käyttäjätunnukseni. Lue nyt sen henkilön käyttäjätunnus, joka kirjoitti tuon. Sanokaa nyt, että näette eron...</w:t>
      </w:r>
    </w:p>
    <w:p>
      <w:r>
        <w:rPr>
          <w:b/>
          <w:u w:val="single"/>
        </w:rPr>
        <w:t xml:space="preserve">147436</w:t>
      </w:r>
    </w:p>
    <w:p>
      <w:r>
        <w:t xml:space="preserve">1. Yleensä te kirjoitatte hyviä juttuja, mutta tämä on ihan älytön. Nainen oli narttu, ja poliisi oli oikeassa, kunnes hän oikein koukutti häntä. Jos poliisi osuisi minuun, löisin takaisin vaistomaisesti. Minkälainen typerä selitys tuo on?</w:t>
      </w:r>
    </w:p>
    <w:p>
      <w:r>
        <w:rPr>
          <w:b/>
          <w:u w:val="single"/>
        </w:rPr>
        <w:t xml:space="preserve">147437</w:t>
      </w:r>
    </w:p>
    <w:p>
      <w:r>
        <w:t xml:space="preserve">2.</w:t>
        <w:tab/>
        <w:t xml:space="preserve">Heittää paskaa, koska olet nössö, joka pelkää negatiivisia "internet-pisteitä" LMAO /BLOCKED Älä puhu minulle ämmä.</w:t>
      </w:r>
    </w:p>
    <w:p>
      <w:r>
        <w:rPr>
          <w:b/>
          <w:u w:val="single"/>
        </w:rPr>
        <w:t xml:space="preserve">147438</w:t>
      </w:r>
    </w:p>
    <w:p>
      <w:r>
        <w:t xml:space="preserve">3.</w:t>
        <w:tab/>
        <w:tab/>
        <w:t xml:space="preserve">Tämä koko kommentti on täyttä paskaa. Sinä ok</w:t>
      </w:r>
    </w:p>
    <w:p>
      <w:r>
        <w:rPr>
          <w:b/>
          <w:u w:val="single"/>
        </w:rPr>
        <w:t xml:space="preserve">147439</w:t>
      </w:r>
    </w:p>
    <w:p>
      <w:r>
        <w:t xml:space="preserve">1. tällä kaverilla on pedoface. erittäin epäilyttävää.</w:t>
      </w:r>
    </w:p>
    <w:p>
      <w:r>
        <w:rPr>
          <w:b/>
          <w:u w:val="single"/>
        </w:rPr>
        <w:t xml:space="preserve">147440</w:t>
      </w:r>
    </w:p>
    <w:p>
      <w:r>
        <w:t xml:space="preserve">2.</w:t>
        <w:tab/>
        <w:t xml:space="preserve">Se oli ensimmäinen reaktioni. Tuota pahuutta ei voi piilottaa.</w:t>
      </w:r>
    </w:p>
    <w:p>
      <w:r>
        <w:rPr>
          <w:b/>
          <w:u w:val="single"/>
        </w:rPr>
        <w:t xml:space="preserve">147441</w:t>
      </w:r>
    </w:p>
    <w:p>
      <w:r>
        <w:t xml:space="preserve">1. Edes hänen hiuksensa eivät halunneet olla yhteydessä tähän pahaan paskiaiseen...</w:t>
      </w:r>
    </w:p>
    <w:p>
      <w:r>
        <w:rPr>
          <w:b/>
          <w:u w:val="single"/>
        </w:rPr>
        <w:t xml:space="preserve">147442</w:t>
      </w:r>
    </w:p>
    <w:p>
      <w:r>
        <w:t xml:space="preserve">1. Pillupassin yritys: &gt;*Tammikuussa pidetyssä valamiesoikeudenkäynnissä Sleethin asianajaja Donald Cooley väitti, että hänen päämiehensä oli seksuaalisen väkivallan uhri.*</w:t>
      </w:r>
    </w:p>
    <w:p>
      <w:r>
        <w:rPr>
          <w:b/>
          <w:u w:val="single"/>
        </w:rPr>
        <w:t xml:space="preserve">147443</w:t>
      </w:r>
    </w:p>
    <w:p>
      <w:r>
        <w:t xml:space="preserve">2.</w:t>
        <w:tab/>
        <w:t xml:space="preserve">&gt;ja tuomitsemalla hänet voisi estää seksuaalisen väkivallan uhreja tulemasta esiin tulevaisuudessa. jos olisin tuomari, kaksinkertaistaisin tuomion jo pelkästään tuon lausunnon perusteella, kuinka helvetissä hän uskaltaa käyttää tulevia seksuaalisen väkivallan uhreja jonkinlaisena kilpenä välttääkseen oikeudenmukaisuuden rikoksistaan. ehdoton mulkku, toivon, että hän joutuu vankilaan.</w:t>
      </w:r>
    </w:p>
    <w:p>
      <w:r>
        <w:rPr>
          <w:b/>
          <w:u w:val="single"/>
        </w:rPr>
        <w:t xml:space="preserve">147444</w:t>
      </w:r>
    </w:p>
    <w:p>
      <w:r>
        <w:t xml:space="preserve">3.</w:t>
        <w:tab/>
        <w:tab/>
        <w:t xml:space="preserve">Mutta hän on oikeassa, meidän ei pitäisi estää tulevia uhreja tulemasta esiin ja sotkemasta ihmisiä... odottakaa, tarkoitan, tulemasta esiin.  Minä olisin kolminkertaistanut sen :/</w:t>
      </w:r>
    </w:p>
    <w:p>
      <w:r>
        <w:rPr>
          <w:b/>
          <w:u w:val="single"/>
        </w:rPr>
        <w:t xml:space="preserve">147445</w:t>
      </w:r>
    </w:p>
    <w:p>
      <w:r>
        <w:t xml:space="preserve">1. Fiktion ja todellisuuden välillä on ero. Kuka ikinä näitä vertailuja tekeekään, on vitun jälkeenjäänyt...</w:t>
      </w:r>
    </w:p>
    <w:p>
      <w:r>
        <w:rPr>
          <w:b/>
          <w:u w:val="single"/>
        </w:rPr>
        <w:t xml:space="preserve">147446</w:t>
      </w:r>
    </w:p>
    <w:p>
      <w:r>
        <w:t xml:space="preserve">1. Silti hänellä ei ole mitään ongelmaa kaikkien niiden etuuksien kanssa, joita hän haki, ja ilmaisen terveydenhuollon jne. kanssa. Nyt meidän veroillamme maksetaan hänen vankilatuomionsa. Antakaa tälle kusipäälle kuolemantuomio.</w:t>
      </w:r>
    </w:p>
    <w:p>
      <w:r>
        <w:rPr>
          <w:b/>
          <w:u w:val="single"/>
        </w:rPr>
        <w:t xml:space="preserve">147447</w:t>
      </w:r>
    </w:p>
    <w:p>
      <w:r>
        <w:t xml:space="preserve">1.  On aivan järjetöntä, että joku hermostuu ja loukkaantuu siitä, että syöpätutkimusorganisaatio varoittaa merkittävästä syövän aiheuttajasta.   "Hei, tupakointi aiheuttaa syöpää."   "Joo, ei helvetti."   "Lihavuuskin aiheuttaa syöpää."   "REEEEEEEEEEEEE!"</w:t>
      </w:r>
    </w:p>
    <w:p>
      <w:r>
        <w:rPr>
          <w:b/>
          <w:u w:val="single"/>
        </w:rPr>
        <w:t xml:space="preserve">147448</w:t>
      </w:r>
    </w:p>
    <w:p>
      <w:r>
        <w:t xml:space="preserve">2.</w:t>
        <w:tab/>
        <w:t xml:space="preserve">[poistettu]</w:t>
      </w:r>
    </w:p>
    <w:p>
      <w:r>
        <w:rPr>
          <w:b/>
          <w:u w:val="single"/>
        </w:rPr>
        <w:t xml:space="preserve">147449</w:t>
      </w:r>
    </w:p>
    <w:p>
      <w:r>
        <w:t xml:space="preserve">3.</w:t>
        <w:tab/>
        <w:tab/>
        <w:t xml:space="preserve">Ihan mielenkiinnosta, en ole ennen nähnyt modin käyttävän top-kommenttia vetämiseen sen sijaan, että se olisi vain tarttunut kommenttiin, oliko siihen jokin erityinen syy?</w:t>
      </w:r>
    </w:p>
    <w:p>
      <w:r>
        <w:rPr>
          <w:b/>
          <w:u w:val="single"/>
        </w:rPr>
        <w:t xml:space="preserve">147450</w:t>
      </w:r>
    </w:p>
    <w:p>
      <w:r>
        <w:t xml:space="preserve">4.</w:t>
        <w:tab/>
        <w:tab/>
        <w:tab/>
        <w:t xml:space="preserve">Kyllä. Hän on jälkeenjäänyt.</w:t>
      </w:r>
    </w:p>
    <w:p>
      <w:r>
        <w:rPr>
          <w:b/>
          <w:u w:val="single"/>
        </w:rPr>
        <w:t xml:space="preserve">147451</w:t>
      </w:r>
    </w:p>
    <w:p>
      <w:r>
        <w:t xml:space="preserve">5.</w:t>
        <w:tab/>
        <w:tab/>
        <w:tab/>
        <w:tab/>
        <w:t xml:space="preserve">Hyvä mod</w:t>
      </w:r>
    </w:p>
    <w:p>
      <w:r>
        <w:rPr>
          <w:b/>
          <w:u w:val="single"/>
        </w:rPr>
        <w:t xml:space="preserve">147452</w:t>
      </w:r>
    </w:p>
    <w:p>
      <w:r>
        <w:t xml:space="preserve">6.</w:t>
        <w:tab/>
        <w:tab/>
        <w:tab/>
        <w:tab/>
        <w:tab/>
        <w:t xml:space="preserve">Kiitos nBob20, kun äänestit Toohhnneen puolesta.   Tämä botti haluaa löytää Redditin parhaat ja huonoimmat modit. [Voit tarkastella tuloksia täällä](http://justkiddingallmodsareliterallyhitlerlol).    ***    ^^Even&amp;#32;if&amp;#32;I&amp;#32;don't&amp;#32;reply&amp;#32;to&amp;#32;your&amp;#32;comment,&amp;#32;I'm&amp;#32;still&amp;#32;listening&amp;#32;for&amp;#32;votes.&amp;#32;Check&amp;#32;the&amp;#32;webpage&amp;#32;to&amp;#32;see&amp;#32;if&amp;#32;your&amp;#32;vote&amp;#32;registered!</w:t>
      </w:r>
    </w:p>
    <w:p>
      <w:r>
        <w:rPr>
          <w:b/>
          <w:u w:val="single"/>
        </w:rPr>
        <w:t xml:space="preserve">147453</w:t>
      </w:r>
    </w:p>
    <w:p>
      <w:r>
        <w:t xml:space="preserve">7.</w:t>
        <w:tab/>
        <w:tab/>
        <w:tab/>
        <w:tab/>
        <w:tab/>
        <w:tab/>
        <w:t xml:space="preserve">Helvetin hauskaa.</w:t>
      </w:r>
    </w:p>
    <w:p>
      <w:r>
        <w:rPr>
          <w:b/>
          <w:u w:val="single"/>
        </w:rPr>
        <w:t xml:space="preserve">147454</w:t>
      </w:r>
    </w:p>
    <w:p>
      <w:r>
        <w:t xml:space="preserve">8.</w:t>
        <w:tab/>
        <w:tab/>
        <w:tab/>
        <w:tab/>
        <w:tab/>
        <w:tab/>
        <w:t xml:space="preserve">&gt;justkiddingallmodsareliterallyhitlerlol Top KEK.</w:t>
      </w:r>
    </w:p>
    <w:p>
      <w:r>
        <w:rPr>
          <w:b/>
          <w:u w:val="single"/>
        </w:rPr>
        <w:t xml:space="preserve">147455</w:t>
      </w:r>
    </w:p>
    <w:p>
      <w:r>
        <w:t xml:space="preserve">9.</w:t>
        <w:tab/>
        <w:tab/>
        <w:tab/>
        <w:tab/>
        <w:t xml:space="preserve">Rakas raukka.  Ajatuksia ja rukouksia.</w:t>
      </w:r>
    </w:p>
    <w:p>
      <w:r>
        <w:rPr>
          <w:b/>
          <w:u w:val="single"/>
        </w:rPr>
        <w:t xml:space="preserve">147456</w:t>
      </w:r>
    </w:p>
    <w:p>
      <w:r>
        <w:t xml:space="preserve">10.</w:t>
        <w:tab/>
        <w:tab/>
        <w:tab/>
        <w:tab/>
        <w:t xml:space="preserve">Siunatkoon hänen pientä sydäntään.</w:t>
      </w:r>
    </w:p>
    <w:p>
      <w:r>
        <w:rPr>
          <w:b/>
          <w:u w:val="single"/>
        </w:rPr>
        <w:t xml:space="preserve">147457</w:t>
      </w:r>
    </w:p>
    <w:p>
      <w:r>
        <w:t xml:space="preserve">11.</w:t>
        <w:tab/>
        <w:tab/>
        <w:tab/>
        <w:t xml:space="preserve">se on jälkeenjäänyt</w:t>
      </w:r>
    </w:p>
    <w:p>
      <w:r>
        <w:rPr>
          <w:b/>
          <w:u w:val="single"/>
        </w:rPr>
        <w:t xml:space="preserve">147458</w:t>
      </w:r>
    </w:p>
    <w:p>
      <w:r>
        <w:t xml:space="preserve">12.</w:t>
        <w:tab/>
        <w:t xml:space="preserve">Tämä aine aiheuttaa myös syöpää.</w:t>
      </w:r>
    </w:p>
    <w:p>
      <w:r>
        <w:rPr>
          <w:b/>
          <w:u w:val="single"/>
        </w:rPr>
        <w:t xml:space="preserve">147459</w:t>
      </w:r>
    </w:p>
    <w:p>
      <w:r>
        <w:t xml:space="preserve">13.</w:t>
        <w:tab/>
        <w:tab/>
        <w:t xml:space="preserve"> No, suurin osa redditistä aiheuttaa tai hyväksyy mielisairauksia ja kehitysvammaisuutta, joten valitse myrkkysi.</w:t>
      </w:r>
    </w:p>
    <w:p>
      <w:r>
        <w:rPr>
          <w:b/>
          <w:u w:val="single"/>
        </w:rPr>
        <w:t xml:space="preserve">147460</w:t>
      </w:r>
    </w:p>
    <w:p>
      <w:r>
        <w:t xml:space="preserve">1. Olen syönyt tätä ramenia.  Erittäin mausteinen.</w:t>
      </w:r>
    </w:p>
    <w:p>
      <w:r>
        <w:rPr>
          <w:b/>
          <w:u w:val="single"/>
        </w:rPr>
        <w:t xml:space="preserve">147461</w:t>
      </w:r>
    </w:p>
    <w:p>
      <w:r>
        <w:t xml:space="preserve">2.</w:t>
        <w:tab/>
        <w:t xml:space="preserve">Sama juttu, mutta tänään huomasin ensimmäistä kertaa ostamassani uudessa paketissa halal-merkinnän alareunan lähellä.</w:t>
      </w:r>
    </w:p>
    <w:p>
      <w:r>
        <w:rPr>
          <w:b/>
          <w:u w:val="single"/>
        </w:rPr>
        <w:t xml:space="preserve">147462</w:t>
      </w:r>
    </w:p>
    <w:p>
      <w:r>
        <w:t xml:space="preserve">1. Homoja on kahdenlaisia. Hinttareita ja homoja.   Homot ovat sellaisia idiootteja, jotka tekevät seksuaalisuudestaan tai sukupuoli-identiteetistään ainoan merkityksellisen piirteensä. Käyttävät jokaista tilaisuutta hyväkseen projisoidakseen epävarmuutensa ja ollakseen kusipää kaikille.   Sitten on homoja. Homot ovat niitä, joiden seksuaaliset mieltymykset ovat samaa sukupuolta olevia. Heillä on oikeasti mielekäs elämä, eivätkä he leveile seksuaalisuudellaan. Ovat mukavia ihmisille.   Yksi vanhoista työkavereistani oli homo. Hän on vieläkin, sanoisin lol, yksi siisteimmistä tapaamistani tyypeistä. Hän on hauska, fiksu, älykäs ja ahkera. Voisin luottaa häneen missä tahansa. Lisää hänen kaltaisiaan, kiitos.</w:t>
      </w:r>
    </w:p>
    <w:p>
      <w:r>
        <w:rPr>
          <w:b/>
          <w:u w:val="single"/>
        </w:rPr>
        <w:t xml:space="preserve">147463</w:t>
      </w:r>
    </w:p>
    <w:p>
      <w:r>
        <w:t xml:space="preserve">2.</w:t>
        <w:tab/>
        <w:t xml:space="preserve">Kyllä, he ovat ihmisiä, kuten koko muukin maailma. Vasta kun yrität käyttäytyä kuin olisit kaikkien muiden ihmisten yläpuolella jonkin merkityksettömän pintapiirteen perusteella, päädyt näihin SJW-, liikkeen- ja muutoksen äänitorvi-tyyppeihin, jotka ovat vain itsekeskeisiä mulkkuja.  Ongelma on, että nyt media ja yritykset haluavat palvella heitä.</w:t>
      </w:r>
    </w:p>
    <w:p>
      <w:r>
        <w:rPr>
          <w:b/>
          <w:u w:val="single"/>
        </w:rPr>
        <w:t xml:space="preserve">147464</w:t>
      </w:r>
    </w:p>
    <w:p>
      <w:r>
        <w:t xml:space="preserve">3.</w:t>
        <w:tab/>
        <w:t xml:space="preserve">Olen huomannut, että voin puhua koko päivän musiikin tekemisestä, suosikkiurheilujoukkueestani tai rakkaudestani historiaan ja tähtitieteeseen, mutta vasta kun puhun mistään LGBT-aiheisesta, olen yhtäkkiä "koko identiteettini perustana homous" ja saan vastareaktioita Aivan kuin ihmiset eivät haluaisi kuulla mistään LGBT-aiheisesta, ja tämä on keino painostaa ihmisiä olemaan koskaan puhumatta tällaisista asioista, tai heidät leimataan "homoksi", jolla "ei ole mitään persoonallisuutta seksuaalisuutensa lisäksi".</w:t>
      </w:r>
    </w:p>
    <w:p>
      <w:r>
        <w:rPr>
          <w:b/>
          <w:u w:val="single"/>
        </w:rPr>
        <w:t xml:space="preserve">147465</w:t>
      </w:r>
    </w:p>
    <w:p>
      <w:r>
        <w:t xml:space="preserve">4.</w:t>
        <w:tab/>
        <w:tab/>
        <w:t xml:space="preserve">Sinun on myös ajateltava nykyistä poliittista ilmapiiriä ja sitä, miten se saattaa vaikuttaa ihmisiin, jotka eivät tunne sinua kovin hyvin. Minulla on ystävä, joka värjää hiuksensa kaikenlaisilla väreillä. Häntä luullaan koko ajan moderniksi feministiksi, mutta hän ei noudata lainkaan sitä ajattelutapaa. Se on syvältä, tiedän. Mutta tuollaisia asioita tapahtuu ihan vain nykyisen poliittisen ilmapiirin perusteella.</w:t>
      </w:r>
    </w:p>
    <w:p>
      <w:r>
        <w:rPr>
          <w:b/>
          <w:u w:val="single"/>
        </w:rPr>
        <w:t xml:space="preserve">147466</w:t>
      </w:r>
    </w:p>
    <w:p>
      <w:r>
        <w:t xml:space="preserve">5.</w:t>
        <w:tab/>
        <w:tab/>
        <w:tab/>
        <w:t xml:space="preserve">Nykyinen poliittinen ilmapiiri? Tämä ei ole mitään uutta. Kaikille, jotka ovat LGBT-ihmisiä mutta eivät pukeudu kuten muut tai puhu LGBT-asioista, on aina sanottu, että he "perustavat identiteettinsä homouteen" riippumatta siitä, kuinka paljon muita kiinnostuksen kohteita heillä on. Se on vain tapa painostaa ihmisiä mukautumaan vallitsevaan kulttuuriin, jotta ihmisiä ei tarvitsisi muistuttaa siitä, että LGBT-ihmisiä on olemassa.   Voisin helposti sanoa, että olet profiilisi perusteella niin vailla kiinnostavia ominaisuuksia, että perustat koko identiteettisi historiallisiin strategisiin videopeleihin.   Lähinnä postauksia subredditeissä, profiilikuva on logo, about me -osiosiossa on "the last roman", käyttäjätunnuksesi jne.  Mutta se ei tietenkään ole totta. Tai ehkä on, en tunne sinua.   Mutta jos käyttäjätunnukseni olisi "gayboy2727", profiilikuvassani olisi sateenkaari, postaisin pääasiassa LGBT-subdreddissä, niin olisin "homo", jolla ei ilmeisesti ole muita kiinnostavia ominaisuuksia sinulle.   Ja muuten, viestisi on vain Chris Rockin "on olemassa mustia ihmisiä ja sitten on neekereitä" -sketsi, jonka hän myöhemmin perui, koska se oli väärin ja antoi rasisteille tekosyyn haukkua kaikkia, jotka eivät käyttäydy täysin "valkoisesti".</w:t>
      </w:r>
    </w:p>
    <w:p>
      <w:r>
        <w:rPr>
          <w:b/>
          <w:u w:val="single"/>
        </w:rPr>
        <w:t xml:space="preserve">147467</w:t>
      </w:r>
    </w:p>
    <w:p>
      <w:r>
        <w:t xml:space="preserve">1. &gt;Miksi miehiä on niin paljon?   Ja näin High Guardian Spice otettiin tuotantoon...</w:t>
      </w:r>
    </w:p>
    <w:p>
      <w:r>
        <w:rPr>
          <w:b/>
          <w:u w:val="single"/>
        </w:rPr>
        <w:t xml:space="preserve">147468</w:t>
      </w:r>
    </w:p>
    <w:p>
      <w:r>
        <w:t xml:space="preserve">1. Näin teet meemistä mausteisen: kaada vittumaista Tabasco-kastiketta vekottimellesi</w:t>
      </w:r>
    </w:p>
    <w:p>
      <w:r>
        <w:rPr>
          <w:b/>
          <w:u w:val="single"/>
        </w:rPr>
        <w:t xml:space="preserve">147469</w:t>
      </w:r>
    </w:p>
    <w:p>
      <w:r>
        <w:t xml:space="preserve">1. Tytöt haluavat vain pitää hauskaa!  [2 tyttöä vs. 3 homoa](https://youtu.be/uz5iI7mwhIQ) Edit: en halunnut pilata ketjua, mutta ajattelin, että se oli tärkeää!</w:t>
      </w:r>
    </w:p>
    <w:p>
      <w:r>
        <w:rPr>
          <w:b/>
          <w:u w:val="single"/>
        </w:rPr>
        <w:t xml:space="preserve">147470</w:t>
      </w:r>
    </w:p>
    <w:p>
      <w:r>
        <w:t xml:space="preserve">2.</w:t>
        <w:tab/>
        <w:t xml:space="preserve">Se vitun homo valkoinen ritari, jolla on reppu ja säärisukat ja joka heittää sormia itseään puolustavia homoja kohti, on ammuttava naamaan.</w:t>
      </w:r>
    </w:p>
    <w:p>
      <w:r>
        <w:rPr>
          <w:b/>
          <w:u w:val="single"/>
        </w:rPr>
        <w:t xml:space="preserve">147471</w:t>
      </w:r>
    </w:p>
    <w:p>
      <w:r>
        <w:t xml:space="preserve">3.</w:t>
        <w:tab/>
        <w:tab/>
        <w:t xml:space="preserve">Homot ampuvat valkoisen ritarin kasvoihin, jos he eivät halua...</w:t>
      </w:r>
    </w:p>
    <w:p>
      <w:r>
        <w:rPr>
          <w:b/>
          <w:u w:val="single"/>
        </w:rPr>
        <w:t xml:space="preserve">147472</w:t>
      </w:r>
    </w:p>
    <w:p>
      <w:r>
        <w:t xml:space="preserve">4.</w:t>
        <w:tab/>
        <w:tab/>
        <w:tab/>
        <w:t xml:space="preserve">( ͡° ͜ʖ ͡°)</w:t>
      </w:r>
    </w:p>
    <w:p>
      <w:r>
        <w:rPr>
          <w:b/>
          <w:u w:val="single"/>
        </w:rPr>
        <w:t xml:space="preserve">147473</w:t>
      </w:r>
    </w:p>
    <w:p>
      <w:r>
        <w:t xml:space="preserve">5.</w:t>
        <w:tab/>
        <w:tab/>
        <w:t xml:space="preserve">Nähdäkseni näytti siltä, että hän yritti lähinnä vain katkaista sen. En nähnyt hänen heittävän merkittäviä lyöntejä, ja hän käveli pois ennen kuin toiminta loppui.</w:t>
      </w:r>
    </w:p>
    <w:p>
      <w:r>
        <w:rPr>
          <w:b/>
          <w:u w:val="single"/>
        </w:rPr>
        <w:t xml:space="preserve">147474</w:t>
      </w:r>
    </w:p>
    <w:p>
      <w:r>
        <w:t xml:space="preserve">1. IMO sen seuraavasti 1, laadun puute näissä myyntipisteissä. Anteeksi, mutta jos olet hyvä kirjoittamaan, et päädy pelitoimittajaksi.  2, todellinen kilpailu indie-yhtiöiden taholta - YT, Twitch - jotka ajavat ne ulos liiketoiminnasta ja siksi klikkiartikkelit ovat välttämättömiä tulojen saamiseksi (tavalliset toimittajat eivät tienaa paljon, pelijournalistit tienaavat vittuakaan).  3, yritykset puhaltavat kuumaa ilmaa perseeseensa, jotta he voivat varmistaa positiivisen uutisoinnin, joka johtaa pelijournalistien massiivisiin egotrip-ongelmiin (yritysjohtaja kertoo minulle, että olen paras ja että minulla on ehkä tulevaisuus tarinankirjoittajatiimissä, kun taas yleisöni tekee minusta meemin, koska en osaa pelata Doomia). Siksi monet heistä ovat niin massiivisia kusipäitä sosiaalisessa mediassa, kun taas ne, jotka eivät ole, pitävät sitä yleensä kauttakulkupisteenä, kunnes he joko jättävät alan lopullisesti tai siirtyvät indieksi.  4, lopputulos on identiteettipoliittinen agenda graivy-juna. On helpompaa tuntea olonsa hyväksi, kun epäonnistuu surkeasti siinä, mikä on bloggaajille tarkoitettu työ, kun voi syyttää kaikista murheistaan niitä pahoja *sisällytä ryhmä, jota vihaat tänään tässä*, kun taas on naisten, homojen, ei-valkoisten, mitä tahansa, pelastaja. Ja kuten kaikkia pelastajia, teitä ei yksinkertaisesti arvosteta näinä aikoina, mutta älkää pelätkö, teidän aikanne tulee vielä.</w:t>
      </w:r>
    </w:p>
    <w:p>
      <w:r>
        <w:rPr>
          <w:b/>
          <w:u w:val="single"/>
        </w:rPr>
        <w:t xml:space="preserve">147475</w:t>
      </w:r>
    </w:p>
    <w:p>
      <w:r>
        <w:t xml:space="preserve">1. &gt;Silloin alkaa haihtua simputusta ja kaikkea miesten ja naisten välillä tapahtuvaa helvettiä.  Ei, niin ei tapahdu. Prostituutio on täällä laillista - miehet jahtaavat silti pillua kuin täysjärkiset.</w:t>
      </w:r>
    </w:p>
    <w:p>
      <w:r>
        <w:rPr>
          <w:b/>
          <w:u w:val="single"/>
        </w:rPr>
        <w:t xml:space="preserve">147476</w:t>
      </w:r>
    </w:p>
    <w:p>
      <w:r>
        <w:t xml:space="preserve">1. Ja hän tappoi Anthonyn.... vitun hyödytön mulkku!</w:t>
      </w:r>
    </w:p>
    <w:p>
      <w:r>
        <w:rPr>
          <w:b/>
          <w:u w:val="single"/>
        </w:rPr>
        <w:t xml:space="preserve">147477</w:t>
      </w:r>
    </w:p>
    <w:p>
      <w:r>
        <w:t xml:space="preserve">2.</w:t>
        <w:tab/>
        <w:t xml:space="preserve">Bourdain teki omat typerät virheensä, jotka johtivat hänet siihen, mihin hän päätyi. Hän oli itse syyllinen siihen, että ryhtyi seurustelemaan tämän junaromun kanssa.</w:t>
      </w:r>
    </w:p>
    <w:p>
      <w:r>
        <w:rPr>
          <w:b/>
          <w:u w:val="single"/>
        </w:rPr>
        <w:t xml:space="preserve">147478</w:t>
      </w:r>
    </w:p>
    <w:p>
      <w:r>
        <w:t xml:space="preserve">3.</w:t>
        <w:tab/>
        <w:tab/>
        <w:t xml:space="preserve">Ei ole reilua yrittää viedä ihmisiltä toimivaltaa. Riippumatta siitä, miten paskasti hän valitsi kumppaninsa, häntä voi silti syyttää siitä, että hän on vaikuttanut kielteisesti hänen tilaansa.   Minusta vaikuttaa siltä, että tarkoitat sitä, että myös mielenterveysongelmaisten henkilöiden on kannettava itse kaikki vastuu kaikissa tilanteissa, vaikka he eivät ehkä siinä vaiheessa siihen kykenisikään. Sen sijaan, että sanoisit " älä ole kusipää jo valmiiksi haavoittuvia ihmisiä kohtaan".  Ei ole minun äidinkieleni, pyydän, että otatte huomioon virheet ja oudot sanamuodot.</w:t>
      </w:r>
    </w:p>
    <w:p>
      <w:r>
        <w:rPr>
          <w:b/>
          <w:u w:val="single"/>
        </w:rPr>
        <w:t xml:space="preserve">147479</w:t>
      </w:r>
    </w:p>
    <w:p>
      <w:r>
        <w:t xml:space="preserve">1. Näen insta/fb-kavereitani lukiosta (kävin melko tyylikästä ylemmän keskiluokan koulua) ja 90 % tytöistä lähettää sellaista paskaa kuin "Usko naisia.  No questions asked." ja kaikki mitä voin ajatella on, että sinä typerä kusipääparka.</w:t>
      </w:r>
    </w:p>
    <w:p>
      <w:r>
        <w:rPr>
          <w:b/>
          <w:u w:val="single"/>
        </w:rPr>
        <w:t xml:space="preserve">147480</w:t>
      </w:r>
    </w:p>
    <w:p>
      <w:r>
        <w:t xml:space="preserve">1. /r/whoosh Se ei johdu siitä, että kurpitsamauste on tyttömäistä. Se johtuu siitä, että kurpitsamauste yhdistetään mahtipontiseen stereotyyppiseen "starbucks"-asiakaskuntaan.  Tiedättehän ... oikeat ihmiset, joilla on etuoikeuksia, koska heidän perheillään on enemmän tuloja.</w:t>
      </w:r>
    </w:p>
    <w:p>
      <w:r>
        <w:rPr>
          <w:b/>
          <w:u w:val="single"/>
        </w:rPr>
        <w:t xml:space="preserve">147481</w:t>
      </w:r>
    </w:p>
    <w:p>
      <w:r>
        <w:t xml:space="preserve">1. En malta odottaa, miten he tekevät Nilfgaardin, muuttavatko he heidät natseiksi ja jättävät vain mainitsematta, että he ovat rodullisesti suvaitsevaisempia, vai tekevätkö he heistä jonkinlaisen edistyksellisen imperiumin ja jättävät vain mainitsematta, että heillä on orjia.</w:t>
      </w:r>
    </w:p>
    <w:p>
      <w:r>
        <w:rPr>
          <w:b/>
          <w:u w:val="single"/>
        </w:rPr>
        <w:t xml:space="preserve">147482</w:t>
      </w:r>
    </w:p>
    <w:p>
      <w:r>
        <w:t xml:space="preserve">2.</w:t>
        <w:tab/>
        <w:t xml:space="preserve">Kummassakaan tapauksessa heihin ei viitata halveksivasti nimellä "Mustat".</w:t>
      </w:r>
    </w:p>
    <w:p>
      <w:r>
        <w:rPr>
          <w:b/>
          <w:u w:val="single"/>
        </w:rPr>
        <w:t xml:space="preserve">147483</w:t>
      </w:r>
    </w:p>
    <w:p>
      <w:r>
        <w:t xml:space="preserve">3.</w:t>
        <w:tab/>
        <w:tab/>
        <w:t xml:space="preserve">Tai sitten he ovat, mutta he ovat itse asiassa mustia ihmisiä, joten ne, jotka kutsuvat heitä siksi, ovat takapajuisia natsinatseja, jotka vastustavat edistyksellistä imperiumia.</w:t>
      </w:r>
    </w:p>
    <w:p>
      <w:r>
        <w:rPr>
          <w:b/>
          <w:u w:val="single"/>
        </w:rPr>
        <w:t xml:space="preserve">147484</w:t>
      </w:r>
    </w:p>
    <w:p>
      <w:r>
        <w:t xml:space="preserve">1. Lisää poliisien kengännuolijoita, jotka pyytävät anteeksi poliisiväkivaltaa ja naamioituvat pillupassiksi, joka on evätty. Te tradcuckit ette huijaa ketään.</w:t>
      </w:r>
    </w:p>
    <w:p>
      <w:r>
        <w:rPr>
          <w:b/>
          <w:u w:val="single"/>
        </w:rPr>
        <w:t xml:space="preserve">147485</w:t>
      </w:r>
    </w:p>
    <w:p>
      <w:r>
        <w:t xml:space="preserve">2.</w:t>
        <w:tab/>
        <w:t xml:space="preserve">Jos katsot koko videon, perhe yritti hyökätä poliisien kimppuun useita kertoja ennen tätä. Sitä paitsi, jos sinulla on ase vyötäröllesi kiinnitettynä, et voi ottaa riskiä siitä, että sinua lyödään ja hän ottaa aseen...</w:t>
      </w:r>
    </w:p>
    <w:p>
      <w:r>
        <w:rPr>
          <w:b/>
          <w:u w:val="single"/>
        </w:rPr>
        <w:t xml:space="preserve">147486</w:t>
      </w:r>
    </w:p>
    <w:p>
      <w:r>
        <w:t xml:space="preserve">3.</w:t>
        <w:tab/>
        <w:tab/>
        <w:t xml:space="preserve">Onko kukaan pakottanut poliisia kantamaan asetta, vitun metsurit kuolevat useammin kuin poliisit.  Poliisina oleminen ei ole edes kymmenen parhaan joukossa.</w:t>
      </w:r>
    </w:p>
    <w:p>
      <w:r>
        <w:rPr>
          <w:b/>
          <w:u w:val="single"/>
        </w:rPr>
        <w:t xml:space="preserve">147487</w:t>
      </w:r>
    </w:p>
    <w:p>
      <w:r>
        <w:t xml:space="preserve">4.</w:t>
        <w:tab/>
        <w:tab/>
        <w:tab/>
        <w:t xml:space="preserve">Nopea kysymys: Oletko trolli vai vain jälkeenjäänyt?</w:t>
      </w:r>
    </w:p>
    <w:p>
      <w:r>
        <w:rPr>
          <w:b/>
          <w:u w:val="single"/>
        </w:rPr>
        <w:t xml:space="preserve">147488</w:t>
      </w:r>
    </w:p>
    <w:p>
      <w:r>
        <w:t xml:space="preserve">1. Ainakin hän on nyt puhdas</w:t>
      </w:r>
    </w:p>
    <w:p>
      <w:r>
        <w:rPr>
          <w:b/>
          <w:u w:val="single"/>
        </w:rPr>
        <w:t xml:space="preserve">147489</w:t>
      </w:r>
    </w:p>
    <w:p>
      <w:r>
        <w:t xml:space="preserve">2.</w:t>
        <w:tab/>
        <w:t xml:space="preserve">Painepesurit hoitavat sukupuolitaudit?</w:t>
      </w:r>
    </w:p>
    <w:p>
      <w:r>
        <w:rPr>
          <w:b/>
          <w:u w:val="single"/>
        </w:rPr>
        <w:t xml:space="preserve">147490</w:t>
      </w:r>
    </w:p>
    <w:p>
      <w:r>
        <w:t xml:space="preserve">3.</w:t>
        <w:tab/>
        <w:tab/>
        <w:t xml:space="preserve">Jos se on tarpeeksi vahva ottamaan ihon, kyllä.</w:t>
      </w:r>
    </w:p>
    <w:p>
      <w:r>
        <w:rPr>
          <w:b/>
          <w:u w:val="single"/>
        </w:rPr>
        <w:t xml:space="preserve">147491</w:t>
      </w:r>
    </w:p>
    <w:p>
      <w:r>
        <w:t xml:space="preserve">4.</w:t>
        <w:tab/>
        <w:tab/>
        <w:tab/>
        <w:t xml:space="preserve">Siksi minusta tuntuu, että ei pitäisi osoitella ketään, vaikka hän olisikin massiivinen ääliö...</w:t>
      </w:r>
    </w:p>
    <w:p>
      <w:r>
        <w:rPr>
          <w:b/>
          <w:u w:val="single"/>
        </w:rPr>
        <w:t xml:space="preserve">147492</w:t>
      </w:r>
    </w:p>
    <w:p>
      <w:r>
        <w:t xml:space="preserve">1. Päivitetty uusilla linkeillä ja halveksittavammilla teoilla. Likapyykki tulee nyt kaikki esiin, en usko, että hän toipuu tästä.</w:t>
      </w:r>
    </w:p>
    <w:p>
      <w:r>
        <w:rPr>
          <w:b/>
          <w:u w:val="single"/>
        </w:rPr>
        <w:t xml:space="preserve">147493</w:t>
      </w:r>
    </w:p>
    <w:p>
      <w:r>
        <w:t xml:space="preserve">1. Disneyn johtajat ovat ehkä ottaneet Solon epäonnistumisen ja TLJ:n heikon menestyksen todesta.  Lisäksi Star Warsin ensimmäiset kanonisesti homohahmot olivat mandalorialaispari vanhassa EU:ssa.</w:t>
      </w:r>
    </w:p>
    <w:p>
      <w:r>
        <w:rPr>
          <w:b/>
          <w:u w:val="single"/>
        </w:rPr>
        <w:t xml:space="preserve">147494</w:t>
      </w:r>
    </w:p>
    <w:p>
      <w:r>
        <w:t xml:space="preserve">2.</w:t>
        <w:tab/>
        <w:t xml:space="preserve">Vaikuttaa epätodennäköiseltä - esimerkiksi Kathleen Kennedy palkattiin uudelleen.</w:t>
      </w:r>
    </w:p>
    <w:p>
      <w:r>
        <w:rPr>
          <w:b/>
          <w:u w:val="single"/>
        </w:rPr>
        <w:t xml:space="preserve">147495</w:t>
      </w:r>
    </w:p>
    <w:p>
      <w:r>
        <w:t xml:space="preserve">3.</w:t>
        <w:tab/>
        <w:tab/>
        <w:t xml:space="preserve">Se on myrkytetty malja. Kukaan muu ei ota sitä, joten heille jää se henkilö, joka sai heidät tähän sotkuun, ainoaksi, joka *haluaa* yrittää saada heidät ulos siitä.   Oletettavasti tämä kaveri oli helpompi korvata.</w:t>
      </w:r>
    </w:p>
    <w:p>
      <w:r>
        <w:rPr>
          <w:b/>
          <w:u w:val="single"/>
        </w:rPr>
        <w:t xml:space="preserve">147496</w:t>
      </w:r>
    </w:p>
    <w:p>
      <w:r>
        <w:t xml:space="preserve">4.</w:t>
        <w:tab/>
        <w:tab/>
        <w:tab/>
        <w:t xml:space="preserve">Aiotko tosissasi istua täällä ja kertoa minulle, ettei kukaan muu olisi halukas ottamaan tuota paikkaa? Lucasfilmsin pääjohtaja? Älä nyt viitsi...</w:t>
      </w:r>
    </w:p>
    <w:p>
      <w:r>
        <w:rPr>
          <w:b/>
          <w:u w:val="single"/>
        </w:rPr>
        <w:t xml:space="preserve">147497</w:t>
      </w:r>
    </w:p>
    <w:p>
      <w:r>
        <w:t xml:space="preserve">5.</w:t>
        <w:tab/>
        <w:tab/>
        <w:tab/>
        <w:tab/>
        <w:t xml:space="preserve">Kaikki riippuu.  Onko laiva yhä uppoamassa? (Koska jos on, en aio ottaa kapteenin hattua päähäni ja alkaa ottaa kunniaa sen uppoamisesta.)</w:t>
      </w:r>
    </w:p>
    <w:p>
      <w:r>
        <w:rPr>
          <w:b/>
          <w:u w:val="single"/>
        </w:rPr>
        <w:t xml:space="preserve">147498</w:t>
      </w:r>
    </w:p>
    <w:p>
      <w:r>
        <w:t xml:space="preserve">6.</w:t>
        <w:tab/>
        <w:tab/>
        <w:tab/>
        <w:tab/>
        <w:tab/>
        <w:t xml:space="preserve">Sillä ei ole väliä, sillä luettelo ihmisistä, jotka olisivat halukkaita yrittämään aluksen kurssin korjaamista, on lähes loputon.</w:t>
      </w:r>
    </w:p>
    <w:p>
      <w:r>
        <w:rPr>
          <w:b/>
          <w:u w:val="single"/>
        </w:rPr>
        <w:t xml:space="preserve">147499</w:t>
      </w:r>
    </w:p>
    <w:p>
      <w:r>
        <w:t xml:space="preserve">7.</w:t>
        <w:tab/>
        <w:tab/>
        <w:tab/>
        <w:tab/>
        <w:tab/>
        <w:tab/>
        <w:t xml:space="preserve">Tarjonta jälkeenjääneiden redditorien, jotka luulevat olevansa fiksumpia kuin ihmiset, jotka ovat olleet alalla 20 vuotta, on loputon ya.  Niiden pätevien ihmisten tarjonta, jotka voivat korjata LucasFilmsin ongelman ja jotka ovat halukkaita tekemään niin, on hyvin rajallinen.</w:t>
      </w:r>
    </w:p>
    <w:p>
      <w:r>
        <w:rPr>
          <w:b/>
          <w:u w:val="single"/>
        </w:rPr>
        <w:t xml:space="preserve">147500</w:t>
      </w:r>
    </w:p>
    <w:p>
      <w:r>
        <w:t xml:space="preserve">8.</w:t>
        <w:tab/>
        <w:tab/>
        <w:tab/>
        <w:tab/>
        <w:tab/>
        <w:tab/>
        <w:tab/>
        <w:t xml:space="preserve">Kerronta siitä, että Kathleen Kennedy on yksinkertaisesti jumissa, on typerää. He valitsivat hänet. Kaikenlaisia ihmisiä olisi jonottanut korttelin ympäri yrittämään Lucasfilmsin johtajaksi ja oikaisemaan laivaa. He valitsivat Kennedyn, koska he uskovat häneen. En voi käsittää, mistä syystä, mutta niin kävi. On uskomattoman naiivia käyttäytyä kuin heillä ei olisi ollut muuta vaihtoehtoa kuin pitää hänet.</w:t>
      </w:r>
    </w:p>
    <w:p>
      <w:r>
        <w:rPr>
          <w:b/>
          <w:u w:val="single"/>
        </w:rPr>
        <w:t xml:space="preserve">147501</w:t>
      </w:r>
    </w:p>
    <w:p>
      <w:r>
        <w:t xml:space="preserve">9.</w:t>
        <w:tab/>
        <w:tab/>
        <w:tab/>
        <w:tab/>
        <w:tab/>
        <w:tab/>
        <w:tab/>
        <w:tab/>
        <w:t xml:space="preserve">Kaikki olisivat kauheita. Koska jokainen lahjakas tietää, että Kennedyn sotku on **korjaamaton**. Ja heidän on saatava se kulkemaan loppuun ennen kuin he astuvat kuvioihin. Joten ainoat hakijat olisivat idiootteja. Kun ihmiset ovat kyllästymättömiä trilogiaan, koska TLJ:n paskaa käsikirjoitusta ei millään onnistu korjaamaan. Se tulee olemaan heidän vikansa. Alhainen merch-myynti tulee olemaan heidän vikansa. Alhainen bluray-myynti ja striimaus tulee olemaan heidän vikansa. Pudotus jyrkänteeltä lipputuloissa sen jälkeen, kun uponneita katsojia ja uteliaita sekä varsinaisia faneja [jotka ovat sitä tyyppiä katsojia, jotka näkevät leffan kerran] ei enää nähdä.  Yhtiöt eivät anna uuden ihmisen mennä, "Mutta Kennedy on se, joka järjesti tämän epäonnistumisen!". He odottavat sinun korjaavan hänen sotkunsa, ja jos et tee niin, olet epäonnistunut työssäsi. Et ota tätä työtä.   Täytyy olla vitun idiootti, jos luulee, että kukaan palkkaamisen arvoinen ihminen ikinä, ikinä, ikinä, ikinä, koskisi tähän junaromuun. &gt; On uskomattoman naiivia esittää, että heillä ei ollut muuta vaihtoehtoa kuin pitää hänet.  On uskomattoman naiivia esittää, että he valitsivat hänet, koska "uskovat häneen" ja pitävät häntä loistavana. Ala on täynnä tapauksia, joissa ihmisten annetaan pelastaa kasvonsa näyttävästä epäonnistumisesta. Se on älytöntä, mutta sitä tapahtuu koko ajan.   Se on sama syy, miksi ihmisten annetaan "vetäytyä" eläkkeelle kiistan jälkeen. Näin he voivat pelastaa kasvonsa sen sijaan, että yritys erottaisi heidät.   Tämä on todennäköisesti hänen ulospääsynsä.</w:t>
      </w:r>
    </w:p>
    <w:p>
      <w:r>
        <w:rPr>
          <w:b/>
          <w:u w:val="single"/>
        </w:rPr>
        <w:t xml:space="preserve">147502</w:t>
      </w:r>
    </w:p>
    <w:p>
      <w:r>
        <w:t xml:space="preserve">10.</w:t>
        <w:tab/>
        <w:tab/>
        <w:tab/>
        <w:tab/>
        <w:tab/>
        <w:tab/>
        <w:tab/>
        <w:tab/>
        <w:t xml:space="preserve">En sano, että hänen kanssaan pysyminen oli oikea valinta.  Sanon, että niiden ihmisten määrä, jotka pystyvät ja haluavat tehdä työn, on pieni, ja väitteesi, että "tarjonta on loputon", on typerä.</w:t>
      </w:r>
    </w:p>
    <w:p>
      <w:r>
        <w:rPr>
          <w:b/>
          <w:u w:val="single"/>
        </w:rPr>
        <w:t xml:space="preserve">147503</w:t>
      </w:r>
    </w:p>
    <w:p>
      <w:r>
        <w:t xml:space="preserve">1. Minua kiinnostaa hänen valintansa sylkeä. Ilmeisesti hän on kusipää. Mutta... meidän on mentävä syvemmälle...  Sylki. Mikä on sen tarkoitus? Onko sylkeminen ihmisiltä saatu käyttäytyminen neandertalin esi-isiltä? Oliko se tarkoitettu sosiaaliseksi eleeksi? Oliko naisen sylki aikoinaan fyysisesti haitallista ihmisuroksille??</w:t>
      </w:r>
    </w:p>
    <w:p>
      <w:r>
        <w:rPr>
          <w:b/>
          <w:u w:val="single"/>
        </w:rPr>
        <w:t xml:space="preserve">147504</w:t>
      </w:r>
    </w:p>
    <w:p>
      <w:r>
        <w:t xml:space="preserve">1. Olen samaa mieltä, että hän on epäkohtelias, , oikeutettu, välinpitämätön kusipää, mutta pitäisikö sinut todella pidättää tupakanpoltosta? Vaikuttaa hieman liioitellulta...</w:t>
      </w:r>
    </w:p>
    <w:p>
      <w:r>
        <w:rPr>
          <w:b/>
          <w:u w:val="single"/>
        </w:rPr>
        <w:t xml:space="preserve">147505</w:t>
      </w:r>
    </w:p>
    <w:p>
      <w:r>
        <w:t xml:space="preserve">2.</w:t>
        <w:tab/>
        <w:t xml:space="preserve">kyllä, sinun pitäisi. Salliisin myös erittäin kovan iskun leukaan niille, jotka haluavat polttaa sisätiloissa muiden ihmisten kanssa. Ja olen tosissani. En tuomitsisi ihmistä, joka löisi tätä naista suoraan naamaan.</w:t>
      </w:r>
    </w:p>
    <w:p>
      <w:r>
        <w:rPr>
          <w:b/>
          <w:u w:val="single"/>
        </w:rPr>
        <w:t xml:space="preserve">147506</w:t>
      </w:r>
    </w:p>
    <w:p>
      <w:r>
        <w:t xml:space="preserve">3.</w:t>
        <w:tab/>
        <w:tab/>
        <w:t xml:space="preserve">Olet vitun ääliö, kun kannatat väkivaltaista tekoa savukkeen sijaan. Käyttäydyt kuin saisit syövän siitä, että seisot jonkun tupakoivan vieressä lol.</w:t>
      </w:r>
    </w:p>
    <w:p>
      <w:r>
        <w:rPr>
          <w:b/>
          <w:u w:val="single"/>
        </w:rPr>
        <w:t xml:space="preserve">147507</w:t>
      </w:r>
    </w:p>
    <w:p>
      <w:r>
        <w:t xml:space="preserve">4.</w:t>
        <w:tab/>
        <w:tab/>
        <w:tab/>
        <w:t xml:space="preserve">Kyse ei oikeastaan ole edes siitä, että saattaisin saada syövän, vaan lähinnä siitä, että hän ei piittaa lainkaan muiden mielenrauhasta ja hyvinvoinnista eikä säännöistä. Kyllä, anteeksi, minusta tuo ansaitsee nokalla naamaan. Tämä maailma olisi paljon kohteliaampi paikka elää, jos tekisimme niin ihmisille.</w:t>
      </w:r>
    </w:p>
    <w:p>
      <w:r>
        <w:rPr>
          <w:b/>
          <w:u w:val="single"/>
        </w:rPr>
        <w:t xml:space="preserve">147508</w:t>
      </w:r>
    </w:p>
    <w:p>
      <w:r>
        <w:t xml:space="preserve">1. Mitä on "pekonikulttuuri"? Oikeastaan mitä helvettiä on "kurpitsamaustekulttuuri". Ymmärrän, että kurpitsamauste ja pekoni ovat molemmat hyviä, mutta en usko, että voit väittää, että niiden ympärillä on "kulttuuri". Sitä paitsi molemmat ovat muutenkin ylikorostettuja. Kurpitsamauste &lt; omenasiideri.   Miten helvetissä ruoka on "sukupuolittunutta" se on vain ruokaa, hitto vieköön! Se menee toisesta päästä sisään ja tulee toisesta ulos; ei mitään sukupuolta.</w:t>
      </w:r>
    </w:p>
    <w:p>
      <w:r>
        <w:rPr>
          <w:b/>
          <w:u w:val="single"/>
        </w:rPr>
        <w:t xml:space="preserve">147509</w:t>
      </w:r>
    </w:p>
    <w:p>
      <w:r>
        <w:t xml:space="preserve">1. HINTTI!!! LMAO Todellakin, vaikka hänellä on pointti. ota se perseeseen, mutta tee se omalla ajallasi äläkä opeta sitä lapsille. Ei se niin vitun vaikeaa ole.</w:t>
      </w:r>
    </w:p>
    <w:p>
      <w:r>
        <w:rPr>
          <w:b/>
          <w:u w:val="single"/>
        </w:rPr>
        <w:t xml:space="preserve">147510</w:t>
      </w:r>
    </w:p>
    <w:p>
      <w:r>
        <w:t xml:space="preserve">1. Kahdessa viestissään hän on vain sanonut, että miehen pornon katselu häiritsee häntä.  Ei mitään syytä, vain että se häiritsee häntä.  Vaikuttaako hänen pornon käyttö heidän seksielämäänsä, vai katsooko hän pornoa ja jättää hänet koko ajan huomiotta, vai katsooko hän pornoa eikä mene ulos ystävien kanssa, tai .......?  Jos hän kertoisi meille syyt, saattaisin ehkä tuntea myötätuntoa, mutta ei, ei tässä tapauksessa.  Hän antaa uhkavaatimuksen, se meni niin kuin hän luuli sen menevän niin kuin hän halusi.  Anteeksi, mutta juuri se on ongelma uhkavaatimuksissa, ne ovat kuin pokerissa, voitat tai menetät kaikki rahasi ja lähdet pöydästä.</w:t>
      </w:r>
    </w:p>
    <w:p>
      <w:r>
        <w:rPr>
          <w:b/>
          <w:u w:val="single"/>
        </w:rPr>
        <w:t xml:space="preserve">147511</w:t>
      </w:r>
    </w:p>
    <w:p>
      <w:r>
        <w:t xml:space="preserve">2.</w:t>
        <w:tab/>
        <w:t xml:space="preserve">&gt; Ei mitään syytä, vain se, että se häiritsee häntä. se johtuu siitä, että radikaalifeministit vastustavat pornoa. en ole tutkinut asiaa syvällisesti, mutta kommenteissa oli tunne, että porno on raiskaus, koska "suostumusta ei voi ostaa"</w:t>
      </w:r>
    </w:p>
    <w:p>
      <w:r>
        <w:rPr>
          <w:b/>
          <w:u w:val="single"/>
        </w:rPr>
        <w:t xml:space="preserve">147512</w:t>
      </w:r>
    </w:p>
    <w:p>
      <w:r>
        <w:t xml:space="preserve">3.</w:t>
        <w:tab/>
        <w:tab/>
        <w:t xml:space="preserve">Maksa sitten illallinen, senkin tekopyhä mulkku!</w:t>
      </w:r>
    </w:p>
    <w:p>
      <w:r>
        <w:rPr>
          <w:b/>
          <w:u w:val="single"/>
        </w:rPr>
        <w:t xml:space="preserve">147513</w:t>
      </w:r>
    </w:p>
    <w:p>
      <w:r>
        <w:t xml:space="preserve">4.</w:t>
        <w:tab/>
        <w:tab/>
        <w:tab/>
        <w:t xml:space="preserve">"Etkö pysty maksamaan illallistani? Sinä ontuva mulkku hyödytön pikkupoika"</w:t>
      </w:r>
    </w:p>
    <w:p>
      <w:r>
        <w:rPr>
          <w:b/>
          <w:u w:val="single"/>
        </w:rPr>
        <w:t xml:space="preserve">147514</w:t>
      </w:r>
    </w:p>
    <w:p>
      <w:r>
        <w:t xml:space="preserve">1. Jos olisin lesbo, loukkaantuisin luultavasti tästä...</w:t>
      </w:r>
    </w:p>
    <w:p>
      <w:r>
        <w:rPr>
          <w:b/>
          <w:u w:val="single"/>
        </w:rPr>
        <w:t xml:space="preserve">147515</w:t>
      </w:r>
    </w:p>
    <w:p>
      <w:r>
        <w:t xml:space="preserve">2.</w:t>
        <w:tab/>
        <w:t xml:space="preserve">Sinun pitäisi lukea r/gendercriticalin mielipiteet tästä.   Se on kuin sytyttäisi tulitikun kaasuvuodon aikana tuossa subissa lol Paitsi että sub on enemmänkin kanala.</w:t>
      </w:r>
    </w:p>
    <w:p>
      <w:r>
        <w:rPr>
          <w:b/>
          <w:u w:val="single"/>
        </w:rPr>
        <w:t xml:space="preserve">147516</w:t>
      </w:r>
    </w:p>
    <w:p>
      <w:r>
        <w:t xml:space="preserve">3.</w:t>
        <w:tab/>
        <w:tab/>
        <w:t xml:space="preserve">Kadun sitä linkkiä klikkaamista</w:t>
      </w:r>
    </w:p>
    <w:p>
      <w:r>
        <w:rPr>
          <w:b/>
          <w:u w:val="single"/>
        </w:rPr>
        <w:t xml:space="preserve">147517</w:t>
      </w:r>
    </w:p>
    <w:p>
      <w:r>
        <w:t xml:space="preserve">4.</w:t>
        <w:tab/>
        <w:tab/>
        <w:tab/>
        <w:t xml:space="preserve">Se on hyvä näkökulma siihen, mitä naiset oikeasti ajattelevat ja tuntevat, ilman sosiaalisessa mediassa nähtävää libfem-retard-retoriikkaa.   Mutta se voi myös muuttua todella nopeasti miehiä vihaavaksi ympäripyöreäksi pelleilyksi.   Ja monet näistä tytöistä kärsivät mielisairauksista, joten he päästävät joskus todella koirat irti.   Onko mahdollista arvostaa jonkun mielipidettä ja suhtautua häneen samalla huumorilla?   Se on se sub.</w:t>
      </w:r>
    </w:p>
    <w:p>
      <w:r>
        <w:rPr>
          <w:b/>
          <w:u w:val="single"/>
        </w:rPr>
        <w:t xml:space="preserve">147518</w:t>
      </w:r>
    </w:p>
    <w:p>
      <w:r>
        <w:t xml:space="preserve">5.</w:t>
        <w:tab/>
        <w:tab/>
        <w:tab/>
        <w:tab/>
        <w:t xml:space="preserve">Eh fair point. Minusta henkilökohtaisesti suuri osa siitä oli naurettavaa, mutta ymmärrän, mistä olet tulossa.</w:t>
      </w:r>
    </w:p>
    <w:p>
      <w:r>
        <w:rPr>
          <w:b/>
          <w:u w:val="single"/>
        </w:rPr>
        <w:t xml:space="preserve">147519</w:t>
      </w:r>
    </w:p>
    <w:p>
      <w:r>
        <w:t xml:space="preserve">6.</w:t>
        <w:tab/>
        <w:tab/>
        <w:tab/>
        <w:tab/>
        <w:tab/>
        <w:t xml:space="preserve">Se voi toki olla ällöttävää, mutta onhan tuossa kanalassa, kuten aiemmin mainitsin, jotain järkeä.  Rähmällään olevat höyhenet ovat aivan yhtä viihdyttäviä kuin heidän rakentamansa mies/trans-ukkojen olkiukot.</w:t>
      </w:r>
    </w:p>
    <w:p>
      <w:r>
        <w:rPr>
          <w:b/>
          <w:u w:val="single"/>
        </w:rPr>
        <w:t xml:space="preserve">147520</w:t>
      </w:r>
    </w:p>
    <w:p>
      <w:r>
        <w:t xml:space="preserve">1. Ugh, muistuttaa minua niistä räkivistä kusipäistä, jotka nauroivat kaverille, jolta leikattiin kulli irti ja heitettiin tehosekoittimeen.</w:t>
      </w:r>
    </w:p>
    <w:p>
      <w:r>
        <w:rPr>
          <w:b/>
          <w:u w:val="single"/>
        </w:rPr>
        <w:t xml:space="preserve">147521</w:t>
      </w:r>
    </w:p>
    <w:p>
      <w:r>
        <w:t xml:space="preserve">1. Se on Yhdysvalloissa 72 miljardin dollarin vuosittainen toimiala. https://blog.marketresearch.com/the-wedding-industry-in-2017-and-beyond Jotta tämä luku olisi oikeassa mittakaavassa:  Se on noin 3,5 kertaa suurempi kuin Nasan budjetti, joka on noin 20 miljardia: https://www.thebalance.com/nasa-budget-current-funding-and-history-3306321 Yli viisi kertaa suurempi kuin elokuvien bruttolipputulot Yhdysvalloissa: https://www.the-numbers.com/market/ Myös viisi kertaa suurempi kuin NFL:n vuotuiset tulot: https://www.statista.com/statistics/193457/total-league-revenue-of-the-nfl-since-2005/ Yli kaksi kertaa suurempi kuin videopelien: http://www.theesa.com/article/video-game-industry-annual-sales/ Noin 40 prosenttia suurempi kuin kymmenen suurimman ammattilaisurheiluliigan vuotuiset tulot *yhdessä*, ~50 miljardia: https://www.marketwatch.com/story/the-nfl-made-13-billion-last-season-see-how-it-stacks-up-against-other-leagues-2016-07-01 Kyseessä on valtava liiketoiminta, ja markkinointi on läpitunkevaa kaikissa medioissa.</w:t>
      </w:r>
    </w:p>
    <w:p>
      <w:r>
        <w:rPr>
          <w:b/>
          <w:u w:val="single"/>
        </w:rPr>
        <w:t xml:space="preserve">147522</w:t>
      </w:r>
    </w:p>
    <w:p>
      <w:r>
        <w:t xml:space="preserve">2.</w:t>
        <w:tab/>
        <w:t xml:space="preserve">Näin rikastutte, kun yksinkertaisesti **aivopesette** ihmiset antamaan teille rahaa turhasta paskasta.</w:t>
      </w:r>
    </w:p>
    <w:p>
      <w:r>
        <w:rPr>
          <w:b/>
          <w:u w:val="single"/>
        </w:rPr>
        <w:t xml:space="preserve">147523</w:t>
      </w:r>
    </w:p>
    <w:p>
      <w:r>
        <w:t xml:space="preserve">3.</w:t>
        <w:tab/>
        <w:t xml:space="preserve">Hemmetti😶</w:t>
      </w:r>
    </w:p>
    <w:p>
      <w:r>
        <w:rPr>
          <w:b/>
          <w:u w:val="single"/>
        </w:rPr>
        <w:t xml:space="preserve">147524</w:t>
      </w:r>
    </w:p>
    <w:p>
      <w:r>
        <w:t xml:space="preserve">4.</w:t>
        <w:tab/>
        <w:tab/>
        <w:t xml:space="preserve">Tiedän, eikö?  Se on yksi syy siihen, että voin hyvällä omallatunnolla sulkea korvan MGTOW:n kriitikoilta, jotka sanovat, että keskustelumme eivät vastaa *heidän* käsitystään GTOW:sta.  Niinkö?  Hääteollisuuden läpitunkevan markkinointi- ja lobbaustehon edessä aiotte valittaa alle neljästä tuhannesta kaverista, jotka osoittavat, *miksi* avioliitto on kamala juttu miehille?  Pffft</w:t>
      </w:r>
    </w:p>
    <w:p>
      <w:r>
        <w:rPr>
          <w:b/>
          <w:u w:val="single"/>
        </w:rPr>
        <w:t xml:space="preserve">147525</w:t>
      </w:r>
    </w:p>
    <w:p>
      <w:r>
        <w:t xml:space="preserve">1. Tietävätkö jälkeenjääneet, että he ovat jälkeenjääneitä?  Vai pitäisikö heitä kutsua "eri tavoin vammaisiksi"?</w:t>
      </w:r>
    </w:p>
    <w:p>
      <w:r>
        <w:rPr>
          <w:b/>
          <w:u w:val="single"/>
        </w:rPr>
        <w:t xml:space="preserve">147526</w:t>
      </w:r>
    </w:p>
    <w:p>
      <w:r>
        <w:t xml:space="preserve">1. Historiallisesti tarkka. Monet ihmiset unohtavat, että kyseessä oli yhteinen hyökkäys. Sääli, etteivät liittoutuneet julistaneet sotaa kommareita vastaan.</w:t>
      </w:r>
    </w:p>
    <w:p>
      <w:r>
        <w:rPr>
          <w:b/>
          <w:u w:val="single"/>
        </w:rPr>
        <w:t xml:space="preserve">147527</w:t>
      </w:r>
    </w:p>
    <w:p>
      <w:r>
        <w:t xml:space="preserve">2.</w:t>
        <w:tab/>
        <w:t xml:space="preserve">Anteeksi? Niin kuin jos liittoutuneet eivät olisi olleet romahduksen partaalla yhden hullun totalitaarisen diktaattorin takia, heidän olisi pitänyt kohdata jättimäinen Neuvosto-Venäjä, jolla oli helvetin paljon työvoimaa ja valtava talous vain siksi, että "muuuh demokratia"?!</w:t>
      </w:r>
    </w:p>
    <w:p>
      <w:r>
        <w:rPr>
          <w:b/>
          <w:u w:val="single"/>
        </w:rPr>
        <w:t xml:space="preserve">147528</w:t>
      </w:r>
    </w:p>
    <w:p>
      <w:r>
        <w:t xml:space="preserve">3.</w:t>
        <w:tab/>
        <w:tab/>
        <w:t xml:space="preserve">Kuvitelkaa, jos länsiliittoutuneet olisivat liittyneet Hitleriin sen sijaan, että olisivat olleet paskiaisia Saksaa kohtaan ennen toista maailmansotaa, ja taistelleet yhdessä Venäjän likaisia kommareita vastaan</w:t>
      </w:r>
    </w:p>
    <w:p>
      <w:r>
        <w:rPr>
          <w:b/>
          <w:u w:val="single"/>
        </w:rPr>
        <w:t xml:space="preserve">147529</w:t>
      </w:r>
    </w:p>
    <w:p>
      <w:r>
        <w:t xml:space="preserve">4.</w:t>
        <w:tab/>
        <w:tab/>
        <w:tab/>
        <w:t xml:space="preserve">Maailma olisi paljon vähemmän kommunistinen ja paljon vähemmän siviilejä olisi kuollut. George S. Pattonin mukaan voitimme väärän vihollisen.</w:t>
      </w:r>
    </w:p>
    <w:p>
      <w:r>
        <w:rPr>
          <w:b/>
          <w:u w:val="single"/>
        </w:rPr>
        <w:t xml:space="preserve">147530</w:t>
      </w:r>
    </w:p>
    <w:p>
      <w:r>
        <w:t xml:space="preserve">1. Kolme ensimmäistä jaksoa olivat kultaa, olin aivan häkeltynyt. SBC on paljon parempi tekemään tällaista komediaa kuin käsikirjoitettuja elokuvarooleja. Olen ollut hänen faninsa 11 o'clock show'sta lähtien, ja hän on saanut samoja kritiikkejä siitä lähtien - hän on pysynyt hämmästyttävän rauhallisena.  Show'sta kuitenkin loppui höyry. Kauden jälkimmäinen puolisko ei ollut missään nimessä kauhea, mutta se saavutti huippunsa noissa kolmessa ensimmäisessä jaksossa. Sen osavaltion senaattorin saaminen kävelemään ympäriinsä sanomalla "neekeri", teinitytöiksi pukeutuneiden kavereiden saaminen meksikolaisten tulojuhliin, upouuden huippuluokan moskeijan avaaminen - nämä kaikki olivat parhaita SBC:n koskaan tekemiä töitä. Niiden jälkeen ei ollut enää mitään tehtävissä, rima asetettiin liian korkealle liian aikaisin.</w:t>
      </w:r>
    </w:p>
    <w:p>
      <w:r>
        <w:rPr>
          <w:b/>
          <w:u w:val="single"/>
        </w:rPr>
        <w:t xml:space="preserve">147531</w:t>
      </w:r>
    </w:p>
    <w:p>
      <w:r>
        <w:t xml:space="preserve">1. IDC tarkoittaa nyt I dick cunt. Hän haluaa panna naista.</w:t>
      </w:r>
    </w:p>
    <w:p>
      <w:r>
        <w:rPr>
          <w:b/>
          <w:u w:val="single"/>
        </w:rPr>
        <w:t xml:space="preserve">147532</w:t>
      </w:r>
    </w:p>
    <w:p>
      <w:r>
        <w:t xml:space="preserve">1. Työskenteli hänen kanssaan. Hän ei yrittänyt vuotaa mitään arvokasta. Hän otti joukon salaisia tietoja ja lähetti ne uutislähteelle. Mitä vittua? Jos jokin asia vaivasi häntä, hänen olisi pitänyt käyttää asianmukaisia ilmiantokanavia.</w:t>
      </w:r>
    </w:p>
    <w:p>
      <w:r>
        <w:rPr>
          <w:b/>
          <w:u w:val="single"/>
        </w:rPr>
        <w:t xml:space="preserve">147533</w:t>
      </w:r>
    </w:p>
    <w:p>
      <w:r>
        <w:t xml:space="preserve">2.</w:t>
        <w:tab/>
        <w:t xml:space="preserve">Mikä oli hänen tarkoituksensa asiakirjojen lähettämisessä? Mitä hän "paljasti"? Minusta hänen tapaustaan oli erityisen vaikea seurata...</w:t>
      </w:r>
    </w:p>
    <w:p>
      <w:r>
        <w:rPr>
          <w:b/>
          <w:u w:val="single"/>
        </w:rPr>
        <w:t xml:space="preserve">147534</w:t>
      </w:r>
    </w:p>
    <w:p>
      <w:r>
        <w:t xml:space="preserve">3.</w:t>
        <w:tab/>
        <w:tab/>
        <w:t xml:space="preserve">Ei aavistustakaan 😂</w:t>
      </w:r>
    </w:p>
    <w:p>
      <w:r>
        <w:rPr>
          <w:b/>
          <w:u w:val="single"/>
        </w:rPr>
        <w:t xml:space="preserve">147535</w:t>
      </w:r>
    </w:p>
    <w:p>
      <w:r>
        <w:t xml:space="preserve">4.</w:t>
        <w:tab/>
        <w:tab/>
        <w:tab/>
        <w:t xml:space="preserve">Olen eri mieltä, hän TODELLA yritti vuotaa jotain arvokasta, mutta se vain koitui hänen takapakiksi.   En välitä siitä, vuotiiko hän vahingossa kasan lastenkirjoja... tosiasia on, että hän yritti ja epäonnistui.  Vain aikomus merkitsee, eikä hän ole pahoillaan siitä, mitä teki.  Petturit pitäisi laittaa vankilaan.  Hän on hyvin avoin vihamielisyydestään hallitusta kohtaan.  Vitut siitä kusipäästä.</w:t>
      </w:r>
    </w:p>
    <w:p>
      <w:r>
        <w:rPr>
          <w:b/>
          <w:u w:val="single"/>
        </w:rPr>
        <w:t xml:space="preserve">147536</w:t>
      </w:r>
    </w:p>
    <w:p>
      <w:r>
        <w:t xml:space="preserve">5.</w:t>
        <w:tab/>
        <w:tab/>
        <w:tab/>
        <w:tab/>
        <w:t xml:space="preserve">Sanoin, etten tiedä hänen motiivejaan, -</w:t>
      </w:r>
    </w:p>
    <w:p>
      <w:r>
        <w:rPr>
          <w:b/>
          <w:u w:val="single"/>
        </w:rPr>
        <w:t xml:space="preserve">147537</w:t>
      </w:r>
    </w:p>
    <w:p>
      <w:r>
        <w:t xml:space="preserve">1. Brittiläiset poliisit lol. Minä vain tainnuttaisin kaikki, jotka vittuilevat sinulle. Ei pitäisi olla "tappelua". Jos kosket poliisiin, se on siinä, olet mennyttä. Epäkunnioitus kaikilta noilta ihmisiltä, ei vain siltä naiselta. Jos he vittuilevat sinulle, siksi sinulla pitäisi olla ase. Jokainen tällainen tapahtuma on niin koominen. Tuo kaveri kirjaimellisesti taklasi konstaapelia, eikä hänelle tapahtunut mitään. He pelkäävät satuttaa näitä ihmisiä, koska he eivät voi puolustautua, jos he suututtavat väkijoukon. Onnea pakolaisinvaasiolle.</w:t>
      </w:r>
    </w:p>
    <w:p>
      <w:r>
        <w:rPr>
          <w:b/>
          <w:u w:val="single"/>
        </w:rPr>
        <w:t xml:space="preserve">147538</w:t>
      </w:r>
    </w:p>
    <w:p>
      <w:r>
        <w:t xml:space="preserve">2.</w:t>
        <w:tab/>
        <w:t xml:space="preserve">Olisin hämmästynyt jos he olisivat "brittiläisiä poliiseja", koska kaikki muut videolla ovat australialaisia, senkin typerys...</w:t>
      </w:r>
    </w:p>
    <w:p>
      <w:r>
        <w:rPr>
          <w:b/>
          <w:u w:val="single"/>
        </w:rPr>
        <w:t xml:space="preserve">147539</w:t>
      </w:r>
    </w:p>
    <w:p>
      <w:r>
        <w:t xml:space="preserve">3.</w:t>
        <w:tab/>
        <w:tab/>
        <w:t xml:space="preserve">Lol Australiaa asuttivat Britannian asukkaat, joten he kuulostavat brittiläisiltä, senkin vitun idiootti. Ketä se oikeasti kiinnostaa, heidän poliisit käyttäytyvät samalla tavalla. Syö paskaa.</w:t>
      </w:r>
    </w:p>
    <w:p>
      <w:r>
        <w:rPr>
          <w:b/>
          <w:u w:val="single"/>
        </w:rPr>
        <w:t xml:space="preserve">147540</w:t>
      </w:r>
    </w:p>
    <w:p>
      <w:r>
        <w:t xml:space="preserve">4.</w:t>
        <w:tab/>
        <w:tab/>
        <w:tab/>
        <w:t xml:space="preserve">Ei ne kuulosta vitun brittiläisiltä, senkin paskiainen.  Lisäksi, jos muistat, Amerikka oli Britannian asuttama, joten kuulostavatko amerikkalaisetkin brittiläisiltä, senkin paksu mulkku?</w:t>
      </w:r>
    </w:p>
    <w:p>
      <w:r>
        <w:rPr>
          <w:b/>
          <w:u w:val="single"/>
        </w:rPr>
        <w:t xml:space="preserve">147541</w:t>
      </w:r>
    </w:p>
    <w:p>
      <w:r>
        <w:t xml:space="preserve">5.</w:t>
        <w:tab/>
        <w:tab/>
        <w:tab/>
        <w:tab/>
        <w:t xml:space="preserve">Suurin osa Yhdysvaltojen valkoisista ihmisistä on saksalaista alkuperää.  Muokkaa (ollaksesi tarkempi):  118 miljoonasta maahanmuuttajasta vuosina 1820-1996 ([lähde](https://www.infoplease.com/us/race-population/immigrants-us-country-origin)):  Eurooppalaiset : 73 miljoonaa (61 %) Saksalaiset: 14 miljoonaa (12 %) Britit: 10 miljoonaa (9 %) Irlantilaiset: 9,5 miljoonaa (8 %) Latinalaisamerikkalaiset: 21 miljoonaa (18 %) Aasialaiset: 21 miljoonaa (18 %): 14 miljoonaa (11 %) Kanadalaiset: 8 miljoonaa (7 %) Itävaltalaiset: 5 miljoonaa (4,5 %) Tähän sisältyvät entisen Itävalta-Unkarin valtakunnan asukkaat, joista vain pienempi osa oli saksalaisia.) &amp;#x200B; **Brittien osuus maahanmuuttajista oli vain 9 %.** Ja vaikka irlantilaiset ja kanadalaiset laskettaisiinkin briteiksi, se olisi vain noin 29 %.  Joten Amerikka (USA) ei todellakaan ollut brittien asuttama. &amp;#x200B;</w:t>
      </w:r>
    </w:p>
    <w:p>
      <w:r>
        <w:rPr>
          <w:b/>
          <w:u w:val="single"/>
        </w:rPr>
        <w:t xml:space="preserve">147542</w:t>
      </w:r>
    </w:p>
    <w:p>
      <w:r>
        <w:t xml:space="preserve">6.</w:t>
        <w:tab/>
        <w:tab/>
        <w:tab/>
        <w:tab/>
        <w:tab/>
        <w:t xml:space="preserve">Mikä ei ole tässä tapauksessa tärkeää.</w:t>
      </w:r>
    </w:p>
    <w:p>
      <w:r>
        <w:rPr>
          <w:b/>
          <w:u w:val="single"/>
        </w:rPr>
        <w:t xml:space="preserve">147543</w:t>
      </w:r>
    </w:p>
    <w:p>
      <w:r>
        <w:t xml:space="preserve">7.</w:t>
        <w:tab/>
        <w:tab/>
        <w:tab/>
        <w:t xml:space="preserve">Ne eivät kuulosta samalta, senkin ääliö. Ne eivät myöskään käyttäydy samalla tavalla. Vittu kaveri, älä ole noin typerä kusipää.</w:t>
      </w:r>
    </w:p>
    <w:p>
      <w:r>
        <w:rPr>
          <w:b/>
          <w:u w:val="single"/>
        </w:rPr>
        <w:t xml:space="preserve">147544</w:t>
      </w:r>
    </w:p>
    <w:p>
      <w:r>
        <w:t xml:space="preserve">8.</w:t>
        <w:tab/>
        <w:tab/>
        <w:tab/>
        <w:tab/>
        <w:t xml:space="preserve">Lol, ei ole väliä sanotaanko gday mate vai mate, molemmat paikat lainvalvontaviranomaiset ovat noloja. Te homot suututte minulle kun sanon britti, ketä kiinnostaa vittuakaan? Tiedän vain, että se ei ole Amerikka, koska se ämmä ja se jätkä olisivat saaneet kenkää.</w:t>
      </w:r>
    </w:p>
    <w:p>
      <w:r>
        <w:rPr>
          <w:b/>
          <w:u w:val="single"/>
        </w:rPr>
        <w:t xml:space="preserve">147545</w:t>
      </w:r>
    </w:p>
    <w:p>
      <w:r>
        <w:t xml:space="preserve">9.</w:t>
        <w:tab/>
        <w:tab/>
        <w:tab/>
        <w:tab/>
        <w:tab/>
        <w:t xml:space="preserve">Sillä on väliä, mutta ei kaltaisillesi tietämättömille ääliöille, jotka eivät osaa erottaa aksentteja ja käyttäytymistä toisistaan.  Joo, ammutaan kaikki, koska 'murica tekee niin.  Vitun idiootti.</w:t>
      </w:r>
    </w:p>
    <w:p>
      <w:r>
        <w:rPr>
          <w:b/>
          <w:u w:val="single"/>
        </w:rPr>
        <w:t xml:space="preserve">147546</w:t>
      </w:r>
    </w:p>
    <w:p>
      <w:r>
        <w:t xml:space="preserve">1. Nainen uhkaa sinua aseella, olet tarpeeksi lähellä taistellaksesi häntä vastaan, mutta sukupuolten tasa-arvon mukaan et voi lyödä häntä. Otat varovasti aseen häneltä, huomaat hänen valituksensa - käännät aseen itseäsi kohti ja ammut itsesi hänen puolestaan. Kukaan ei ole koskaan sanonut, koska hän on jälkeenjäänyt.</w:t>
      </w:r>
    </w:p>
    <w:p>
      <w:r>
        <w:rPr>
          <w:b/>
          <w:u w:val="single"/>
        </w:rPr>
        <w:t xml:space="preserve">147547</w:t>
      </w:r>
    </w:p>
    <w:p>
      <w:r>
        <w:t xml:space="preserve">1. Pidätetään 20-vuotiaana siitä, että kantaa mukanaan alkoholipulloa, ei ole edes merkittävästi päihtynyt, ja siitä, että ei anna tietojaan poliisille tällaisesta vitun mitättömästä paskasta.   Vapauden maa btw. Ja mitä hienoa poliisin ajan ja veronmaksajien rahojen käyttöä. Täytyy kai valvoa näitä viktoriaanisen ajan jäänteitä vammaisista kulttuurikäsityksistä, se on niin tärkeää.  Ja te ihmiset taputatte tälle jotenkin.</w:t>
      </w:r>
    </w:p>
    <w:p>
      <w:r>
        <w:rPr>
          <w:b/>
          <w:u w:val="single"/>
        </w:rPr>
        <w:t xml:space="preserve">147548</w:t>
      </w:r>
    </w:p>
    <w:p>
      <w:r>
        <w:t xml:space="preserve">2.</w:t>
        <w:tab/>
        <w:t xml:space="preserve">En tiedä, kuka antoi sinulle tuon viehätyksen tai miksi, mutta se on korvaamaton.</w:t>
      </w:r>
    </w:p>
    <w:p>
      <w:r>
        <w:rPr>
          <w:b/>
          <w:u w:val="single"/>
        </w:rPr>
        <w:t xml:space="preserve">147549</w:t>
      </w:r>
    </w:p>
    <w:p>
      <w:r>
        <w:t xml:space="preserve">3.</w:t>
        <w:tab/>
        <w:tab/>
        <w:t xml:space="preserve">Tiedän, että se antaa teille ääliöille syyn vastata minulle ilman, että teillä on mitään asiallista vastausta siihen, mitä sanon. Sen täytyy olla korvaamatonta.</w:t>
      </w:r>
    </w:p>
    <w:p>
      <w:r>
        <w:rPr>
          <w:b/>
          <w:u w:val="single"/>
        </w:rPr>
        <w:t xml:space="preserve">147550</w:t>
      </w:r>
    </w:p>
    <w:p>
      <w:r>
        <w:t xml:space="preserve">4.</w:t>
        <w:tab/>
        <w:tab/>
        <w:tab/>
        <w:t xml:space="preserve">Kiitos, että vahvistit tunnelman.</w:t>
      </w:r>
    </w:p>
    <w:p>
      <w:r>
        <w:rPr>
          <w:b/>
          <w:u w:val="single"/>
        </w:rPr>
        <w:t xml:space="preserve">147551</w:t>
      </w:r>
    </w:p>
    <w:p>
      <w:r>
        <w:t xml:space="preserve">5.</w:t>
        <w:tab/>
        <w:tab/>
        <w:tab/>
        <w:tab/>
        <w:t xml:space="preserve">Joo, jätkä, sinä voitit, koska et pystynyt esittämään vastalausetta. Olet oletusarvoisesti oikeassa, koska yksi tämän retardoituneen helvetin subin retardoituneista modeista antoi minulle retardoituneen tunnelman. Logiikka toimii täysin näin.  Olen feministi, koska olen sitä mieltä, että alkoholin hallussapito 20-vuotiaana on rikos, on täysin järjetöntä. Siinä on järkeä.</w:t>
      </w:r>
    </w:p>
    <w:p>
      <w:r>
        <w:rPr>
          <w:b/>
          <w:u w:val="single"/>
        </w:rPr>
        <w:t xml:space="preserve">147552</w:t>
      </w:r>
    </w:p>
    <w:p>
      <w:r>
        <w:t xml:space="preserve">6.</w:t>
        <w:tab/>
        <w:tab/>
        <w:tab/>
        <w:tab/>
        <w:tab/>
        <w:t xml:space="preserve">Hei, tätä voi olla vaikea ymmärtää, koska olet vitun jälkeenjäänyt, mutta kenelläkään täällä ei ole ongelmia sen kanssa, että hänellä on alkoholia.    Se, että hän käyttäytyy kuin hänellä olisi lupa ottaa sitä, kävelee pois, kieltäytyy tottelemasta laillisia käskyjä, pahoinpitelee poliisia, sylkee (pahoinpitely) useiden poliisien päälle, käyttäytyy kuin ämmä, väittää, etteivät he voi tehdä niin, anelee muita ämmiä pahoinpitelemään poliiseja ja huutaa johtajaa, tekee tästä meille ärsyttävää.</w:t>
      </w:r>
    </w:p>
    <w:p>
      <w:r>
        <w:rPr>
          <w:b/>
          <w:u w:val="single"/>
        </w:rPr>
        <w:t xml:space="preserve">147553</w:t>
      </w:r>
    </w:p>
    <w:p>
      <w:r>
        <w:t xml:space="preserve">7.</w:t>
        <w:tab/>
        <w:tab/>
        <w:tab/>
        <w:tab/>
        <w:tab/>
        <w:tab/>
        <w:t xml:space="preserve">Hei, tätä voi olla vaikea ymmärtää, koska osallistut r/pussypassdenied-piirijerkkiin, mutta se, että jokin on laki, ei tarkoita, että se on hyvä asia. &gt; Se, että hän käyttäytyy kuin hänellä olisi lupa saada se, kävelee pois, kieltäytyy tottelemasta laillisia käskyjä, hyökkää poliisin kimppuun, sylkee (pahoinpitely) useiden poliisien päälle, käyttäytyy kuin ämmä, väittää, etteivät he voi tehdä niin, pyytää muita ämmiä hyökkäämään poliisien kimppuun ja huutaa johtajan perään, tekee tästä ärsyttävää meille.  Heidän ei pitäisi saada lähestyä häntä ikään kuin hän syyllistyisi rikokseen, koska hänellä on vitun viinapullo mukanaan. Tarinan loppu. Itse en käyttäytyisi näin, mutta en syytä ketään, miehiä tai naisia, kansalaistottelemattomuudesta tällaista vitun perseestä takaperoista , älytöntä lakia kohtaan, jota vain vitun jälkeenjääneet, joiden arvostelukyky on pelkän vihan sumentama, puolustaisivat millään tavalla, eli sinä.</w:t>
      </w:r>
    </w:p>
    <w:p>
      <w:r>
        <w:rPr>
          <w:b/>
          <w:u w:val="single"/>
        </w:rPr>
        <w:t xml:space="preserve">147554</w:t>
      </w:r>
    </w:p>
    <w:p>
      <w:r>
        <w:t xml:space="preserve">8.</w:t>
        <w:tab/>
        <w:tab/>
        <w:tab/>
        <w:tab/>
        <w:tab/>
        <w:tab/>
        <w:tab/>
        <w:t xml:space="preserve">&gt; mutta se, että jokin on laki, ei tarkoita, että se on hyvä</w:t>
        <w:t xml:space="preserve">  Totta, mutta se, että laki ei ole mielestäsi hyvä, ei tarkoita, ettei sitä tarvitse noudattaa...   Ja se pätee JOKA tapauksessa, vaikka olisit nainen.</w:t>
      </w:r>
    </w:p>
    <w:p>
      <w:r>
        <w:rPr>
          <w:b/>
          <w:u w:val="single"/>
        </w:rPr>
        <w:t xml:space="preserve">147555</w:t>
      </w:r>
    </w:p>
    <w:p>
      <w:r>
        <w:t xml:space="preserve">9.</w:t>
        <w:tab/>
        <w:tab/>
        <w:tab/>
        <w:tab/>
        <w:tab/>
        <w:tab/>
        <w:tab/>
        <w:tab/>
        <w:t xml:space="preserve">En sanonut, että sinun on pakko olla noudattamatta sitä tai muuta, ja sillä, että henkilö on nainen, ei myöskään ole merkitystä.  Sanoin nimenomaan, että on naurettavaa, että ihmiset taputtavat näin naurettavan lain täytäntöönpanolle, erityisesti tällä tavalla.</w:t>
      </w:r>
    </w:p>
    <w:p>
      <w:r>
        <w:rPr>
          <w:b/>
          <w:u w:val="single"/>
        </w:rPr>
        <w:t xml:space="preserve">147556</w:t>
      </w:r>
    </w:p>
    <w:p>
      <w:r>
        <w:t xml:space="preserve">10.</w:t>
        <w:tab/>
        <w:tab/>
        <w:tab/>
        <w:tab/>
        <w:tab/>
        <w:tab/>
        <w:tab/>
        <w:tab/>
        <w:tab/>
        <w:t xml:space="preserve">&gt; myöskään sillä, että henkilö on nainen, ei ole merkitystä.  Joo... toki on. /s &gt; Sanoin nimenomaan, että on naurettavaa, että ihmiset taputtavat näin naurettavan lain täytäntöönpanolle, erityisesti tällä tavalla.  Tällä tavalla? Tarkoitatko, että kohteliaasti valvottiin... kun vastassa oli väkivaltaa, käytettiin voimakeinoja?  Olet oikeassa, poliisin olisi pitänyt vain lyödä hänet tajuttomaksi... eikö niin?</w:t>
      </w:r>
    </w:p>
    <w:p>
      <w:r>
        <w:rPr>
          <w:b/>
          <w:u w:val="single"/>
        </w:rPr>
        <w:t xml:space="preserve">147557</w:t>
      </w:r>
    </w:p>
    <w:p>
      <w:r>
        <w:t xml:space="preserve">11.</w:t>
        <w:tab/>
        <w:tab/>
        <w:tab/>
        <w:tab/>
        <w:tab/>
        <w:tab/>
        <w:tab/>
        <w:tab/>
        <w:tab/>
        <w:tab/>
        <w:t xml:space="preserve">&gt; &gt; Joo... toki on</w:t>
        <w:t xml:space="preserve"> /s Olen iloinen, että sinulla ei ole mitään ongelmaa käyttää olkiukkoja. Olet kuin kotonasi tässä jälkeenjääneessä subissa. Onnittelut. &gt; Tällä tavalla? Tarkoitatko, että kohteliaasti valvottiin... kun vastattiin väkivaltaan, käytettiin voimakeinoja? &gt; Olet oikeassa, poliisin olisi pitänyt vain tyrmätä hänet aluksi... eikö niin?   Ei, tarkoitan , ensinnäkin VAHVISTETTAA YHTÄÄN, toiseksi pakottaa voimaan tapauksessa, jossa henkilö ei ollut JUOMASSA eikä edes näkyvästi päihtynyt.  Ja ei, poliisin ei pitäisi koskaan "tyrmätä" ketään, ellei se ole selvästi välttämätöntä. Se on heidän ohjeissaan ja myös laissa, voimankäyttö on laillista vain, jos se on oikeasuhtaista ja perusteltua.   Kuvitelkaa taas, että puolustaisitte hetken aikaa näitä vammaisia lakeja ja sitä naurettavaa poliisin ajanhukkaa, jota ne edustavat. Ihmiset, joilla on avaamatonta viinaa, ovat todella yhteiskunnan vitsaus.</w:t>
      </w:r>
    </w:p>
    <w:p>
      <w:r>
        <w:rPr>
          <w:b/>
          <w:u w:val="single"/>
        </w:rPr>
        <w:t xml:space="preserve">147558</w:t>
      </w:r>
    </w:p>
    <w:p>
      <w:r>
        <w:t xml:space="preserve">12.</w:t>
        <w:tab/>
        <w:t xml:space="preserve">Joo, en yleensä ajattele näin tällä aluksella, mutta täytyy sanoa, että poliisi oli tässä tilanteessa pikkumainen.</w:t>
      </w:r>
    </w:p>
    <w:p>
      <w:r>
        <w:rPr>
          <w:b/>
          <w:u w:val="single"/>
        </w:rPr>
        <w:t xml:space="preserve">147559</w:t>
      </w:r>
    </w:p>
    <w:p>
      <w:r>
        <w:t xml:space="preserve">1. kommenteista &gt; Ben Kuchera **Senior Edito**r, Opinion &gt; En usko, että tämä keskustelu johtaa mihinkään, enkä usko, että olemme samaa mieltä paljoa videopeleistä, joten ehkä paras toimintatapa oman mielenterveytesi kannalta on välttää kirjoittamiani tarinoita yleensä? Silloin sinun ei tarvitse hermostua näin paljon mielipiteistäni.  Vanhempi päätoimittaja kehottaa lukijaa olemaan lukematta heidän artikkeleitaan. . .  Oikeasti, kuka käy näillä sivustoilla?</w:t>
      </w:r>
    </w:p>
    <w:p>
      <w:r>
        <w:rPr>
          <w:b/>
          <w:u w:val="single"/>
        </w:rPr>
        <w:t xml:space="preserve">147560</w:t>
      </w:r>
    </w:p>
    <w:p>
      <w:r>
        <w:t xml:space="preserve">2.</w:t>
        <w:tab/>
        <w:t xml:space="preserve">Voi ei! Ben Kucheraa vastaan hyökätään hänen mielipiteidensä vuoksi! Eikö kukaan auta häntä?!?!?!  Muistatteko, kun Ben yritti saada erään pojan potkut lumilautakaupastaan HÄNEN mielipiteidensä vuoksi? Tai kun hän menetti malttinsa EA:n johtohahmolle, joka linkitti yhden hänen artikkelinsa? Ja nyt hän ei voi sietää edes kriittistä kommenttia, tämä kaveri on kirjaimellisesti pelijournalismin suurin tekopyhä.</w:t>
      </w:r>
    </w:p>
    <w:p>
      <w:r>
        <w:rPr>
          <w:b/>
          <w:u w:val="single"/>
        </w:rPr>
        <w:t xml:space="preserve">147561</w:t>
      </w:r>
    </w:p>
    <w:p>
      <w:r>
        <w:t xml:space="preserve">3.</w:t>
        <w:tab/>
        <w:tab/>
        <w:t xml:space="preserve">Hän on ollut naurunaihe jo yli vuosikymmenen ajan siitä lähtien, kun me vanhat Arsin veteraanit löimme hänen jälkeenjääneet artikkelinsa läpi jo 2000-luvun puolivälissä. Täydellinen esimerkki epäonnistumisesta ylöspäin...</w:t>
      </w:r>
    </w:p>
    <w:p>
      <w:r>
        <w:rPr>
          <w:b/>
          <w:u w:val="single"/>
        </w:rPr>
        <w:t xml:space="preserve">147562</w:t>
      </w:r>
    </w:p>
    <w:p>
      <w:r>
        <w:t xml:space="preserve">1. &gt;"ja jotkut ylistävät Jason Schreieriä "hyvästä journalismista" viime aikoina" Mitä? Mitä vittua? Hän riehui Twitterissä oikeutuksesta kuin alhainen retardi, joka hän on. Miten kukaan voi kehua tuota 145. trimesterin abortin julistajaa?</w:t>
      </w:r>
    </w:p>
    <w:p>
      <w:r>
        <w:rPr>
          <w:b/>
          <w:u w:val="single"/>
        </w:rPr>
        <w:t xml:space="preserve">147563</w:t>
      </w:r>
    </w:p>
    <w:p>
      <w:r>
        <w:t xml:space="preserve">2.</w:t>
        <w:tab/>
        <w:t xml:space="preserve">enemmän ihmisiä kuin luuletkaan. Julkaisisin yksittäisiä tapauksia, mutta se voisi olla sääntöjen vastaista ja myös pahentaa joitakin ongelmia. Pidä vain silmällä Twitter-syötettäsi ja huomaa joitakin vastauksia Jasonin ja useiden muiden Aggrojen hulluihin twiitteihin.</w:t>
      </w:r>
    </w:p>
    <w:p>
      <w:r>
        <w:rPr>
          <w:b/>
          <w:u w:val="single"/>
        </w:rPr>
        <w:t xml:space="preserve">147564</w:t>
      </w:r>
    </w:p>
    <w:p>
      <w:r>
        <w:t xml:space="preserve">3.</w:t>
        <w:tab/>
        <w:t xml:space="preserve">Kun tähän yhdistetään hänen paskamainen tarinansa siitä, kuinka Blizzard veti D4:n julkistuksen pois Blizzconista, miten hänellä voi olla minkäänlaista hyväntahtoisuutta tai uskottavuutta pelialan keskuudessa? Toivottavasti Blizzard laittaa hänet mustalle listalle tuon tempun takia.</w:t>
      </w:r>
    </w:p>
    <w:p>
      <w:r>
        <w:rPr>
          <w:b/>
          <w:u w:val="single"/>
        </w:rPr>
        <w:t xml:space="preserve">147565</w:t>
      </w:r>
    </w:p>
    <w:p>
      <w:r>
        <w:t xml:space="preserve">1. Katso, taas yksi ruma tyttö, joka saa aivan liikaa huomiota miehiltä internetissä ja käyttäytyy kuin pikku kusipää.  Toivon, että nämä tyhmät ämmät joutuisivat elämään miehinä viikon ajan.  He tappaisivat itsensä päivässä.</w:t>
      </w:r>
    </w:p>
    <w:p>
      <w:r>
        <w:rPr>
          <w:b/>
          <w:u w:val="single"/>
        </w:rPr>
        <w:t xml:space="preserve">147566</w:t>
      </w:r>
    </w:p>
    <w:p>
      <w:r>
        <w:t xml:space="preserve">1. Nainen täällä.  Vitut tällaisista ämmistä, varsinkin tästä.  Kuka yrittää nostaa tukea 18 000:lla?! Kuukaudessa?!   Exäni maksaa minulle dollarin kuussa.  Luit oikein. Yhden dollarin.  Hän maksaa sen vain siksi, että minulla on yksinhuoltajuus, ja se dollari antaa minulle oikeuden ilmoittaa poikani veroilmoituksessani.  Hän ei ole koskaan tehnyt eikä tee sitä.  Se johtuu siitä, että hän ymmärtää poikansa kasvattamisen vievän aikaa ja vaivaa sekä rahaa.  Hän huolehtii kaikesta, mitä poika tarvitsee - hiustenleikkauksesta, kouluvaatteista, lounasrahasta - ja kun poika oli nuorempi, me jopa hankimme yhdessä joulupukin lahjat riippumatta siitä, kenen luona hän vietti jouluaamun. Hän hoitaa viikonloppuisin kaikki nouto- ja viemiskäynnit ilman (suurta) valitusta.   Kyse on pojastani ja siitä, että hänet on kasvatettu oikein. Ei rahasta. 2800 kuussa on jo iso palkka. Tämä ämmä on hullu.  HYLÄTÄÄN.</w:t>
      </w:r>
    </w:p>
    <w:p>
      <w:r>
        <w:rPr>
          <w:b/>
          <w:u w:val="single"/>
        </w:rPr>
        <w:t xml:space="preserve">147567</w:t>
      </w:r>
    </w:p>
    <w:p>
      <w:r>
        <w:t xml:space="preserve">2.</w:t>
        <w:tab/>
        <w:t xml:space="preserve">Halpakaupungissa asuvana sinkkuna voisin pärjätä hyvin 2 800 dollarilla vuodessa, koska minulla on ollut lapsi jonkun kanssa.  En ymmärrä, miksei tämä kusipää pystyisi siihen.</w:t>
      </w:r>
    </w:p>
    <w:p>
      <w:r>
        <w:rPr>
          <w:b/>
          <w:u w:val="single"/>
        </w:rPr>
        <w:t xml:space="preserve">147568</w:t>
      </w:r>
    </w:p>
    <w:p>
      <w:r>
        <w:t xml:space="preserve">1. ...ja kaikki ihmiset, jotka tulivat joka puolelta, eivät tehneet paskaakaan, kun tuo typerä kusipää jatkoi rastamanin tökkimistä. Mulkut. Jos he halusivat pitää huolen asioistaan ennen kuin hän alkoi saada turpaansa, heidän olisi pitänyt pitää huolta siitä myös sen jälkeen. Mene rastaman.</w:t>
      </w:r>
    </w:p>
    <w:p>
      <w:r>
        <w:rPr>
          <w:b/>
          <w:u w:val="single"/>
        </w:rPr>
        <w:t xml:space="preserve">147569</w:t>
      </w:r>
    </w:p>
    <w:p>
      <w:r>
        <w:t xml:space="preserve">2.</w:t>
        <w:tab/>
        <w:t xml:space="preserve">He antoivat hänen saada muutaman nuolaisun. Vaikka henkilö ansaitsisi selkäsaunan, se on lopetettava jonnekin, tämä tuntui oikealta.</w:t>
      </w:r>
    </w:p>
    <w:p>
      <w:r>
        <w:rPr>
          <w:b/>
          <w:u w:val="single"/>
        </w:rPr>
        <w:t xml:space="preserve">147570</w:t>
      </w:r>
    </w:p>
    <w:p>
      <w:r>
        <w:t xml:space="preserve">3.</w:t>
        <w:tab/>
        <w:tab/>
        <w:t xml:space="preserve">Minun on sanottava, että monet ihmiset eivät ymmärrä, kuinka hauraita me olemme. Luulen, että koska emme altistu fyysiselle väkivallalle niin kuin ennen, on helppo turhautua ja huutaa verta, kun tällaisia asioita tapahtuu. Minua downvotattiin helvetisti eräässä postauksessa koska sanoin että yritän puuttua mahdollisimman aikaisin jos ihmiset tappelevat... yksi oikea isku voi merkitä elämää tai kuolemaa Ihmiset unohtavat sen tosiasian että jopa hyökkääjänä oleminen satuttaa, rystyset ja ranteet menevät ihan sekaisin, kun adrenaliini loppuu alkaa tuntua kipeältä siellä missä ei edes tiennyt että oli lyöty. Tässä oli kyse vanhasta miehestä ja naisesta. Vanhalle naiselle huudettiin, koska hän ei kerännyt koiran kakkaa, nainen suuttui ja tarttui kakkaan ja heitti sen miestä kohti, mies löi ja oli menossa jatkamaan, mutta joku pysäytti hänet ennen kuin se meni pidemmälle. Ihmiset väittivät, että olin SJW, joka antaa pussypassit lol, mutta sillä ei ollut mitään tekemistä sukupuolen kanssa. Saan itseni liikkeelle kun ajattelen sitä lol typerät suojatut ihmiset jotka eivät koskaan kohtaa fyysistä väkivaltaa.................................................</w:t>
      </w:r>
    </w:p>
    <w:p>
      <w:r>
        <w:rPr>
          <w:b/>
          <w:u w:val="single"/>
        </w:rPr>
        <w:t xml:space="preserve">147571</w:t>
      </w:r>
    </w:p>
    <w:p>
      <w:r>
        <w:t xml:space="preserve">4.</w:t>
        <w:tab/>
        <w:tab/>
        <w:tab/>
        <w:t xml:space="preserve">Vaikka olen samaa mieltä siitä, että on tärkeää pysäyttää väkivalta ennen kuin se menee liian pitkälle, minun on myös puolustettava reaktoria. Tiedän videon, josta puhut, olisin tehnyt saman kuin tuo mies. Älä heitä ulosteita ihmisten päälle. Älä pane käsiäsi ihmisten päälle. Meillä on oikeus pieneen kostoon, kun meitä kusetetaan, varsinkin jos meitä pahoinpidellään. On parempi olla yllyttämättä, koska jos yllyttää, ansaitsee mielestäni seuraamuksia.</w:t>
      </w:r>
    </w:p>
    <w:p>
      <w:r>
        <w:rPr>
          <w:b/>
          <w:u w:val="single"/>
        </w:rPr>
        <w:t xml:space="preserve">147572</w:t>
      </w:r>
    </w:p>
    <w:p>
      <w:r>
        <w:t xml:space="preserve">5.</w:t>
        <w:tab/>
        <w:t xml:space="preserve">Hän sai reilun selkäsaunan, ja sen jälkeen ihmiset puuttuivat asiaan.</w:t>
      </w:r>
    </w:p>
    <w:p>
      <w:r>
        <w:rPr>
          <w:b/>
          <w:u w:val="single"/>
        </w:rPr>
        <w:t xml:space="preserve">147573</w:t>
      </w:r>
    </w:p>
    <w:p>
      <w:r>
        <w:t xml:space="preserve">1. Meh, olin enemmän innoissani tappaessani typerykset, jotka ryöstivät minulta kaiken, paitsi sen, mitä voin käyttää kostoksi. No, lukuun ottamatta mäkäräistä raiskaajaa, ammuin sen paskiaisen heti silmänräpäyksessä. Älä koskaan luota mieheen keskellä suota, joka kutsuu satunnaisesti sisälle! Etenkin jos tuo köyden ja kertoo kuinka paljon se kiihottaa häntä.</w:t>
      </w:r>
    </w:p>
    <w:p>
      <w:r>
        <w:rPr>
          <w:b/>
          <w:u w:val="single"/>
        </w:rPr>
        <w:t xml:space="preserve">147574</w:t>
      </w:r>
    </w:p>
    <w:p>
      <w:r>
        <w:t xml:space="preserve">1. Jos tämä henkilö piti D&amp;D:tä niin vastenmielisenä sen vuoksi, miten rodut erottivat itsensä toisistaan, ei ole järkeä, että hän olisi myös suuri Tolkienin teosten fani.  Tolkienin maailmassa eri rodut tuskin sietävät toisiaan ja tekevät yhteistyötä vain silloin, kun niiden kirjaimellinen olemassaolo on vaakalaudalla.  Tontut elävät metsissään ja karttavat matkustajia, ja lopulta he lähtevät massoittain maailmasta, koska pitävät Keski-Maata sietämättömänä.  Kääpiöt piiloutuvat vuorilleen ja lukitsevat ovensa, ja lopulta he kuolevat, kun jokin heitä voimakkaampi ilmestyy viemään heidän tavaransa.  Ihmiset ovat joko niin itsevarmoja, etteivät he tarvitse muita rotuja, tai sitten heillä on liian kiire yrittää ansaita elantonsa huolehtiakseen muista roduista.  Orkit, peikot, peikot ja muut vastaavat ovat olemassa täyttääkseen omat alkukantaiset tarpeensa, jotka liittyvät nälkään, valloitukseen ja verenvuodatukseen; heille hyvät rodut ovat olemassa vain teurastettaviksi, orjuutettaviksi ja syötäviksi.  Ja hobitit eivät halua olla missään tekemisissä niiden kanssa.  Useimmat D&amp;D:n asetelmat ovat luonnollisesti homogeenisempia kuin Tolkienin Keski-Maa.  En usko, että se on hyvä tai huono asia, se on vain niin.  Mutta se, että tämä itseoikeutettu Tolkien-harrastaja teeskentelee kääntyneensä pois D&amp;D:stä vain siksi, että rodut oli eroteltu toisistaan, on täysin absurdia.</w:t>
      </w:r>
    </w:p>
    <w:p>
      <w:r>
        <w:rPr>
          <w:b/>
          <w:u w:val="single"/>
        </w:rPr>
        <w:t xml:space="preserve">147575</w:t>
      </w:r>
    </w:p>
    <w:p>
      <w:r>
        <w:t xml:space="preserve">2.</w:t>
        <w:tab/>
        <w:t xml:space="preserve">Näin ei ollut tuon maailman alkuaikoina (puhu ystävälle ja astu sisään ja kaikkea sellaista), mutta Morgothin ja co:n petoksen ja petoksen vuoksi tilanne muuttui varmasti eristäytyneeksi ja epäluuloiseksi.</w:t>
      </w:r>
    </w:p>
    <w:p>
      <w:r>
        <w:rPr>
          <w:b/>
          <w:u w:val="single"/>
        </w:rPr>
        <w:t xml:space="preserve">147576</w:t>
      </w:r>
    </w:p>
    <w:p>
      <w:r>
        <w:t xml:space="preserve">1. &gt; Miss Universum Kyllä kiitos! &gt; Transsukupuolinen Miss Universum Tuo on mekkoon pukeutunut jätkä, joka on leikannut kalunsa irti.  Ei. &gt; Sexxxxist!  Ei, se ei ole.  En ole homo.  En tunne vetoa ihmisiin, joilla on XY-kromosomi.  Loppuunkäsitelty.</w:t>
      </w:r>
    </w:p>
    <w:p>
      <w:r>
        <w:rPr>
          <w:b/>
          <w:u w:val="single"/>
        </w:rPr>
        <w:t xml:space="preserve">147577</w:t>
      </w:r>
    </w:p>
    <w:p>
      <w:r>
        <w:t xml:space="preserve">2.</w:t>
        <w:tab/>
        <w:t xml:space="preserve">Tarkoitan, että kromosomeja ei voi nähdä...</w:t>
      </w:r>
    </w:p>
    <w:p>
      <w:r>
        <w:rPr>
          <w:b/>
          <w:u w:val="single"/>
        </w:rPr>
        <w:t xml:space="preserve">147578</w:t>
      </w:r>
    </w:p>
    <w:p>
      <w:r>
        <w:t xml:space="preserve">3.</w:t>
        <w:tab/>
        <w:tab/>
        <w:t xml:space="preserve">[Niinkö?](http://purgingtalon.com/diabologue/wp-content/uploads/2008/06/super-retard.jpg)</w:t>
      </w:r>
    </w:p>
    <w:p>
      <w:r>
        <w:rPr>
          <w:b/>
          <w:u w:val="single"/>
        </w:rPr>
        <w:t xml:space="preserve">147579</w:t>
      </w:r>
    </w:p>
    <w:p>
      <w:r>
        <w:t xml:space="preserve">4.</w:t>
        <w:tab/>
        <w:tab/>
        <w:tab/>
        <w:t xml:space="preserve">Sait minut kiinni.</w:t>
      </w:r>
    </w:p>
    <w:p>
      <w:r>
        <w:rPr>
          <w:b/>
          <w:u w:val="single"/>
        </w:rPr>
        <w:t xml:space="preserve">147580</w:t>
      </w:r>
    </w:p>
    <w:p>
      <w:r>
        <w:t xml:space="preserve">5.</w:t>
        <w:tab/>
        <w:tab/>
        <w:tab/>
        <w:t xml:space="preserve">Tiesin, mitä se tulee olemaan, ennen kuin edes napsautin sitä. Kiitos, ettet tuottanut pettymystä.</w:t>
      </w:r>
    </w:p>
    <w:p>
      <w:r>
        <w:rPr>
          <w:b/>
          <w:u w:val="single"/>
        </w:rPr>
        <w:t xml:space="preserve">147581</w:t>
      </w:r>
    </w:p>
    <w:p>
      <w:r>
        <w:t xml:space="preserve">1. Täysin relevantti: [https://www.youtube.com/watch?v=YWSo7c5sNq0](https://www.youtube.com/watch?v=YWSo7c5sNq0)</w:t>
      </w:r>
    </w:p>
    <w:p>
      <w:r>
        <w:rPr>
          <w:b/>
          <w:u w:val="single"/>
        </w:rPr>
        <w:t xml:space="preserve">147582</w:t>
      </w:r>
    </w:p>
    <w:p>
      <w:r>
        <w:t xml:space="preserve">2.</w:t>
        <w:tab/>
        <w:t xml:space="preserve">Rube/Mandy Patinkin oli suurin piirtein syy siihen, että katsoin koko sarjan loppuun.</w:t>
      </w:r>
    </w:p>
    <w:p>
      <w:r>
        <w:rPr>
          <w:b/>
          <w:u w:val="single"/>
        </w:rPr>
        <w:t xml:space="preserve">147583</w:t>
      </w:r>
    </w:p>
    <w:p>
      <w:r>
        <w:t xml:space="preserve">1. Hyvä, hän ei tehnyt oikeaa rikosta. Hän on täysi paskiainen, mutta ei oikeasti tehnyt pahaa. Sanat eivät ole väkivaltaa. (Paitsi jos uhkaa suoraan ja konkreettisesti, mitä hän ei tehnyt).</w:t>
      </w:r>
    </w:p>
    <w:p>
      <w:r>
        <w:rPr>
          <w:b/>
          <w:u w:val="single"/>
        </w:rPr>
        <w:t xml:space="preserve">147584</w:t>
      </w:r>
    </w:p>
    <w:p>
      <w:r>
        <w:t xml:space="preserve">2.</w:t>
        <w:tab/>
        <w:t xml:space="preserve">täsmälleen. Mietin, aletaanko ehdottaa, että myös ihmisiä, jotka kehottavat muita ihmisiä hyppäämään liikenteeseen, pitäisi syyttää tai muusta vastaavasta.</w:t>
      </w:r>
    </w:p>
    <w:p>
      <w:r>
        <w:rPr>
          <w:b/>
          <w:u w:val="single"/>
        </w:rPr>
        <w:t xml:space="preserve">147585</w:t>
      </w:r>
    </w:p>
    <w:p>
      <w:r>
        <w:t xml:space="preserve">3.</w:t>
        <w:tab/>
        <w:tab/>
        <w:t xml:space="preserve">Jos haukut jotakuta toistuvasti kuukausien tai vuosien ajan, jotta hän hyppäisi liikenteeseen, järjestäisi logistiikan ja pakottaisi hänet tiettyyn toimintaan kyseisenä päivänä, sinua on ***parempi*** syyttää.  Se on vaarallista uhrille, ja se on vaarallista tiellä oleville ajoneuvoille.</w:t>
      </w:r>
    </w:p>
    <w:p>
      <w:r>
        <w:rPr>
          <w:b/>
          <w:u w:val="single"/>
        </w:rPr>
        <w:t xml:space="preserve">147586</w:t>
      </w:r>
    </w:p>
    <w:p>
      <w:r>
        <w:t xml:space="preserve">4.</w:t>
        <w:tab/>
        <w:tab/>
        <w:tab/>
        <w:t xml:space="preserve">mutta tekikö hän kaiken tämän? lukemani perusteella tämä kaikki tapahtui yhden yön</w:t>
      </w:r>
    </w:p>
    <w:p>
      <w:r>
        <w:rPr>
          <w:b/>
          <w:u w:val="single"/>
        </w:rPr>
        <w:t xml:space="preserve">147587</w:t>
      </w:r>
    </w:p>
    <w:p>
      <w:r>
        <w:t xml:space="preserve">5.</w:t>
        <w:tab/>
        <w:tab/>
        <w:tab/>
        <w:tab/>
        <w:t xml:space="preserve">Tekstilokit ovat julkisia ja niitä on helppo etsiä googlettamalla - kyseessä oli pitkäaikainen ja toistuva häirintäkampanja.  Tämä jätkä yritti ottaa esille jonkin muun normaalin keskustelunaiheen ja poikkeuksetta ämmä kysyi: "MILLOIN SINÄ TEET SE?  LOPETTA PITÄMINEN!" yhä uudelleen ja uudelleen.  Joo, tajuan sen, kovat tyypit internetissä ovat sellaisia "En ikinä tappaisi itseäni, koska joku ääliö käskee minua".  Hyvä heille.  Mutta tämä lapsi oli haavoittuvainen ja häntä manipuloitiin jatkuvasti.  Olen ennenkin manipuloinut heikkoja, haavoittuvia ihmisiä tekemään asioita, joita he eivät halunneet tehdä.  Se ei ole vaikeaa.  Tämä muija vain todistaa, mikä psykopaatti hän on, että hän onnistui haukkumaan jonkun itsemurhaan.</w:t>
      </w:r>
    </w:p>
    <w:p>
      <w:r>
        <w:rPr>
          <w:b/>
          <w:u w:val="single"/>
        </w:rPr>
        <w:t xml:space="preserve">147588</w:t>
      </w:r>
    </w:p>
    <w:p>
      <w:r>
        <w:t xml:space="preserve">6.</w:t>
        <w:tab/>
        <w:tab/>
        <w:tab/>
        <w:tab/>
        <w:tab/>
        <w:t xml:space="preserve">Googlettelin, ja löytämäni artikkelit eivät olleet kovin selkeitä aikajanan suhteen</w:t>
      </w:r>
    </w:p>
    <w:p>
      <w:r>
        <w:rPr>
          <w:b/>
          <w:u w:val="single"/>
        </w:rPr>
        <w:t xml:space="preserve">147589</w:t>
      </w:r>
    </w:p>
    <w:p>
      <w:r>
        <w:t xml:space="preserve">7.</w:t>
        <w:tab/>
        <w:tab/>
        <w:tab/>
        <w:tab/>
        <w:tab/>
        <w:tab/>
        <w:t xml:space="preserve">Tässä artikkelissa on päivämääriä joillekin niistä: http://www.10news.com/news/read-michelle-carters-text-messages-that-led-up-to-teens-suicide</w:t>
      </w:r>
    </w:p>
    <w:p>
      <w:r>
        <w:rPr>
          <w:b/>
          <w:u w:val="single"/>
        </w:rPr>
        <w:t xml:space="preserve">147590</w:t>
      </w:r>
    </w:p>
    <w:p>
      <w:r>
        <w:t xml:space="preserve">8.</w:t>
        <w:tab/>
        <w:tab/>
        <w:tab/>
        <w:tab/>
        <w:tab/>
        <w:tab/>
        <w:tab/>
        <w:t xml:space="preserve">Kiitos, ystävällinen herra.</w:t>
      </w:r>
    </w:p>
    <w:p>
      <w:r>
        <w:rPr>
          <w:b/>
          <w:u w:val="single"/>
        </w:rPr>
        <w:t xml:space="preserve">147591</w:t>
      </w:r>
    </w:p>
    <w:p>
      <w:r>
        <w:t xml:space="preserve">1. On muutamia asioita, joista ihmiset arvostelevat Star Citizenia, ja osa niistä on täysin perusteltuja.  Sen kutsuminen "huijaukseksi" vaikuttaa melko perusteettomalta, sillä kehitystiimi laajentaa ja parantaa tuotetta jatkuvasti.  Rahaa ei selvästikään ole piilotettu jonkun offshore-pankkitilille.  Sanomalla, että se on kestänyt liian kauan, on enemmän perusteita.  Mutta odottamattoman menestyksekkään kickstarterin jälkeen projektipäällikkö kysyi tukijoilta, pitäisikö heidän vastaavasti laajentaa projektin laajuutta... ja useimmat kannattivat sitä.  Joten kaikki rahat menivät paljon suurempaan peliin kuin alun perin suunniteltiin.  Lopuksi, heidän rahankeräysmenetelmiään on myös kritisoitu.  Ja minusta tämä on pelin sievin osa.  On hölmöä tarjota maavaatimusmerkki, jonka avulla he voivat lopulta valita maailmankaikkeuden maita, joille he voivat saada laillisen (vaikkakin epätäydellisen) NPC-suojelun.  Toisaalta prosessi on ollut alusta asti hyvin avoin ja selkeä kaikille, joten jokaisen, joka osallistuu varojen maksamiseen, pitäisi tietää, mitä hän saa (ja mitä ei saa).  Maksoin pelipaketista, koska pidin siitä, mitä näin, ja olen edelleen melko tyytyväinen siihen.  Jopa nykytilassaan siinä on joitakin asioita, jotka ovat parempia kuin muissa markkinoilla olevissa avaruussimulaattoreissa.  Mutta loppujen lopuksi todiste on itse tuotteessa.  Ja toivottavasti jopa ne ihmiset, jotka valittavat, että se kesti liian kauan, nauttivat siitä.</w:t>
      </w:r>
    </w:p>
    <w:p>
      <w:r>
        <w:rPr>
          <w:b/>
          <w:u w:val="single"/>
        </w:rPr>
        <w:t xml:space="preserve">147592</w:t>
      </w:r>
    </w:p>
    <w:p>
      <w:r>
        <w:t xml:space="preserve">2.</w:t>
        <w:tab/>
        <w:t xml:space="preserve">&gt; &gt; Rahaa ei selvästikään ole varastoitu jonkun offshore-pankkitilille.  Älä ole niin varma. Ammattilaiset tekevät ammattilaisen tavoin rahan ulosvuodattamista samalla kun he tekevät laillisia mutta epäilyttävän ylihintaisia hankintoja.</w:t>
      </w:r>
    </w:p>
    <w:p>
      <w:r>
        <w:rPr>
          <w:b/>
          <w:u w:val="single"/>
        </w:rPr>
        <w:t xml:space="preserve">147593</w:t>
      </w:r>
    </w:p>
    <w:p>
      <w:r>
        <w:t xml:space="preserve">1. &gt;Olen jo kauan sitten kyllästynyt noihin keskusteluihin, niin mekin, mutta te paskiaiset otatte sen jatkuvasti esille. Olette kuin lapsia, kirjoittaja. &gt;Mikä aina korostaa "omimisen" väkivaltaisuutta: mustien vastaisuus.  Vai TODELLA? Kyse on siis aina anti-blacknessista (pienellä b:llä, koska toisin kuin sinä en pidä rotua kriittisenä tekijänä. Luultavasti siksi, että **minä** en ole rasisti).  Kulttuurinen omiminen ei ole mikään vitun asia. Joten se ei ole väkivaltaa, senkin taantumuksellinen ääliö. Ja siksi se ei ole mustien vastaista. &gt;Mustien ihmisten omaksuminen muista kulttuureista tai tavoista ei ole omimista. Omistautumisessa on kyse siitä, että hyötyy muista kulttuureista ja samalla epäinhimillistää niitä.  Ensin siis määrittelet rasismin uudelleen turhaan yrittäessäsi vapauttaa itsesi rasistisesta kusipäästä, ja sitten määrittelet "kulttuurisen omimisen" uudelleen turhaan yrittäessäsi puolustautua myös siltä.  Miksi et määrittelisi uudelleen sanaa "kusipää", kirjailija, jotta voit yrittää välttää sitä, että kaikki tajuaisivat sinun olevan sellainen?</w:t>
      </w:r>
    </w:p>
    <w:p>
      <w:r>
        <w:rPr>
          <w:b/>
          <w:u w:val="single"/>
        </w:rPr>
        <w:t xml:space="preserve">147594</w:t>
      </w:r>
    </w:p>
    <w:p>
      <w:r>
        <w:t xml:space="preserve">2.</w:t>
        <w:tab/>
        <w:t xml:space="preserve">Mikseivät he vain ole avoimia ja lisää "...jos olet valkoinen" kaikkien määritelmiensä loppuun? Ei enää hämmennystä kummaltakaan puolelta.</w:t>
      </w:r>
    </w:p>
    <w:p>
      <w:r>
        <w:rPr>
          <w:b/>
          <w:u w:val="single"/>
        </w:rPr>
        <w:t xml:space="preserve">147595</w:t>
      </w:r>
    </w:p>
    <w:p>
      <w:r>
        <w:t xml:space="preserve">3.</w:t>
        <w:tab/>
        <w:t xml:space="preserve">Miten tarkalleen ottaen ei-valkoiset, jotka käyttävät rastoja, "epäinhimillistävät" mustia ihmisiä? Ihmiset ottavat toisilta ihmisiltä inhimillisiä kulttuurielementtejä. Ei yksi tyyppi pyyhi pois ziljoonia mustia ihmisiä.  Epäilen myös, että kirjoittaja välttelee kysymystä kiinalaisen kaverin "omimisesta", koska hänellä ei ole johdonmukaista kantaa siihen.</w:t>
      </w:r>
    </w:p>
    <w:p>
      <w:r>
        <w:rPr>
          <w:b/>
          <w:u w:val="single"/>
        </w:rPr>
        <w:t xml:space="preserve">147596</w:t>
      </w:r>
    </w:p>
    <w:p>
      <w:r>
        <w:t xml:space="preserve">4.</w:t>
        <w:tab/>
        <w:tab/>
        <w:t xml:space="preserve">Dehumanisoiva osa tehdään erikseen. Rastat ja muut kampaukset ovat hyöty. Epäinhimillistäminen on poliisin mustiin kohdistama väkivalta, työhakemusten syrjintä ja niin edelleen.</w:t>
      </w:r>
    </w:p>
    <w:p>
      <w:r>
        <w:rPr>
          <w:b/>
          <w:u w:val="single"/>
        </w:rPr>
        <w:t xml:space="preserve">147597</w:t>
      </w:r>
    </w:p>
    <w:p>
      <w:r>
        <w:t xml:space="preserve">5.</w:t>
        <w:tab/>
        <w:tab/>
        <w:tab/>
        <w:t xml:space="preserve">Valkoiset ihmiset voivat käyttää rastoja riippumatta siitä, onko mustia ihmisiä epäinhimillistetty vai ei.   Kyllä, rasismia esiintyy, joskus järjestelmällisesti, mutta se ei tarkoita, että länsimainen kulttuuri yleensä epäinhimillistää mustia ihmisiä.  Argumentissa ei edelleenkään ole järkeä. Rastojen "omaksuminen" on "mustien vastaista" (eli rasistista), koska muut ihmiset ovat joskus rasistisia mustia kohtaan?</w:t>
      </w:r>
    </w:p>
    <w:p>
      <w:r>
        <w:rPr>
          <w:b/>
          <w:u w:val="single"/>
        </w:rPr>
        <w:t xml:space="preserve">147598</w:t>
      </w:r>
    </w:p>
    <w:p>
      <w:r>
        <w:t xml:space="preserve">6.</w:t>
        <w:tab/>
        <w:tab/>
        <w:tab/>
        <w:tab/>
        <w:t xml:space="preserve">Luulen, että väite tässä on yleinen: "valkoiset ihmiset (hallitseva amerikkalainen rotu) sortavat mustia ja lainaavat (kulttuurinen omiminen) asioita, joista he nauttivat heidän kulttuuristaan". Samanaikainen varastaminen ja tukahduttaminen on siis mainittu mustien vastaisuus.  Kaikki tämä sanoakseni, että en ole samaa mieltä, kunhan yritän ymmärtää. Sanomalla, että väitteessä on aukkoja, on valtava vähättely.</w:t>
      </w:r>
    </w:p>
    <w:p>
      <w:r>
        <w:rPr>
          <w:b/>
          <w:u w:val="single"/>
        </w:rPr>
        <w:t xml:space="preserve">147599</w:t>
      </w:r>
    </w:p>
    <w:p>
      <w:r>
        <w:t xml:space="preserve">7.</w:t>
        <w:tab/>
        <w:tab/>
        <w:tab/>
        <w:tab/>
        <w:tab/>
        <w:t xml:space="preserve">&gt; Luulen, että argumentti tässä on yleinen: "valkoiset ihmiset (hallitseva amerikkalainen rotu) sortavat mustia ja lainaavat (kulttuurinen omiminen) asioita, joista he nauttivat heidän kulttuuristaan." Samanaikainen varastaminen ja tukahduttaminen on siis mainittu mustien vastaisuus. &gt; &gt; Samaan aikaan todellisuudessa mustat ovat eräitä Amerikan parhaiten palkattuja näyttelijöitä, muusikoita, urheilutähtiä ja viihdyttäjiä. Kuulin jopa, että yksi heistä oli jonkin aikaa presidentti.  Hassua "tukahduttamista".</w:t>
      </w:r>
    </w:p>
    <w:p>
      <w:r>
        <w:rPr>
          <w:b/>
          <w:u w:val="single"/>
        </w:rPr>
        <w:t xml:space="preserve">147600</w:t>
      </w:r>
    </w:p>
    <w:p>
      <w:r>
        <w:t xml:space="preserve">8.</w:t>
        <w:tab/>
        <w:tab/>
        <w:tab/>
        <w:tab/>
        <w:tab/>
        <w:tab/>
        <w:t xml:space="preserve">Absurdius on uskomatonta.</w:t>
      </w:r>
    </w:p>
    <w:p>
      <w:r>
        <w:rPr>
          <w:b/>
          <w:u w:val="single"/>
        </w:rPr>
        <w:t xml:space="preserve">147601</w:t>
      </w:r>
    </w:p>
    <w:p>
      <w:r>
        <w:t xml:space="preserve">1. En näe tämän menevän lainkaan hyvin demokraattien kanssa. Periaatteessa he ovat ilmoittaneet selvästi, että he ovat enemmän kuin valmiita valehtelemaan jonkun seksuaalisen hyväksikäytön kohteeksi joutumisesta kuin puhumaan jonkun sellaisen puolesta, joka on todella joutunut seksuaalisen hyväksikäytön kohteeksi. Demokraatit ovat aktiivisesti istuneet perseellään kuuden viikon ajan, paljastivat tämän valttikortin vasta VÄLTTÄMÄTTÖMÄSTI ennen Kavanaugh'n vahvistamista, Kavanaugh'lle on lähetetty tappouhkauksia, samoin kuin hänen perheelleen ja vaimolleen. Alusta asti tässä oli kyse vain Trumpin sylkemisestä, ei mistään muusta, ja vitut siitä vahingosta, jonka he aiheuttaisivat Kavanaugh'n perheelle. &amp;#x200B; Valtavirran media edes ajattelee käyttää tätä, tämä tulee toimimaan kuin antautumisen lippu, ja demokraatit tulevat menettämään lisää paikkoja republikaaneille. Demokraattien pitäisi edustaa maanviljelijöitä, opettajia ja ammattiyhdistyksiä, ei näitä moraalisesti närkästyneitä idiootteja, jotka saavat raamattupampparit kesyiksi verrattuna. Kavanaugh'n kuuleminen on ollut viimeisin osa trendiä, jossa demokraattinen puolue on tunkenut päänsä perseeseensä ja uskonut, että sosiaalinen oikeudenmukaisuus on äärettömän paljon tärkeämpää kuin ne vitun ihmiset, joille he ovat kääntäneet selkänsä. &amp;#x200B; He ovat valinneet tämän kukkulan, jolla kuolla. He maksavat tästä idioottimaisuudesta vielä vuosia.</w:t>
      </w:r>
    </w:p>
    <w:p>
      <w:r>
        <w:rPr>
          <w:b/>
          <w:u w:val="single"/>
        </w:rPr>
        <w:t xml:space="preserve">147602</w:t>
      </w:r>
    </w:p>
    <w:p>
      <w:r>
        <w:t xml:space="preserve">2.</w:t>
        <w:tab/>
        <w:t xml:space="preserve">Se on täyttä paskaa. Nyt demokraatit valittavat, ettei Kavanaugh ole sopiva tuomariksi, koska hän oli vihainen sen jälkeen, kun häntä oli viikon ajan mustamaalattu raiskauksesta. Tai kuinka hän valehteli neitsyydestään ja meidän pitäisi tutkia se. Tai hänen juomatapojaan yliopistossa. Oikeasti WTF</w:t>
      </w:r>
    </w:p>
    <w:p>
      <w:r>
        <w:rPr>
          <w:b/>
          <w:u w:val="single"/>
        </w:rPr>
        <w:t xml:space="preserve">147603</w:t>
      </w:r>
    </w:p>
    <w:p>
      <w:r>
        <w:t xml:space="preserve">3.</w:t>
        <w:tab/>
        <w:tab/>
        <w:t xml:space="preserve">Ristiriitainen mielipide tämän osa-alueen tulossa: Minusta tämä viimeisin skandaali tekee hänestä myös kelvottoman korkeimman oikeuden tuomarin.  Ei siksi, että uskoisin hänen tehneen sen, en tiedä enkä luultavasti koskaan tule tietämään, koska sitä on lähes mahdotonta todistaa. Vaikka he tuovat esiin 10 todistajaa, en aio luottaa kenenkään muistiin jostain asiasta, joka oletettavasti tapahtui 36 vuotta sitten.  Siitä huolimatta pidän häntä sopimattomana sen vuoksi, miten hän suhtautui tähän kiistaan. Korkeimman oikeuden tuomarin pitäisi olla henkilö, joka pystyy pysymään tyynenä ja rauhallisena vaikeissakin tilanteissa. Hän antoi tunteidensa hallita itseään, murtui todella outojen asioiden takia (todella, itkien kalenterin takia?), käänsi kysymykset takaisin kysyjille sen sijaan, että olisi vastannut, ...  Lyhyesti sanottuna, hän ei käyttäytynyt niin kuin joku, jonka haluaisin istuvan korkeimman oikeuden penkillä loppuelämänsä (ei sillä, että minulla olisi tässä taistelussa mitään väliä, koska en ole amerikkalainen).  Miksi pitää epätoivoisesti kiinni tästä kaverista, joka on osoittanut, ettei hän ole henkisesti sopiva toimimaan ammattimaisesti äärimmäisten paineiden alla, vaikka on olemassa lista muita mahdollisia tuomareita tehtävään? Ei Kavanaugh ole AINOA mahdollinen ehdokas tuohon paikkaan. On muitakin, miksi ei ketään heistä?</w:t>
      </w:r>
    </w:p>
    <w:p>
      <w:r>
        <w:rPr>
          <w:b/>
          <w:u w:val="single"/>
        </w:rPr>
        <w:t xml:space="preserve">147604</w:t>
      </w:r>
    </w:p>
    <w:p>
      <w:r>
        <w:t xml:space="preserve">4.</w:t>
        <w:tab/>
        <w:tab/>
        <w:tab/>
        <w:t xml:space="preserve">Kyllä, koska hänellä ei ole vuosikymmenten aikaisempaa kokemusta tuomarina toimimisesta, jonka perusteella voisi päätellä, miten rauhallinen hän on vaikeissa tapauksissa oikeussalissa. Ei, hän on selvästi sopimaton, koska hän oli tunnepitoinen sen jälkeen, kun hänen mainettaan oli vedetty läpi koiranpaskan ja hänen perhettään uhkailtu. Hänen maineensa ei tule koskaan toipumaan, aivan kuten Duken lacrosse-poikien tai kenenkään muun raiskauksesta väärin perustein syytetyn henkilön.  Koska et voi *todistaa*, ettei sitä koskaan tapahtunut, vaikka siitä on vähemmän kuin nolla todistetta, tulee aina olemaan jälkeenjääneitä, jotka juoruilevat siitä, kuinka Kavanaugh on raiskaaja ja OMG Becky, meidän elämämme on nyt kuin Harry Potter ja Handmaids Tale.</w:t>
      </w:r>
    </w:p>
    <w:p>
      <w:r>
        <w:rPr>
          <w:b/>
          <w:u w:val="single"/>
        </w:rPr>
        <w:t xml:space="preserve">147605</w:t>
      </w:r>
    </w:p>
    <w:p>
      <w:r>
        <w:t xml:space="preserve">1. Tiesin aina, että linuxia käyttävät ihmiset olivat ahdistelevia, vanhoja, lihavia, jälkeenjääneitä, etnisiä, homoja, ei-binäärisiä, tyhmiä, kouluttamattomia, köyhiä, afrikkalaisia, rumia, mustia, juutalaisia, taas homoja. /s</w:t>
      </w:r>
    </w:p>
    <w:p>
      <w:r>
        <w:rPr>
          <w:b/>
          <w:u w:val="single"/>
        </w:rPr>
        <w:t xml:space="preserve">147606</w:t>
      </w:r>
    </w:p>
    <w:p>
      <w:r>
        <w:t xml:space="preserve">1. Ja Anal Cunt osui oikeaan jopa ennen heitä:  &gt;###Luulet, että sinulla on paljon miespuolisia ystäviä - ei ole &gt; Luulet, että miehet välittävät, kun he kysyvät mielipidettäsi - eivät välitä &gt;LUULET, ETTÄ PARHAAN YSTÄVÄSI POIKAYSTÄVÄ EI HALUA NAIDA SINUA - HÄN HALUAA &gt;LUULIT, ETTÄ BAARIMIKKO OLI HAKKAAMASSA SINUA, KUN HÄN ANTOI SINULLE ILMAISEN DRINKIN - HÄN EI OLLUTKAAN &gt;NAAPURISI AUTTOI SINUA MUUTTAMAAN - HÄN HALUAA VAIN NAIDA SINUA &gt;POMOSI OSTI SINULLE LOUNAAN - HÄN HALUAA VAIN NAIDA SINUA &gt;MIES OSTI SINULLE DRINKIN - HÄN HALUAA VAIN NAIDA SINUA &gt;PYYSI SINUA KAHVILLE - HÄN HALUAA VAIN NAIDA SINUA &gt;LUULET OLEVASI YKSI MIEHISTÄ &gt;LUULET OLEVASI HYVIÄ KAVEREITA &gt;OLET LOPULTA RAISKATTU &gt;SINÄ TYHMÄ VITUN MULKKU &gt;SINÄ TYHMÄ MULKKU &gt;SINÄ TYHMÄ MULKKU &gt;SINÄ TYHMÄ MULKKU &gt;SINÄ TYHMÄ MULKKU &gt;SINÄ TYHMÄ MULKKU &gt;SINÄ TYHMÄ MULKKU &gt;SINÄ TYHMÄ MULKKU &gt;SINÄ TYHMÄ VITUN MULKKU &gt;SINÄ TYHMÄ MULKKU.</w:t>
      </w:r>
    </w:p>
    <w:p>
      <w:r>
        <w:rPr>
          <w:b/>
          <w:u w:val="single"/>
        </w:rPr>
        <w:t xml:space="preserve">147607</w:t>
      </w:r>
    </w:p>
    <w:p>
      <w:r>
        <w:t xml:space="preserve">2.</w:t>
        <w:tab/>
        <w:t xml:space="preserve">Tämä tekee naisesta syyttömän tyhmyydestään. Nainen tietää, että mies haluaa naida häntä.</w:t>
      </w:r>
    </w:p>
    <w:p>
      <w:r>
        <w:rPr>
          <w:b/>
          <w:u w:val="single"/>
        </w:rPr>
        <w:t xml:space="preserve">147608</w:t>
      </w:r>
    </w:p>
    <w:p>
      <w:r>
        <w:t xml:space="preserve">3.</w:t>
        <w:tab/>
        <w:t xml:space="preserve">Hyvin liikuttavaa. Kiitos.</w:t>
      </w:r>
    </w:p>
    <w:p>
      <w:r>
        <w:rPr>
          <w:b/>
          <w:u w:val="single"/>
        </w:rPr>
        <w:t xml:space="preserve">147609</w:t>
      </w:r>
    </w:p>
    <w:p>
      <w:r>
        <w:t xml:space="preserve">4.</w:t>
        <w:tab/>
        <w:tab/>
        <w:t xml:space="preserve">Anal Cunt on niin liikuttava yhtye. Minun suosikkejani heistä ovat klassikot: "I Became A Counselor So I Could Tell Rape Victims They Asked For It" ja "I Sent Concentration Camp Footage To Americas Funniest Home Videos".</w:t>
      </w:r>
    </w:p>
    <w:p>
      <w:r>
        <w:rPr>
          <w:b/>
          <w:u w:val="single"/>
        </w:rPr>
        <w:t xml:space="preserve">147610</w:t>
      </w:r>
    </w:p>
    <w:p>
      <w:r>
        <w:t xml:space="preserve">1. &gt; Näissä tilanteissa etsin yleensä ratkaisuja googlettamalla. Jos peli on suosittu tai pari vuotta vanha, on aina ollut ihmisiä, jotka ovat yrittäneet päästä pois samasta hankalasta tilanteesta. Toinen muuttumaton osa on se, että yksi henkilö, ja usein moni, vastaa kysyjälle: "Just get good!!!". Git gud!!!"  Vitun paskapuhetta Jos kysyt jälkeenjääneiltä kysymyksiä saatat saada tuollaisia kommentteja, mutta 9 kertaa 10:stä ihmiset ovat avuliaita, jos kysyt nätisti Git gud heitetään vain silloin, kun kaltaisesi ihmiset vittuilevat ja valittavat pelin vaikeudesta.</w:t>
      </w:r>
    </w:p>
    <w:p>
      <w:r>
        <w:rPr>
          <w:b/>
          <w:u w:val="single"/>
        </w:rPr>
        <w:t xml:space="preserve">147611</w:t>
      </w:r>
    </w:p>
    <w:p>
      <w:r>
        <w:t xml:space="preserve">1. Wisecrack on korruptoitunut, silloin kun Netflix teki Brightin, he näyttivät todellisen karvansa. He yrittivät väittää, että Bright oli huono elokuva, vaikka se oli virkistävä uusi näkemys SciFi:stä ja fantasiasta. Star Wars OT:lla on edelleen faninsa, eikä se tule menettämään heitä. Uusi paska, Disneyn paska horjuu, koska sillä ei ole samaa fandomia, soijasta tulee liian hajamielinen muiden tyhjien ja merkityksettömien asioiden kanssa. Star Wars -brändin yrittäminen uskonnon tasolle on älyllisesti vararikkoa, jos minulta kysytään. Ei ole väliä mitä he sanovat.</w:t>
      </w:r>
    </w:p>
    <w:p>
      <w:r>
        <w:rPr>
          <w:b/>
          <w:u w:val="single"/>
        </w:rPr>
        <w:t xml:space="preserve">147612</w:t>
      </w:r>
    </w:p>
    <w:p>
      <w:r>
        <w:t xml:space="preserve">2.</w:t>
        <w:tab/>
        <w:t xml:space="preserve">Joku sanoi joskus jotain outoa, joten nyt he eivät voi sanoa mitään järkevää.  Mielestäni heidän yhteenvetonsa tapahtumista ja heidän analogiansa katoliseen kirkkoon toimii hyvin. Kyllä, fandomilla on uskonnollinen elementti. Olen nähnyt muutamia kiihkoilijoita, jotka taistelevat kaikkia vastaan, jotka vastustavat oikeaa uskoa.  Ja asiat on nähtävä, hyväksyykö Disney vai haarukoivatko fanit Star Warsin vanhan kaanonin ja jättävät Disneyn huomiotta. Ainoa ongelma on se, että Disneyllä on tavaramerkki, jota takaisin pyhien sotien aikaan ei ollut uskontoa koskevia tavaramerkkilakeja.</w:t>
      </w:r>
    </w:p>
    <w:p>
      <w:r>
        <w:rPr>
          <w:b/>
          <w:u w:val="single"/>
        </w:rPr>
        <w:t xml:space="preserve">147613</w:t>
      </w:r>
    </w:p>
    <w:p>
      <w:r>
        <w:t xml:space="preserve">3.</w:t>
        <w:tab/>
        <w:tab/>
        <w:t xml:space="preserve">Ei, anteeksi. &amp;#x200B; Se on itse asiassa objektiivisesti katsottuna surkea, täysin jälkeenjäänyt näkemys, jonka ovat tehneet ihmiset, jotka yrittävät tehdä Star Warseista äärirakonnollisia idiootteja. &amp;#x200B; Lähes kaikissa heidän väitteissään on niin paljon... vikaa, eikä missään niistä ole mitään jumalauta järkeä. Ensinnäkin koko "Et pitänyt Jarjarista, mutta pääsit siitä yli." on oikeasti ja faktisesti vain täyttä ja täydellistä paskapuhetta. Episodi yksi on niin halveksittu, että se jopa ilmestyi tonneihin popkulttuuriin. &amp;#x200B; Näin tapahtui fandomille: paskanjauhanta youtuben kautta tuli erittäin suosituksi Redlettermedian jälkeen. RLM otti periaatteessa huonosti muodostuneen, ei kovinkaan hyvän konsensuksen "En pidä Jarjarista." ja korvasi sen litanialla erittäin hyvää kritiikkiä, jossa haukuttiin Lucasia jokaisesta hänen tekemästään käsikirjoituksellisesta päätöksestä kaikissa hänen elokuvissaan. Hän fileerasi huolellisesti ja asiantuntevasti kaiken tuosta elokuvasta, ja hän osoitti asioita, jotka olivat paskaa, joita kukaan(kirjaimellisesti) ei ollut koskaan aiemmin nörttipiireissä huomauttanut. Hän onnistui tekemään tämän tavalla, joka ei oikeastaan tuntunut siltä, että joku lihava sarjakuvamies huutaisi ruudulle, lähinnä siksi, että hän teki sen hauskalla äänellä, hänellä oli hahmo, joka oli helposti naurettava karikatyyri (lihava, helvetin vanha sarjamurhaaja), ja suurin osa hänen jutuistaan oli uutta sisältöä. Se ei ollut 70 minuuttia Jarjarista huutamista. Hyvä esimerkki olisi hänen huomautuksensa siitä, että eri tarinoiden jatkuminen sekoittaa koko finaalin tunnevaikutuksen... mikä on totta. Kukaan ei ollut koskaan huomauttanut siitä(vaikka elokuvan leikkaaja on periaatteessa todennut sen kulissien takana olevassa materiaalissa). George Lucas oli *niin vihainen* herra Plinkettin arvosteluista, että hän lopetti elokuvien tekemisen kokonaan. Kirjaimellisesti. Hän ei maininnut nimiä, mutta hän sanoi "ihmisiä internetissä", ja on *hyvin* perusteltua olettaa, että TPM-arvostelu oli suuri osa sitä. Hän ei kestä sitä, että hänelle kerrotaan tiettyjä asioita ja hän häipyi vittuun. &amp;#x200B; Joka tapauksessa, sen jälkeen kun Plinkett ilmestyy ja muuttaa yleisen käsityksen siitä, miten kritisoidaan jotain, sen sijaan, että vittuillaan lopuista, sen sijaan, että vittuillaan jostain tietystä hahmosta, ihmiset haluavat nyt apinoida ja ottaa mallia RLM:n menestyksestä ja alkavat tehdä sitä niin paljon kuin vain mahdollista. Sen jälkeen kun SW myytiin, arvostelukanavat räjähti räjähdysmäisesti, ja siellä on paljon ihmisiä, jotka lähtevät "kloonaamaan" Plinkettin tyyliä. Joskus he vain yrittävät olla fiksuja ja keksiä omaperäisiä perusteluja sille, miksi jokin asia on paska, ja joskus he kirjaimellisesti käyttävät nimimusiikkia ja äänenpainoja. &amp;#x200B; Pointti on, että Plinkett avasi ovet sille, että jostain asiasta suuttuminen internetissä on elinkelpoisempaa kuin se on koskaan ollut. Sillä voi tienata kunnolla rahaa ja saada valtavasti seuraajia.   Toinen ongelma oli ajoitus - ja toinen ongelma on se, että kun on äänekkäästi ja avoimesti poliittinen, ei voi suhtautua siihen epäilyksettä. Toki ehkä Mace Windu oli olemassa, koska he halusivat mustan miehen elokuvaan, mutta kukaan ei ole koskaan sanonut: "Aivan oikein, myös mustat voivat käyttää voimaa!". "The Force Is Female" -paitojen käyttäminen saa jätkät katsomaan sivusilmällä kaikkea, mitä teet, koska nyt se ei ole "ai, siistiä, tyttö". Vaan: "Vai niin, tämä on Agenda töissä." Kun sanot avoimesti, että sinulla on agenda, vain kaikkein tyhmimmät kusipäät olettavat, ettet aja sitä aggressiivisesti joka lausunnolla.</w:t>
      </w:r>
    </w:p>
    <w:p>
      <w:r>
        <w:rPr>
          <w:b/>
          <w:u w:val="single"/>
        </w:rPr>
        <w:t xml:space="preserve">147614</w:t>
      </w:r>
    </w:p>
    <w:p>
      <w:r>
        <w:t xml:space="preserve">4.</w:t>
        <w:tab/>
        <w:tab/>
        <w:tab/>
        <w:t xml:space="preserve">Nyt haluan tutustua RLM:n kritiikkiin The Phantom Menace -elokuvasta.</w:t>
      </w:r>
    </w:p>
    <w:p>
      <w:r>
        <w:rPr>
          <w:b/>
          <w:u w:val="single"/>
        </w:rPr>
        <w:t xml:space="preserve">147615</w:t>
      </w:r>
    </w:p>
    <w:p>
      <w:r>
        <w:t xml:space="preserve">1. Vau, hänet tuhottiin.   Säälin häntä, mutta sitten muistin, millainen mulkku hän oli.</w:t>
      </w:r>
    </w:p>
    <w:p>
      <w:r>
        <w:rPr>
          <w:b/>
          <w:u w:val="single"/>
        </w:rPr>
        <w:t xml:space="preserve">147616</w:t>
      </w:r>
    </w:p>
    <w:p>
      <w:r>
        <w:t xml:space="preserve">1. mikä oikeutettu pikku mulkku</w:t>
      </w:r>
    </w:p>
    <w:p>
      <w:r>
        <w:rPr>
          <w:b/>
          <w:u w:val="single"/>
        </w:rPr>
        <w:t xml:space="preserve">147617</w:t>
      </w:r>
    </w:p>
    <w:p>
      <w:r>
        <w:t xml:space="preserve">1. Se on vauva. "Se" on hieno pronomini. "Älä kutsu vauvaani 'se'! Se on epäinhimillistävää!" Odota, kunnes se saa työpaikan; silloin se oppii, mikä on todella epäinhimillistävää. "Hei, jälkeenjäänyt!" toimii yhtä hyvin. Se ei ole sukupuolisidonnaista.  Jälkeenjääneistä puheen ollen, jos et kutsu nakkivauvaa "häneksi", koska on 0,03 prosentin mahdollisuus, että hän haluaa lopulta olla nainen, olet täysin jälkeenjäänyt.</w:t>
      </w:r>
    </w:p>
    <w:p>
      <w:r>
        <w:rPr>
          <w:b/>
          <w:u w:val="single"/>
        </w:rPr>
        <w:t xml:space="preserve">147618</w:t>
      </w:r>
    </w:p>
    <w:p>
      <w:r>
        <w:t xml:space="preserve">1. Naisista tulisi täysin työllistymiskelvottomia, eikä heillä olisi yhtään miespuolisia ystäviä tai kumppaneita. Tämä ääliö haluaa miesyhteiskunnan ja naisyhteiskunnan, ja se olisi paljon huonompi naisten kannalta.</w:t>
      </w:r>
    </w:p>
    <w:p>
      <w:r>
        <w:rPr>
          <w:b/>
          <w:u w:val="single"/>
        </w:rPr>
        <w:t xml:space="preserve">147619</w:t>
      </w:r>
    </w:p>
    <w:p>
      <w:r>
        <w:t xml:space="preserve">2.</w:t>
        <w:tab/>
        <w:t xml:space="preserve">Elleivät nämä naiset kapinoi. Tarvitaan vain yksi.</w:t>
      </w:r>
    </w:p>
    <w:p>
      <w:r>
        <w:rPr>
          <w:b/>
          <w:u w:val="single"/>
        </w:rPr>
        <w:t xml:space="preserve">147620</w:t>
      </w:r>
    </w:p>
    <w:p>
      <w:r>
        <w:t xml:space="preserve">1. Vittu</w:t>
      </w:r>
    </w:p>
    <w:p>
      <w:r>
        <w:rPr>
          <w:b/>
          <w:u w:val="single"/>
        </w:rPr>
        <w:t xml:space="preserve">147621</w:t>
      </w:r>
    </w:p>
    <w:p>
      <w:r>
        <w:t xml:space="preserve">2.</w:t>
        <w:tab/>
        <w:t xml:space="preserve">Se on komission jäsen Cunt.</w:t>
      </w:r>
    </w:p>
    <w:p>
      <w:r>
        <w:rPr>
          <w:b/>
          <w:u w:val="single"/>
        </w:rPr>
        <w:t xml:space="preserve">147622</w:t>
      </w:r>
    </w:p>
    <w:p>
      <w:r>
        <w:t xml:space="preserve">1. Se, että Kalifornia ajaa tätä asiaa eteenpäin, saa minut entistä epäilevämmin suhtautumaan siihen, mihin verkkoneutraliteettia todella aiottiin käyttää.</w:t>
      </w:r>
    </w:p>
    <w:p>
      <w:r>
        <w:rPr>
          <w:b/>
          <w:u w:val="single"/>
        </w:rPr>
        <w:t xml:space="preserve">147623</w:t>
      </w:r>
    </w:p>
    <w:p>
      <w:r>
        <w:t xml:space="preserve">2.</w:t>
        <w:tab/>
        <w:t xml:space="preserve">Periaatteessa se antaa enemmän valtaa Piilaakson yrityksille pakottamalla Internet-palveluntarjoajat kohtelemaan kaikkea liikennettä tasavertaisesti.</w:t>
      </w:r>
    </w:p>
    <w:p>
      <w:r>
        <w:rPr>
          <w:b/>
          <w:u w:val="single"/>
        </w:rPr>
        <w:t xml:space="preserve">147624</w:t>
      </w:r>
    </w:p>
    <w:p>
      <w:r>
        <w:t xml:space="preserve">3.</w:t>
        <w:tab/>
        <w:tab/>
        <w:t xml:space="preserve">ja se on huono asia, koska?</w:t>
      </w:r>
    </w:p>
    <w:p>
      <w:r>
        <w:rPr>
          <w:b/>
          <w:u w:val="single"/>
        </w:rPr>
        <w:t xml:space="preserve">147625</w:t>
      </w:r>
    </w:p>
    <w:p>
      <w:r>
        <w:t xml:space="preserve">4.</w:t>
        <w:tab/>
        <w:tab/>
        <w:tab/>
        <w:t xml:space="preserve">Oletko tietoinen siitä, mitä sosiaalisen median yritykset tekevät tällä hetkellä? Asiasta, joka sai Mark Zuckerbergin ja Jack Dorseyn todistamaan kongressin edessä tekemisestä?  Ne sensuroivat ihmisiä vääränlaisesta ajattelusta, ja kaikki ne poistivat Alex Jonesin hiljattain. Siksi se on huono asia.  Ja ennen kuin sanot, että voit mennä jonnekin muualle, Piilaakso yrittää estää sinua menemällä webhotelli- ja rahankeräyssivustoille, koska he eivät ole samaa mieltä poliittisista vakaumuksistasi.  Edit: Myös Brietbart julkaisi videon Googlen reaktiosta vuoden 2016 vaaleihin, jossa he käyttäytyvät kuin heidän maailmankuvansa olisi juuri särkynyt.</w:t>
      </w:r>
    </w:p>
    <w:p>
      <w:r>
        <w:rPr>
          <w:b/>
          <w:u w:val="single"/>
        </w:rPr>
        <w:t xml:space="preserve">147626</w:t>
      </w:r>
    </w:p>
    <w:p>
      <w:r>
        <w:t xml:space="preserve">5.</w:t>
        <w:tab/>
        <w:tab/>
        <w:tab/>
        <w:tab/>
        <w:t xml:space="preserve">Ratkaisunne on siis antaa Internet-palveluntarjoajille sama valta?</w:t>
      </w:r>
    </w:p>
    <w:p>
      <w:r>
        <w:rPr>
          <w:b/>
          <w:u w:val="single"/>
        </w:rPr>
        <w:t xml:space="preserve">147627</w:t>
      </w:r>
    </w:p>
    <w:p>
      <w:r>
        <w:t xml:space="preserve">6.</w:t>
        <w:tab/>
        <w:tab/>
        <w:tab/>
        <w:tab/>
        <w:tab/>
        <w:t xml:space="preserve">Joko kaikki, joilla on monopolisoitu viestintäverkko, saavat syrjiä, tai sitten kukaan ei saa. ei voi valita.</w:t>
      </w:r>
    </w:p>
    <w:p>
      <w:r>
        <w:rPr>
          <w:b/>
          <w:u w:val="single"/>
        </w:rPr>
        <w:t xml:space="preserve">147628</w:t>
      </w:r>
    </w:p>
    <w:p>
      <w:r>
        <w:t xml:space="preserve">7.</w:t>
        <w:tab/>
        <w:tab/>
        <w:tab/>
        <w:tab/>
        <w:tab/>
        <w:tab/>
        <w:t xml:space="preserve">En valitse.  Sanon, että kenenkään ei pitäisi voida, mutta vallan antaminen Internet-palveluntarjoajille vain siksi, että sosiaalisen median jättiläisiä ei ole pystytty hillitsemään, on järjetöntä.</w:t>
      </w:r>
    </w:p>
    <w:p>
      <w:r>
        <w:rPr>
          <w:b/>
          <w:u w:val="single"/>
        </w:rPr>
        <w:t xml:space="preserve">147629</w:t>
      </w:r>
    </w:p>
    <w:p>
      <w:r>
        <w:t xml:space="preserve">8.</w:t>
        <w:tab/>
        <w:tab/>
        <w:tab/>
        <w:tab/>
        <w:tab/>
        <w:tab/>
        <w:tab/>
        <w:t xml:space="preserve">Ei, jatkuva alistuminen vasemmistolaisten tyrannien edessä samalla kun yritetään häpäistä konservatiivit tekemään aina "oikein" on strategia, joka on oikein todettu jälkeenjääneeksi. Haluatteko kahlita Internet-palveluntarjoajat? Siistiä - tehdään se samaan aikaan, kun kahlitsemme Big Techin.</w:t>
      </w:r>
    </w:p>
    <w:p>
      <w:r>
        <w:rPr>
          <w:b/>
          <w:u w:val="single"/>
        </w:rPr>
        <w:t xml:space="preserve">147630</w:t>
      </w:r>
    </w:p>
    <w:p>
      <w:r>
        <w:t xml:space="preserve">9.</w:t>
        <w:tab/>
        <w:tab/>
        <w:tab/>
        <w:tab/>
        <w:tab/>
        <w:tab/>
        <w:tab/>
        <w:tab/>
        <w:t xml:space="preserve">Tai. Parempi idea. Käytä verkon neutraliteetin ennakkotapausta argumentoidaksesi teknologiayritysten neutralisoinnin puolesta. Siinä on yksi ongelma. Ennakkotapauksen olemassaolo edellyttää, että verkkoneutraliteetti on voimassa. Kaikki tai ei mitään -argumenttisi on tietämätön.</w:t>
      </w:r>
    </w:p>
    <w:p>
      <w:r>
        <w:rPr>
          <w:b/>
          <w:u w:val="single"/>
        </w:rPr>
        <w:t xml:space="preserve">147631</w:t>
      </w:r>
    </w:p>
    <w:p>
      <w:r>
        <w:t xml:space="preserve">10.</w:t>
        <w:tab/>
        <w:tab/>
        <w:tab/>
        <w:tab/>
        <w:tab/>
        <w:tab/>
        <w:tab/>
        <w:tab/>
        <w:tab/>
        <w:t xml:space="preserve">Kaikki tai ei mitään -argumenttini on se, miten tämä paska nyt toimii. Vasemmistolaiset haluavat, että Internet-palveluntarjoajia rajoitetaan? Minä haluan, että Google hajotetaan. Tehdään sopimus. Vaihtoehtoisesti, painukaa vittuun. Ajat, jolloin kaikki antaa ja ei ota, ovat ohi.</w:t>
      </w:r>
    </w:p>
    <w:p>
      <w:r>
        <w:rPr>
          <w:b/>
          <w:u w:val="single"/>
        </w:rPr>
        <w:t xml:space="preserve">147632</w:t>
      </w:r>
    </w:p>
    <w:p>
      <w:r>
        <w:t xml:space="preserve">11.</w:t>
        <w:tab/>
        <w:tab/>
        <w:tab/>
        <w:tab/>
        <w:tab/>
        <w:tab/>
        <w:tab/>
        <w:tab/>
        <w:tab/>
        <w:tab/>
        <w:t xml:space="preserve">Tarkoitat siis, että olet fundamentalistinen ääliö. Teet huonoja, huonosti perusteltuja päätöksiä pelkästään siksi, että olet eri mieltä "vastapuolen" ihmisten kanssa. Olet yhtä tyhmä kuin hekin. Hyvin tehty.</w:t>
      </w:r>
    </w:p>
    <w:p>
      <w:r>
        <w:rPr>
          <w:b/>
          <w:u w:val="single"/>
        </w:rPr>
        <w:t xml:space="preserve">147633</w:t>
      </w:r>
    </w:p>
    <w:p>
      <w:r>
        <w:t xml:space="preserve">12.</w:t>
        <w:tab/>
        <w:tab/>
        <w:tab/>
        <w:tab/>
        <w:tab/>
        <w:tab/>
        <w:tab/>
        <w:tab/>
        <w:tab/>
        <w:tab/>
        <w:tab/>
        <w:t xml:space="preserve">Sanon, että uusi paradigma on sääntöjä minulle *ja* sinulle.</w:t>
      </w:r>
    </w:p>
    <w:p>
      <w:r>
        <w:rPr>
          <w:b/>
          <w:u w:val="single"/>
        </w:rPr>
        <w:t xml:space="preserve">147634</w:t>
      </w:r>
    </w:p>
    <w:p>
      <w:r>
        <w:t xml:space="preserve">13.</w:t>
        <w:tab/>
        <w:tab/>
        <w:tab/>
        <w:tab/>
        <w:tab/>
        <w:tab/>
        <w:tab/>
        <w:tab/>
        <w:tab/>
        <w:tab/>
        <w:tab/>
        <w:tab/>
        <w:t xml:space="preserve">Ei, sinä kumarrut ja pyydät Internet-palveluntarjoajia rajoittamaan vapauksiasi. Ilmeinen puolustuksesi on se, että Twitter ja Facebook pyrkivät jo rajoittamaan vapauksiasi. Kaikki tämä vasemmisto-oikeistolaisen tietämättömyyden varjolla.</w:t>
      </w:r>
    </w:p>
    <w:p>
      <w:r>
        <w:rPr>
          <w:b/>
          <w:u w:val="single"/>
        </w:rPr>
        <w:t xml:space="preserve">147635</w:t>
      </w:r>
    </w:p>
    <w:p>
      <w:r>
        <w:t xml:space="preserve">14.</w:t>
        <w:tab/>
        <w:tab/>
        <w:tab/>
        <w:tab/>
        <w:tab/>
        <w:tab/>
        <w:tab/>
        <w:tab/>
        <w:t xml:space="preserve">Se on taas järjetöntä.  Haluatte, että suuret teleyritykset voivat sensuroida sisältöä esteettä, koska jotenkin luulette, että ne ovat vähemmän vasemmistolaisia kuin piilaakson teknologiayritykset.  Se, että annatte teleyritysten tehdä näin, ei millään tavoin auta estämään teknologiayrityksiä tekemästä niin, ja kuten on jo todettu, se vain vahvistaa niiden asemaa.  Te mieluummin heikennätte ponnisteluja vapaan internetin luomiseksi, kunnes saatte ensin haluamanne, koska olette ilkeämielisiä.  Voit painua vittuun tuon paskan kanssa.</w:t>
      </w:r>
    </w:p>
    <w:p>
      <w:r>
        <w:rPr>
          <w:b/>
          <w:u w:val="single"/>
        </w:rPr>
        <w:t xml:space="preserve">147636</w:t>
      </w:r>
    </w:p>
    <w:p>
      <w:r>
        <w:t xml:space="preserve">15.</w:t>
        <w:tab/>
        <w:tab/>
        <w:tab/>
        <w:tab/>
        <w:tab/>
        <w:tab/>
        <w:tab/>
        <w:tab/>
        <w:tab/>
        <w:t xml:space="preserve">Haluatko luennoida keskustelijalle pahansuopaisuudesta? lol</w:t>
      </w:r>
    </w:p>
    <w:p>
      <w:r>
        <w:rPr>
          <w:b/>
          <w:u w:val="single"/>
        </w:rPr>
        <w:t xml:space="preserve">147637</w:t>
      </w:r>
    </w:p>
    <w:p>
      <w:r>
        <w:t xml:space="preserve">16.</w:t>
        <w:tab/>
        <w:tab/>
        <w:tab/>
        <w:tab/>
        <w:tab/>
        <w:tab/>
        <w:tab/>
        <w:tab/>
        <w:tab/>
        <w:tab/>
        <w:t xml:space="preserve">Väitätkö, etteivät oikeistolaiset käyttäydy ilkeästi?  Tarkoitan, onko se todella se väite, jonka haluat esittää?</w:t>
      </w:r>
    </w:p>
    <w:p>
      <w:r>
        <w:rPr>
          <w:b/>
          <w:u w:val="single"/>
        </w:rPr>
        <w:t xml:space="preserve">147638</w:t>
      </w:r>
    </w:p>
    <w:p>
      <w:r>
        <w:t xml:space="preserve">17.</w:t>
        <w:tab/>
        <w:tab/>
        <w:tab/>
        <w:tab/>
        <w:tab/>
        <w:tab/>
        <w:tab/>
        <w:tab/>
        <w:tab/>
        <w:tab/>
        <w:tab/>
        <w:t xml:space="preserve">Väitän, että nopeudella ja vakavuudella on todella merkitystä - ja että pilkku silmässäni ei ole kovinkaan tärkeä sinun silmässäsi olevan pölkyn rinnalla.</w:t>
      </w:r>
    </w:p>
    <w:p>
      <w:r>
        <w:rPr>
          <w:b/>
          <w:u w:val="single"/>
        </w:rPr>
        <w:t xml:space="preserve">147639</w:t>
      </w:r>
    </w:p>
    <w:p>
      <w:r>
        <w:t xml:space="preserve">18.</w:t>
        <w:tab/>
        <w:tab/>
        <w:tab/>
        <w:tab/>
        <w:tab/>
        <w:tab/>
        <w:tab/>
        <w:tab/>
        <w:tab/>
        <w:tab/>
        <w:tab/>
        <w:tab/>
        <w:t xml:space="preserve">Eli väitteesi on, että olen ilkeä - joka ei perustu mihinkään - ja siksi sinun ilkeydelläsi - joka on koko juttusi perusta - ei ole väliä...  Pitäisi kai olla kiitollinen siitä, että sinun itsepetoksellesi ei liity mitään valtaa.</w:t>
      </w:r>
    </w:p>
    <w:p>
      <w:r>
        <w:rPr>
          <w:b/>
          <w:u w:val="single"/>
        </w:rPr>
        <w:t xml:space="preserve">147640</w:t>
      </w:r>
    </w:p>
    <w:p>
      <w:r>
        <w:t xml:space="preserve">19.</w:t>
        <w:tab/>
        <w:tab/>
        <w:tab/>
        <w:tab/>
        <w:tab/>
        <w:tab/>
        <w:tab/>
        <w:tab/>
        <w:tab/>
        <w:tab/>
        <w:tab/>
        <w:tab/>
        <w:tab/>
        <w:t xml:space="preserve">Vaaleilla on seurauksia.</w:t>
      </w:r>
    </w:p>
    <w:p>
      <w:r>
        <w:rPr>
          <w:b/>
          <w:u w:val="single"/>
        </w:rPr>
        <w:t xml:space="preserve">147641</w:t>
      </w:r>
    </w:p>
    <w:p>
      <w:r>
        <w:t xml:space="preserve">20.</w:t>
        <w:tab/>
        <w:tab/>
        <w:tab/>
        <w:tab/>
        <w:tab/>
        <w:tab/>
        <w:tab/>
        <w:tab/>
        <w:tab/>
        <w:tab/>
        <w:tab/>
        <w:tab/>
        <w:tab/>
        <w:tab/>
        <w:t xml:space="preserve">Et ole fiksu.  Olet järjetön.  En ole vasemmistolainen...</w:t>
      </w:r>
    </w:p>
    <w:p>
      <w:r>
        <w:rPr>
          <w:b/>
          <w:u w:val="single"/>
        </w:rPr>
        <w:t xml:space="preserve">147642</w:t>
      </w:r>
    </w:p>
    <w:p>
      <w:r>
        <w:t xml:space="preserve">1. Yksityisen yrityksen velvollisuus on osakkeenomistajien arvo, ei ihmisten tunteet itsestään. Nykypäivän sanomalehtitodellisuudessa, jos monimuotoisuus siirtäisi sanomalehtiä, g&amp;m irtisanoisi kaikki muut kuin monimuotoiset toimittajat. Vain CBC pääsee pälkähästä, kun se jättää talouden huomiotta.</w:t>
      </w:r>
    </w:p>
    <w:p>
      <w:r>
        <w:rPr>
          <w:b/>
          <w:u w:val="single"/>
        </w:rPr>
        <w:t xml:space="preserve">147643</w:t>
      </w:r>
    </w:p>
    <w:p>
      <w:r>
        <w:t xml:space="preserve">2.</w:t>
        <w:tab/>
        <w:t xml:space="preserve">&gt;Erityisyrityksen velvollisuutena on osakkeenomistajien arvo, ei ihmisten tunteet itsestään</w:t>
        <w:t xml:space="preserve">  Uskoin ennen niin. (lisää tähän pätkä Molymemen tavanomaisesta *"yritysten on lain mukaan vältettävä tuhlausta ja maksimoitava voitto "* -viestistä) Mutta kun näin Intelin antavan 300 miljoonaa dollaria jälkeenjääneille feministeille, en vain voinut enää teeskennellä.   Yksityisen yrityksen velvollisuus on noudattaa osakkeenomistajien *agendaa*, mutta se ei välttämättä tarkoita arvoa tai voittoa. Spoileri: Vain CBC pääsee pälkähästä sivuuttaessaan taloustiedettä.  Koko rahoitusjärjestelmä pääsee pälkähästä sivuuttamalla taloustieteen. Katsokaa Twitterin numeroita tai dudeweedstock-kuplaamme; globaalit "markkinat" ovat velkavetoinen farssi. Kirsikkana kakun päällä ovat miljoonat ihmiset, jotka tuhlaavat aikaa ja energiaa ratkomalla merkityksettömiä matemaattisia ongelmia ylihintaisilla näytönohjaimilla, koska jotenkin se auttaa keskuspankkiireja "pysäyttämään".</w:t>
      </w:r>
    </w:p>
    <w:p>
      <w:r>
        <w:rPr>
          <w:b/>
          <w:u w:val="single"/>
        </w:rPr>
        <w:t xml:space="preserve">147644</w:t>
      </w:r>
    </w:p>
    <w:p>
      <w:r>
        <w:t xml:space="preserve">3.</w:t>
        <w:tab/>
        <w:tab/>
        <w:t xml:space="preserve">"Yksityinen yritys on velvollinen noudattamaan osakkeenomistajien agendaa, mutta se ei välttämättä tarkoita arvoa tai voittoa. " Mielenkiintoinen näkökulma, kiitos. Osakkeenomistajilla voi tosiaan olla agendaa omia taloudellisia etujaan vastaan (vrt. "moraaliset" osakkeet). Oletan, että yleisemmin yrityksillä voisi olla taloudellinen etu olla "nähtävissä", että ne välittävät [aiheesta] markkinointivälineenä, mikä palaa kiertoteitse osakkeen arvoon. Koska en ole taloustieteilijä, pidän asiaa varsin mielenkiintoisena.</w:t>
      </w:r>
    </w:p>
    <w:p>
      <w:r>
        <w:rPr>
          <w:b/>
          <w:u w:val="single"/>
        </w:rPr>
        <w:t xml:space="preserve">147645</w:t>
      </w:r>
    </w:p>
    <w:p>
      <w:r>
        <w:t xml:space="preserve">1. Käyttäydy kuin kusipää, saat kohtelun kuin kusipää.</w:t>
      </w:r>
    </w:p>
    <w:p>
      <w:r>
        <w:rPr>
          <w:b/>
          <w:u w:val="single"/>
        </w:rPr>
        <w:t xml:space="preserve">147646</w:t>
      </w:r>
    </w:p>
    <w:p>
      <w:r>
        <w:t xml:space="preserve">2.</w:t>
        <w:tab/>
        <w:t xml:space="preserve">Nussitaanko?</w:t>
      </w:r>
    </w:p>
    <w:p>
      <w:r>
        <w:rPr>
          <w:b/>
          <w:u w:val="single"/>
        </w:rPr>
        <w:t xml:space="preserve">147647</w:t>
      </w:r>
    </w:p>
    <w:p>
      <w:r>
        <w:t xml:space="preserve">3.</w:t>
        <w:tab/>
        <w:tab/>
        <w:t xml:space="preserve">Järjestelmän mukaan hänestä tulee varmasti sellainen.</w:t>
      </w:r>
    </w:p>
    <w:p>
      <w:r>
        <w:rPr>
          <w:b/>
          <w:u w:val="single"/>
        </w:rPr>
        <w:t xml:space="preserve">147648</w:t>
      </w:r>
    </w:p>
    <w:p>
      <w:r>
        <w:t xml:space="preserve">4.</w:t>
        <w:tab/>
        <w:t xml:space="preserve">[poistettu]</w:t>
      </w:r>
    </w:p>
    <w:p>
      <w:r>
        <w:rPr>
          <w:b/>
          <w:u w:val="single"/>
        </w:rPr>
        <w:t xml:space="preserve">147649</w:t>
      </w:r>
    </w:p>
    <w:p>
      <w:r>
        <w:t xml:space="preserve">5.</w:t>
        <w:tab/>
        <w:tab/>
        <w:t xml:space="preserve">k</w:t>
      </w:r>
    </w:p>
    <w:p>
      <w:r>
        <w:rPr>
          <w:b/>
          <w:u w:val="single"/>
        </w:rPr>
        <w:t xml:space="preserve">147650</w:t>
      </w:r>
    </w:p>
    <w:p>
      <w:r>
        <w:t xml:space="preserve">6.</w:t>
        <w:tab/>
        <w:tab/>
        <w:tab/>
        <w:t xml:space="preserve">Mitä hän sanoi? Pirun poistetut kommentit</w:t>
      </w:r>
    </w:p>
    <w:p>
      <w:r>
        <w:rPr>
          <w:b/>
          <w:u w:val="single"/>
        </w:rPr>
        <w:t xml:space="preserve">147651</w:t>
      </w:r>
    </w:p>
    <w:p>
      <w:r>
        <w:t xml:space="preserve">7.</w:t>
        <w:tab/>
        <w:tab/>
        <w:tab/>
        <w:tab/>
        <w:t xml:space="preserve">jotain tyyliin "Hänellä on jo pillu"</w:t>
      </w:r>
    </w:p>
    <w:p>
      <w:r>
        <w:rPr>
          <w:b/>
          <w:u w:val="single"/>
        </w:rPr>
        <w:t xml:space="preserve">147652</w:t>
      </w:r>
    </w:p>
    <w:p>
      <w:r>
        <w:t xml:space="preserve">1. tämä on täysin jälkeenjäänyttä</w:t>
      </w:r>
    </w:p>
    <w:p>
      <w:r>
        <w:rPr>
          <w:b/>
          <w:u w:val="single"/>
        </w:rPr>
        <w:t xml:space="preserve">147653</w:t>
      </w:r>
    </w:p>
    <w:p>
      <w:r>
        <w:t xml:space="preserve">1. Et ole yksin, minulla oli yksi tyttö melkein kuusi vuotta ja kolmen vuoden jälkeen tunsin tavallaan siskon kaltaista tunnelmaa ja myöhemmin en edes halunnut suudella häntä, edes seksin aikana, se oli vain pakollinen/pakollinen tapahtuma eikä suudelmaa.... En edes tunne huonoa omaatuntoa siitä, koska hän oli aikamoinen kusipää, valitti aina asioista, joita teen huvikseni elämässäni, enkä saanut edes hymyillä muille naisille. Olen onnellinen, että se päättyi ilman fyysistä väkivaltaa, nyt MGTOWing periaatteesta 4. heinäkuuta 2013 lähtien.</w:t>
      </w:r>
    </w:p>
    <w:p>
      <w:r>
        <w:rPr>
          <w:b/>
          <w:u w:val="single"/>
        </w:rPr>
        <w:t xml:space="preserve">147654</w:t>
      </w:r>
    </w:p>
    <w:p>
      <w:r>
        <w:t xml:space="preserve">1. Tarvitaan jonkinlainen käännös, jotta pääsee läpi kaikesta siitä paskasta, jota hän suoltaa.  *Tässä se on:* &gt;Aluksi luulin, että hän oli jonkinlainen performanssitaiteilija, mutta sitten kävi selväksi, että hän ei ollutkaan... No, luulin, että hän oli vitun hullu, mutta sitä ei ole PC:n mukaista sanoa, joten leikin tietämätöntä toimittajan puolesta. &gt;'Hän huusi ja huusi minulle ja sanoi asioita kuten 'Aion v****** potkaista sinua', ja sitten hän oikeasti potkaisi minua'.  Kyllä, kuulin hänen sanovan sen, mutta olin shokissa siitä, että hän todella potkaisi minua, MINUA! Eikö hän tiedä, kuka luulen olevani? Työskentelen muotialalla, ja olin vain menossa tähän junaan *ironisesti*. &gt;Hän oli iso kaveri ja minä olen vain kokoa kahdeksan.  Vaikka tässä haastattelussa on kyse hyökkäyksestä, en voi jättää käyttämättä tilaisuutta näyttää, kuinka laiha olen. &gt;Muotijohtaja haluaa korostaa, ettei hän syytä tätä miestä, jota hän kuvailee [sic] 180-senttiseksi ja kaakkoisaasialaista syntyperää olevaksi.  Hän oli psyykkisesti sairas ulkomaalainen, tämä on täydellinen hetki virtuoosimerkin antamiseen siitä, kuinka paljon välitän mielenterveydestä ja vähemmistöjen ahdingosta! &gt;'Olen edelleen vihaisempi niille valkoisille keskiluokkaisille miehille, jotka jättivät minut siihen Nainen voi tehdä kaiken, mitä mies voi tehdä, en vain halunnut loukkaantua, siinä kaikki. Kyllä, siinä on täydellistä järkeä ((osoittaa nenää ilmaan)). Se on itse asiassa kaikki HÄNEN VIKA, kun he eivät **miehistyneet** ja ottaneet lyöntejäni vastaan puolestani. Miten he kehtaavat olla palvomatta maata, jolla kävelen. Se on naisvihaa, sanon minä, naisvihaa. &gt;'Olette pelkureita, joilla on vähemmän empatiaa ja voimaa kuin kahdella 8-kokoisella naisella.......  Saan kaksi yhtä vastaan. Voin sekä loukata heidän maskuliinisuuttaan JA kehuskella taas mekkokoolla. Tästä on tulossa niin ihana päivä! Se opettaa noille keskiluokkaisille valkoisille miespaskiaisille osoittamaan kunnon kunnioitusta kaltaiselleni **korkealuokkaiselle naiselle**.</w:t>
      </w:r>
    </w:p>
    <w:p>
      <w:r>
        <w:rPr>
          <w:b/>
          <w:u w:val="single"/>
        </w:rPr>
        <w:t xml:space="preserve">147655</w:t>
      </w:r>
    </w:p>
    <w:p>
      <w:r>
        <w:t xml:space="preserve">2.</w:t>
        <w:tab/>
        <w:t xml:space="preserve">Puhutaan sujuvasti bitsan kieltä</w:t>
      </w:r>
    </w:p>
    <w:p>
      <w:r>
        <w:rPr>
          <w:b/>
          <w:u w:val="single"/>
        </w:rPr>
        <w:t xml:space="preserve">147656</w:t>
      </w:r>
    </w:p>
    <w:p>
      <w:r>
        <w:t xml:space="preserve">3.</w:t>
        <w:tab/>
        <w:tab/>
        <w:t xml:space="preserve">Cuntanese*</w:t>
      </w:r>
    </w:p>
    <w:p>
      <w:r>
        <w:rPr>
          <w:b/>
          <w:u w:val="single"/>
        </w:rPr>
        <w:t xml:space="preserve">147657</w:t>
      </w:r>
    </w:p>
    <w:p>
      <w:r>
        <w:t xml:space="preserve">4.</w:t>
        <w:tab/>
        <w:tab/>
        <w:tab/>
        <w:t xml:space="preserve">80-luvun vallankumous muutti Cuntanegron kuningaskunnan Bitchanaliksi. Menkää ajan mukana.</w:t>
      </w:r>
    </w:p>
    <w:p>
      <w:r>
        <w:rPr>
          <w:b/>
          <w:u w:val="single"/>
        </w:rPr>
        <w:t xml:space="preserve">147658</w:t>
      </w:r>
    </w:p>
    <w:p>
      <w:r>
        <w:t xml:space="preserve">5.</w:t>
        <w:tab/>
        <w:tab/>
        <w:tab/>
        <w:t xml:space="preserve">haha, osa suurempaa kansakuntaa, Cuntaniaa</w:t>
      </w:r>
    </w:p>
    <w:p>
      <w:r>
        <w:rPr>
          <w:b/>
          <w:u w:val="single"/>
        </w:rPr>
        <w:t xml:space="preserve">147659</w:t>
      </w:r>
    </w:p>
    <w:p>
      <w:r>
        <w:t xml:space="preserve">6.</w:t>
        <w:tab/>
        <w:t xml:space="preserve">Kehuskelisiko nainen todella sillä, että hänellä on koko 8? Muotimaailmassa kaikkea yli 4-kokoista paheksutaan. En sano, että se on oikein, mutta huomautan vain, mitä olen huomannut.</w:t>
      </w:r>
    </w:p>
    <w:p>
      <w:r>
        <w:rPr>
          <w:b/>
          <w:u w:val="single"/>
        </w:rPr>
        <w:t xml:space="preserve">147660</w:t>
      </w:r>
    </w:p>
    <w:p>
      <w:r>
        <w:t xml:space="preserve">7.</w:t>
        <w:tab/>
        <w:tab/>
        <w:t xml:space="preserve">Hän on noin 100-vuotias. Joten se ei ole huono hänelle.</w:t>
      </w:r>
    </w:p>
    <w:p>
      <w:r>
        <w:rPr>
          <w:b/>
          <w:u w:val="single"/>
        </w:rPr>
        <w:t xml:space="preserve">147661</w:t>
      </w:r>
    </w:p>
    <w:p>
      <w:r>
        <w:t xml:space="preserve">8.</w:t>
        <w:tab/>
        <w:tab/>
        <w:tab/>
        <w:t xml:space="preserve">Ahhh joo, se selittää hänen karstaisen kuivuneen vanhan pillunsa, joka on venytetty enemmän kuin sirkuksen katto.</w:t>
      </w:r>
    </w:p>
    <w:p>
      <w:r>
        <w:rPr>
          <w:b/>
          <w:u w:val="single"/>
        </w:rPr>
        <w:t xml:space="preserve">147662</w:t>
      </w:r>
    </w:p>
    <w:p>
      <w:r>
        <w:t xml:space="preserve">9.</w:t>
        <w:tab/>
        <w:t xml:space="preserve">[poistettu]</w:t>
      </w:r>
    </w:p>
    <w:p>
      <w:r>
        <w:rPr>
          <w:b/>
          <w:u w:val="single"/>
        </w:rPr>
        <w:t xml:space="preserve">147663</w:t>
      </w:r>
    </w:p>
    <w:p>
      <w:r>
        <w:t xml:space="preserve">10.</w:t>
        <w:tab/>
        <w:tab/>
        <w:t xml:space="preserve">En ole koskaan nähnyt tällaista osoitusta nynnynperseestä TROLL lmao. Cya homo /blocked Mene häiritsemään jotakuta muuta joka oikeasti näkee vastauksesi.  Mikäs se on? Anteeksi en kuule sinua olet /blocked. Miksi sitten vastaat tähän? Hitto, olet suurempi vitun ääliö kuin luulinkaan. lmao.</w:t>
      </w:r>
    </w:p>
    <w:p>
      <w:r>
        <w:rPr>
          <w:b/>
          <w:u w:val="single"/>
        </w:rPr>
        <w:t xml:space="preserve">147664</w:t>
      </w:r>
    </w:p>
    <w:p>
      <w:r>
        <w:t xml:space="preserve">1. Osallistujien on pystyttävä tekemään seuraavat **peräkkäin**:  4 km:n marssi 40 kg:n varusteiden kanssa alle 40 minuutissa 2 km:n marssi 25 kg:n varusteiden kanssa alle 15 minuutissa 180 m ryömiminen alle 5 minuutissa 110 kg:n vetäminen 20 m:n matkalla 44 kg:n kantaminen 240 m:n matkalla alle neljässä minuutissa 70 kg:n painoinen kuolainnosto 20 kg:n kantaminen 600 m:n matkalla Yritin koota tämän listan BBC:n videon ja Daily Mailin artikkelin perusteella, mutta molemmat olivat melko epäselviä, joten voi olla, että olen tehnyt hieman väärin.</w:t>
      </w:r>
    </w:p>
    <w:p>
      <w:r>
        <w:rPr>
          <w:b/>
          <w:u w:val="single"/>
        </w:rPr>
        <w:t xml:space="preserve">147665</w:t>
      </w:r>
    </w:p>
    <w:p>
      <w:r>
        <w:t xml:space="preserve">2.</w:t>
        <w:tab/>
        <w:t xml:space="preserve">Rehellisesti sanottuna tämä testi on naurettavan helppo. Armeijassa teimme 50-150 kilometrin vaelluksia (päivien aikana) kantaen paljon enemmän painoa. 10 km on tuskin juoksu.</w:t>
      </w:r>
    </w:p>
    <w:p>
      <w:r>
        <w:rPr>
          <w:b/>
          <w:u w:val="single"/>
        </w:rPr>
        <w:t xml:space="preserve">147666</w:t>
      </w:r>
    </w:p>
    <w:p>
      <w:r>
        <w:t xml:space="preserve">3.</w:t>
        <w:tab/>
        <w:tab/>
        <w:t xml:space="preserve">[poistettu]</w:t>
      </w:r>
    </w:p>
    <w:p>
      <w:r>
        <w:rPr>
          <w:b/>
          <w:u w:val="single"/>
        </w:rPr>
        <w:t xml:space="preserve">147667</w:t>
      </w:r>
    </w:p>
    <w:p>
      <w:r>
        <w:t xml:space="preserve">4.</w:t>
        <w:tab/>
        <w:tab/>
        <w:tab/>
        <w:t xml:space="preserve">En koskaan sanonut päivässä. Kun vaellat, marssit useita päiviä, leiriydyt yöksi ja jatkat matkaa aamulla. Se on melko tavallinen käytäntö, kukaan ei liioittele.</w:t>
      </w:r>
    </w:p>
    <w:p>
      <w:r>
        <w:rPr>
          <w:b/>
          <w:u w:val="single"/>
        </w:rPr>
        <w:t xml:space="preserve">147668</w:t>
      </w:r>
    </w:p>
    <w:p>
      <w:r>
        <w:t xml:space="preserve">5.</w:t>
        <w:tab/>
        <w:tab/>
        <w:tab/>
        <w:tab/>
        <w:t xml:space="preserve">annoit ymmärtää sen</w:t>
      </w:r>
    </w:p>
    <w:p>
      <w:r>
        <w:rPr>
          <w:b/>
          <w:u w:val="single"/>
        </w:rPr>
        <w:t xml:space="preserve">147669</w:t>
      </w:r>
    </w:p>
    <w:p>
      <w:r>
        <w:t xml:space="preserve">6.</w:t>
        <w:tab/>
        <w:tab/>
        <w:tab/>
        <w:tab/>
        <w:tab/>
        <w:t xml:space="preserve">Olen iloinen, että pystyin selventämään asiaa sinulle.</w:t>
      </w:r>
    </w:p>
    <w:p>
      <w:r>
        <w:rPr>
          <w:b/>
          <w:u w:val="single"/>
        </w:rPr>
        <w:t xml:space="preserve">147670</w:t>
      </w:r>
    </w:p>
    <w:p>
      <w:r>
        <w:t xml:space="preserve">7.</w:t>
        <w:tab/>
        <w:tab/>
        <w:tab/>
        <w:tab/>
        <w:tab/>
        <w:tab/>
        <w:t xml:space="preserve">olet ääliö, nauti kaikista downvoteistasi, niitä on tällä hetkellä 100. Vitun naama.</w:t>
      </w:r>
    </w:p>
    <w:p>
      <w:r>
        <w:rPr>
          <w:b/>
          <w:u w:val="single"/>
        </w:rPr>
        <w:t xml:space="preserve">147671</w:t>
      </w:r>
    </w:p>
    <w:p>
      <w:r>
        <w:t xml:space="preserve">8.</w:t>
        <w:tab/>
        <w:tab/>
        <w:tab/>
        <w:tab/>
        <w:tab/>
        <w:tab/>
        <w:tab/>
        <w:t xml:space="preserve">Kuka sinua satutti?</w:t>
      </w:r>
    </w:p>
    <w:p>
      <w:r>
        <w:rPr>
          <w:b/>
          <w:u w:val="single"/>
        </w:rPr>
        <w:t xml:space="preserve">147672</w:t>
      </w:r>
    </w:p>
    <w:p>
      <w:r>
        <w:t xml:space="preserve">9.</w:t>
        <w:tab/>
        <w:tab/>
        <w:tab/>
        <w:tab/>
        <w:tab/>
        <w:tab/>
        <w:tab/>
        <w:tab/>
        <w:t xml:space="preserve">Äitisi. Hän oli liian painava ollakseen päällä, joten vaihdoimme Doggy Styleen, mikä auttoi, koska se tarkoitti, etten nähnyt hänen vitun rumaa naamaansa, hän poltti pekonin aamulla, ja hän pissasi liikaa...</w:t>
      </w:r>
    </w:p>
    <w:p>
      <w:r>
        <w:rPr>
          <w:b/>
          <w:u w:val="single"/>
        </w:rPr>
        <w:t xml:space="preserve">147673</w:t>
      </w:r>
    </w:p>
    <w:p>
      <w:r>
        <w:t xml:space="preserve">10.</w:t>
        <w:tab/>
        <w:tab/>
        <w:tab/>
        <w:tab/>
        <w:tab/>
        <w:tab/>
        <w:tab/>
        <w:tab/>
        <w:tab/>
        <w:t xml:space="preserve">Joku ei ole nukkunut päiväuniaan.</w:t>
      </w:r>
    </w:p>
    <w:p>
      <w:r>
        <w:rPr>
          <w:b/>
          <w:u w:val="single"/>
        </w:rPr>
        <w:t xml:space="preserve">147674</w:t>
      </w:r>
    </w:p>
    <w:p>
      <w:r>
        <w:t xml:space="preserve">1. Muistan, kun se [CNN:n naiseksi tekeytynyt sissi] (https://i2.wp.com/mobileconservative.com/wp-content/uploads/2017/01/symone.jpg?resize=678%2C330) sanoi tästä tapauksesta, että "se ei ole viharikos".  Näyttää siltä, että hän on valehteleva kusipää ämmä, koska tapausta käsittelevä tuomari sanoo kyllä... kyllä se on viharikos.</w:t>
      </w:r>
    </w:p>
    <w:p>
      <w:r>
        <w:rPr>
          <w:b/>
          <w:u w:val="single"/>
        </w:rPr>
        <w:t xml:space="preserve">147675</w:t>
      </w:r>
    </w:p>
    <w:p>
      <w:r>
        <w:t xml:space="preserve">2.</w:t>
        <w:tab/>
        <w:t xml:space="preserve">Kommenttisi on helvetin rasistinen.</w:t>
      </w:r>
    </w:p>
    <w:p>
      <w:r>
        <w:rPr>
          <w:b/>
          <w:u w:val="single"/>
        </w:rPr>
        <w:t xml:space="preserve">147676</w:t>
      </w:r>
    </w:p>
    <w:p>
      <w:r>
        <w:t xml:space="preserve">3.</w:t>
        <w:tab/>
        <w:tab/>
        <w:t xml:space="preserve">[poistettu]</w:t>
      </w:r>
    </w:p>
    <w:p>
      <w:r>
        <w:rPr>
          <w:b/>
          <w:u w:val="single"/>
        </w:rPr>
        <w:t xml:space="preserve">147677</w:t>
      </w:r>
    </w:p>
    <w:p>
      <w:r>
        <w:t xml:space="preserve">4.</w:t>
        <w:tab/>
        <w:tab/>
        <w:tab/>
        <w:t xml:space="preserve">Se, että hän ei vittu osaa kirjoittaa, ei poista rasismia. Otan kaikki äänet, joita te tyhmät kusipäät voitte antaa.</w:t>
      </w:r>
    </w:p>
    <w:p>
      <w:r>
        <w:rPr>
          <w:b/>
          <w:u w:val="single"/>
        </w:rPr>
        <w:t xml:space="preserve">147678</w:t>
      </w:r>
    </w:p>
    <w:p>
      <w:r>
        <w:t xml:space="preserve">5.</w:t>
        <w:tab/>
        <w:tab/>
        <w:tab/>
        <w:tab/>
        <w:t xml:space="preserve">Sissi &gt; pienen itsenäisen ryhmän jäsen, joka osallistuu epäsäännöllisiin taisteluihin, yleensä suurempia säännöllisiä joukkoja vastaan.</w:t>
      </w:r>
    </w:p>
    <w:p>
      <w:r>
        <w:rPr>
          <w:b/>
          <w:u w:val="single"/>
        </w:rPr>
        <w:t xml:space="preserve">147679</w:t>
      </w:r>
    </w:p>
    <w:p>
      <w:r>
        <w:t xml:space="preserve">6.</w:t>
        <w:tab/>
        <w:tab/>
        <w:t xml:space="preserve">Yhdistitkö juuri rodun gorilloihin? Löysin todellisen rasistin.</w:t>
      </w:r>
    </w:p>
    <w:p>
      <w:r>
        <w:rPr>
          <w:b/>
          <w:u w:val="single"/>
        </w:rPr>
        <w:t xml:space="preserve">147680</w:t>
      </w:r>
    </w:p>
    <w:p>
      <w:r>
        <w:t xml:space="preserve">7.</w:t>
        <w:tab/>
        <w:tab/>
        <w:t xml:space="preserve">Ok</w:t>
      </w:r>
    </w:p>
    <w:p>
      <w:r>
        <w:rPr>
          <w:b/>
          <w:u w:val="single"/>
        </w:rPr>
        <w:t xml:space="preserve">147681</w:t>
      </w:r>
    </w:p>
    <w:p>
      <w:r>
        <w:t xml:space="preserve">8.</w:t>
        <w:tab/>
        <w:tab/>
        <w:t xml:space="preserve">Ei ole rasistista, jos hän on vain helvetin ruma.</w:t>
      </w:r>
    </w:p>
    <w:p>
      <w:r>
        <w:rPr>
          <w:b/>
          <w:u w:val="single"/>
        </w:rPr>
        <w:t xml:space="preserve">147682</w:t>
      </w:r>
    </w:p>
    <w:p>
      <w:r>
        <w:t xml:space="preserve">1. Vitun paikka asua on myötävaikuttanut. Jos seurasin, heidän argumenttinsa on lähinnä se, että vuokranantajilla on varaa periä vuokrahintoja, joiden avulla he voivat kattaa kiinteistön kunnossa pitämisestä aiheutuvat kustannukset ja tehdä siitä sitten voittoa, ja että ainoa syy, miksi he voivat tehdä niin, on se, että tavallisilla ihmisillä ei ole kuukaudesta toiseen varaa muuhun kuin vuokrakustannuksiin eikä heillä itsellään ole varaa ostaa kiinteistöjä. Tämä paska on kirjaimellisesti yhtä jälkeenjäänyttä kuin jos sanoisi, että "vau, Coca-Cola todella imee ihmiset kuiviin tuotteensa hinnalla. Ainoa syy, miksi he voivat asettaa hinnat näin korkeiksi, on se, että useimmilla ihmisillä ei ole varaa omaan limupullotehtaaseen.". Ei helvetti soikoon, senkin ääliö. Sitä kapitalismi kirjaimellisesti on.</w:t>
      </w:r>
    </w:p>
    <w:p>
      <w:r>
        <w:rPr>
          <w:b/>
          <w:u w:val="single"/>
        </w:rPr>
        <w:t xml:space="preserve">147683</w:t>
      </w:r>
    </w:p>
    <w:p>
      <w:r>
        <w:t xml:space="preserve">1. Milloin pornonäyttelijöistä tuli niin häpeällisiä? Smh</w:t>
      </w:r>
    </w:p>
    <w:p>
      <w:r>
        <w:rPr>
          <w:b/>
          <w:u w:val="single"/>
        </w:rPr>
        <w:t xml:space="preserve">147684</w:t>
      </w:r>
    </w:p>
    <w:p>
      <w:r>
        <w:t xml:space="preserve">2.</w:t>
        <w:tab/>
        <w:t xml:space="preserve">&gt;Milloin ~~pornonäyttelijöistä~~ naisista tuli niin häpeällisiä? Smh No jos uskoo luomismyyttiin niin se alkaa aika lailla kun on epärehellinen muija ja käärme ja menee aika nopeasti alamäkeen.</w:t>
      </w:r>
    </w:p>
    <w:p>
      <w:r>
        <w:rPr>
          <w:b/>
          <w:u w:val="single"/>
        </w:rPr>
        <w:t xml:space="preserve">147685</w:t>
      </w:r>
    </w:p>
    <w:p>
      <w:r>
        <w:t xml:space="preserve">3.</w:t>
        <w:tab/>
        <w:tab/>
        <w:t xml:space="preserve">Kun otetaan huomioon, että suurimmalla osalla näistä tytöistä on äärimmäisiä isä/äiti-ongelmia, sanoisin, että ongelma on kunnollisten vanhempien puute, joka ajaa nämä tytöt riehumaan.</w:t>
      </w:r>
    </w:p>
    <w:p>
      <w:r>
        <w:rPr>
          <w:b/>
          <w:u w:val="single"/>
        </w:rPr>
        <w:t xml:space="preserve">147686</w:t>
      </w:r>
    </w:p>
    <w:p>
      <w:r>
        <w:t xml:space="preserve">4.</w:t>
        <w:tab/>
        <w:tab/>
        <w:tab/>
        <w:t xml:space="preserve">Yleensä yksinhuoltajaäidit luovat näitä.</w:t>
      </w:r>
    </w:p>
    <w:p>
      <w:r>
        <w:rPr>
          <w:b/>
          <w:u w:val="single"/>
        </w:rPr>
        <w:t xml:space="preserve">147687</w:t>
      </w:r>
    </w:p>
    <w:p>
      <w:r>
        <w:t xml:space="preserve">5.</w:t>
        <w:tab/>
        <w:tab/>
        <w:tab/>
        <w:tab/>
        <w:t xml:space="preserve">Aivan, älkää syyttäkö poissaolevaa isää, joka hylkäsi heidät. Se on yksinhuoltajaäidin vika.</w:t>
      </w:r>
    </w:p>
    <w:p>
      <w:r>
        <w:rPr>
          <w:b/>
          <w:u w:val="single"/>
        </w:rPr>
        <w:t xml:space="preserve">147688</w:t>
      </w:r>
    </w:p>
    <w:p>
      <w:r>
        <w:t xml:space="preserve">6.</w:t>
        <w:tab/>
        <w:tab/>
        <w:tab/>
        <w:tab/>
        <w:tab/>
        <w:t xml:space="preserve">Tiedäthän, missä sukellusveneessä olet?</w:t>
      </w:r>
    </w:p>
    <w:p>
      <w:r>
        <w:rPr>
          <w:b/>
          <w:u w:val="single"/>
        </w:rPr>
        <w:t xml:space="preserve">147689</w:t>
      </w:r>
    </w:p>
    <w:p>
      <w:r>
        <w:t xml:space="preserve">7.</w:t>
        <w:tab/>
        <w:tab/>
        <w:tab/>
        <w:tab/>
        <w:tab/>
        <w:tab/>
        <w:t xml:space="preserve">Ilmeisesti uusi /r/incels. Sääli, tämä paikka oli ennen helvetin hauska.</w:t>
      </w:r>
    </w:p>
    <w:p>
      <w:r>
        <w:rPr>
          <w:b/>
          <w:u w:val="single"/>
        </w:rPr>
        <w:t xml:space="preserve">147690</w:t>
      </w:r>
    </w:p>
    <w:p>
      <w:r>
        <w:t xml:space="preserve">8.</w:t>
        <w:tab/>
        <w:tab/>
        <w:tab/>
        <w:tab/>
        <w:tab/>
        <w:tab/>
        <w:tab/>
        <w:t xml:space="preserve">Äänestän sinua, koska olet oikeassa. Pillupassin vihaamisen ja naisten vihaamisen ei tarvitse olla sama vitun asia. Jotkut meistä vain inhoavat katsoa, kun aikuiset ihmiset yrittävät itkeä, valittaa, anella ja manipuloida itsensä ulos vaikeuksista vetoamalla sukupuoleensa.    Naisia vihaavat kusipäät tarvitsevat terapiaa.</w:t>
      </w:r>
    </w:p>
    <w:p>
      <w:r>
        <w:rPr>
          <w:b/>
          <w:u w:val="single"/>
        </w:rPr>
        <w:t xml:space="preserve">147691</w:t>
      </w:r>
    </w:p>
    <w:p>
      <w:r>
        <w:t xml:space="preserve">9.</w:t>
        <w:tab/>
        <w:tab/>
        <w:tab/>
        <w:tab/>
        <w:tab/>
        <w:tab/>
        <w:tab/>
        <w:tab/>
        <w:t xml:space="preserve">äänestät häntä ylöspäin vain siksi, että sinulla ei ollut munaa sanoa mitään alun perin. sinun oli pakko ottaa hänen kommenttinsa sikana takaisin kuin pieni nössö.</w:t>
      </w:r>
    </w:p>
    <w:p>
      <w:r>
        <w:rPr>
          <w:b/>
          <w:u w:val="single"/>
        </w:rPr>
        <w:t xml:space="preserve">147692</w:t>
      </w:r>
    </w:p>
    <w:p>
      <w:r>
        <w:t xml:space="preserve">10.</w:t>
        <w:tab/>
        <w:tab/>
        <w:tab/>
        <w:tab/>
        <w:tab/>
        <w:tab/>
        <w:tab/>
        <w:tab/>
        <w:tab/>
        <w:t xml:space="preserve">Ei haittaa, jos pelkäät naisia. Hae apua.</w:t>
      </w:r>
    </w:p>
    <w:p>
      <w:r>
        <w:rPr>
          <w:b/>
          <w:u w:val="single"/>
        </w:rPr>
        <w:t xml:space="preserve">147693</w:t>
      </w:r>
    </w:p>
    <w:p>
      <w:r>
        <w:t xml:space="preserve">11.</w:t>
        <w:tab/>
        <w:tab/>
        <w:tab/>
        <w:tab/>
        <w:tab/>
        <w:tab/>
        <w:tab/>
        <w:tab/>
        <w:tab/>
        <w:tab/>
        <w:t xml:space="preserve">eghh....Annan sille 2/10. parempi kuin incel, mutta silti aika amatöörimäinen. vaihda se koiran mulkku, jota kutsut aivoiksi, ja yritä uudestaan. makea flair btw</w:t>
      </w:r>
    </w:p>
    <w:p>
      <w:r>
        <w:rPr>
          <w:b/>
          <w:u w:val="single"/>
        </w:rPr>
        <w:t xml:space="preserve">147694</w:t>
      </w:r>
    </w:p>
    <w:p>
      <w:r>
        <w:t xml:space="preserve">1. Sharia voi olla yhtä väkivaltainen kuin natsihallinto.  Jokainen, joka inhoaa natseja, on housut kintuissa, jos hän kääntyy ympäri ja tukee sharian kannattajia.</w:t>
      </w:r>
    </w:p>
    <w:p>
      <w:r>
        <w:rPr>
          <w:b/>
          <w:u w:val="single"/>
        </w:rPr>
        <w:t xml:space="preserve">147695</w:t>
      </w:r>
    </w:p>
    <w:p>
      <w:r>
        <w:t xml:space="preserve">2.</w:t>
        <w:tab/>
        <w:t xml:space="preserve">Ihmiset näyttävät unohtavan, että natsi-Saksa hallitsi suuria alueita Välimeren alueella.  Toisen maailmansodan jälkeen Yhdysvallat ja Länsi-Saksan johto käyttivät valtavasti rahaa ja aikaa valistaakseen kansaa natsipropagandan pahuudesta, mutta mitään vastaavaa ei tapahtunut Välimeren alueella.  Päinvastoin, Lähi-idän diktaattorit pitivät natsipropagandaa erittäin hyödyllisenä; keskittyminen juutalaisiin auttoi yhdistämään ja harhauttamaan väestöä heidän omista surkeista elinolosuhteistaan.  Nämä tarkoittavat, että islamilaiset fasistit ovat natsien luonnollisia seuraajia - ei vain siksi, että molemmat ryhmät vihasivat juutalaisia, vaan myös *historiallisesta näkökulmasta*.  SJW:t, Antifa ja muut vasemmistolaiset, jotka pitävät pienhallintokonservatiiveja natseina, sympatisoivat todellisia fasisteja - islamilaisia fasisteja - koska molemmat ryhmät vihaavat länsimaista sivilisaatiota.  Ironia on tajunnanräjäyttävää.</w:t>
      </w:r>
    </w:p>
    <w:p>
      <w:r>
        <w:rPr>
          <w:b/>
          <w:u w:val="single"/>
        </w:rPr>
        <w:t xml:space="preserve">147696</w:t>
      </w:r>
    </w:p>
    <w:p>
      <w:r>
        <w:t xml:space="preserve">3.</w:t>
        <w:tab/>
        <w:tab/>
        <w:t xml:space="preserve">Muistuttaa minua siitä, kun Christopher Hitchens joutui väkijoukon jahtaamaksi, koska hän repi alas swatsikan Libanonissa.</w:t>
      </w:r>
    </w:p>
    <w:p>
      <w:r>
        <w:rPr>
          <w:b/>
          <w:u w:val="single"/>
        </w:rPr>
        <w:t xml:space="preserve">147697</w:t>
      </w:r>
    </w:p>
    <w:p>
      <w:r>
        <w:t xml:space="preserve">4.</w:t>
        <w:tab/>
        <w:tab/>
        <w:t xml:space="preserve">Mein Kampf on bestseller *tänä päivänä* minussa.</w:t>
      </w:r>
    </w:p>
    <w:p>
      <w:r>
        <w:rPr>
          <w:b/>
          <w:u w:val="single"/>
        </w:rPr>
        <w:t xml:space="preserve">147698</w:t>
      </w:r>
    </w:p>
    <w:p>
      <w:r>
        <w:t xml:space="preserve">5.</w:t>
        <w:tab/>
        <w:tab/>
        <w:t xml:space="preserve">Islam on ottanut vasemmiston niin perusteellisesti omakseen, että SJW:n kukistaminen on periaatteessa kaksijakoinen tehtävä.</w:t>
      </w:r>
    </w:p>
    <w:p>
      <w:r>
        <w:rPr>
          <w:b/>
          <w:u w:val="single"/>
        </w:rPr>
        <w:t xml:space="preserve">147699</w:t>
      </w:r>
    </w:p>
    <w:p>
      <w:r>
        <w:t xml:space="preserve">6.</w:t>
        <w:tab/>
        <w:tab/>
        <w:tab/>
        <w:t xml:space="preserve">Molemmat rakastavat autoritaarisia ideologeja.</w:t>
      </w:r>
    </w:p>
    <w:p>
      <w:r>
        <w:rPr>
          <w:b/>
          <w:u w:val="single"/>
        </w:rPr>
        <w:t xml:space="preserve">147700</w:t>
      </w:r>
    </w:p>
    <w:p>
      <w:r>
        <w:t xml:space="preserve">7.</w:t>
        <w:tab/>
        <w:tab/>
        <w:tab/>
        <w:t xml:space="preserve">Onneksi molemmat ovat allergisia _Deus Vult_:lle.</w:t>
      </w:r>
    </w:p>
    <w:p>
      <w:r>
        <w:rPr>
          <w:b/>
          <w:u w:val="single"/>
        </w:rPr>
        <w:t xml:space="preserve">147701</w:t>
      </w:r>
    </w:p>
    <w:p>
      <w:r>
        <w:t xml:space="preserve">8.</w:t>
        <w:tab/>
        <w:tab/>
        <w:t xml:space="preserve">sinun on lisättävä vihaamiisi tosiasioihin, että Hitler ihaili muhammedin uskontoa ja halveksui pehmeää ja löperöä kristinuskoa, ja hänestä tuntui, että hän voisi voittaa sodan, jos saksalaiset olisivat vain mainittua uskontoa.</w:t>
      </w:r>
    </w:p>
    <w:p>
      <w:r>
        <w:rPr>
          <w:b/>
          <w:u w:val="single"/>
        </w:rPr>
        <w:t xml:space="preserve">147702</w:t>
      </w:r>
    </w:p>
    <w:p>
      <w:r>
        <w:t xml:space="preserve">9.</w:t>
        <w:tab/>
        <w:tab/>
        <w:t xml:space="preserve">Älkää unohtako Iranin nimeämistä uudelleen, se ei kuulosta sattumalta arjalaiselta.</w:t>
      </w:r>
    </w:p>
    <w:p>
      <w:r>
        <w:rPr>
          <w:b/>
          <w:u w:val="single"/>
        </w:rPr>
        <w:t xml:space="preserve">147703</w:t>
      </w:r>
    </w:p>
    <w:p>
      <w:r>
        <w:t xml:space="preserve">10.</w:t>
        <w:tab/>
        <w:tab/>
        <w:tab/>
        <w:t xml:space="preserve">Onko tämä laillista?  En ole kuullut tästä aiemmin.</w:t>
      </w:r>
    </w:p>
    <w:p>
      <w:r>
        <w:rPr>
          <w:b/>
          <w:u w:val="single"/>
        </w:rPr>
        <w:t xml:space="preserve">147704</w:t>
      </w:r>
    </w:p>
    <w:p>
      <w:r>
        <w:t xml:space="preserve">11.</w:t>
        <w:tab/>
        <w:tab/>
        <w:tab/>
        <w:tab/>
        <w:t xml:space="preserve">Kohdasta "Persia or Iran", professori Ehsan Yarshater, julkaistu Iranian Studies -lehdessä, Vol. XXII, No.1, 1989. &gt;Esityksen muutoksesta sanotaan tulleen Iranin Saksan-suurlähettiläältä, joka joutui natsien vaikutuksen alaiseksi. Saksa oli tuohon aikaan rotukuumeen vallassa, ja se hoiti hyviä suhteita "arjalaisen" veren kansojen kanssa. Sanotaan, että eräät suurlähettilään saksalaiset ystävät vakuuttivat hänet siitä, että koska Persia oli Reza Shahin myötä kääntänyt uuden lehden historiassaan ja vapautunut Ison-Britannian ja Venäjän vahingollisista vaikutuksista, joiden puuttuminen Persian asioihin oli käytännössä rampauttanut maan Qajarien aikana, oli vain sopivaa, että maata kutsuttaisiin omalla nimellään, "Iran". Tämä ei ainoastaan merkitsisi uutta alkua ja toisi maailmalle esiin Iranin historian uuden aikakauden, vaan merkitsisi myös sen väestön arjalaisrotua, sillä "Iran" on sukua sanalle "arjalainen" ja johdettu siitä.   Teknisesti ottaen Iran on ollut se, miksi he ovat historiallisesti kutsuneet itseään, mutta en kuitenkaan usko, että on kaukaa haettua sattumaa, että uusi hallinto, joka otti vallan juuri natsien valtaannousun jälkeen, alkaisi painostaa, jotta nimi Iran sanottaisiin Persian sijasta.</w:t>
      </w:r>
    </w:p>
    <w:p>
      <w:r>
        <w:rPr>
          <w:b/>
          <w:u w:val="single"/>
        </w:rPr>
        <w:t xml:space="preserve">147705</w:t>
      </w:r>
    </w:p>
    <w:p>
      <w:r>
        <w:t xml:space="preserve">12.</w:t>
        <w:tab/>
        <w:t xml:space="preserve">He eivät vihaa natseja. Kukaan ei vihaa juutalaisia enemmän kuin islamistit. He toivovat, että muslimit voivat lopettaa sen, minkä natsit aloittivat.</w:t>
      </w:r>
    </w:p>
    <w:p>
      <w:r>
        <w:rPr>
          <w:b/>
          <w:u w:val="single"/>
        </w:rPr>
        <w:t xml:space="preserve">147706</w:t>
      </w:r>
    </w:p>
    <w:p>
      <w:r>
        <w:t xml:space="preserve">13.</w:t>
        <w:tab/>
        <w:t xml:space="preserve">Todellinen woke-asenne on hyväksyä molemmat ja olla islamilainen fasisti.</w:t>
      </w:r>
    </w:p>
    <w:p>
      <w:r>
        <w:rPr>
          <w:b/>
          <w:u w:val="single"/>
        </w:rPr>
        <w:t xml:space="preserve">147707</w:t>
      </w:r>
    </w:p>
    <w:p>
      <w:r>
        <w:t xml:space="preserve">1. 'Nosta se tai lyön narkkari-poikaystäväsi tajuttomaksi' Ei muuta kuin vitun amerikkalainen sankari lmao.</w:t>
      </w:r>
    </w:p>
    <w:p>
      <w:r>
        <w:rPr>
          <w:b/>
          <w:u w:val="single"/>
        </w:rPr>
        <w:t xml:space="preserve">147708</w:t>
      </w:r>
    </w:p>
    <w:p>
      <w:r>
        <w:t xml:space="preserve">2.</w:t>
        <w:tab/>
        <w:t xml:space="preserve">Ei mitään tekemistä poikaystävän kanssa, joten se oli tarpeetonta.   Poikaystävä teki kuitenkin oikein, nainen oli väärässä ja hänen ei pitäisi tapella hänen puolestaan sen takia.   Vaikka poikaystävä olisikin kaksi kertaa OP:n kokoinen, ei olisi oikein tapella, kun oma puoli on selvästi väärässä.</w:t>
      </w:r>
    </w:p>
    <w:p>
      <w:r>
        <w:rPr>
          <w:b/>
          <w:u w:val="single"/>
        </w:rPr>
        <w:t xml:space="preserve">147709</w:t>
      </w:r>
    </w:p>
    <w:p>
      <w:r>
        <w:t xml:space="preserve">3.</w:t>
        <w:tab/>
        <w:tab/>
        <w:t xml:space="preserve">Ja hän yritti silti saada poikaystävänsä mukaan. Periaatteessa käski miehen tapella, jotta hänen ei tarvitsisi ottaa vastuuta.</w:t>
      </w:r>
    </w:p>
    <w:p>
      <w:r>
        <w:rPr>
          <w:b/>
          <w:u w:val="single"/>
        </w:rPr>
        <w:t xml:space="preserve">147710</w:t>
      </w:r>
    </w:p>
    <w:p>
      <w:r>
        <w:t xml:space="preserve">4.</w:t>
        <w:tab/>
        <w:tab/>
        <w:tab/>
        <w:t xml:space="preserve">Etuoikeutettu mulkku</w:t>
      </w:r>
    </w:p>
    <w:p>
      <w:r>
        <w:rPr>
          <w:b/>
          <w:u w:val="single"/>
        </w:rPr>
        <w:t xml:space="preserve">147711</w:t>
      </w:r>
    </w:p>
    <w:p>
      <w:r>
        <w:t xml:space="preserve">1. Minua hallitsevat naiset, transseksuaalit ja mustat?</w:t>
      </w:r>
    </w:p>
    <w:p>
      <w:r>
        <w:rPr>
          <w:b/>
          <w:u w:val="single"/>
        </w:rPr>
        <w:t xml:space="preserve">147712</w:t>
      </w:r>
    </w:p>
    <w:p>
      <w:r>
        <w:t xml:space="preserve">2.</w:t>
        <w:tab/>
        <w:t xml:space="preserve">Älkää unohtako ääliöitä</w:t>
      </w:r>
    </w:p>
    <w:p>
      <w:r>
        <w:rPr>
          <w:b/>
          <w:u w:val="single"/>
        </w:rPr>
        <w:t xml:space="preserve">147713</w:t>
      </w:r>
    </w:p>
    <w:p>
      <w:r>
        <w:t xml:space="preserve">1. "missä maailmassa" kyllä, missä maailmassa tämä tapahtuu? Tiedättekö, mitä pidän hulluna, elämistä maailmassa, jossa naiset vihaavat miehiä vain siksi, että he käyttäytyvät kuin miehet, jossa naiset hyökkäävät miesten kimppuun vain siksi, että "heillä on penis", jossa naiset vievät miehen oikeuteen ja voivat väittää raiskausta yhteisymmärrykseen perustuvasta seksistä, jota nainen on myöhemmin katunut, ja vaikka hänet on todistettu vääräksi (toivottavasti), hänellä on edelleen satoja kannattajia, elämistä maailmassa, jossa naiset vihaavat sitä, miten miehet levittävät jalkojaan NIIN PALJON, että jotkut heistä hyökkäävät fyysisesti miehen kimppuun, joka tekee sen, ja menevät jopa niin pitkälle, että kaatavat valkaisuaineita jalkoväliin: jätetään huomiotta konkreettinen kertomus pahoinpitelystä valkaisuainejutussa, koska on epäselvää, onko se totta vai ei, joten aion vain käsitellä sitä niin kuin se ei olisi, me kaikki olemme tyytyväisiä, hyvä</w:t>
      </w:r>
    </w:p>
    <w:p>
      <w:r>
        <w:rPr>
          <w:b/>
          <w:u w:val="single"/>
        </w:rPr>
        <w:t xml:space="preserve">147714</w:t>
      </w:r>
    </w:p>
    <w:p>
      <w:r>
        <w:t xml:space="preserve">2.</w:t>
        <w:tab/>
        <w:t xml:space="preserve">&gt; jopa niin pitkälle, että valkaisuainetta kaadetaan heidän jalkoväliinsä Sinun on lakattava lankeamasta valeuutisiin :(</w:t>
      </w:r>
    </w:p>
    <w:p>
      <w:r>
        <w:rPr>
          <w:b/>
          <w:u w:val="single"/>
        </w:rPr>
        <w:t xml:space="preserve">147715</w:t>
      </w:r>
    </w:p>
    <w:p>
      <w:r>
        <w:t xml:space="preserve">3.</w:t>
        <w:tab/>
        <w:tab/>
        <w:t xml:space="preserve">Se, että se on edes uskottavaa, kertoo silti jotain, vaikka se olisikin väärennös (josta en ole nähnyt mitään todisteita yhtä artikkelia lukuun ottamatta), ja on vielä kaikki se muu paska.</w:t>
      </w:r>
    </w:p>
    <w:p>
      <w:r>
        <w:rPr>
          <w:b/>
          <w:u w:val="single"/>
        </w:rPr>
        <w:t xml:space="preserve">147716</w:t>
      </w:r>
    </w:p>
    <w:p>
      <w:r>
        <w:t xml:space="preserve">4.</w:t>
        <w:tab/>
        <w:tab/>
        <w:tab/>
        <w:t xml:space="preserve">&gt; Se, että se on edes uskottavaa, kertoo kuitenkin jotain, Se ei todellakaan ole</w:t>
      </w:r>
    </w:p>
    <w:p>
      <w:r>
        <w:rPr>
          <w:b/>
          <w:u w:val="single"/>
        </w:rPr>
        <w:t xml:space="preserve">147717</w:t>
      </w:r>
    </w:p>
    <w:p>
      <w:r>
        <w:t xml:space="preserve">5.</w:t>
        <w:tab/>
        <w:tab/>
        <w:tab/>
        <w:tab/>
        <w:t xml:space="preserve">Voisimme jatkaa, mutta teillä ei ole mitään annettavaa pöytään, joten olkaa ystävällinen ja painukaa vittuun, herra/rouva!</w:t>
      </w:r>
    </w:p>
    <w:p>
      <w:r>
        <w:rPr>
          <w:b/>
          <w:u w:val="single"/>
        </w:rPr>
        <w:t xml:space="preserve">147718</w:t>
      </w:r>
    </w:p>
    <w:p>
      <w:r>
        <w:t xml:space="preserve">6.</w:t>
        <w:tab/>
        <w:tab/>
        <w:tab/>
        <w:tab/>
        <w:tab/>
        <w:t xml:space="preserve">&gt; Voisimme jatkaa, mutta teillä ei ole mitään annettavaa, joten olkaa ystävällinen ja painukaa vittuun, herra/rouva Tämä vastaa sitä, että laittaa sormet korviin ja huutaa "LA LA LA LA CAN'T HEAR YOU LA LA LA LA CAN'T HEAR YOU!</w:t>
      </w:r>
    </w:p>
    <w:p>
      <w:r>
        <w:rPr>
          <w:b/>
          <w:u w:val="single"/>
        </w:rPr>
        <w:t xml:space="preserve">147719</w:t>
      </w:r>
    </w:p>
    <w:p>
      <w:r>
        <w:t xml:space="preserve">7.</w:t>
        <w:tab/>
        <w:tab/>
        <w:tab/>
        <w:tab/>
        <w:tab/>
        <w:tab/>
        <w:t xml:space="preserve">Tiedäthän, että hän ei ole sanonut mitään muuta kuin "valeuutisia" ja päätin sitten päästä eroon tuosta kohdasta, painu vittuun, jos aiot olla noin jälkeenjäänyt.</w:t>
      </w:r>
    </w:p>
    <w:p>
      <w:r>
        <w:rPr>
          <w:b/>
          <w:u w:val="single"/>
        </w:rPr>
        <w:t xml:space="preserve">147720</w:t>
      </w:r>
    </w:p>
    <w:p>
      <w:r>
        <w:t xml:space="preserve">8.</w:t>
        <w:tab/>
        <w:tab/>
        <w:tab/>
        <w:tab/>
        <w:tab/>
        <w:tab/>
        <w:tab/>
        <w:t xml:space="preserve">LALALA EI KUULE SINUA LALALALALA EI KUULE SINUA!!!!</w:t>
      </w:r>
    </w:p>
    <w:p>
      <w:r>
        <w:rPr>
          <w:b/>
          <w:u w:val="single"/>
        </w:rPr>
        <w:t xml:space="preserve">147721</w:t>
      </w:r>
    </w:p>
    <w:p>
      <w:r>
        <w:t xml:space="preserve">9.</w:t>
        <w:tab/>
        <w:tab/>
        <w:tab/>
        <w:tab/>
        <w:tab/>
        <w:tab/>
        <w:tab/>
        <w:tab/>
        <w:t xml:space="preserve">Kaikki tietävät, että paras tapa todistaa asia on olla tekopyhä, ja teille sanon saman, olkaa ystävällinen ja painukaa vittuun, herra/rouva.</w:t>
      </w:r>
    </w:p>
    <w:p>
      <w:r>
        <w:rPr>
          <w:b/>
          <w:u w:val="single"/>
        </w:rPr>
        <w:t xml:space="preserve">147722</w:t>
      </w:r>
    </w:p>
    <w:p>
      <w:r>
        <w:t xml:space="preserve">10.</w:t>
        <w:tab/>
        <w:tab/>
        <w:tab/>
        <w:tab/>
        <w:tab/>
        <w:tab/>
        <w:tab/>
        <w:tab/>
        <w:tab/>
        <w:t xml:space="preserve">todella omaperäinen herra/rouva. ottakaa seksistinen typeryksenne ja painukaa ystävällisesti vittuun.</w:t>
      </w:r>
    </w:p>
    <w:p>
      <w:r>
        <w:rPr>
          <w:b/>
          <w:u w:val="single"/>
        </w:rPr>
        <w:t xml:space="preserve">147723</w:t>
      </w:r>
    </w:p>
    <w:p>
      <w:r>
        <w:t xml:space="preserve">11.</w:t>
        <w:tab/>
        <w:tab/>
        <w:tab/>
        <w:tab/>
        <w:tab/>
        <w:tab/>
        <w:tab/>
        <w:tab/>
        <w:tab/>
        <w:tab/>
        <w:t xml:space="preserve">Seksistinen? Lmao, hyvä on, minä lähden, sinä jatkat kieltämistä.</w:t>
      </w:r>
    </w:p>
    <w:p>
      <w:r>
        <w:rPr>
          <w:b/>
          <w:u w:val="single"/>
        </w:rPr>
        <w:t xml:space="preserve">147724</w:t>
      </w:r>
    </w:p>
    <w:p>
      <w:r>
        <w:t xml:space="preserve">12.</w:t>
        <w:tab/>
        <w:tab/>
        <w:tab/>
        <w:tab/>
        <w:tab/>
        <w:tab/>
        <w:tab/>
        <w:tab/>
        <w:tab/>
        <w:tab/>
        <w:tab/>
        <w:t xml:space="preserve">Mitä kieltäydyn? En ole esittänyt mitään lausuntoja tai mielipiteitä, paitsi että olet seksistinen lapsi.</w:t>
      </w:r>
    </w:p>
    <w:p>
      <w:r>
        <w:rPr>
          <w:b/>
          <w:u w:val="single"/>
        </w:rPr>
        <w:t xml:space="preserve">147725</w:t>
      </w:r>
    </w:p>
    <w:p>
      <w:r>
        <w:t xml:space="preserve">1. Jos nainen voi hakata sinut, sinun pitäisi miettiä elämääsi uudelleen, veli... mutta vakavasti, vittuile tälle ämmälle, palaa helvetissä, narttu!</w:t>
      </w:r>
    </w:p>
    <w:p>
      <w:r>
        <w:rPr>
          <w:b/>
          <w:u w:val="single"/>
        </w:rPr>
        <w:t xml:space="preserve">147726</w:t>
      </w:r>
    </w:p>
    <w:p>
      <w:r>
        <w:t xml:space="preserve">2.</w:t>
        <w:tab/>
        <w:t xml:space="preserve">Kolmannella luokalla oli eräs tyttö, jolla oli tapana hakata poikia leikkipuistossa.</w:t>
      </w:r>
    </w:p>
    <w:p>
      <w:r>
        <w:rPr>
          <w:b/>
          <w:u w:val="single"/>
        </w:rPr>
        <w:t xml:space="preserve">147727</w:t>
      </w:r>
    </w:p>
    <w:p>
      <w:r>
        <w:t xml:space="preserve">3.</w:t>
        <w:tab/>
        <w:tab/>
        <w:t xml:space="preserve">yksinhuoltajaäidin kotitalous]</w:t>
      </w:r>
    </w:p>
    <w:p>
      <w:r>
        <w:rPr>
          <w:b/>
          <w:u w:val="single"/>
        </w:rPr>
        <w:t xml:space="preserve">147728</w:t>
      </w:r>
    </w:p>
    <w:p>
      <w:r>
        <w:t xml:space="preserve">4.</w:t>
        <w:tab/>
        <w:tab/>
        <w:tab/>
        <w:t xml:space="preserve">Ehkä niin, mutta se sattui silti.</w:t>
      </w:r>
    </w:p>
    <w:p>
      <w:r>
        <w:rPr>
          <w:b/>
          <w:u w:val="single"/>
        </w:rPr>
        <w:t xml:space="preserve">147729</w:t>
      </w:r>
    </w:p>
    <w:p>
      <w:r>
        <w:t xml:space="preserve">5.</w:t>
        <w:tab/>
        <w:tab/>
        <w:tab/>
        <w:tab/>
        <w:t xml:space="preserve">harkitse elämääsi uudelleen</w:t>
      </w:r>
    </w:p>
    <w:p>
      <w:r>
        <w:rPr>
          <w:b/>
          <w:u w:val="single"/>
        </w:rPr>
        <w:t xml:space="preserve">147730</w:t>
      </w:r>
    </w:p>
    <w:p>
      <w:r>
        <w:t xml:space="preserve">1. Hyvin ansaittu viha tällaista Tumblr-tyylistä raportointia kohtaan BBC:llä sivuutetaan hetkeksi... &amp;nbsp; Pelaat peliä... internetissä... jotain MP- tai MMO-peliä, joka vaatii vuorovaikutusta muiden ihmisten kanssa.  Jotta joku saisi edes selville sukupuolesi, saati rotusi, sinun on ainakin käytettävä jonkinlaista puheviestintää.  Joten puheviestintä saattaa paljastaa sinut naiseksi, ja aksentistasi/alkuperästäsi riippuen ei ole mahdotonta, että joku voisi myös selvittää, että olet musta.  On kuitenkin paljon erilaisia asioita, joiden on tapahduttava, jotta se olisi mahdollista.  Vältä voice comia, niin kukaan ei tiedä, oletko vihreä transkääpiö vai vahva musta nainen... eikä kukaan välitä paskaakaan. &amp;nbsp; Se on tavallaan yksi kolmesta tärkeästä kohdasta, jotka haluan tehdä tässä...  - Kukaan ei välitä paskaakaan siitä, kuka/mikä olet.  Toinen seikka on se, että useimmissa kilpailullisissa MP-peleissä ihmiset haukkuvat toisiaan.  Suurimmaksi osaksi se tarkoittaa helppojen osumien saamista.  Olet mies: se tekee sinusta homon, homon, mulkun, kusipään, jne... (AUS:ssa vittu) Olet nainen: se tekee sinusta nartun, kusipään, jne....  Olet musta: &amp;nbsp; Toisin sanoen toinen asiani on, että..:  - &amp;nbsp; Kaiken tämän lisäksi kukaan ei tiedä, oletko hetero, bi, homo, lesbo, trans, moonkin tai mitä tahansa muuta...  Joten edes voice comien kanssa sukupuoli-identiteetti ei edes tule kuvaan mukaan, ellet itse tee siitä numeroa.  Tästä pääsenkin kolmanteen kohtaan: - Pelaajat kohtelevat sinua omana itsenään, kunnes yrität erottautua heistä ja yrittää olla jotain muuta kuin osa peliä.  "Olen tyttö", "olen homo", "olen trans", "olen musta", "olen aasialainen", "olen marsilainen" jne....  Ketä kiinnostaa? Pelaajat eivät yleensä välitä, ennen kuin alat hieroa sitä heidän naamalleen. &amp;nbsp; Lyhyesti sanottuna, niin kauan kuin laitat pelaamisen etusijalle pelatessasi pelejä muiden ihmisten kanssa, kukaan ei välitä vittuakaan siitä, mitä teet loppuelämässäsi. &amp;nbsp; [edit] Tästä tuli paljon enemmän paasausta kuin alunperin tarkoitukseni oli, enkä ole edes varma, onnistuinko saamaan perille sen pointin, jonka halusin saada perille...</w:t>
      </w:r>
    </w:p>
    <w:p>
      <w:r>
        <w:rPr>
          <w:b/>
          <w:u w:val="single"/>
        </w:rPr>
        <w:t xml:space="preserve">147731</w:t>
      </w:r>
    </w:p>
    <w:p>
      <w:r>
        <w:t xml:space="preserve">2.</w:t>
        <w:tab/>
        <w:t xml:space="preserve">Siksi tämä paska on minusta aina hauskaa (surullisella tavalla), pelaajat eivät välitä paskaakaan. Ennen näitä uusia paheksuntapäiviä, kun maailma oli vielä jokseenkin tervejärkinen, pitäisin pelaajia kaikkein hyväksyvimpinä ihmisinä. Kukaan ei välittänyt paskan vertaa siitä, että olin tyttö, minua kohdeltiin kuin yhtä miehistä. Ja jos ei sano nimenomaisesti "sukupuoltaan/rotuaan" tai mene äänikeskusteluun, kukaan ei tiedä! En ole vielä törmännyt siihen, että joku olisi ilkeä jollekin sukupuolen tai rodun takia. En sano, etteikö sitä koskaan tapahtuisi, mutta se ei tapahdu siinä määrin kuin nämä sjw:t antavat ymmärtää. Rasismia ja naisvihaa ei tapahdu heille tarpeeksi, joten heidän on tuotettava sitä. Alan todella väsyä tähän, tämä on uuvuttavaa.</w:t>
      </w:r>
    </w:p>
    <w:p>
      <w:r>
        <w:rPr>
          <w:b/>
          <w:u w:val="single"/>
        </w:rPr>
        <w:t xml:space="preserve">147732</w:t>
      </w:r>
    </w:p>
    <w:p>
      <w:r>
        <w:t xml:space="preserve">1. Vitun halveksittavaa. Minä vittu kuolen ennen kuin nainen antaa minulle sääntöjä, joita minun pitää noudattaa parisuhteessa.</w:t>
      </w:r>
    </w:p>
    <w:p>
      <w:r>
        <w:rPr>
          <w:b/>
          <w:u w:val="single"/>
        </w:rPr>
        <w:t xml:space="preserve">147733</w:t>
      </w:r>
    </w:p>
    <w:p>
      <w:r>
        <w:t xml:space="preserve">1. Jos peli ei ole pelkkää verkkopeliä, käytä kouluttajaa, jotta voit kiertää ajanhukan.</w:t>
      </w:r>
    </w:p>
    <w:p>
      <w:r>
        <w:rPr>
          <w:b/>
          <w:u w:val="single"/>
        </w:rPr>
        <w:t xml:space="preserve">147734</w:t>
      </w:r>
    </w:p>
    <w:p>
      <w:r>
        <w:t xml:space="preserve">2.</w:t>
        <w:tab/>
        <w:t xml:space="preserve">Tämän ei pitäisi koskaan olla ongelma, miksi meidän täytyy tehdä näin yksinpelissä?!! Ubisoft on niin jälkeenjäänyt.</w:t>
      </w:r>
    </w:p>
    <w:p>
      <w:r>
        <w:rPr>
          <w:b/>
          <w:u w:val="single"/>
        </w:rPr>
        <w:t xml:space="preserve">147735</w:t>
      </w:r>
    </w:p>
    <w:p>
      <w:r>
        <w:t xml:space="preserve">3.</w:t>
        <w:tab/>
        <w:tab/>
        <w:t xml:space="preserve">&gt;Miksi meidän täytyy tehdä näin yksinpelissä?</w:t>
        <w:t xml:space="preserve">  Koska he toivovat ärsyttävänsä sinua grindaamisella siihen pisteeseen, että sanot "vitut siitä" ja maksat mikrotransaktioita ohittaaksesi grindaamisen.</w:t>
      </w:r>
    </w:p>
    <w:p>
      <w:r>
        <w:rPr>
          <w:b/>
          <w:u w:val="single"/>
        </w:rPr>
        <w:t xml:space="preserve">147736</w:t>
      </w:r>
    </w:p>
    <w:p>
      <w:r>
        <w:t xml:space="preserve">4.</w:t>
        <w:tab/>
        <w:tab/>
        <w:tab/>
        <w:t xml:space="preserve">Pilaile heidän kanssaan: En osta heidän tulevia nimikkeitään siinä tapauksessa(ei sillä, että olisin tuonut asscreed-peliä sitten osan 3, viimeisimmän pelaamani osan). Harmi ettei kaikki ihmiset ajattele noin. Ystäväni on yksi heistä, vaikka kerromme hänelle aina, että kyseessä on sama peli ja että he huijaavat häntä, hän ostaa pelin silti....</w:t>
      </w:r>
    </w:p>
    <w:p>
      <w:r>
        <w:rPr>
          <w:b/>
          <w:u w:val="single"/>
        </w:rPr>
        <w:t xml:space="preserve">147737</w:t>
      </w:r>
    </w:p>
    <w:p>
      <w:r>
        <w:t xml:space="preserve">1. Niin on neekeri. Ja minä olen musta ihminen, joka sanon tämän.</w:t>
      </w:r>
    </w:p>
    <w:p>
      <w:r>
        <w:rPr>
          <w:b/>
          <w:u w:val="single"/>
        </w:rPr>
        <w:t xml:space="preserve">147738</w:t>
      </w:r>
    </w:p>
    <w:p>
      <w:r>
        <w:t xml:space="preserve">1. Rehellisesti sanottuna en näe tätä pussypassdenied-materiaalina. Henkisesti epävakaat ihmiset, jotka postaavat julmia juttuja, ovat inhottavia af. Tämä tarina on oikeastaan surullinen, mutta oikeus toteutui. Vaikuttaa siltä, että jotkut käyttäjät täällä ovat naisia vihaavia.</w:t>
      </w:r>
    </w:p>
    <w:p>
      <w:r>
        <w:rPr>
          <w:b/>
          <w:u w:val="single"/>
        </w:rPr>
        <w:t xml:space="preserve">147739</w:t>
      </w:r>
    </w:p>
    <w:p>
      <w:r>
        <w:t xml:space="preserve">2.</w:t>
        <w:tab/>
        <w:t xml:space="preserve">Olen samaa mieltä, että se sopisi myös justiceservedille. Sallikaa minun puolustaa kantaani, jonka mukaan kyseessä on PPD.  YKSI. Nainen meni naimisiin hyvän miehen kanssa ja hänen oman kertomansa mukaan mies tuki häntä raskauden aikana. Nainen sai jäädä kotiin, kun mies teki kovasti töitä elättääkseen sekä naisen että lapsen, jotta heidän taloudellinen tulevaisuutensa olisi parempi. Nainen keksii jotenkin tavan valittaa ja päätellä, että hänen tilanteensa oli "kuin yksinhuoltajaäitiys", mikä on täysin harhaa. Useimmat yksinhuoltajaäidit joutuvat joko kasvattamaan lapsensa kokopäivätyön ohessa tai turvautumaan voimakkaasti sosiaalipalveluihin.  KAKSI. Aviomies ei koskaan käyttänyt häntä hyväkseen eikä pettänyt häntä missään vaiheessa. Sen sijaan, että hän olisi löytänyt keinoja parantaa itseään ja avioliittoaan, hän käy muutamassa neuvontakäynnissä ja palkkaa sitten asianajajan lopettamaan avioliiton.  Tämä on yhdenmukainen sen havainnon kanssa, jonka mukaan naiset ovat aloitteentekijöitä 2/3 kaikista avioeroista: &gt; American Sociological Associationin hiljattain tekemässä tutkimuksessa todettiin, että **naiset ovat aloitteentekijöitä kahdessa kolmasosassa kaikista avioeroista, tarkalleen ottaen huikeassa 69 prosentissa. Vielä suurempi osuus, 90 % kaikista avioeroista, on korkeakoulutettujen naisten aloitteesta.** KOLME. Naiset ovat niitä, jotka painostavat miehiä ylivoimaisesti menemään naimisiin heidän kanssaan, mikä ruokkii valtavaa hääteollisuutta, jossa naiset kilpailevat asemastaan sosiaalisissa piireissään nähdäkseen, kenellä on kaikkein ylellisimmät häät ja suurin sormus. Heti kun avioliitto ajautuu vaikeuksiin ja lakkaa olemasta hauska ja leikkisä, naiset ruokkivat jälleen valtavaa avioeroteollisuutta, koska he ovat todennäköisimmin niitä, jotka aloittavat avioeron; tätä auttavat kirjat ja elokuvat, kuten "Syö, rukoile, rakasta", jotka ihannoivat avioeroa. Se on lähinnä pornoa eronneille naisille.</w:t>
      </w:r>
    </w:p>
    <w:p>
      <w:r>
        <w:rPr>
          <w:b/>
          <w:u w:val="single"/>
        </w:rPr>
        <w:t xml:space="preserve">147740</w:t>
      </w:r>
    </w:p>
    <w:p>
      <w:r>
        <w:t xml:space="preserve">3.</w:t>
        <w:tab/>
        <w:tab/>
        <w:t xml:space="preserve">En silti usko, että se ansaitsee pussypassia, hän ei edes aloittanut "miehen takaisin voittamista", jos tämä tarina olisi koskaan pussypass-materiaalia, se kelpaisi vain, jos hän palaisi takaisin kuntoon ja saisi korkeatasoisen työpaikan, jossa hän päihittäisi vastustajansa, ja yrittäisi sitten voittaa takaisin entisen miehensä jonkinlaisella seksuaalisella viettelyllä ja manipuloinnilla. Rehellisesti sanottuna haluaisin modien tarkistavan tämän viestin, mutta toivottavasti he eivät ole vain naistenvihaajia.   Haluan kuitenkin puolustaa kantaani tällä subredditillä. Uskon, että naiset ovat äärimmäisen ylenkatsottuja verrattuna miehiin. Periaatteessa miesten ajatellaan syntyvän pahoina, kun taas naiset syntyvät puhtaina. Miehet istuvat pidempiä vankilatuomioita ja menettävät yleensä lasten huoltajuuden. Rakastan nähdä näitä tarinoita ja muita tarinoita, joissa naisia kohdellaan yhtä hyvin tai huonommin kuin miehiä, koska on mukavaa nähdä, että heitä kohdellaan meidän standardiemme mukaan.</w:t>
      </w:r>
    </w:p>
    <w:p>
      <w:r>
        <w:rPr>
          <w:b/>
          <w:u w:val="single"/>
        </w:rPr>
        <w:t xml:space="preserve">147741</w:t>
      </w:r>
    </w:p>
    <w:p>
      <w:r>
        <w:t xml:space="preserve">4.</w:t>
        <w:tab/>
        <w:tab/>
        <w:tab/>
        <w:t xml:space="preserve">&gt; Rehellisesti sanottuna toivoisin, että modit tarkistaisivat tämän viestin, mutta toivottavasti he eivät ole vain naisvihaajia.  Miksi se viittaisi siihen, että modit ovat naisvihaajia?   Vertailun vuoksi kysytään: kuinka moni mies saa olla koti-isä ja samalla on mahdollisuus valittaa siitä, että joku muu elättää hänet taloudellisesti, ja käyttää sitä sitten perusteena avioliiton räjäyttämiselle?  Toiseksi, esimerkkinä: jos Kevin Federline aloittaisi avioeron Britney Spearsin kanssa, koska hän tunsi olevansa "yksinhuoltajaisä" ja hänestä tuli läski lurjus, joka ei voinut houkutella ketään, ja Britney löytäisi onnensa uuden kumppanin kanssa, joka oli kunnianhimoisempi ja arvostavampi kuin mies, olisiko miesvihaa tehdä siitä viesti vastaavassa alatunnisteessa?   Hän halusi avioliiton. Hän sai sen. Hän oli onneton.  Hän halusi erota. Hän sai sen. Hän on yhä onneton.  Mies on löytänyt jonkun uuden ja jatkanut elämäänsä ilman häntä, ja nainen on vieläkin onnettomampi.   Sen osoittaminen, että tämä nainen on oman onnettomuutensa tekijä ja arkkitehti, ei ole naisvihaa.</w:t>
      </w:r>
    </w:p>
    <w:p>
      <w:r>
        <w:rPr>
          <w:b/>
          <w:u w:val="single"/>
        </w:rPr>
        <w:t xml:space="preserve">147742</w:t>
      </w:r>
    </w:p>
    <w:p>
      <w:r>
        <w:t xml:space="preserve">5.</w:t>
        <w:tab/>
        <w:tab/>
        <w:tab/>
        <w:tab/>
        <w:t xml:space="preserve">Miehet tekevät samoja virheitä koko ajan, jätkä. Tämä on vain dokumentoitu ja hyvin kirjoitettu naisten toimesta. Kuten sanoin, tämä ei ole /r/pussypassdenied-materiaalia.</w:t>
      </w:r>
    </w:p>
    <w:p>
      <w:r>
        <w:rPr>
          <w:b/>
          <w:u w:val="single"/>
        </w:rPr>
        <w:t xml:space="preserve">147743</w:t>
      </w:r>
    </w:p>
    <w:p>
      <w:r>
        <w:t xml:space="preserve">6.</w:t>
        <w:tab/>
        <w:tab/>
        <w:tab/>
        <w:tab/>
        <w:tab/>
        <w:t xml:space="preserve">Jätit täysin puolustamatta väitteesi naisvihamielisyydestä. &gt; Miehet tekevät samoja virheitä koko ajan.   Aivan, tämä tukee väitettäni, etten ollut naisvihamielinen ja väitteesi siitä, että modit "toivottavasti eivät ole naisvihamielisiä", oli väärässä paikassa. Otin Kevin Federlinen esimerkin esille juuri tästä syystä. &gt; Kuten sanoin, tämä ei ole pussypassdenied-materiaalia.  Voit olla eri mieltä, mutta olen selittänyt, miksi se mielestäni on. Sivupalkista: &gt; PPD EI MERKITSE, ETTÄ NAISEN TARVITSISI VIITATA VERBAALISESTI SUKUPUOLEENSA... PPD ei ole jotain mustavalkoista...</w:t>
      </w:r>
    </w:p>
    <w:p>
      <w:r>
        <w:rPr>
          <w:b/>
          <w:u w:val="single"/>
        </w:rPr>
        <w:t xml:space="preserve">147744</w:t>
      </w:r>
    </w:p>
    <w:p>
      <w:r>
        <w:t xml:space="preserve">7.</w:t>
        <w:tab/>
        <w:tab/>
        <w:tab/>
        <w:tab/>
        <w:tab/>
        <w:tab/>
        <w:t xml:space="preserve">Et ymmärtänyt lainkaan, miksi väitteeni tukee sitä, että tämä ei ole PPD. Siitä huolimatta olen sitä mieltä, että olet väärässä, mutta näen hitaasti tämän subin muuttuvan kaikukammioksi, joten ihan sama.</w:t>
      </w:r>
    </w:p>
    <w:p>
      <w:r>
        <w:rPr>
          <w:b/>
          <w:u w:val="single"/>
        </w:rPr>
        <w:t xml:space="preserve">147745</w:t>
      </w:r>
    </w:p>
    <w:p>
      <w:r>
        <w:t xml:space="preserve">8.</w:t>
        <w:tab/>
        <w:tab/>
        <w:tab/>
        <w:tab/>
        <w:tab/>
        <w:tab/>
        <w:tab/>
        <w:t xml:space="preserve">&gt; Et ymmärtänyt lainkaan, miksi väitteeni tukee sitä, että tämä ei ole PPD.  Tarkoitatko, että tunnustin sen nimenomaisesti sanomalla, että voit olla eri mieltä ja että PPD on subjektiivinen asia (ja viittasin sivupalkkiin)? &gt; nähdä tämän subin muuttuvan kaikukammioksi Esitit väitteitä naisten vihaamisesta etkä onnistunut puolustamaan niitä, joten tämä sub on kaikukammio. Gotcha.</w:t>
      </w:r>
    </w:p>
    <w:p>
      <w:r>
        <w:rPr>
          <w:b/>
          <w:u w:val="single"/>
        </w:rPr>
        <w:t xml:space="preserve">147746</w:t>
      </w:r>
    </w:p>
    <w:p>
      <w:r>
        <w:t xml:space="preserve">9.</w:t>
        <w:tab/>
        <w:tab/>
        <w:tab/>
        <w:tab/>
        <w:tab/>
        <w:tab/>
        <w:tab/>
        <w:tab/>
        <w:t xml:space="preserve">Tiedän, että olet idiootti, koska koko historiasi liittyy pussypassiin, pidä hauskaa. Olet pohjimmiltasi incel.</w:t>
      </w:r>
    </w:p>
    <w:p>
      <w:r>
        <w:rPr>
          <w:b/>
          <w:u w:val="single"/>
        </w:rPr>
        <w:t xml:space="preserve">147747</w:t>
      </w:r>
    </w:p>
    <w:p>
      <w:r>
        <w:t xml:space="preserve">10.</w:t>
        <w:tab/>
        <w:tab/>
        <w:tab/>
        <w:tab/>
        <w:tab/>
        <w:tab/>
        <w:tab/>
        <w:tab/>
        <w:tab/>
        <w:t xml:space="preserve">Mielenkiintoista. Luulen, että argumenttisi olivat niin vahvoja ja hyvin harkittuja, että sinun oli luotava mielikuvituksessasi fantasia, jossa elän kamalaa seksielämää vahvistaaksesi omat uskomuksesi. Ja sen sijaan, että olisit oikeasti esittänyt vasta-argumentin, kritisoit niitä subs, joita käytän (joihin myös myönnät osallistuvasi). Hieno juttu.   Ennen kuin lähdet, tutustu tähän viestiketjuun: https://www.reddit.com/r/pussypassdenied/comments/8ehzeq/dear_male_feminists_who_come_here_to_white_knight/ Saatat huomata, että suuri osa siitä koskee sinua.</w:t>
      </w:r>
    </w:p>
    <w:p>
      <w:r>
        <w:rPr>
          <w:b/>
          <w:u w:val="single"/>
        </w:rPr>
        <w:t xml:space="preserve">147748</w:t>
      </w:r>
    </w:p>
    <w:p>
      <w:r>
        <w:t xml:space="preserve">11.</w:t>
        <w:tab/>
        <w:tab/>
        <w:tab/>
        <w:tab/>
        <w:tab/>
        <w:tab/>
        <w:tab/>
        <w:tab/>
        <w:tab/>
        <w:tab/>
        <w:t xml:space="preserve">Hahahahah Olen naimisissa, jätkä, voin välittää vittuakaan valkoisesta ritaruudesta. Ottaen huomioon sinunlaistesi paskaviestien määrän minua naurattaa. Toivottavasti tämä sub ei mene alamäkeen, koska pyhä paska olet jälkeenjäänyt. gl incel.</w:t>
      </w:r>
    </w:p>
    <w:p>
      <w:r>
        <w:rPr>
          <w:b/>
          <w:u w:val="single"/>
        </w:rPr>
        <w:t xml:space="preserve">147749</w:t>
      </w:r>
    </w:p>
    <w:p>
      <w:r>
        <w:t xml:space="preserve">12.</w:t>
        <w:tab/>
        <w:tab/>
        <w:tab/>
        <w:tab/>
        <w:tab/>
        <w:tab/>
        <w:tab/>
        <w:tab/>
        <w:tab/>
        <w:tab/>
        <w:tab/>
        <w:t xml:space="preserve">Siisti veli. No, elä ja anna elää sanon minä. Ehkä jonain päivänä voin pyrkiä tekemään "laadukkaita" viestejä, kuten sinä, jossa kutsut kaikkia inceliksi, jotka eivät suhtaudu myönteisesti näkemyksiisi.</w:t>
      </w:r>
    </w:p>
    <w:p>
      <w:r>
        <w:rPr>
          <w:b/>
          <w:u w:val="single"/>
        </w:rPr>
        <w:t xml:space="preserve">147750</w:t>
      </w:r>
    </w:p>
    <w:p>
      <w:r>
        <w:t xml:space="preserve">1. Räjähti 0.0 otsikko: "humalassa ja riitaisa" wat?</w:t>
      </w:r>
    </w:p>
    <w:p>
      <w:r>
        <w:rPr>
          <w:b/>
          <w:u w:val="single"/>
        </w:rPr>
        <w:t xml:space="preserve">147751</w:t>
      </w:r>
    </w:p>
    <w:p>
      <w:r>
        <w:t xml:space="preserve">2.</w:t>
        <w:tab/>
        <w:t xml:space="preserve">Joo en todellakaan ymmärrä, miten hän oli väärässä tässä ollenkaan.</w:t>
      </w:r>
    </w:p>
    <w:p>
      <w:r>
        <w:rPr>
          <w:b/>
          <w:u w:val="single"/>
        </w:rPr>
        <w:t xml:space="preserve">147752</w:t>
      </w:r>
    </w:p>
    <w:p>
      <w:r>
        <w:t xml:space="preserve">3.</w:t>
        <w:tab/>
        <w:tab/>
        <w:t xml:space="preserve">Aioin alentaa äänestysprosenttiasi, mutta sitten ajattelin uskoa, ettet todellakaan tiedä, ja tarjota selityksen.  Henkilökohtaisesti olen sitä mieltä, että meidän ei pitäisi tehdä suurta numeroa alle 21-vuotiaiden juomisesta, mutta laki on laki, ja tässä on syy, miksi hän on väärässä: Hän kertoi poliiseille olevansa 20-vuotias.  Alaikäisenä alkoholin hallussapito on rikos (MIC).  Kun poliisimiehellä on perusteltu epäily tai todennäköinen syy epäillä, että henkilö syyllistyy rikokseen, epäillyn PITÄÄ ilmoittautua poliisille.  Hänelle annettiin tilaisuus osoittaa, että alkoholin hallussa oli täysi-ikäinen henkilö, mutta hän ei ainoastaan jättänyt sitä käyttämättä, vaan hän oli todella töykeä poliiseille, jotka olivat hyvin kärsivällisiä hänen roskaisen, riidanhaluisen ja oikeutetun käytöksensä kanssa.     Jos kieltäydyt tunnistamasta itseäsi tässä vaiheessa, sinut voidaan pidättää - piste.  Yrittämällä kävellä pois, hän väistää/vastustaa, ja kun hän tönäisee konstaapelia, nyt se on pidätyksen vastustaminen JA rikos poliisin pahoinpitely MIC:n lisäksi.  Kun hän sitten potkaisi toista poliisia (toinen syyte poliisin pahoinpitelystä), poliisi kohteli häntä kuten ketä tahansa miestä, ja aivan oikein.  Kun hän yritti (ja epäonnistui) sylkeä poliisin päälle, se on vielä JOKAINEN toinen syyte poliisin pahoinpitelyn yrityksestä, koska ruumiinnesteet lasketaan tähän luokkaan.  Kaiken lisäksi hän huutaa koko ajan, että hänen lapsensa on siellä, käyttää lasta kilpenä jne., mutta pahinta on se, että hän näyttää esimerkkiä lapselleen.</w:t>
      </w:r>
    </w:p>
    <w:p>
      <w:r>
        <w:rPr>
          <w:b/>
          <w:u w:val="single"/>
        </w:rPr>
        <w:t xml:space="preserve">147753</w:t>
      </w:r>
    </w:p>
    <w:p>
      <w:r>
        <w:t xml:space="preserve">4.</w:t>
        <w:tab/>
        <w:tab/>
        <w:tab/>
        <w:t xml:space="preserve">Minulle kysymys on siitä, etten ole amerikkalainen, ja pidän poliisin käyttäytymistä tässä tilanteessa erittäin epätavallisena ja aggressiivisena. Minulla ei ole mitään sitä vastaan, että häntä sakotetaan tai pidätetään hänen teoistaan, mutta poliisin reaktio on epäsopiva, ja tässä tapauksessa sitä pidettäisiin äärimmäisenä reaktiona poliisia pienempään ja heikompaan henkilöön.   Lisäksi minusta on häiritsevää, miten paljon iloa jotkut täällä saavat siitä, että jotakuta lyödään. Se on enemmän kuin tyytyväisyyttä oikeudenmukaisuuteen, vaan häiritsevää iloa nähdä jonkun joutuvan väkivallan uhriksi.</w:t>
      </w:r>
    </w:p>
    <w:p>
      <w:r>
        <w:rPr>
          <w:b/>
          <w:u w:val="single"/>
        </w:rPr>
        <w:t xml:space="preserve">147754</w:t>
      </w:r>
    </w:p>
    <w:p>
      <w:r>
        <w:t xml:space="preserve">5.</w:t>
        <w:tab/>
        <w:tab/>
        <w:tab/>
        <w:tab/>
        <w:t xml:space="preserve">Jos siis mies olisi juossut poliisia karkuun, tönäissyt ja potkaissut häntä sen jälkeen, kun hän oli käyttäytynyt häntä kohtaan yhtä riidanhaluisesti ja töykeästi kuin tämä henkilö, sanotko, että sinulla ei olisi mitään ongelmaa poliisin toimien kanssa?</w:t>
      </w:r>
    </w:p>
    <w:p>
      <w:r>
        <w:rPr>
          <w:b/>
          <w:u w:val="single"/>
        </w:rPr>
        <w:t xml:space="preserve">147755</w:t>
      </w:r>
    </w:p>
    <w:p>
      <w:r>
        <w:t xml:space="preserve">6.</w:t>
        <w:tab/>
        <w:tab/>
        <w:tab/>
        <w:tab/>
        <w:tab/>
        <w:t xml:space="preserve">Ei, sanon, että olisin eri mieltä heidän toimistaan. En todellakaan nauti siitä, että poliisi hakkaa jotakuta tarpeettomasti.</w:t>
      </w:r>
    </w:p>
    <w:p>
      <w:r>
        <w:rPr>
          <w:b/>
          <w:u w:val="single"/>
        </w:rPr>
        <w:t xml:space="preserve">147756</w:t>
      </w:r>
    </w:p>
    <w:p>
      <w:r>
        <w:t xml:space="preserve">7.</w:t>
        <w:tab/>
        <w:tab/>
        <w:tab/>
        <w:tab/>
        <w:tab/>
        <w:tab/>
        <w:t xml:space="preserve">Sinulla ei siis ole mitään sitä vastaan, että epäilty, sukupuolesta riippumatta, yrittää taistella poliisia vastaan ja potkia häntä?  Toisin sanoen, jos epäilty potkaisee poliisia, eikö poliisin pitäisi mielestäsi voida lyödä häntä takaisin taltuttaakseen hänet?</w:t>
      </w:r>
    </w:p>
    <w:p>
      <w:r>
        <w:rPr>
          <w:b/>
          <w:u w:val="single"/>
        </w:rPr>
        <w:t xml:space="preserve">147757</w:t>
      </w:r>
    </w:p>
    <w:p>
      <w:r>
        <w:t xml:space="preserve">8.</w:t>
        <w:tab/>
        <w:tab/>
        <w:tab/>
        <w:tab/>
        <w:tab/>
        <w:tab/>
        <w:tab/>
        <w:t xml:space="preserve">Ei, olen eri mieltä siitä, että poliisi pahoinpitelee yleisön jäsentä. Etenkin sellaista, joka on pienempi ja joka ei oikeastaan aiheuta suurta uhkaa poliisille sukupuolesta riippumatta.</w:t>
      </w:r>
    </w:p>
    <w:p>
      <w:r>
        <w:rPr>
          <w:b/>
          <w:u w:val="single"/>
        </w:rPr>
        <w:t xml:space="preserve">147758</w:t>
      </w:r>
    </w:p>
    <w:p>
      <w:r>
        <w:t xml:space="preserve">9.</w:t>
        <w:tab/>
        <w:tab/>
        <w:tab/>
        <w:tab/>
        <w:tab/>
        <w:tab/>
        <w:tab/>
        <w:tab/>
        <w:t xml:space="preserve">Oikeus puolustautua fyysistä hyökkäystä vastaan riippuu siis hyökkääjän koosta?</w:t>
      </w:r>
    </w:p>
    <w:p>
      <w:r>
        <w:rPr>
          <w:b/>
          <w:u w:val="single"/>
        </w:rPr>
        <w:t xml:space="preserve">147759</w:t>
      </w:r>
    </w:p>
    <w:p>
      <w:r>
        <w:t xml:space="preserve">10.</w:t>
        <w:tab/>
        <w:tab/>
        <w:tab/>
        <w:tab/>
        <w:tab/>
        <w:tab/>
        <w:tab/>
        <w:tab/>
        <w:tab/>
        <w:t xml:space="preserve">Luitteko edes mitä he sanoivat? Ei sillä, etteikö heidän pitäisi voida puolustautua, mutta heidän ei pitäisi tehdä sitä julmalla ja tarpeettomalla tavalla. Tämä tyttö on mitä? 100 kiloa? Epäilen, että hän ei saanut kovin voimakasta potkua, kun mies oli jo painanut hänet maahan. Hänen reaktionsa lyömällä tyttöä kasvoihin on äärimmäinen ja tarpeeton. Mokasiko hän ja rikkoiko lakia niin paljon, että hänet pidätettiin? Kyllä. Pahoinpitelikö hän miestä? Kyllä. Loukkasiko hän todella miestä? Luultavasti ei. Hänellä ei luultavasti ollut edes mustelmia. Loukkasiko hän naista? Kyllä. Siitä jäi varmasti muutama jälki. Oliko se tarpeellista voimankäyttöä? Ei. Onko lainvastaista, että poliisi käyttää tarpeetonta voimankäyttöä? Kyllä, mutta sitä ei valvota, ellei joku kuole tai ellei siitä kerrota uutisissa. Pitäisikö poliisien puolustautua? Totta kai! Mutta heidän ei tarvitse vahingoittaa ihmisiä, kun vähemmän tuhoisa ja fyysisesti haitallinen keino olisi yhtä helppo.</w:t>
      </w:r>
    </w:p>
    <w:p>
      <w:r>
        <w:rPr>
          <w:b/>
          <w:u w:val="single"/>
        </w:rPr>
        <w:t xml:space="preserve">147760</w:t>
      </w:r>
    </w:p>
    <w:p>
      <w:r>
        <w:t xml:space="preserve">11.</w:t>
        <w:tab/>
        <w:tab/>
        <w:tab/>
        <w:tab/>
        <w:tab/>
        <w:tab/>
        <w:tab/>
        <w:tab/>
        <w:tab/>
        <w:tab/>
        <w:t xml:space="preserve">Eli on ok hyökätä jonkun kimppuun, kunhan ei vahingoita häntä?</w:t>
      </w:r>
    </w:p>
    <w:p>
      <w:r>
        <w:rPr>
          <w:b/>
          <w:u w:val="single"/>
        </w:rPr>
        <w:t xml:space="preserve">147761</w:t>
      </w:r>
    </w:p>
    <w:p>
      <w:r>
        <w:t xml:space="preserve">12.</w:t>
        <w:tab/>
        <w:tab/>
        <w:tab/>
        <w:tab/>
        <w:tab/>
        <w:tab/>
        <w:tab/>
        <w:tab/>
        <w:tab/>
        <w:tab/>
        <w:t xml:space="preserve">100.0 lbs = 45.36 kilogrammaa ^(I'm a bot. Downvote to 0 to delete this comment.) ^| ^[Info](https://np.reddit.com/user/Bot_Metric/comments/8lt7af/i_am_a_bot/) ^| ^[PM](https://np.reddit.com/message/compose?to=Ttime5) ^| ^[Stats](https://np.reddit.com/message/compose?to=Bot_Metric&amp;subject=stats&amp;message=Send%20this%20message%20to%20get%20some%20stats!) ^| ^[Poista_tämästä_alaryhmästä](https://np.reddit.com/message/compose?to=Bot_Metric&amp;subject=Blacklist%20this%20subreddit&amp;message=pussypassdenied) ^(^Beta) ^| ^[Tue_minua](https://np.reddit.com/user/Bot_Metric/comments/8lt9lf/donate/) ^|</w:t>
      </w:r>
    </w:p>
    <w:p>
      <w:r>
        <w:rPr>
          <w:b/>
          <w:u w:val="single"/>
        </w:rPr>
        <w:t xml:space="preserve">147762</w:t>
      </w:r>
    </w:p>
    <w:p>
      <w:r>
        <w:t xml:space="preserve">13.</w:t>
        <w:tab/>
        <w:tab/>
        <w:tab/>
        <w:tab/>
        <w:tab/>
        <w:tab/>
        <w:tab/>
        <w:tab/>
        <w:tab/>
        <w:tab/>
        <w:t xml:space="preserve">Kamppailulajeja opiskelleena voin sanoa, että 90-kiloisen naisen potku voi rampauttaa sinut loppuelämäksesi, jos se osuu polveesi väärässä kulmassa, aiheuttaa miehelle hedelmättömyyden, jos se osuu hänen festivaaleihinsa, ja aiheuttaa vakavia elinvaurioita, jos potku osuu munuaisiin.    Edit: piti korjata automaattikorjaus, mutta näin on parempi.</w:t>
      </w:r>
    </w:p>
    <w:p>
      <w:r>
        <w:rPr>
          <w:b/>
          <w:u w:val="single"/>
        </w:rPr>
        <w:t xml:space="preserve">147763</w:t>
      </w:r>
    </w:p>
    <w:p>
      <w:r>
        <w:t xml:space="preserve">14.</w:t>
        <w:tab/>
        <w:tab/>
        <w:tab/>
        <w:tab/>
        <w:tab/>
        <w:tab/>
        <w:tab/>
        <w:tab/>
        <w:t xml:space="preserve">Minulle on ongelma, että joku yleisön jäsen rikkoo lakia, vastustaa pidätystä ja hyökkää sitten poliisin kimppuun *vähintään* kolme kertaa ennen kuin saa lopulta vastaiskun, riippumatta hänen koostaan, voimastaan, sukupuolestaan, rodustaan tai mistä tahansa muusta.</w:t>
      </w:r>
    </w:p>
    <w:p>
      <w:r>
        <w:rPr>
          <w:b/>
          <w:u w:val="single"/>
        </w:rPr>
        <w:t xml:space="preserve">147764</w:t>
      </w:r>
    </w:p>
    <w:p>
      <w:r>
        <w:t xml:space="preserve">15.</w:t>
        <w:tab/>
        <w:tab/>
        <w:tab/>
        <w:tab/>
        <w:tab/>
        <w:tab/>
        <w:tab/>
        <w:tab/>
        <w:tab/>
        <w:t xml:space="preserve">Okei, siistiä.</w:t>
      </w:r>
    </w:p>
    <w:p>
      <w:r>
        <w:rPr>
          <w:b/>
          <w:u w:val="single"/>
        </w:rPr>
        <w:t xml:space="preserve">147765</w:t>
      </w:r>
    </w:p>
    <w:p>
      <w:r>
        <w:t xml:space="preserve">16.</w:t>
        <w:tab/>
        <w:tab/>
        <w:tab/>
        <w:tab/>
        <w:tab/>
        <w:tab/>
        <w:tab/>
        <w:tab/>
        <w:tab/>
        <w:tab/>
        <w:t xml:space="preserve">Sillä ei ole väliä, kuinka pieni poliisin kimppuun hyökkäävä henkilö on, sillä voi tehdä paljon vahinkoa, jos siihen on mahdollisuus.  Jos häntä ei olisi alistettu potkimisen ja sylkemisen jälkeen, kauanko luulet pidätyksen kestävän?</w:t>
      </w:r>
    </w:p>
    <w:p>
      <w:r>
        <w:rPr>
          <w:b/>
          <w:u w:val="single"/>
        </w:rPr>
        <w:t xml:space="preserve">147766</w:t>
      </w:r>
    </w:p>
    <w:p>
      <w:r>
        <w:t xml:space="preserve">17.</w:t>
        <w:tab/>
        <w:tab/>
        <w:tab/>
        <w:tab/>
        <w:tab/>
        <w:tab/>
        <w:tab/>
        <w:tab/>
        <w:tab/>
        <w:tab/>
        <w:t xml:space="preserve">Siistiä.  Miten viikonloppusi sujuu?</w:t>
      </w:r>
    </w:p>
    <w:p>
      <w:r>
        <w:rPr>
          <w:b/>
          <w:u w:val="single"/>
        </w:rPr>
        <w:t xml:space="preserve">147767</w:t>
      </w:r>
    </w:p>
    <w:p>
      <w:r>
        <w:t xml:space="preserve">1. Mikä ääliö.</w:t>
      </w:r>
    </w:p>
    <w:p>
      <w:r>
        <w:rPr>
          <w:b/>
          <w:u w:val="single"/>
        </w:rPr>
        <w:t xml:space="preserve">147768</w:t>
      </w:r>
    </w:p>
    <w:p>
      <w:r>
        <w:t xml:space="preserve">1. He varastavat Arizonaa parhaillaan</w:t>
      </w:r>
    </w:p>
    <w:p>
      <w:r>
        <w:rPr>
          <w:b/>
          <w:u w:val="single"/>
        </w:rPr>
        <w:t xml:space="preserve">147769</w:t>
      </w:r>
    </w:p>
    <w:p>
      <w:r>
        <w:t xml:space="preserve">2.</w:t>
        <w:tab/>
        <w:t xml:space="preserve">Myös GOP Arizonassa nostaa kanteen</w:t>
      </w:r>
    </w:p>
    <w:p>
      <w:r>
        <w:rPr>
          <w:b/>
          <w:u w:val="single"/>
        </w:rPr>
        <w:t xml:space="preserve">147770</w:t>
      </w:r>
    </w:p>
    <w:p>
      <w:r>
        <w:t xml:space="preserve">3.</w:t>
        <w:tab/>
        <w:tab/>
        <w:t xml:space="preserve">Ovatko ne todella?</w:t>
      </w:r>
    </w:p>
    <w:p>
      <w:r>
        <w:rPr>
          <w:b/>
          <w:u w:val="single"/>
        </w:rPr>
        <w:t xml:space="preserve">147771</w:t>
      </w:r>
    </w:p>
    <w:p>
      <w:r>
        <w:t xml:space="preserve">4.</w:t>
        <w:tab/>
        <w:tab/>
        <w:tab/>
        <w:t xml:space="preserve">https://www.azcentral.com/story/news/politics/elections/2018/11/07/arizona-senate-republicans-sue-county-recorders-election-martha-mcsally-kyrsten-sinema-adrian-fontes/1925719002/</w:t>
      </w:r>
    </w:p>
    <w:p>
      <w:r>
        <w:rPr>
          <w:b/>
          <w:u w:val="single"/>
        </w:rPr>
        <w:t xml:space="preserve">147772</w:t>
      </w:r>
    </w:p>
    <w:p>
      <w:r>
        <w:t xml:space="preserve">5.</w:t>
        <w:tab/>
        <w:tab/>
        <w:tab/>
        <w:tab/>
        <w:t xml:space="preserve">&gt;Republikaanien Martha McSallyn ja demokraattien Kyrsten Sineman välissä oli keskiviikkoiltana vain 17 000 ääntä, ja tämä voi viedä päiviä tai jopa viikkoja</w:t>
        <w:t xml:space="preserve">   Miten? Laske ne ja sano se. Tämä paska on niin typerää.</w:t>
      </w:r>
    </w:p>
    <w:p>
      <w:r>
        <w:rPr>
          <w:b/>
          <w:u w:val="single"/>
        </w:rPr>
        <w:t xml:space="preserve">147773</w:t>
      </w:r>
    </w:p>
    <w:p>
      <w:r>
        <w:t xml:space="preserve">6.</w:t>
        <w:tab/>
        <w:tab/>
        <w:tab/>
        <w:tab/>
        <w:tab/>
        <w:t xml:space="preserve">Älkää unohtako, että olette tekemisissä jälkeenjääneiden demokraattien kanssa.  He menettävät laskennan aina kun he pääsevät viimeiseen sormeensa...</w:t>
      </w:r>
    </w:p>
    <w:p>
      <w:r>
        <w:rPr>
          <w:b/>
          <w:u w:val="single"/>
        </w:rPr>
        <w:t xml:space="preserve">147774</w:t>
      </w:r>
    </w:p>
    <w:p>
      <w:r>
        <w:t xml:space="preserve">7.</w:t>
        <w:tab/>
        <w:tab/>
        <w:tab/>
        <w:tab/>
        <w:tab/>
        <w:tab/>
        <w:t xml:space="preserve">"1, 2, 4... vittu! Okei, uudestaan. 2.. VITTU! Tämä paska on kova. He eivät usko, että se on niin kuin se on, mutta se on." -- Ocasio-Cortez</w:t>
      </w:r>
    </w:p>
    <w:p>
      <w:r>
        <w:rPr>
          <w:b/>
          <w:u w:val="single"/>
        </w:rPr>
        <w:t xml:space="preserve">147775</w:t>
      </w:r>
    </w:p>
    <w:p>
      <w:r>
        <w:t xml:space="preserve">8.</w:t>
        <w:tab/>
        <w:tab/>
        <w:tab/>
        <w:tab/>
        <w:tab/>
        <w:tab/>
        <w:tab/>
        <w:t xml:space="preserve">*Ocasio satunnainen aivokuori* ftfy</w:t>
      </w:r>
    </w:p>
    <w:p>
      <w:r>
        <w:rPr>
          <w:b/>
          <w:u w:val="single"/>
        </w:rPr>
        <w:t xml:space="preserve">147776</w:t>
      </w:r>
    </w:p>
    <w:p>
      <w:r>
        <w:t xml:space="preserve">9.</w:t>
        <w:tab/>
        <w:tab/>
        <w:tab/>
        <w:tab/>
        <w:tab/>
        <w:tab/>
        <w:tab/>
        <w:t xml:space="preserve">Minua naurattaa täällä!</w:t>
      </w:r>
    </w:p>
    <w:p>
      <w:r>
        <w:rPr>
          <w:b/>
          <w:u w:val="single"/>
        </w:rPr>
        <w:t xml:space="preserve">147777</w:t>
      </w:r>
    </w:p>
    <w:p>
      <w:r>
        <w:t xml:space="preserve">10.</w:t>
        <w:tab/>
        <w:tab/>
        <w:tab/>
        <w:tab/>
        <w:tab/>
        <w:t xml:space="preserve">&gt; Kyse on **tuntemattomasta määrästä äänestyslippuja**, jotka voivat ratkaista Yhdysvaltain senaatin vaalien tuloksen.   He eivät ole tarkistaneet, eivätkä näytä olevan lainkaan kiinnostuneita tarkistamaan äänestyslippujen KOKONAISMÄÄRÄÄ, saati sitten sitä, ketä he äänestivät. Se on mitä suurimman luokan punainen lippu siitä, että kyseessä on vaalivilppi.</w:t>
      </w:r>
    </w:p>
    <w:p>
      <w:r>
        <w:rPr>
          <w:b/>
          <w:u w:val="single"/>
        </w:rPr>
        <w:t xml:space="preserve">147778</w:t>
      </w:r>
    </w:p>
    <w:p>
      <w:r>
        <w:t xml:space="preserve">11.</w:t>
        <w:tab/>
        <w:tab/>
        <w:tab/>
        <w:tab/>
        <w:tab/>
        <w:t xml:space="preserve">AZ:n henkilökohtainen äänestys on katastrofi (yli 5 tunnin jonot jne.), joten lähes kaikki äänestävät postitse.  Näin ollen demokraatit odottavat mahdollisimman pitkään kerätäkseen kaikki mahdolliset postitse lähetetyt äänestysliput, jotta he saisivat varmasti niin paljon ääniä kuin he tarvitsevat. Tai oikeastaan jotkut harjoittelijat täyttävät äänestyslippuja kellarissa...</w:t>
      </w:r>
    </w:p>
    <w:p>
      <w:r>
        <w:rPr>
          <w:b/>
          <w:u w:val="single"/>
        </w:rPr>
        <w:t xml:space="preserve">147779</w:t>
      </w:r>
    </w:p>
    <w:p>
      <w:r>
        <w:t xml:space="preserve">1. [En tiedä, mitä ei-binäärinen tarkoittaa, mutta tässä on Samus bikineissä. (NSFW)](https://upload.wikimedia.org/wikipedia/en/thumb/9/9a/Samus_at_the_end_of_Metroid.png/170px-Samus_at_the_end_of_Metroid.png)</w:t>
      </w:r>
    </w:p>
    <w:p>
      <w:r>
        <w:rPr>
          <w:b/>
          <w:u w:val="single"/>
        </w:rPr>
        <w:t xml:space="preserve">147780</w:t>
      </w:r>
    </w:p>
    <w:p>
      <w:r>
        <w:t xml:space="preserve">2.</w:t>
        <w:tab/>
        <w:t xml:space="preserve">pyhä paska laita NSFW-tunniste, kiitos</w:t>
      </w:r>
    </w:p>
    <w:p>
      <w:r>
        <w:rPr>
          <w:b/>
          <w:u w:val="single"/>
        </w:rPr>
        <w:t xml:space="preserve">147781</w:t>
      </w:r>
    </w:p>
    <w:p>
      <w:r>
        <w:t xml:space="preserve">3.</w:t>
        <w:tab/>
        <w:tab/>
        <w:t xml:space="preserve">Hinttari pomo</w:t>
      </w:r>
    </w:p>
    <w:p>
      <w:r>
        <w:rPr>
          <w:b/>
          <w:u w:val="single"/>
        </w:rPr>
        <w:t xml:space="preserve">147782</w:t>
      </w:r>
    </w:p>
    <w:p>
      <w:r>
        <w:t xml:space="preserve">4.</w:t>
        <w:tab/>
        <w:tab/>
        <w:tab/>
        <w:t xml:space="preserve">Narttu lasagne</w:t>
      </w:r>
    </w:p>
    <w:p>
      <w:r>
        <w:rPr>
          <w:b/>
          <w:u w:val="single"/>
        </w:rPr>
        <w:t xml:space="preserve">147783</w:t>
      </w:r>
    </w:p>
    <w:p>
      <w:r>
        <w:t xml:space="preserve">5.</w:t>
        <w:tab/>
        <w:tab/>
        <w:tab/>
        <w:tab/>
        <w:t xml:space="preserve">Pidän tästä uudesta tavasta sanoa vihanneslasagne.</w:t>
      </w:r>
    </w:p>
    <w:p>
      <w:r>
        <w:rPr>
          <w:b/>
          <w:u w:val="single"/>
        </w:rPr>
        <w:t xml:space="preserve">147784</w:t>
      </w:r>
    </w:p>
    <w:p>
      <w:r>
        <w:t xml:space="preserve">6.</w:t>
        <w:tab/>
        <w:tab/>
        <w:tab/>
        <w:tab/>
        <w:tab/>
        <w:t xml:space="preserve">"Puoli kiloa lihaa todella herättää kasvishampurilaisen henkiin." "Puoli kiloa lihaa herättää kasvishampurilaisen henkiin." -Homer Simpson</w:t>
      </w:r>
    </w:p>
    <w:p>
      <w:r>
        <w:rPr>
          <w:b/>
          <w:u w:val="single"/>
        </w:rPr>
        <w:t xml:space="preserve">147785</w:t>
      </w:r>
    </w:p>
    <w:p>
      <w:r>
        <w:t xml:space="preserve">1. Jeremy Kyle - pohjasakkaa syövä kusipää. Tämä tapaus on niin hyvä esimerkki siitä, että "pysähtynytkin kello voi joskus olla oikeassa", kuin vain löytyy.</w:t>
      </w:r>
    </w:p>
    <w:p>
      <w:r>
        <w:rPr>
          <w:b/>
          <w:u w:val="single"/>
        </w:rPr>
        <w:t xml:space="preserve">147786</w:t>
      </w:r>
    </w:p>
    <w:p>
      <w:r>
        <w:t xml:space="preserve">1. Jonkun on potkaistava häntä turpaan ja katsottava, miten hän pitää siitä. Vitun roskaväen pitäisi tehdä maailmalle palvelus ja lähteä pitkälle kävelylle lyhyeltä laiturilta. Vitun eläimiä hyväksikäyttävä kusipää.</w:t>
      </w:r>
    </w:p>
    <w:p>
      <w:r>
        <w:rPr>
          <w:b/>
          <w:u w:val="single"/>
        </w:rPr>
        <w:t xml:space="preserve">147787</w:t>
      </w:r>
    </w:p>
    <w:p>
      <w:r>
        <w:t xml:space="preserve">1. Nuo ovat kylmiä, kuolleita, jälkeenjääneiden makrillien silmiä. Nollaprosenttinen mahdollisuus, että hän osaa tavata "vankila".</w:t>
      </w:r>
    </w:p>
    <w:p>
      <w:r>
        <w:rPr>
          <w:b/>
          <w:u w:val="single"/>
        </w:rPr>
        <w:t xml:space="preserve">147788</w:t>
      </w:r>
    </w:p>
    <w:p>
      <w:r>
        <w:t xml:space="preserve">2.</w:t>
        <w:tab/>
        <w:t xml:space="preserve">&gt;retard mackerel eyes Oh my god hahaha</w:t>
      </w:r>
    </w:p>
    <w:p>
      <w:r>
        <w:rPr>
          <w:b/>
          <w:u w:val="single"/>
        </w:rPr>
        <w:t xml:space="preserve">147789</w:t>
      </w:r>
    </w:p>
    <w:p>
      <w:r>
        <w:t xml:space="preserve">1. "Kaikki naiset eivät ole tuollaisia", mutta useampi kuin tarpeeksi moni heistä ON TÄNÄÄN!!! Joten missä kaikki femmymistit itkevät, "nainen ei koskaan valehtelisi raiskauksesta?" Tämä on n:nnen asteen mulkkuilua!</w:t>
      </w:r>
    </w:p>
    <w:p>
      <w:r>
        <w:rPr>
          <w:b/>
          <w:u w:val="single"/>
        </w:rPr>
        <w:t xml:space="preserve">147790</w:t>
      </w:r>
    </w:p>
    <w:p>
      <w:r>
        <w:t xml:space="preserve">2.</w:t>
        <w:tab/>
        <w:t xml:space="preserve">"Teidän miesten on tehtävä parempaa työtä tarkastellessanne naisia, ennen kuin päästätte heidät elämäänne."  Näen tuota koko ajan.  Silti naiset aloittavat avioeron 70 % ajasta...</w:t>
      </w:r>
    </w:p>
    <w:p>
      <w:r>
        <w:rPr>
          <w:b/>
          <w:u w:val="single"/>
        </w:rPr>
        <w:t xml:space="preserve">147791</w:t>
      </w:r>
    </w:p>
    <w:p>
      <w:r>
        <w:t xml:space="preserve">3.</w:t>
        <w:tab/>
        <w:tab/>
        <w:t xml:space="preserve">Miehillä on taipumus tyytyä vallitsevaan tilanteeseen, kun taas naiset haluavat, että avioliittoon panostetaan.   Luin saman artikkelin.</w:t>
      </w:r>
    </w:p>
    <w:p>
      <w:r>
        <w:rPr>
          <w:b/>
          <w:u w:val="single"/>
        </w:rPr>
        <w:t xml:space="preserve">147792</w:t>
      </w:r>
    </w:p>
    <w:p>
      <w:r>
        <w:t xml:space="preserve">4.</w:t>
        <w:tab/>
        <w:t xml:space="preserve">Et tainnut kuulla nimenhuutoa. Minä olen täällä.</w:t>
      </w:r>
    </w:p>
    <w:p>
      <w:r>
        <w:rPr>
          <w:b/>
          <w:u w:val="single"/>
        </w:rPr>
        <w:t xml:space="preserve">147793</w:t>
      </w:r>
    </w:p>
    <w:p>
      <w:r>
        <w:t xml:space="preserve">1. Kavanaugh on silti vitun raiskaaja.</w:t>
      </w:r>
    </w:p>
    <w:p>
      <w:r>
        <w:rPr>
          <w:b/>
          <w:u w:val="single"/>
        </w:rPr>
        <w:t xml:space="preserve">147794</w:t>
      </w:r>
    </w:p>
    <w:p>
      <w:r>
        <w:t xml:space="preserve">2.</w:t>
        <w:tab/>
        <w:t xml:space="preserve">Kenen tahansa täysjärkisen, joka on katsonut tai kuunnellut Fordin ja Kavanaugh'n todistuksia, pitäisi olla taipuvainen epäilemään Kavanaugh'ta. Vaikka olisit jääräpäisesti sitä mieltä, että koska ei ole mitään keinoa todistaa, mitä tuona yönä tapahtui, emme voi tehdä mitään tuomiota tai pitää mitään uskomuksia siitä, Kavanaugh on todistanut riittävästi tuomarin virassa ollessaan ja tuossa todistuksessa, että hän ei ole sellainen mies, jonka haluamme SCOTUS:iin.</w:t>
      </w:r>
    </w:p>
    <w:p>
      <w:r>
        <w:rPr>
          <w:b/>
          <w:u w:val="single"/>
        </w:rPr>
        <w:t xml:space="preserve">147795</w:t>
      </w:r>
    </w:p>
    <w:p>
      <w:r>
        <w:t xml:space="preserve">3.</w:t>
        <w:tab/>
        <w:tab/>
        <w:t xml:space="preserve">&gt;Ei ole mitään keinoa todistaa &gt;tyydyttävällä tavalla, että korkeimman oikeuden tuomarilla Kavanaugh'lla olisi ollut useita taustatarkastuksia (viimeisimmän tiedon mukaan kuusi) ennen nimittämistä, koska hän oli korkea-arvoinen tuomari.  Jos FBI on niin häkellyttävän kyvytön löytämään mitään näin ilmeistä missään noista tutkimuksista, se pitäisi lakkauttaa.</w:t>
      </w:r>
    </w:p>
    <w:p>
      <w:r>
        <w:rPr>
          <w:b/>
          <w:u w:val="single"/>
        </w:rPr>
        <w:t xml:space="preserve">147796</w:t>
      </w:r>
    </w:p>
    <w:p>
      <w:r>
        <w:t xml:space="preserve">4.</w:t>
        <w:tab/>
        <w:tab/>
        <w:tab/>
        <w:t xml:space="preserve">Käyttämäni sana "todistaa" viittasi eri asioihin, ja yhden edellä oli ehto "Jos...". Olisin toki voinut muotoilla uudelleen "osoitti riittävästi", mutta se ei ole oikeastaan tärkeää, joten sinä vain jankutat.  FBI:n tavanomaisissa taustatarkastuksissa harvoin tutkitaan henkilön historiaa ennen 18 ikävuotta, joten Ford-asiaa ei olisi silloin tullut esiin.  FBI:n lisätutkinta teki, mutta se oli pahasti rajoittunut. Nämä tutkimukset tehdään "asiakkaan" pyynnöstä, mikä tarkoittaa, että tässä tapauksessa Valkoisella talolla oli viimeinen sana siitä, mitä FBI:n nimenomaan sallittiin tutkia, ja Valkoinen talo näyttää lykänneen senaatin republikaanien tahtoa. [WSJ 1](https://www.wsj.com/articles/white-house-questioned-on-its-role-in-kavanaugh-fbi-probe-1538327753?mod=searchresults&amp;page=1&amp;pos=13) [WSJ 2](https://www.wsj.com/articles/white-house-directs-fbi-to-interview-first-two-kavanaugh-accusers-but-not-the-third-1538256505?mod=searchresults&amp;page=1&amp;pos=14) [WSJ 3](https://www.wsj.com/articles/white-house-questioned-on-its-role-in-kavanaugh-fbi-probe-1538327753?mod=searchresults&amp;page=1&amp;pos=13) [NPR 1](https://www.npr.org/2018/10/01/653430548/fbi-re-investigating-supreme-court-nominee-kavanaugh-amid-sexual-misconduct-alle) [NPR 2](https://www.npr.org/2018/10/04/654345903/who-talked-to-the-fbi-in-the-kavanaugh-case-and-who-didnt) Se koostui kuudesta haastattelusta, ja joitakin räikeitä puutteita oli, kuten kolmas syyttäjä. FBI ei olisi tehnyt mitään päätöksiä todistajanlausuntojen uskottavuudesta, vaan ainoastaan toimittanut pöytäkirjat eteenpäin. Ooc, mistä sinä saat uutisesi? Kuuntelitko Kavanaughin todistuksen kokonaisuudessaan?</w:t>
      </w:r>
    </w:p>
    <w:p>
      <w:r>
        <w:rPr>
          <w:b/>
          <w:u w:val="single"/>
        </w:rPr>
        <w:t xml:space="preserve">147797</w:t>
      </w:r>
    </w:p>
    <w:p>
      <w:r>
        <w:t xml:space="preserve">5.</w:t>
        <w:tab/>
        <w:tab/>
        <w:tab/>
        <w:tab/>
        <w:t xml:space="preserve">&gt;." Olisin voinut muotoilla uudelleen "riittävästi osoitti Miten?  Väitit, että oli riittävät todisteet. Mikä se on? Se ei riittänyt FBI:lle eikä Fordille, että hän olisi voinut tehdä rikosilmoituksen poliisille ennen tai jälkeen rikoksen heidän toimialueellaan.  Hyväksyn sen, että he eivät tutkineet ennen 18 vuotta, mutta se tarkoittaa, että hänellä ei ollut mitään ongelmaa yrittää seksuaalista väkivaltaa 16-vuotiaana, mutta menetti täysin kaiken kiinnostuksen siihen kahdessa vuodessa. Onko se mahdollista? Toki. Mutta väkivallalla, erityisesti kuvatun kaltaisella väkivallalla, on yleensä eskaloituminen ja yleensä rikokset tai rikosten yritykset toistuvat.   Jälleen kerran on täysin mahdollista, että hän ja ystävä päättivät satunnaisesti yrittää seksuaalista väkivaltaa luokkatoverin kimppuun ja että kumpikaan ei enää koskaan yritä minkäänlaista tällaista väkivaltaa, mutta se ei sovi keskimääräisen seksuaalirikollisen kaavaan. &gt;mutta se oli vakavasti estynyt.  Mihin muuhun tutkijaan verrattuna? Onko tämä poikkeama normaalista protokollasta? &gt;FBI ei olisi tehnyt mitään päätöksiä todistajanlausuntojen uskottavuudesta, ainoastaan toimittanut pöytäkirjat eteenpäin Onko se normaalin toimivallan puitteissa? Kenelle he luovuttivat ne? &gt;Kuuntelitko Kavanaughin todistuksen kokonaisuudessaan?  Joitakin räikeitä poisjättöjä, kuten kolmas syytetty, miksi ne jätettiin pois?</w:t>
      </w:r>
    </w:p>
    <w:p>
      <w:r>
        <w:rPr>
          <w:b/>
          <w:u w:val="single"/>
        </w:rPr>
        <w:t xml:space="preserve">147798</w:t>
      </w:r>
    </w:p>
    <w:p>
      <w:r>
        <w:t xml:space="preserve">6.</w:t>
        <w:tab/>
        <w:tab/>
        <w:tab/>
        <w:tab/>
        <w:tab/>
        <w:t xml:space="preserve">Toivon, etten tietäisi, mutta itse asiassa ymmärrän, miten tuo tapahtuma saattoi olla yksittäinen tapaus, varsinkin kun otetaan huomioon, että Kavanaugh ja Judge olivat todennäköisesti tajuttomia. Yksi seksuaalinen väkivalta riittää minulle sanoakseni, että jonkun ei pitäisi istua SCOTUS-istuimessa. Tämän lisäksi tällaisia väitteitä on äärimmäisen vaikea todistaa, ja usein ne eivät tule esiin moneen vuoteen, koska ainoa mahdollinen todiste on todistus, joten ymmärrän, miksi tällaiset tapaukset, jos niitä olisi useampia, lipsahtaisivat helposti tutkinnan läpi. Ainakin yksi Kavanaugh'n entisistä Yalen ystävistä on kiistänyt Kavanaugh'n kertomukset siitä, kuinka paljon hän joi.   Ymmärrän myös, miksi Ford ei olisi nostanut syytettä 16-vuotiaana (tai milloin tahansa vanhentumisajan puitteissa). Jos ymmärrät, miksi kukaan Hollywoodin naisista, jotka ovat esittäneet syytöksiä esimerkiksi Bill Cosbya tai Harvey Weinsteinia vastaan, ei tehnyt sitä aiemmin, niin uskon, että ymmärrät myös. Näitä asioita on vaikea todistaa (tilanne on hän sanoi, hän sanoi, hän sanoi, ja tuomioistuimilla on välttämättä ja mielestäni oikeutetusti *pitää* olla korkea rima todisteille; se on tavallaan vain rikoksen ja oikeusjärjestelmämme luonne), rikosoikeudellinen syytteeseenpano on nöyryyttävää ja pitkäkestoista, ja rangaistukset jopa "täydellisessä" raiskaustapauksessa (kuten tuossa Stanfordin uimarissa) ovat aivan liian usein melko vähäisiä. Kuvittele, että olet 16-vuotias ja yrität kertoa vanhemmillesi tästä ja kaikesta siitä, mitä sinusta sanotaan oikeudessa ja selkäsi takana. Kuvittele kaikki ne intiimit yksityiskohdat elämästäsi, jotka saattavat tulla julkisiksi koulussasi ja mitä ystäväsi/luokkatoverisi/naapurisi saattavat ajatella tai sanoa ja uskoa tai tuomita. Ford sanoi todistuksessaan, että häntä pelotti tulla esiin, mutta hän uskoi, että hänellä oli kansalaisvelvollisuus tehdä niin. Hän yritti tulla julkisuuteen vasta sen jälkeen, kun kävi ilmi, että Kavanaugh oli yksi viimeisistä valinnoista SCOTUS-oikeuteen. Ymmärrän myös tämän perustelun ja sen, miten tämä kansalaisvelvollisuus muutti hänen päätöksensä puhua asiasta.  Saan suurimman osan uutisistani NPR:stä ja Journalista, ja linkitin joitakin asiaankuuluvia artikkeleita/kappaleita, jotka vastaavat useimpiin kysymyksiisi, mutta vastaan niihin kuitenkin. Hamstrung verrattuna [tutkimukseen, jota ei koskaan ollut] (https://www.npr.org/2018/10/01/653430574/former-fbi-agent-discusses-practices-for-background-probes-into-federal-judges). Täydentävä tutkimus on jo poikkeama. Kuuden haastattelun pöytäkirjat olisi luovutettu yksinomaan senaatille sen raportissa, jota ei julkaistu julkisuuteen. Kyllä se tietysti on heidän vallassaan. Kolmas syyttäjä (ja hänen asianajajansa Avenati, joka on imo aika roskainen, tbh) jätettiin pois, koska WH ohjasi FBI:n tutkimaan vain kahta ensimmäistä syytöstä. Emme tarkalleen tiedä WH:n ohjeita FBI:lle, mutta tiedämme, että WH antoi rajoittavia ohjeita tai salli senaatin republikaanien tehdä niin ja että tuloksena oleva tutkimus sisälsi vain kuusi haastattelua.   Kuuntelin kyllä koko todistajanlausunnon, joka on kaikkea muuta kuin poikkeuksellinen. Lähes 20 prosenttia amerikkalaisista kotitalouksista katsoi sitä, lukuun ottamatta niitä meistä, jotka katsoivat sitä suoratoistona. Se on yleisö [verrattavissa Oscar-gaalaan.] (https://apnews.com/caa510f21dcd4c569a4c8ea91f587a44)</w:t>
      </w:r>
    </w:p>
    <w:p>
      <w:r>
        <w:rPr>
          <w:b/>
          <w:u w:val="single"/>
        </w:rPr>
        <w:t xml:space="preserve">147799</w:t>
      </w:r>
    </w:p>
    <w:p>
      <w:r>
        <w:t xml:space="preserve">7.</w:t>
        <w:tab/>
        <w:tab/>
        <w:tab/>
        <w:tab/>
        <w:tab/>
        <w:tab/>
        <w:t xml:space="preserve">   &gt;Kavanaugh ja Judge olivat todennäköisesti mustassa Todiste heidän ylijuomistaan? Myöskään runsas juominen ei tee sinusta pelkästään seksuaalista saalistelijaa, ja tuomarin oman tunnustuksen mukaan hän joi huomattavasti tuolloin, joten on täysin mahdollista, että hän ja muut syytetyt tarjoaisivat jälleen toistuvaa käytöstä. &gt;Toivoisin, että ei, mutta itse asiassa ymmärrän, miten tuo tapahtuma saattoi olla yksittäinen tapaus, Ok, jaa. &gt;erittäin vaikea todistaa Oikeita, minkä vuoksi niitä ei pitäisi käyttää henkilön tuomitsemiseen. &gt;Tällaiset tapaukset, jos niitä olisi ollut enemmän, lipsahtaisivat helposti tutkinnan läpi.   Avainsana on "tapaukset". Niin saalistajat yleensä jäävät kiinni, he jättävät ruumiinjälkiä. Tuomarin kohdalla tätä ei ole todistettu. &gt; Ainakin yksi Kavanaugh'n entisistä Yalen ystävistä on kiistänyt Kavanaugh'n kertomukset siitä, kuinka paljon hän joi.  Oliko ystävä tajuttomassa humalassa? Jos hänen seksuaalirikoskaverinsa oli mahdollisesti humalassa, niin oli tämäkin. &gt; Cosby tai Harvey Weinstein eivät tehneet näin aiemmin, He tekivät, mutta heidät jätettiin monissa tapauksissa huomiotta. &gt; Kuvittele, että olet 16-vuotias ja yrität kertoa vanhemmillesi tästä ja kaikesta siitä, mitä sinusta tullaan sanomaan oikeudessa ja selkäsi takana.  Minun ei tarvitse. &gt;kauhistunut tulemaan esiin, mutta uskoi, että hänellä oli kansalaisvelvollisuus tehdä niin.   Hän oli kunnossa koko uransa ajan ennen kuin hänet nimitettiin. &gt;Kuvittele kaikki intiimit yksityiskohdat elämästäsi Tämä tapahtui molemmille. &gt;poikkeus Mistä? &gt;Totta kai se on heidän vallassaan Kuka? FBI:n? Sinun pitää siteerata tätä heidän valtuuksiensa piiriin kuuluvaksi. &gt;Hän määräsi FBI:n tutkimaan vain kahta ensimmäistä syytöstä.  Ja onko se mielestäsi kohtuutonta sulkea pois hyvin epätodennäköiset todistajat? Myönnät jopa, että asianajaja on limanuljaska. &gt;Me emme tarkalleen tiedä WH:n ohjeita FBI:lle, mutta tiedämme, että WH antoi rajoittavia ohjeita tai salli senaatin republikaanien tehdä niin ja että tuloksena oleva tutkimus sisälsi vain kuusi haastattelua.  Ja mitä se todistaa? Onko sinulla uskottavia todisteita, jotka tekevät mielestäsi muista todistajista merkityksellisiä tapauksen kannalta? &gt;Kuuntelin kyllä koko todistajanlausunnon, joka on kaikkea muuta kuin poikkeuksellinen.   En voi kuunnella suorana lähetyksenä töissä ollessani, mutta onnittelut. &gt;Vähän 20 prosenttia amerikkalaisista kotitalouksista katsoi lähetystä, lukuun ottamatta niitä meistä, jotka katsoivat sitä suoratoistona.  Lähde? Kuuntelivatko he koko jutun? Eikä sillä ole mitään tekemistä sen kanssa, onko se reilua tai tarkkaa.</w:t>
      </w:r>
    </w:p>
    <w:p>
      <w:r>
        <w:rPr>
          <w:b/>
          <w:u w:val="single"/>
        </w:rPr>
        <w:t xml:space="preserve">147800</w:t>
      </w:r>
    </w:p>
    <w:p>
      <w:r>
        <w:t xml:space="preserve">8.</w:t>
        <w:tab/>
        <w:tab/>
        <w:tab/>
        <w:tab/>
        <w:tab/>
        <w:tab/>
        <w:tab/>
        <w:t xml:space="preserve">On vaikea vastata sinulle, kun vain vastapohdiskelet (ja vastapohdiskelu on niin helppoa, kaveri, älä viitsi), etkä tarjoa mitään todellista sisältöä, etkä todellakaan ole lukenut yhtäkään niistä lähteistä, joita olen maininnut sinulle. Useimpiin kysymyksiisi on vastattu niissä, eikä minun ole paljon järkeä kertoa niitä sinulle uudelleen. Kyselet minulta lähinnä tosiasioita, jotka löytyvät helposti sanomalehdestä. Entinen Yalen luokkatoveri oli [tässä WSJ:n artikkelissa, jonka myös linkitin edellä](https://www.wsj.com/articles/kavanaugh-fight-in-state-of-uncertainty-1538401675?mod=searchresults&amp;page=1&amp;pos=1), mutta tässä on [hänen lausuntonsa koko teksti](https://www.nytimes.com/2018/09/30/us/politics/chad-ludington-statement-brett-kavanaugh.html). Neljä vuotta sitten Kavanaugh itse [muisteli humalahakuista juomista collegessa](http://www.latimes.com/politics/la-na-pol-kavanaugh-drinking-20180925-story.html) ja hänen [lukionsa vuosikirja oli täynnä viittauksia alkoholiin](https://www.nytimes.com/2018/09/24/business/brett-kavanaugh-yearbook-renate.html) ja asenne ja päätöksenteko "Renate Alumni" -jutun takana on hirvittävä. Ja ollaanpa nyt ihan tosissamme, [Brett Kavanaugh oli ehdottomasti inspiraationa "Bart O'Kavanaugh'lle"](https://www.washingtonpost.com/politics/2018/09/27/mark-judges-book-validates-christine-fords-timeline-alleged-kavanaugh-assault/?noredirect=on&amp;utm_term=.2affad39e45e) Mark Judgen kirjassa. &gt;Okei, jaa.  En ole varma, mitä kysyt minulta. &gt;Ei ole pakko.  En ymmärrä mitä yrität sanoa. Jälleen kerran on vaikea saada tolkkua siihen, mitä sanot, koska et todellakaan esitä mitään pointtia. Mikä saa sinut uskomaan, että Ford olisi astunut esiin 16-vuotiaana, jos tarina on totta? Näytät olevan samaa mieltä siitä, että tiedämme, että kaikki naiset eivät tee niin, jotka myöhemmin näyttävät esittävän päteviä väitteitä, joten se, ettei hän ole astunut esiin, ei välttämättä tarkoita, että tarina on keksitty.  FBI:n toimivaltaan kuuluu antaa raportti senaatille, koska se oli taustatarkastus. Pyydät minua siteeraamaan (ei "site" btw) lähdettä, jonka mukaan FBI:llä on valtuudet tuottaa taustaselvitys, jota siltä pyydettiin senaatille. &gt;Hän oli kunnossa koko uransa ajan ennen kuin hänet nimitettiin.  Kyllä, kaveri. Etkö tiedä mitä kansalaisvelvollisuus on? Se on velvollisuus ei itseäsi vaan maatasi kohtaan, hyvän kansalaisuuden taakka, kuten äänestäminen tai valamiehistön jäsenyys. Pöytäkirjat ovat verkossa, mutta olennainen lause Fordin todistuksesta on: "Ajattelin, että oli kansalaisvelvollisuuteni välittää tiedot, joita minulla oli herra Kavanaugh'n käytöksestä, jotta ne, jotka harkitsevat hänen mahdollista nimittämistään, tietäisivät pahoinpitelystä." Olisit voinut tutustua sanakirjaan tai kuunnella Fordin todistuksen. &gt;Tämä tapahtui molemmille.  Jälleen kerran kansalaisvelvollisuusjuttu muutti tasapainoa. Luulen (toivon), että olemme samaa mieltä siitä, että tällaisia väitteitä ei pidä tehdä kevyesti eikä niihin pidä suhtautua kevyesti. Sekä väärän väitteen esittämisen että todellisen väitteen salaamisen seuraukset ovat vakavia. Se on luonnostaan tasapainoilua, joten kyllä, heidän molempiensa elämä on nyt julkisen mielipiteen edessä. Kavanaugh on kuitenkin julkisuuden henkilö, joten hän asetti itsensä julkisuuteen ammatinvalintansa vuoksi, mutta se on toisarvoinen seikka. Luulen, että tärkeämpi pointti on vain se, että *tämä on vastakkaisen oikeusjärjestelmämme luonne.* Pointtini näiden syytösten, tutkimusten ja syytteiden kiusallisuudesta ja julkisuudesta ei ole se, että niitä ei saisi tapahtua (vaikka meidän pitäisi olla varovaisia, ja ne ovat viime aikoina karanneet käsistä), vaan se, että ne ovat ymmärrettävä pelote. En esitä perusteluja sille, pitäisikö sitä muuttaa vai ei. Se on aivan toinen keskustelu. Väitän, että tämän valossa on ymmärrettävää, miksi todellinen uhri ei ehkä astu esiin *kunnes hänen kansalaisvelvollisuudestaan saatu vakaumus* kallistaa vaakakupin sen eduksi, että hän astuu esiin vielä näin monen vuoden jälkeenkin.  Et ymmärrä FBI:n lisätutkimusta koskevaa pointtia. Se oli liian suppea ja heikko puolustus sille väitteelle, että Kavanaugh ei koskaan tehnyt mitään väitetyistä asioista. Avenati on roska (hän oli Stormy Danielsin asianajaja, viitteeksi), mutta se oli sivuhuomautus/yksityinen mielipide eikä mikään tekosyy sille, että FBI ei edes haastatellut häntä tai hänen asiakastaan. Uskotko todella, että lisätutkimus oli riittävä? Mikä saa sinut uskomaan niin?  Et taida seurata uutisia. Kuulin 20%:n jutun NPR:ssä, mutta voit googlata sen, tai tehdä laskutoimitukset siitä lähteestä, jonka siteerasin sinua heti perään itse. Opiskelen lakia, joten olen myös kiireinen. En kuunnellut kaikkia todistuksia livenä, mutta striimasin ne jälkikäteen. Puolustat itseäsi, koska et ole pysynyt asiassa mukana niin hyvin kuin olisit voinut. Ei, en tiedä, kuuntelivatko he koko jutun, mutta se antaa sinulle suuntaa siitä, kuinka suuri osa maasta oli kuuntelemassa *kun sinä et ollut*.</w:t>
      </w:r>
    </w:p>
    <w:p>
      <w:r>
        <w:rPr>
          <w:b/>
          <w:u w:val="single"/>
        </w:rPr>
        <w:t xml:space="preserve">147801</w:t>
      </w:r>
    </w:p>
    <w:p>
      <w:r>
        <w:t xml:space="preserve">9.</w:t>
        <w:tab/>
        <w:tab/>
        <w:tab/>
        <w:tab/>
        <w:tab/>
        <w:tab/>
        <w:tab/>
        <w:tab/>
        <w:t xml:space="preserve">&gt;vastapuheenvuoro Esitit konkreettisen syytöksen, ja pyysin todisteita</w:t>
        <w:t xml:space="preserve"> Jos sinulla ei ole todisteita sille, älä tee sitä, hemmo. &gt;määrinkaan et ole lukenut yhtään niistä lähteistä, joita olen sinulle siteerannut En kunnioita puoliakaan lähteistäsi, eivätkä ne liittyneet suoraan siihen, mitä kysyin. Jos voit todistaa muuta, lainaa suoraan. &gt;Kavanaugh itse muisteli humalahakuista juomista collegessa Kyllä, se ei tee sinusta seksuaalista väkivaltaa, se ei tee sinusta aina kännissä aina kun juot, varsinkin kun college oli vuosia myöhemmin, eikä se myöskään tee toisesta yksilöstä myös kännissä aina kun juo tai syyllisty seksuaaliseen väkivaltaa. &gt;asenne ja päätöksenteko "Renate Alumni" -jutun takana on kauheaa.   Thsn ei ea ivence rikokseen josta häntä syytetään. Se, että asuu rikollisella alueella, ei tee sinusta rikollista. &gt;Käsket minun siteerata (ei "siteerata" btw) lähdettä, jonka mukaan FBI:llä on valtuudet tuottaa taustatarkastus, jota siltä pyydettiin senaatin puolesta. &gt;En ole varma, mitä kysyt minulta. &gt;Ei toivoisi, mutta itse asiassa ymmärrän, miten tuo tapahtuma saattoi olla yksittäistapaus, varsinkin kun otetaan huomioon, että Kavanaugh ja Judge olivat todennäköisesti päihtyneinä.   Sanoit tietäväsi, miten voi käydä seksuaalisesti päälle tajuttomana. &gt;es, hemmo. Etkö tiedä mitä kansalaisvelvollisuus on? I Hän oli vaikutusvaltainen tuomari ennen nimitystään. Korkeimpaan oikeuteen ei nimitetä ketään, joka päättää liikennesakoista. Hänen kansalaisvelvollisuudentuntonsa vie aikansa. &gt;Olisit voinut katsoa sanakirjaa tai kuunnella Fordin todistuksen.  Kiitos, että loukkasit älykkyyttäni. &gt;Se oli liian suppea ja heikko puolustus sille väitteelle, että Kavanaugh ei koskaan tehnyt mitään väitetyistä asioista.  Heikko puolustus, jolla puolustettiin heikompia väitteitä vastaan. &gt; Kuulin 20 prosentin jutun NPR:ssä, kuulin sen, joten se on todiste.   Niinkö?   En tunne sinua. Minulla ei ole mitään syytä uskoa sinua. Siksi pyysin lähdettä. &gt; Olen oikeustieteellisessä. Se on pelottavaa. &gt; En tiedä, kuuntelivatko he koko jutun, mutta se antaa sinulle arvion siitä, kuinka suuri osa maasta kuunteli, kun sinä et kuunnellut.  Luin siitä. Mutta luulenpa, että radion kuuntelu samalla kun hakee lapsia ja miettii, mitä laittaa päivälliseksi, on parempi ja perusteellisempi valinta kuin asiakirjan tutkiminen.  Oletko oikeasti oikeustieteellisessä? Todellako? - Et ymmärrä FBI:n lisätutkimuksen merkitystä.  En ymmärrä. Pointtini, jota et ole käsitellyt, on se, että päätodistaja ei ole antanut mitään tarkkoja päivämääriä, että vaihtoehtoinen todistaja on diskreditoitu ja että hänellä on likainen asianajaja (olen täysin tietoinen siitä, että hän hävisi tapauksen niin pahasti, että hänen asiakkaansa joutui maksamaan puolustuksen palkkiot) ja että kuusi erillistä aiempaa tutkimusta ei onnistunut diskreditoimaan häntä aiemmin, eikä FBI:n lisätutkinta onnistunut siinä myöskään.   Haluan todisteita ennen kuin tuhoan jonkun elämän, vaikka olisinkin eri mieltä hänen kanssaan.   Edit: puhelin on vaikea virheiden kanssa, lisäsin myös kontekstin.</w:t>
      </w:r>
    </w:p>
    <w:p>
      <w:r>
        <w:rPr>
          <w:b/>
          <w:u w:val="single"/>
        </w:rPr>
        <w:t xml:space="preserve">147802</w:t>
      </w:r>
    </w:p>
    <w:p>
      <w:r>
        <w:t xml:space="preserve">1. Muistan koko tämän paskamyrskyn, ennen kuin SJW:t olivat edes asia, josta useimmat ihmiset olivat tietoisia. Luulin, että se ei ollut mikään älytön asia silloin, ja luulen, että se ei ole mikään älytön asia nytkään. Valittaminen siitä, että afrikkalaisia zombeja pitää tappaa Afrikassa, on typerää.</w:t>
      </w:r>
    </w:p>
    <w:p>
      <w:r>
        <w:rPr>
          <w:b/>
          <w:u w:val="single"/>
        </w:rPr>
        <w:t xml:space="preserve">147803</w:t>
      </w:r>
    </w:p>
    <w:p>
      <w:r>
        <w:t xml:space="preserve">1. Aion viedä tämän pidemmälle kuin pelkät kinks/fetissit ja sanoa, että on naurettavaa, kun miehiä demonisoidaan siitä, että he pitävät ujoutta houkuttelevana. Muutama vuosi sitten oli /r/askwomen-ketju, jossa miespuolinen kirjoittaja myönsi pitävänsä itsevarmuuden puutetta viehättävänä ominaisuutena naisissa. Hänet alennettiin välittömästi unohduksiin ja häntä haukuttiin, ja eräs postaaja sanoi aikovansa leimata hänet manipuloijaksi. Se, että henkilö ei pidä itsevarmuutta ihmiskunnan lopullisena muotona, ei tarkoita, että kyseinen henkilö on jonkinlainen likainen kaveri, joka yrittää pelata tyttöjen epävarmuudella. Ujous on söpöä, ja se, että antaa muiden nähdä, kun on epävarma itsestään, voi olla parempi ominaisuus kuin teeskennellä tietävänsä koko ajan, mitä tekee.</w:t>
      </w:r>
    </w:p>
    <w:p>
      <w:r>
        <w:rPr>
          <w:b/>
          <w:u w:val="single"/>
        </w:rPr>
        <w:t xml:space="preserve">147804</w:t>
      </w:r>
    </w:p>
    <w:p>
      <w:r>
        <w:t xml:space="preserve">2.</w:t>
        <w:tab/>
        <w:t xml:space="preserve">Miksi hän ei vain sanonut ujous? "Itseluottamuksen puutteen" nimenomainen sanamuoto kiihottavana tekijänä on hieman huolestuttavaa kuulla, lol.</w:t>
      </w:r>
    </w:p>
    <w:p>
      <w:r>
        <w:rPr>
          <w:b/>
          <w:u w:val="single"/>
        </w:rPr>
        <w:t xml:space="preserve">147805</w:t>
      </w:r>
    </w:p>
    <w:p>
      <w:r>
        <w:t xml:space="preserve">3.</w:t>
        <w:tab/>
        <w:tab/>
        <w:t xml:space="preserve">Nah. Sinut on vain ehdollistettu ajattelemaan, että itseluottamus on maailman hienoin asia. Itsevarmuus voi olla kiihottavaa, mutta se voi olla myös sammuttavaa. Itsevarmoilla ihmisillä on taipumus ajatella olevansa aina oikeassa, kun taas ihmiset, jotka ovat huolissaan päätöksistään, ottavat yleensä paremmin huomioon muiden tunteet.</w:t>
      </w:r>
    </w:p>
    <w:p>
      <w:r>
        <w:rPr>
          <w:b/>
          <w:u w:val="single"/>
        </w:rPr>
        <w:t xml:space="preserve">147806</w:t>
      </w:r>
    </w:p>
    <w:p>
      <w:r>
        <w:t xml:space="preserve">4.</w:t>
        <w:tab/>
        <w:tab/>
        <w:tab/>
        <w:t xml:space="preserve">Ei oikeastaan, en ole koskaan pitänyt liian itsevarmoja ihmisiä kiihottavina. Saarnaat vain kuorolle, kaveri. Mutta väitän, että itsevarmuuden puute on viehättävää, on hieman karmivaa lol.</w:t>
      </w:r>
    </w:p>
    <w:p>
      <w:r>
        <w:rPr>
          <w:b/>
          <w:u w:val="single"/>
        </w:rPr>
        <w:t xml:space="preserve">147807</w:t>
      </w:r>
    </w:p>
    <w:p>
      <w:r>
        <w:t xml:space="preserve">5.</w:t>
        <w:tab/>
        <w:tab/>
        <w:tab/>
        <w:tab/>
        <w:t xml:space="preserve">Sanotaan, että vaimosi tai tyttöystäväsi yrittää piristää tilannetta tulemalla sänkyyn provosoivissa alusvaatteissa, jotka hän on juuri ostanut. Monet ihmiset rakastaisivat sitä, jos hän omistaisi tuon roolin täysin kuin kuningatar. Samoin monet pitäisivät ihastuttavana, jos hän olisi punaposkinen ja hermostunut.  Se, että ihminen tuntee vetoa itsevarmuuden puutteeseen, ei tarkoita, että hän haluaa käyttää jotakuta hyväkseen, ja jos ajatuksesi menevät heti sinne, se kertoo enemmän sinusta kuin hänestä.</w:t>
      </w:r>
    </w:p>
    <w:p>
      <w:r>
        <w:rPr>
          <w:b/>
          <w:u w:val="single"/>
        </w:rPr>
        <w:t xml:space="preserve">147808</w:t>
      </w:r>
    </w:p>
    <w:p>
      <w:r>
        <w:t xml:space="preserve">1. Hei arseface, käytä miestä, jos tarkoitat yhtä miestä. Älä käytä monikossa miehiä, muuten joku heittäytyy sinulle.</w:t>
      </w:r>
    </w:p>
    <w:p>
      <w:r>
        <w:rPr>
          <w:b/>
          <w:u w:val="single"/>
        </w:rPr>
        <w:t xml:space="preserve">147809</w:t>
      </w:r>
    </w:p>
    <w:p>
      <w:r>
        <w:t xml:space="preserve">2.</w:t>
        <w:tab/>
        <w:t xml:space="preserve">Kummallista kyllä, 'vihaan miestä' vain kääntää asian kohti yleistä ihmisvihaa.  Kohdista vain siihen, mistä et oikeasti pidä. 'Vihaan raiskaajia.' Kaikki sanovat sinua jälkeenjääneeksi, koska sanot räikeän itsestäänselvyyden, mutta se on oikeastaan tunteen älyllinen taso alun perin.</w:t>
      </w:r>
    </w:p>
    <w:p>
      <w:r>
        <w:rPr>
          <w:b/>
          <w:u w:val="single"/>
        </w:rPr>
        <w:t xml:space="preserve">147810</w:t>
      </w:r>
    </w:p>
    <w:p>
      <w:r>
        <w:t xml:space="preserve">3.</w:t>
        <w:tab/>
        <w:tab/>
        <w:t xml:space="preserve">Jos olet ihmisvihamielinen, vihaat miehiä ja naisia yhtä paljon. Joten... se on hienoa?</w:t>
      </w:r>
    </w:p>
    <w:p>
      <w:r>
        <w:rPr>
          <w:b/>
          <w:u w:val="single"/>
        </w:rPr>
        <w:t xml:space="preserve">147811</w:t>
      </w:r>
    </w:p>
    <w:p>
      <w:r>
        <w:t xml:space="preserve">4.</w:t>
        <w:tab/>
        <w:tab/>
        <w:tab/>
        <w:t xml:space="preserve">Tarkoitan, jos haluat olla edgelord.</w:t>
      </w:r>
    </w:p>
    <w:p>
      <w:r>
        <w:rPr>
          <w:b/>
          <w:u w:val="single"/>
        </w:rPr>
        <w:t xml:space="preserve">147812</w:t>
      </w:r>
    </w:p>
    <w:p>
      <w:r>
        <w:t xml:space="preserve">5.</w:t>
        <w:tab/>
        <w:tab/>
        <w:tab/>
        <w:tab/>
        <w:t xml:space="preserve">Annetaan särmikkäiden teinien ja parikymppisten saada vihansa. Se tekee heistä helpommin vältettäviä.</w:t>
      </w:r>
    </w:p>
    <w:p>
      <w:r>
        <w:rPr>
          <w:b/>
          <w:u w:val="single"/>
        </w:rPr>
        <w:t xml:space="preserve">147813</w:t>
      </w:r>
    </w:p>
    <w:p>
      <w:r>
        <w:t xml:space="preserve">1. Miksi haukkuisin mobiilipelejä, kun internetissä on ihan hyviä feministejä?  Ihan kuin välittäisin siitä, jos joku retardi haluaa pelata mobiilipelejä *Boo Boo Kitty Magic Cupcake*</w:t>
      </w:r>
    </w:p>
    <w:p>
      <w:r>
        <w:rPr>
          <w:b/>
          <w:u w:val="single"/>
        </w:rPr>
        <w:t xml:space="preserve">147814</w:t>
      </w:r>
    </w:p>
    <w:p>
      <w:r>
        <w:t xml:space="preserve">2.</w:t>
        <w:tab/>
        <w:t xml:space="preserve">En tiedä, johtuuko se vain minusta, mutta kaikki feministit näyttävät minusta samalta. Kuin teksturoimattomia monikulmioita.</w:t>
      </w:r>
    </w:p>
    <w:p>
      <w:r>
        <w:rPr>
          <w:b/>
          <w:u w:val="single"/>
        </w:rPr>
        <w:t xml:space="preserve">147815</w:t>
      </w:r>
    </w:p>
    <w:p>
      <w:r>
        <w:t xml:space="preserve">3.</w:t>
        <w:tab/>
        <w:tab/>
        <w:t xml:space="preserve">Kuten NPC:t ? lol</w:t>
      </w:r>
    </w:p>
    <w:p>
      <w:r>
        <w:rPr>
          <w:b/>
          <w:u w:val="single"/>
        </w:rPr>
        <w:t xml:space="preserve">147816</w:t>
      </w:r>
    </w:p>
    <w:p>
      <w:r>
        <w:t xml:space="preserve">4.</w:t>
        <w:tab/>
        <w:tab/>
        <w:t xml:space="preserve">Jos maksat DLC:stä, ne näyttävät huonommilta.</w:t>
      </w:r>
    </w:p>
    <w:p>
      <w:r>
        <w:rPr>
          <w:b/>
          <w:u w:val="single"/>
        </w:rPr>
        <w:t xml:space="preserve">147817</w:t>
      </w:r>
    </w:p>
    <w:p>
      <w:r>
        <w:t xml:space="preserve">1. Rakastan sitä, kun muut naiset tajuavat sen ja näkevät vihdoin joidenkin naisten täydellisen tekopyhyyden.</w:t>
      </w:r>
    </w:p>
    <w:p>
      <w:r>
        <w:rPr>
          <w:b/>
          <w:u w:val="single"/>
        </w:rPr>
        <w:t xml:space="preserve">147818</w:t>
      </w:r>
    </w:p>
    <w:p>
      <w:r>
        <w:t xml:space="preserve">2.</w:t>
        <w:tab/>
        <w:t xml:space="preserve">[poistettu]</w:t>
      </w:r>
    </w:p>
    <w:p>
      <w:r>
        <w:rPr>
          <w:b/>
          <w:u w:val="single"/>
        </w:rPr>
        <w:t xml:space="preserve">147819</w:t>
      </w:r>
    </w:p>
    <w:p>
      <w:r>
        <w:t xml:space="preserve">3.</w:t>
        <w:tab/>
        <w:tab/>
        <w:t xml:space="preserve">Aivan, sama tapahtuu, kun he yrittävät saada miehensä mustasukkaiseksi. He kaipaavat sitä miesten hullua, omistushaluista puolta.</w:t>
      </w:r>
    </w:p>
    <w:p>
      <w:r>
        <w:rPr>
          <w:b/>
          <w:u w:val="single"/>
        </w:rPr>
        <w:t xml:space="preserve">147820</w:t>
      </w:r>
    </w:p>
    <w:p>
      <w:r>
        <w:t xml:space="preserve">4.</w:t>
        <w:tab/>
        <w:tab/>
        <w:tab/>
        <w:t xml:space="preserve">Tätä en ole koskaan ymmärtänyt, ja jopa vaimoni tekee näin.  Kuten vittu miksi haluat minun olevan vihainen? Miksi naiset eivät voi olla järkeviä.</w:t>
      </w:r>
    </w:p>
    <w:p>
      <w:r>
        <w:rPr>
          <w:b/>
          <w:u w:val="single"/>
        </w:rPr>
        <w:t xml:space="preserve">147821</w:t>
      </w:r>
    </w:p>
    <w:p>
      <w:r>
        <w:t xml:space="preserve">5.</w:t>
        <w:tab/>
        <w:tab/>
        <w:tab/>
        <w:tab/>
        <w:t xml:space="preserve">Hän haluaa dat vihaa vittu.  Eräs tyttö yritti juuri testata minua, koska ensimmäisillä treffeillämme nussin häntä vain "kevyesti" ja löin häntä perseeseen, vaikka se olisi riittänyt saamaan hänet useita kertoja laukeamaan.  Jotkut tytöt todella haluavat vain tulla käytetyksi kuin spermaroskis ja et ole heille "oikea mies" ellet tee sitä.  *kohauttaa olkapäitään*</w:t>
      </w:r>
    </w:p>
    <w:p>
      <w:r>
        <w:rPr>
          <w:b/>
          <w:u w:val="single"/>
        </w:rPr>
        <w:t xml:space="preserve">147822</w:t>
      </w:r>
    </w:p>
    <w:p>
      <w:r>
        <w:t xml:space="preserve">6.</w:t>
        <w:tab/>
        <w:tab/>
        <w:tab/>
        <w:tab/>
        <w:tab/>
        <w:t xml:space="preserve">/r/ihavesex</w:t>
      </w:r>
    </w:p>
    <w:p>
      <w:r>
        <w:rPr>
          <w:b/>
          <w:u w:val="single"/>
        </w:rPr>
        <w:t xml:space="preserve">147823</w:t>
      </w:r>
    </w:p>
    <w:p>
      <w:r>
        <w:t xml:space="preserve">7.</w:t>
        <w:tab/>
        <w:tab/>
        <w:tab/>
        <w:tab/>
        <w:tab/>
        <w:tab/>
        <w:t xml:space="preserve">Hän ei kuitenkaan ole väärässä.  Tunnen useita tällaisia tyttöjä.</w:t>
      </w:r>
    </w:p>
    <w:p>
      <w:r>
        <w:rPr>
          <w:b/>
          <w:u w:val="single"/>
        </w:rPr>
        <w:t xml:space="preserve">147824</w:t>
      </w:r>
    </w:p>
    <w:p>
      <w:r>
        <w:t xml:space="preserve">8.</w:t>
        <w:tab/>
        <w:tab/>
        <w:tab/>
        <w:tab/>
        <w:tab/>
        <w:tab/>
        <w:tab/>
        <w:t xml:space="preserve">&gt; Tunnen useita tällaisia tyttöjä.   Kaikki tytöt ovat sellaisia tavalla tai toisella.</w:t>
      </w:r>
    </w:p>
    <w:p>
      <w:r>
        <w:rPr>
          <w:b/>
          <w:u w:val="single"/>
        </w:rPr>
        <w:t xml:space="preserve">147825</w:t>
      </w:r>
    </w:p>
    <w:p>
      <w:r>
        <w:t xml:space="preserve">9.</w:t>
        <w:tab/>
        <w:tab/>
        <w:tab/>
        <w:tab/>
        <w:tab/>
        <w:tab/>
        <w:tab/>
        <w:tab/>
        <w:t xml:space="preserve">"kaikki tytöt ovat spermaroskiksia" - /u/PacmanAlt</w:t>
      </w:r>
    </w:p>
    <w:p>
      <w:r>
        <w:rPr>
          <w:b/>
          <w:u w:val="single"/>
        </w:rPr>
        <w:t xml:space="preserve">147826</w:t>
      </w:r>
    </w:p>
    <w:p>
      <w:r>
        <w:t xml:space="preserve">10.</w:t>
        <w:tab/>
        <w:tab/>
        <w:tab/>
        <w:tab/>
        <w:tab/>
        <w:tab/>
        <w:tab/>
        <w:tab/>
        <w:tab/>
        <w:t xml:space="preserve">Bro Olen niin kusipää, että minua ei haittaisi, jos minua siteerattaisiin tässä asiassa.</w:t>
      </w:r>
    </w:p>
    <w:p>
      <w:r>
        <w:rPr>
          <w:b/>
          <w:u w:val="single"/>
        </w:rPr>
        <w:t xml:space="preserve">147827</w:t>
      </w:r>
    </w:p>
    <w:p>
      <w:r>
        <w:t xml:space="preserve">1. Ehkä emme halua alentaa lapsiamme 🅱️eniksi tai vageneiksi, senkin iloton sieluton bintti.</w:t>
      </w:r>
    </w:p>
    <w:p>
      <w:r>
        <w:rPr>
          <w:b/>
          <w:u w:val="single"/>
        </w:rPr>
        <w:t xml:space="preserve">147828</w:t>
      </w:r>
    </w:p>
    <w:p>
      <w:r>
        <w:t xml:space="preserve">1.  En ole koskaan nähnyt mitään muuta, mitä ihmiset vihaavat niin päättäväisesti. Millään hyvällä uutisella pelistä ei ole koskaan merkitystä. Kaikki on huijausta. Tässä vaiheessa ei edes itse pelin julkaisu ja luoja paratkoon se, että se olisi oikeasti hyvä, vakuuta ketään teistä. Minua väsyttää nähdä kaikki nämä "asiantuntijat" sanomassa "peliä ei edes julkaista, se epäonnistuu tänä vuonna lol." 8 vuotta. Vittu. Vuosia. Ja Star Citizen on yhä täällä. Kuin sieni, josta halutaan päästä eroon. Mutta se ei lähde.  "But it's taken too loooong" Cry me a fucking river over by CD Projekt, joka on tarvinnut 8 vuotta ja 3 uudelleenkäynnistystä saadakseen Cyberpunkin rehellisesti sanottuna samanlaiseen tilaan kuin Star Citizen on.  Mitä? Luuletko tosiaan, että CDP:n julkaisema ennalta käsikirjoitettu video kuvastaa pelin todellista tilaa? Se on sekamelska animaatioita, skriptilogiikkaa, puolivalmiita assetteja ja T-posetteja. CDpro ei ikinä näytä sitä sinulle, koska se saisi heidät kaikki näyttämään epäpäteviltä. Yksikään muu yritys kuin CIG ei tee niin. Koska CIG on tarpeeksi typerä näyttääkseen kaiken. Ihmiset luulevat, että pelinkehitys on niin helppoa.  Olen varma, että Cyberpunkista tulee loistava peli. Mutta pelinkehitys ei ole pelkkää älykkäitä ihmisiä, jotka tekevät parhaat päätökset ja saavat parhaat tulokset. Kyse on ihmisistä. He tekevät virheitä. Virheet viivästyttävät tuotantoa, he mokaavat, koska heillä on visio, joka ei sovi yhteen heidän valitsemansa typerän moottorin kanssa, jonka selvittäminen vaatii vuosien työn. Se ei ole huijaus. Ihmiset tekevät sitä, mitä he luulevat projektin kannalta oikeaksi, ja ovat väärässä.  Suoraan sanottuna Star Citizenin menestyksellä tai epäonnistumisella ei ole minulle mitään merkitystä, sillä minä maksoin Kickstarterin aikana vain vähimmäismaksun. Minulla on huolenaiheeni, mutta ihmisten on rauhoituttava. Jos peliä ei julkaista tai jos se julkaistaan, mutta se ei ole hyvä, voitte kallistaa hattunne, hieroa niskapartaanne ja istua tyytyväisinä tietäen, että olitte jälleen kerran oikeassa internetissä.   Mitä todellista hyötyä teille on siitä, että peliä ei julkaista? &amp;#x200B;</w:t>
      </w:r>
    </w:p>
    <w:p>
      <w:r>
        <w:rPr>
          <w:b/>
          <w:u w:val="single"/>
        </w:rPr>
        <w:t xml:space="preserve">147829</w:t>
      </w:r>
    </w:p>
    <w:p>
      <w:r>
        <w:t xml:space="preserve">2.</w:t>
        <w:tab/>
        <w:t xml:space="preserve">&gt; Mitä todellista hyötyä kukaan teistä kuitenkaan saa siitä, että peliä ei julkaista?   Ehkä ääliöt lakkaavat maksamasta keskeneräisistä tuotteista, mitä tämä ala kovasti tarvitsee.</w:t>
      </w:r>
    </w:p>
    <w:p>
      <w:r>
        <w:rPr>
          <w:b/>
          <w:u w:val="single"/>
        </w:rPr>
        <w:t xml:space="preserve">147830</w:t>
      </w:r>
    </w:p>
    <w:p>
      <w:r>
        <w:t xml:space="preserve">3.</w:t>
        <w:tab/>
        <w:tab/>
        <w:t xml:space="preserve">Ei, koska ihmiset ostavat jatkuvasti early access -pelejä Steamista ja rahoittavat GoFundMe:ssä ilmeisten huijausstudioiden roskapelejä.  Pelin julkaisematta jättämisestä ei ole mitään muuta hyötyä kuin se, että saat "voiton" argumenttisarakkeessa.  Siinä kaikki... kirjaimellisesti, ja kirottu olkoon helvettiin, jos sinulla on pienintäkään optimismia pelin suhteen.  Sinua häpäisevät ihmiset, jotka eivät tiedä mitään pelinkehityksestä ja todennäköisesti ostavat early access -paskaa Steamista.</w:t>
      </w:r>
    </w:p>
    <w:p>
      <w:r>
        <w:rPr>
          <w:b/>
          <w:u w:val="single"/>
        </w:rPr>
        <w:t xml:space="preserve">147831</w:t>
      </w:r>
    </w:p>
    <w:p>
      <w:r>
        <w:t xml:space="preserve">4.</w:t>
        <w:tab/>
        <w:tab/>
        <w:tab/>
        <w:t xml:space="preserve">Kuinka paljon?</w:t>
      </w:r>
    </w:p>
    <w:p>
      <w:r>
        <w:rPr>
          <w:b/>
          <w:u w:val="single"/>
        </w:rPr>
        <w:t xml:space="preserve">147832</w:t>
      </w:r>
    </w:p>
    <w:p>
      <w:r>
        <w:t xml:space="preserve">1. Hyvä vanha Dameron pelastaa. Aivopesu on todellista tuon kanssa.  Ole varovainen neiti, mörkö on tuolla ulkona valmiina hyppäämään housuihisi.</w:t>
      </w:r>
    </w:p>
    <w:p>
      <w:r>
        <w:rPr>
          <w:b/>
          <w:u w:val="single"/>
        </w:rPr>
        <w:t xml:space="preserve">147833</w:t>
      </w:r>
    </w:p>
    <w:p>
      <w:r>
        <w:t xml:space="preserve">2.</w:t>
        <w:tab/>
        <w:t xml:space="preserve">Vakavasti puhuen, tuo kaveri on paljon suurempi naisvihaaja kuin me.  Me ainakin ajattelemme, että jos naiset ovat *aikuisia*, heille ei tarvitse selittää ja selittää aikuisten asioita uudelleen kuin jollekin naiiville, viattomalle tytölle.  Me ehdotamme, että aikuiselle naiselle, jolla on äänioikeus, ajokortti, koulutus ja fyysinen ja henkinen kypsyys, ei tarvitse selittää lintuja ja mehiläisiä siihen mennessä, kun hän hengailee miesten kanssa.  Jos hän ei tiedä, miksi hän on siellä?  Ja jos hän tietää, miksi meidän on kohdeltava häntä kuin autistia, kehitysvammaista tai dementiaa sairastavaa henkilöä olettamalla, ettei hän ymmärrä *perusasioita*, jotka aikuisten pitäisi tietää?  Vaatii vakavaa seksismiä olettaa, että naisella, jolla on ollut useita seksikumppaneita, joka osaa flirttailla, joka käy treffeillä ilman saattajaa ja joka osaa viettiä, ei ole mitään käsitystä siitä, mitä mies haluaa tehdä, kun hän on yksin miehen kanssa yksityisessä paikassa.  Ovatko naiset todella *niin tyhmiä*, etteivät he pysty edes ymmärtämään tätä?  Ja kuitenkin juuri tähän viittaavat Dameronin kaltaiset ihmiset, kun he sanovat, että naisten ei tietämättömyytensä ja kyvyttömyytensä ymmärtää seksuaalisuutta vuoksi voida koskaan olettaa tietävän, mitä he tekevät, ja että heitä on jatkuvasti muistutettava siitä, mitä he tekevät, jotta he eivät loukkaantuisi.</w:t>
      </w:r>
    </w:p>
    <w:p>
      <w:r>
        <w:rPr>
          <w:b/>
          <w:u w:val="single"/>
        </w:rPr>
        <w:t xml:space="preserve">147834</w:t>
      </w:r>
    </w:p>
    <w:p>
      <w:r>
        <w:t xml:space="preserve">1. Joukko paitaa nostavia hinttejä.</w:t>
      </w:r>
    </w:p>
    <w:p>
      <w:r>
        <w:rPr>
          <w:b/>
          <w:u w:val="single"/>
        </w:rPr>
        <w:t xml:space="preserve">147835</w:t>
      </w:r>
    </w:p>
    <w:p>
      <w:r>
        <w:t xml:space="preserve">1. Ikään kuin se on syy pelin on asscheeks</w:t>
      </w:r>
    </w:p>
    <w:p>
      <w:r>
        <w:rPr>
          <w:b/>
          <w:u w:val="single"/>
        </w:rPr>
        <w:t xml:space="preserve">147836</w:t>
      </w:r>
    </w:p>
    <w:p>
      <w:r>
        <w:t xml:space="preserve">2.</w:t>
        <w:tab/>
        <w:t xml:space="preserve">peli on mielestäsi perseestä? voisitko selittää tarkemmin?</w:t>
      </w:r>
    </w:p>
    <w:p>
      <w:r>
        <w:rPr>
          <w:b/>
          <w:u w:val="single"/>
        </w:rPr>
        <w:t xml:space="preserve">147837</w:t>
      </w:r>
    </w:p>
    <w:p>
      <w:r>
        <w:t xml:space="preserve">3.</w:t>
        <w:tab/>
        <w:tab/>
        <w:t xml:space="preserve">Se on hyvin geneerinen vähällä vaivalla käteistä, voit katsoa tämän videon, jos haluat visualisointia https://youtu.be/Ivm77ed27L8.</w:t>
      </w:r>
    </w:p>
    <w:p>
      <w:r>
        <w:rPr>
          <w:b/>
          <w:u w:val="single"/>
        </w:rPr>
        <w:t xml:space="preserve">147838</w:t>
      </w:r>
    </w:p>
    <w:p>
      <w:r>
        <w:t xml:space="preserve">4.</w:t>
        <w:tab/>
        <w:tab/>
        <w:tab/>
        <w:t xml:space="preserve">En voi katsoa videota tällä hetkellä, mutta olen pitänyt siitä.  Aito kysymys, miten se on rahanahne?  Näyttää siltä, että peliin on upotettu paljon rakkautta, paljon yksityiskohtia ja vaivaa, ja IMO, se näkyy täysin.  Ja taas, on ollut helvetin hauskaa pelata, vaikka olen ehkä vasta 6 tai 8 tuntia pelissä, korkeintaan.</w:t>
      </w:r>
    </w:p>
    <w:p>
      <w:r>
        <w:rPr>
          <w:b/>
          <w:u w:val="single"/>
        </w:rPr>
        <w:t xml:space="preserve">147839</w:t>
      </w:r>
    </w:p>
    <w:p>
      <w:r>
        <w:t xml:space="preserve">5.</w:t>
        <w:tab/>
        <w:tab/>
        <w:tab/>
        <w:tab/>
        <w:t xml:space="preserve">Video on vain vastenmielinen ääliö, joka yrittää olla hauska 10 minuutin ajan, eikä siinä ole mitään perusteluja sille, miksi peli on huono.</w:t>
      </w:r>
    </w:p>
    <w:p>
      <w:r>
        <w:rPr>
          <w:b/>
          <w:u w:val="single"/>
        </w:rPr>
        <w:t xml:space="preserve">147840</w:t>
      </w:r>
    </w:p>
    <w:p>
      <w:r>
        <w:t xml:space="preserve">1. Jotain tapahtui tälle erikoismehulle, jota tämä yksi tyttö myi Amazonissa sen jälkeen, kun pewdiepie teki reaktion Dr. Philin videoon siitä.   Kaikissa "arvosteluissa" sanottiin, että tämä tytön mehu teki tytöstä homon, leikki kaksi viikkoa, teki heistä jälkeenjääneitä, aiheutti heille syövän tai jonkin oudon keksityn sairauden, jota pewdie siteerasi.  Periaatteessa todelliset arvostelut olivat hyödyttömiä, koska kukaan ei pystynyt erottamaan meemejä oikeista jutuista.   Rakastan Pewdietä, mutta toivon, että ihmiset voivat tulla tänne ja käyttäytyä kuin ikäisensä eivätkä kuin 9-vuotiaat.</w:t>
      </w:r>
    </w:p>
    <w:p>
      <w:r>
        <w:rPr>
          <w:b/>
          <w:u w:val="single"/>
        </w:rPr>
        <w:t xml:space="preserve">147841</w:t>
      </w:r>
    </w:p>
    <w:p>
      <w:r>
        <w:t xml:space="preserve">2.</w:t>
        <w:tab/>
        <w:t xml:space="preserve">"outo keksitty tauti" Otan ligman 500:lla, kiitos.</w:t>
      </w:r>
    </w:p>
    <w:p>
      <w:r>
        <w:rPr>
          <w:b/>
          <w:u w:val="single"/>
        </w:rPr>
        <w:t xml:space="preserve">147842</w:t>
      </w:r>
    </w:p>
    <w:p>
      <w:r>
        <w:t xml:space="preserve">3.</w:t>
        <w:tab/>
        <w:tab/>
        <w:t xml:space="preserve">Joo, se oli ikään kuin muunnelma sugmasta iirc. He jopa huomauttivat E.A.M.A:n jäljistä siinä, vaikka epäilen, että useimmat heistä eivät edes tiedä, mikä EAMA on lol.</w:t>
      </w:r>
    </w:p>
    <w:p>
      <w:r>
        <w:rPr>
          <w:b/>
          <w:u w:val="single"/>
        </w:rPr>
        <w:t xml:space="preserve">147843</w:t>
      </w:r>
    </w:p>
    <w:p>
      <w:r>
        <w:t xml:space="preserve">4.</w:t>
        <w:tab/>
        <w:tab/>
        <w:tab/>
        <w:t xml:space="preserve">EAMA perse lol</w:t>
      </w:r>
    </w:p>
    <w:p>
      <w:r>
        <w:rPr>
          <w:b/>
          <w:u w:val="single"/>
        </w:rPr>
        <w:t xml:space="preserve">147844</w:t>
      </w:r>
    </w:p>
    <w:p>
      <w:r>
        <w:t xml:space="preserve">5.</w:t>
        <w:tab/>
        <w:t xml:space="preserve">&gt;Pidän Pewdsista, mutta toivon, että ihmiset voivat tulla tänne ja käyttäytyä ikäisinä eivätkä kuin 9-vuotiaat.   \&gt;imputointi (/jk)</w:t>
      </w:r>
    </w:p>
    <w:p>
      <w:r>
        <w:rPr>
          <w:b/>
          <w:u w:val="single"/>
        </w:rPr>
        <w:t xml:space="preserve">147845</w:t>
      </w:r>
    </w:p>
    <w:p>
      <w:r>
        <w:t xml:space="preserve">6.</w:t>
        <w:tab/>
        <w:t xml:space="preserve">Linkki?</w:t>
      </w:r>
    </w:p>
    <w:p>
      <w:r>
        <w:rPr>
          <w:b/>
          <w:u w:val="single"/>
        </w:rPr>
        <w:t xml:space="preserve">147846</w:t>
      </w:r>
    </w:p>
    <w:p>
      <w:r>
        <w:t xml:space="preserve">7.</w:t>
        <w:tab/>
        <w:t xml:space="preserve">Tähän mennessä tämä sub on antanut minulle 3 syöpätyyppiä ja tehnyt minusta homon.</w:t>
      </w:r>
    </w:p>
    <w:p>
      <w:r>
        <w:rPr>
          <w:b/>
          <w:u w:val="single"/>
        </w:rPr>
        <w:t xml:space="preserve">147847</w:t>
      </w:r>
    </w:p>
    <w:p>
      <w:r>
        <w:t xml:space="preserve">8.</w:t>
        <w:tab/>
        <w:tab/>
        <w:t xml:space="preserve">Oletko... tervetullut?</w:t>
      </w:r>
    </w:p>
    <w:p>
      <w:r>
        <w:rPr>
          <w:b/>
          <w:u w:val="single"/>
        </w:rPr>
        <w:t xml:space="preserve">147848</w:t>
      </w:r>
    </w:p>
    <w:p>
      <w:r>
        <w:t xml:space="preserve">1. Näillä seuduilla on muutama incel-tyyppinen fiendi, jotka haluavat nähdä naisia kahlittuina.   Se on aika surullista. Voimmeko ilmoittaa näistä ja saada heidät banniin? He saavat yhteisön näyttämään huonolta.   Muokkaa näyttääkseni esimerkin siitä, mitä löydän täältä. Se ei ole harvinaista: Tämä postitettiin tänään, kun kehotin erästä kaveria olemaan parempi ja nousemaan niiden yläpuolelle, joita hän vihaa... naisia. &gt; Vitut siitä paskasta. "Ole parempi ja nouse yläpuolelle" ei voita meille mitään. Ainoa asia, jonka feminatsi-libardit tulevat koskaan ymmärtämään, on vanha kunnon BF Skinnerin behaviorismi. Heiltä puuttuu kriittisen ajattelun taidot, empatia ja kärsivällisyys minkäänlaiseen "järkeilyyn" tai CBT:hen. Positiivinen käyttäytyminen, positiivinen ärsyke. Negatiivinen käyttäytyminen, negatiivinen ärsyke. He ovat liian epäinhimillisiä ymmärtääkseen mitään muuta.</w:t>
      </w:r>
    </w:p>
    <w:p>
      <w:r>
        <w:rPr>
          <w:b/>
          <w:u w:val="single"/>
        </w:rPr>
        <w:t xml:space="preserve">147849</w:t>
      </w:r>
    </w:p>
    <w:p>
      <w:r>
        <w:t xml:space="preserve">2.</w:t>
        <w:tab/>
        <w:t xml:space="preserve">Sääli, ettet ole esittänyt mitään todisteita väitteistäsi.</w:t>
      </w:r>
    </w:p>
    <w:p>
      <w:r>
        <w:rPr>
          <w:b/>
          <w:u w:val="single"/>
        </w:rPr>
        <w:t xml:space="preserve">147850</w:t>
      </w:r>
    </w:p>
    <w:p>
      <w:r>
        <w:t xml:space="preserve">3.</w:t>
        <w:tab/>
        <w:tab/>
        <w:t xml:space="preserve">Tämä postitettiin tänään, kun sanoin eräälle kaverille, että hänen pitäisi olla parempi ja nousta niiden yläpuolelle, joita hän vihaa... naisten. &gt; Vitut siitä paskasta. "Ole parempi ja nouse yläpuolelle" ei voita meille mitään. Ainoa asia, jonka feminatsi-libardit tulevat koskaan ymmärtämään, on vanha kunnon BF Skinnerin behaviorismi. Heiltä puuttuu kriittisen ajattelun taidot, empatia ja kärsivällisyys minkäänlaiseen "järkeilyyn" tai CBT:hen. Positiivinen käyttäytyminen, positiivinen ärsyke. Negatiivinen käyttäytyminen, negatiivinen ärsyke. He ovat liian epäinhimillisiä ymmärtääkseen mitään muuta.</w:t>
      </w:r>
    </w:p>
    <w:p>
      <w:r>
        <w:rPr>
          <w:b/>
          <w:u w:val="single"/>
        </w:rPr>
        <w:t xml:space="preserve">147851</w:t>
      </w:r>
    </w:p>
    <w:p>
      <w:r>
        <w:t xml:space="preserve">4.</w:t>
        <w:tab/>
        <w:tab/>
        <w:tab/>
        <w:t xml:space="preserve">Vastustan sitä, että käyttäjät, jotka tuskin käyvät täällä, tulevat tänne ja teeskentelevät, että naisvihamielisyys on valtava ongelma, jotta saisimme porttikiellon tai modit saisivat porttikiellon muille ihmisille. Olen nähnyt tällaista käytöstä aiemminkin, enkä mene siihen lankaan, raportoi käyttäjästä ja jatka eteenpäin, mutta kun alat syyttää koko subia tai kertoa meille kaikille, mitä tehdä, olet epäilyttävä.</w:t>
      </w:r>
    </w:p>
    <w:p>
      <w:r>
        <w:rPr>
          <w:b/>
          <w:u w:val="single"/>
        </w:rPr>
        <w:t xml:space="preserve">147852</w:t>
      </w:r>
    </w:p>
    <w:p>
      <w:r>
        <w:t xml:space="preserve">5.</w:t>
        <w:tab/>
        <w:tab/>
        <w:tab/>
        <w:tab/>
        <w:t xml:space="preserve">Samassa viestiketjussa oli toinenkin kirjoittaja.</w:t>
      </w:r>
    </w:p>
    <w:p>
      <w:r>
        <w:rPr>
          <w:b/>
          <w:u w:val="single"/>
        </w:rPr>
        <w:t xml:space="preserve">147853</w:t>
      </w:r>
    </w:p>
    <w:p>
      <w:r>
        <w:t xml:space="preserve">6.</w:t>
        <w:tab/>
        <w:tab/>
        <w:tab/>
        <w:tab/>
        <w:tab/>
        <w:t xml:space="preserve">Eli kaksi ihmistä 190 000 ihmisen subredditissä? Se ei ole mikään vallitseva naisvihamielisyys, ja minulla on todella ongelmia niiden kanssa, jotka yrittävät väittää muuta.</w:t>
      </w:r>
    </w:p>
    <w:p>
      <w:r>
        <w:rPr>
          <w:b/>
          <w:u w:val="single"/>
        </w:rPr>
        <w:t xml:space="preserve">147854</w:t>
      </w:r>
    </w:p>
    <w:p>
      <w:r>
        <w:t xml:space="preserve">7.</w:t>
        <w:tab/>
        <w:tab/>
        <w:tab/>
        <w:tab/>
        <w:tab/>
        <w:tab/>
        <w:t xml:space="preserve">Miksi sillä on väliä, onko se yksi kymmenestä vai yksi sadasta? Meidän pitäisi pystyä raportoimaan ja maltillistamaan huonoja toimijoita missä tahansa suhteessa siitä, keitä siellä oikeasti on. Kaikki huonot toimijat saavat meidät näyttämään huonoilta - tilastojen käyttäminen heidän olemassaolonsa perustelemiseksi on auttamisen vastakohta.</w:t>
      </w:r>
    </w:p>
    <w:p>
      <w:r>
        <w:rPr>
          <w:b/>
          <w:u w:val="single"/>
        </w:rPr>
        <w:t xml:space="preserve">147855</w:t>
      </w:r>
    </w:p>
    <w:p>
      <w:r>
        <w:t xml:space="preserve">1. Voi ei! 52 prosenttia väestöstä ei ole väkivaltaisesti alistettu, senkin vitun idiootti.  Oikeasti ... radikaalien feministien pitäisi vittu kasvaa aikuisiksi. Mutta uskon vilpittömästi, että koko joukko heistä on kykenemätön rationaaliseen ajatteluun, joten he ovat koko elämänsä ajan lasten kaltaisia.</w:t>
      </w:r>
    </w:p>
    <w:p>
      <w:r>
        <w:rPr>
          <w:b/>
          <w:u w:val="single"/>
        </w:rPr>
        <w:t xml:space="preserve">147856</w:t>
      </w:r>
    </w:p>
    <w:p>
      <w:r>
        <w:t xml:space="preserve">2.</w:t>
        <w:tab/>
        <w:t xml:space="preserve">Heidän häiriintyneissä mielissään "väkivalta" on mies, joka vilkaisee heitä sekunnin murto-osassa ohimennen, kun he kävelevät toistensa ohi kadulla.</w:t>
      </w:r>
    </w:p>
    <w:p>
      <w:r>
        <w:rPr>
          <w:b/>
          <w:u w:val="single"/>
        </w:rPr>
        <w:t xml:space="preserve">147857</w:t>
      </w:r>
    </w:p>
    <w:p>
      <w:r>
        <w:t xml:space="preserve">3.</w:t>
        <w:tab/>
        <w:tab/>
        <w:t xml:space="preserve">Transien häiriintyneessä mielentilassa "vääränlainen sukupuolen määrittely" on väkivaltaa, joka oikeuttaa hakattavaksi tai puukotettavaksi.</w:t>
      </w:r>
    </w:p>
    <w:p>
      <w:r>
        <w:rPr>
          <w:b/>
          <w:u w:val="single"/>
        </w:rPr>
        <w:t xml:space="preserve">147858</w:t>
      </w:r>
    </w:p>
    <w:p>
      <w:r>
        <w:t xml:space="preserve">4.</w:t>
        <w:tab/>
        <w:tab/>
        <w:t xml:space="preserve">Ai niin. Vanha kunnon "tuijotusraiskaus".</w:t>
      </w:r>
    </w:p>
    <w:p>
      <w:r>
        <w:rPr>
          <w:b/>
          <w:u w:val="single"/>
        </w:rPr>
        <w:t xml:space="preserve">147859</w:t>
      </w:r>
    </w:p>
    <w:p>
      <w:r>
        <w:t xml:space="preserve">1. No, kiertelet sitä, mitä ongelmia sinulla on sarjan kanssa, joten en voi oikein auttaa, ellen tiedä, mitä ne ovat.</w:t>
      </w:r>
    </w:p>
    <w:p>
      <w:r>
        <w:rPr>
          <w:b/>
          <w:u w:val="single"/>
        </w:rPr>
        <w:t xml:space="preserve">147860</w:t>
      </w:r>
    </w:p>
    <w:p>
      <w:r>
        <w:t xml:space="preserve">2.</w:t>
        <w:tab/>
        <w:t xml:space="preserve">No, yritin pitää tämän spoilerittomana, jotta ne, jotka ovat katsoneet tämän viimeisimmän kauden, voisivat kommentoida. Mutta oletan, että sillä ei ole mitään/erittäin vähän tekemistä varsinaisen juonen kanssa, joten mahdolliset spoilerit edessä:  [](#s "Isaac the Forgemaster on nyt musta kaveri; ja koska en tunne sarjaa, en osaa sanoa, onko hänestä tullut tunteeton psykopaatti vai ei. Carmillalla on outo feministisen paskanjauhannan viiru, joka horjuttaa sarjan jokaista päähenkilöä ja samalla sanoo, että taustan sijaisnaishahmot ovat kaikki vittuuntuneita ja vihaisia menzille (oletan, että se voi olla vain tapa lihottaa häntä perustuen siihen, että alkuperäisessä vain naiset saalistivat, mutta sitä on silti vaikea sanoa); ja hän onnistuu jotenkin ohittamaan räikeän tulevan antagonistin aseman (mikä on yllättäen vähemmän kulmakarvoja nostattava seikka). Taustakuvioista puheen ollen, Draculan kenraalit ovat nyt kaikki vampyyrejä ympäri maailmaa, mikä saa minut ihmettelemään, mikseivät he vain pukeneet Draculaa Big Birdin pukuun ja kutsuneet sitä sen sijaan Seesaminkatu-vantiaksi.").</w:t>
      </w:r>
    </w:p>
    <w:p>
      <w:r>
        <w:rPr>
          <w:b/>
          <w:u w:val="single"/>
        </w:rPr>
        <w:t xml:space="preserve">147861</w:t>
      </w:r>
    </w:p>
    <w:p>
      <w:r>
        <w:t xml:space="preserve">3.</w:t>
        <w:tab/>
        <w:tab/>
        <w:t xml:space="preserve">En ole varma, miten päädyit lauseesta "Draculalla on vampyyreja joka paikasta, koska hän voi kirjaimellisesti teleportata" lauseeseen "Tämä on Seesaminkatu". Olen melko varma, että hyppäät varjojen yli.</w:t>
      </w:r>
    </w:p>
    <w:p>
      <w:r>
        <w:rPr>
          <w:b/>
          <w:u w:val="single"/>
        </w:rPr>
        <w:t xml:space="preserve">147862</w:t>
      </w:r>
    </w:p>
    <w:p>
      <w:r>
        <w:t xml:space="preserve">4.</w:t>
        <w:tab/>
        <w:tab/>
        <w:tab/>
        <w:t xml:space="preserve">Draculan kenraalit koostuvat kaikkialta tulevista hirviöistä, mutta Draculan kenraalien joukossa on vain etnisesti erilaisia vampyyreja, joilla ei ole minkäänlaista persoonallisuutta.</w:t>
      </w:r>
    </w:p>
    <w:p>
      <w:r>
        <w:rPr>
          <w:b/>
          <w:u w:val="single"/>
        </w:rPr>
        <w:t xml:space="preserve">147863</w:t>
      </w:r>
    </w:p>
    <w:p>
      <w:r>
        <w:t xml:space="preserve">5.</w:t>
        <w:tab/>
        <w:tab/>
        <w:tab/>
        <w:tab/>
        <w:t xml:space="preserve">Ainoa, joka todella sai näyttöaikaa, oli viikinki</w:t>
      </w:r>
    </w:p>
    <w:p>
      <w:r>
        <w:rPr>
          <w:b/>
          <w:u w:val="single"/>
        </w:rPr>
        <w:t xml:space="preserve">147864</w:t>
      </w:r>
    </w:p>
    <w:p>
      <w:r>
        <w:t xml:space="preserve">6.</w:t>
        <w:tab/>
        <w:tab/>
        <w:tab/>
        <w:tab/>
        <w:tab/>
        <w:t xml:space="preserve">Godbrand, hänen nimensä oli. Minusta oli outoa, että hänet yritettiin selvästi esittää negatiivisessa valossa, röyhkeänä mulkerona, machokarikatyyrinä, mutta silti hän puhui paljon järkevää eikä tehnyt mitään kovin julmaa Draculaa vastaan. Carmilla kusetti raukkaa kunnolla.</w:t>
      </w:r>
    </w:p>
    <w:p>
      <w:r>
        <w:rPr>
          <w:b/>
          <w:u w:val="single"/>
        </w:rPr>
        <w:t xml:space="preserve">147865</w:t>
      </w:r>
    </w:p>
    <w:p>
      <w:r>
        <w:t xml:space="preserve">7.</w:t>
        <w:tab/>
        <w:tab/>
        <w:tab/>
        <w:tab/>
        <w:tab/>
        <w:tab/>
        <w:t xml:space="preserve">Hei, senkin typerä mulkku. Oletko koskaan ajatellut, että ehkä juuri se on asian ydin?</w:t>
      </w:r>
    </w:p>
    <w:p>
      <w:r>
        <w:rPr>
          <w:b/>
          <w:u w:val="single"/>
        </w:rPr>
        <w:t xml:space="preserve">147866</w:t>
      </w:r>
    </w:p>
    <w:p>
      <w:r>
        <w:t xml:space="preserve">8.</w:t>
        <w:tab/>
        <w:tab/>
        <w:tab/>
        <w:tab/>
        <w:tab/>
        <w:tab/>
        <w:tab/>
        <w:t xml:space="preserve">Miksi hän sitten oli idiootti?</w:t>
      </w:r>
    </w:p>
    <w:p>
      <w:r>
        <w:rPr>
          <w:b/>
          <w:u w:val="single"/>
        </w:rPr>
        <w:t xml:space="preserve">147867</w:t>
      </w:r>
    </w:p>
    <w:p>
      <w:r>
        <w:t xml:space="preserve">9.</w:t>
        <w:tab/>
        <w:tab/>
        <w:tab/>
        <w:tab/>
        <w:tab/>
        <w:tab/>
        <w:tab/>
        <w:tab/>
        <w:t xml:space="preserve">sinä-"silti hän puhui paljon järkeä" myös sinä-"miksi hän sitten oli idiootti?" valitse yksi, sinä typerys. tai lopeta kieltäminen ja myönnä, että vihaat sitä, miten asiat sujuvat, etkä tiedä miksi/jos syysi on mitättömyys. ihmiset kunnioittavat mielipidettäsi paljon enemmän kuin jos keksit näitä poltergeistejä siellä, missä niitä ei ole! etkä ole vieläkään vastannut, oletko koskaan miettinyt, oliko se pointti, senkin typerä kusipää.</w:t>
      </w:r>
    </w:p>
    <w:p>
      <w:r>
        <w:rPr>
          <w:b/>
          <w:u w:val="single"/>
        </w:rPr>
        <w:t xml:space="preserve">147868</w:t>
      </w:r>
    </w:p>
    <w:p>
      <w:r>
        <w:t xml:space="preserve">10.</w:t>
        <w:tab/>
        <w:tab/>
        <w:tab/>
        <w:tab/>
        <w:tab/>
        <w:tab/>
        <w:tab/>
        <w:tab/>
        <w:tab/>
        <w:t xml:space="preserve">Tai: KIRJOITUKSEN Epäjohdonmukaisuus! Se oli minun ongelmani, erityisesti Godbrandin hahmon kohdalla. Hänen pitäisi olla barbaarityyppi, viikinkivampyyriraakalainen, mutta hän puhuu todellisista huolenaiheista, joita hänellä on vampyyriyhteiskuntaan liittyvistä todellisista asioista, ja käyttäytyy samalla jatkuvasti kuin jälkeenjäänyt.  Kaikki nuo hänen esiin tuomansa asiat olisi voitu antaa kenelle tahansa muulle pahvista leikatuista vampyyrikenraaleista tuoda esiin, jotta heistä olisi saatu oikeasti hieman lihaa sen sijaan, että he olisivat olleet pelkkiä sijaisnäyttelijöitä, ja Godbrand olisi voitu jättää röyhkeäksi ääliöksi, joka vielä vahingossa pilaa osan Carmillan suunnitelmista.  Mennään vielä askeleen pidemmälle: miksi vitussa Dracula oli niin jääräpäinen kansanmurhan suhteen, mutta ei tehnyt mitään muuta kuin murjotti kuin vitun Gabriel LoS:ssa? Kyllä, hahmo ei TODELLAKAAN halua sotkea käsiään ristiriitaisten tunteidensa vuoksi, mutta hänen ei todellakaan tarvinnut tehdä työtä itse, ja sarja tekee kaikkensa osoittaakseen, että hän EI TAHDO tehdä sitä itse. Miksi siis pimeyden kaikkivaltias herra, vitun vampyyrien kuningas, ei iske ruoskaa Vamp Spice Girlsiin ja käske heitä "Tee tämä, tee tuo, ei kysymyksiä"? Se puolestaan tekisi Carmillan juonittelusta oikeasti merkityksellistä, koska hänen olisi löydettävä keino kiertää Draculan murtumaton päättäväisyys ja vääristeltävä hänen suunnitelmansa omien tavoitteidensa mukaisiksi.  Ja jos haluat vastauksen: voit sanoa täsmälleen samaa Darling in the FranXX:sta, että "se oli pointti", mutta epäjohdonmukaisuudet ja valesyvyys eivät tee siitä sarjasta yhtään vähemmän paskaa, eivätkä todellakaan auta Castlevanian suhteen, vaikka se on silti hyvä sarja, IMO.</w:t>
      </w:r>
    </w:p>
    <w:p>
      <w:r>
        <w:rPr>
          <w:b/>
          <w:u w:val="single"/>
        </w:rPr>
        <w:t xml:space="preserve">147869</w:t>
      </w:r>
    </w:p>
    <w:p>
      <w:r>
        <w:t xml:space="preserve">11.</w:t>
        <w:tab/>
        <w:tab/>
        <w:tab/>
        <w:tab/>
        <w:tab/>
        <w:tab/>
        <w:tab/>
        <w:tab/>
        <w:tab/>
        <w:tab/>
        <w:t xml:space="preserve">Olethan tietoinen siitä, mitä viikinkien elämä oli? tajuathan, että ne ovat muutakin kuin typeriä raiskauksia? vai oletko typerä mulkku, joka ei osaa arvostaa hyvää taidetta?</w:t>
      </w:r>
    </w:p>
    <w:p>
      <w:r>
        <w:rPr>
          <w:b/>
          <w:u w:val="single"/>
        </w:rPr>
        <w:t xml:space="preserve">147870</w:t>
      </w:r>
    </w:p>
    <w:p>
      <w:r>
        <w:t xml:space="preserve">12.</w:t>
        <w:tab/>
        <w:tab/>
        <w:tab/>
        <w:tab/>
        <w:tab/>
        <w:tab/>
        <w:tab/>
        <w:tab/>
        <w:tab/>
        <w:tab/>
        <w:tab/>
        <w:t xml:space="preserve">Pystytkö oikeasti esittämään argumentteja vai oletko vain tarkoituksellisen typerä ärsyttääksesi? Koska jos jälkimmäinen, myönnän kaikki kohdat.</w:t>
      </w:r>
    </w:p>
    <w:p>
      <w:r>
        <w:rPr>
          <w:b/>
          <w:u w:val="single"/>
        </w:rPr>
        <w:t xml:space="preserve">147871</w:t>
      </w:r>
    </w:p>
    <w:p>
      <w:r>
        <w:t xml:space="preserve">13.</w:t>
        <w:tab/>
        <w:tab/>
        <w:tab/>
        <w:tab/>
        <w:tab/>
        <w:tab/>
        <w:tab/>
        <w:tab/>
        <w:tab/>
        <w:tab/>
        <w:tab/>
        <w:tab/>
        <w:t xml:space="preserve">. Anna kun selitän asian yksinkertaisemmin, koska et selvästikään ymmärrä.   Godbrand on viikinki. jopa hetkinä, jolloin hän on fiksu. kertaakaan hän ei ole rikkonut sitä. tajusitko sen, vai pitääkö minun keksiä keino käyttää vähemmän sanoja?</w:t>
      </w:r>
    </w:p>
    <w:p>
      <w:r>
        <w:rPr>
          <w:b/>
          <w:u w:val="single"/>
        </w:rPr>
        <w:t xml:space="preserve">147872</w:t>
      </w:r>
    </w:p>
    <w:p>
      <w:r>
        <w:t xml:space="preserve">14.</w:t>
        <w:tab/>
        <w:tab/>
        <w:tab/>
        <w:tab/>
        <w:tab/>
        <w:tab/>
        <w:tab/>
        <w:tab/>
        <w:tab/>
        <w:tab/>
        <w:tab/>
        <w:tab/>
        <w:tab/>
        <w:t xml:space="preserve">Ei.</w:t>
      </w:r>
    </w:p>
    <w:p>
      <w:r>
        <w:rPr>
          <w:b/>
          <w:u w:val="single"/>
        </w:rPr>
        <w:t xml:space="preserve">147873</w:t>
      </w:r>
    </w:p>
    <w:p>
      <w:r>
        <w:t xml:space="preserve">1. Varokaa hyväksymästä tällaisia juttuja nimellisarvona. On ihmisiä, jotka luovat tällaisia kuvia ja mediaa vain ärsyttääkseen sinua. On myös helvetin paljon nokkamiestilejä, jotka teeskentelevät edustavansa poliittisen kirjon ääriliikkeitä. edit: Voit lukea tämän artikkelin lopussa olevan 40-sivuisen yksityiskohtaisen syytteen, jos olet utelias tai et tiedä, mistä puhun. https://www.thedailybeast.com/the-most-shocking-moments-of-the-new-russia-indictment-from-civil-war-to-fake-rubio-to-colored-lgbt.</w:t>
      </w:r>
    </w:p>
    <w:p>
      <w:r>
        <w:rPr>
          <w:b/>
          <w:u w:val="single"/>
        </w:rPr>
        <w:t xml:space="preserve">147874</w:t>
      </w:r>
    </w:p>
    <w:p>
      <w:r>
        <w:t xml:space="preserve">2.</w:t>
        <w:tab/>
        <w:t xml:space="preserve">Anna kun arvaan, venäläiset?    Ei, surullinen totuus on, että näin me kasvatamme naisia - vihaamaan miehiä.</w:t>
      </w:r>
    </w:p>
    <w:p>
      <w:r>
        <w:rPr>
          <w:b/>
          <w:u w:val="single"/>
        </w:rPr>
        <w:t xml:space="preserve">147875</w:t>
      </w:r>
    </w:p>
    <w:p>
      <w:r>
        <w:t xml:space="preserve">3.</w:t>
        <w:tab/>
        <w:tab/>
        <w:t xml:space="preserve">Kyllä, ja se on melko hyvin dokumentoitu tässä vaiheessa. Jos epäilet sitä, käy läpi äskettäinen 400 gigatavun Twitter-datatyhjennys, jos epäilet sitä. Osallistuin aikoinaan tällaisiin circlejerkeihin, kunnes jäljitin joitakin kommentteja. Tilit, joita käytetään näiden kommenttien tekemiseen, eivät poikkeuksetta kestä tarkastelua.</w:t>
      </w:r>
    </w:p>
    <w:p>
      <w:r>
        <w:rPr>
          <w:b/>
          <w:u w:val="single"/>
        </w:rPr>
        <w:t xml:space="preserve">147876</w:t>
      </w:r>
    </w:p>
    <w:p>
      <w:r>
        <w:t xml:space="preserve">4.</w:t>
        <w:tab/>
        <w:tab/>
        <w:tab/>
        <w:t xml:space="preserve">&gt; Kyllä, ja se on melko hyvin dokumentoitu tässä vaiheessa.  Heh.  Ei ole mitään laajaa venäläistä salaliittoa.   Heillä on Portugalin BKT.   Lakkaa murehtimasta venäläisiä sänkysi alla.   Kuulostat ihan hullulta John Bircheriltä 1950-luvulta.</w:t>
      </w:r>
    </w:p>
    <w:p>
      <w:r>
        <w:rPr>
          <w:b/>
          <w:u w:val="single"/>
        </w:rPr>
        <w:t xml:space="preserve">147877</w:t>
      </w:r>
    </w:p>
    <w:p>
      <w:r>
        <w:t xml:space="preserve">5.</w:t>
        <w:tab/>
        <w:tab/>
        <w:tab/>
        <w:tab/>
        <w:t xml:space="preserve">Ai niin, hyökkää minua vastaan henkilökohtaisesti ja leimaa minut jonkinlaiseksi salaliittoteoreetikoksi. En ole nähnyt tuota ennen. https://nypost.com/2018/10/11/video-of-woman-pouring-bleach-on-manspreaders-debunked-as-russian-propaganda/.</w:t>
      </w:r>
    </w:p>
    <w:p>
      <w:r>
        <w:rPr>
          <w:b/>
          <w:u w:val="single"/>
        </w:rPr>
        <w:t xml:space="preserve">147878</w:t>
      </w:r>
    </w:p>
    <w:p>
      <w:r>
        <w:t xml:space="preserve">1. Hän meni täysin sekaisin, älä koskaan mene täysin sekaisin.</w:t>
      </w:r>
    </w:p>
    <w:p>
      <w:r>
        <w:rPr>
          <w:b/>
          <w:u w:val="single"/>
        </w:rPr>
        <w:t xml:space="preserve">147879</w:t>
      </w:r>
    </w:p>
    <w:p>
      <w:r>
        <w:t xml:space="preserve">1. "This Merica, dey cops don't caaaare" "Hit that nigger!  Hit that nigga!"  "You can't hit her she's a girl!" Joku laita 9mm tuohon vitun jälkeenjääneeseen kommentaattoriin, kuuntelisin mieluummin hänen huutonsa siitä kuin lisää samaa höpöttävää paskaa, jota hän jauhaa koko ajan "Mulla on lapsia!!!" sanoo musta kusipää, ehkä sinun ei olisi pitänyt tuhota kauppaa, senkin typerä paviaani "Black lives matter!!!" samalla kun nainen vittu lyö poliisia... Voi vittu, miten jälkeenjääneitä nämä ihmiset ovat?  Heidät pitäisi kastroida, jotta he eivät voi levittää idioottimaisuuttaan. Pyhä paska...</w:t>
      </w:r>
    </w:p>
    <w:p>
      <w:r>
        <w:rPr>
          <w:b/>
          <w:u w:val="single"/>
        </w:rPr>
        <w:t xml:space="preserve">147880</w:t>
      </w:r>
    </w:p>
    <w:p>
      <w:r>
        <w:t xml:space="preserve">2.</w:t>
        <w:tab/>
        <w:t xml:space="preserve">"Mustien elämillä on väliä!" Kun hän hyökkää miehen kimppuun hänen aiheuttamassaan roskakasassa ja verilöylyssä, on luultavasti hyvä tilannekuva liikkeestä.</w:t>
      </w:r>
    </w:p>
    <w:p>
      <w:r>
        <w:rPr>
          <w:b/>
          <w:u w:val="single"/>
        </w:rPr>
        <w:t xml:space="preserve">147881</w:t>
      </w:r>
    </w:p>
    <w:p>
      <w:r>
        <w:t xml:space="preserve">3.</w:t>
        <w:tab/>
        <w:tab/>
        <w:t xml:space="preserve">Tarvitsemme kudontaamme! En käytä sitä, mutta me tarvitsemme sitä.</w:t>
      </w:r>
    </w:p>
    <w:p>
      <w:r>
        <w:rPr>
          <w:b/>
          <w:u w:val="single"/>
        </w:rPr>
        <w:t xml:space="preserve">147882</w:t>
      </w:r>
    </w:p>
    <w:p>
      <w:r>
        <w:t xml:space="preserve">4.</w:t>
        <w:tab/>
        <w:tab/>
        <w:t xml:space="preserve">"Heistä tulee loistavia äänestäjiä!" \- demokraattinen puolue</w:t>
      </w:r>
    </w:p>
    <w:p>
      <w:r>
        <w:rPr>
          <w:b/>
          <w:u w:val="single"/>
        </w:rPr>
        <w:t xml:space="preserve">147883</w:t>
      </w:r>
    </w:p>
    <w:p>
      <w:r>
        <w:t xml:space="preserve">5.</w:t>
        <w:tab/>
        <w:t xml:space="preserve">Ja helvetinmoinen valehtelu, kun poliisit tulivat paikalle ja sanoivat, että kaupan omistaja piti heitä panttivankina.</w:t>
      </w:r>
    </w:p>
    <w:p>
      <w:r>
        <w:rPr>
          <w:b/>
          <w:u w:val="single"/>
        </w:rPr>
        <w:t xml:space="preserve">147884</w:t>
      </w:r>
    </w:p>
    <w:p>
      <w:r>
        <w:t xml:space="preserve">6.</w:t>
        <w:tab/>
        <w:tab/>
        <w:t xml:space="preserve">Se ja black lives matter -huuto, kun hän sai palkintonsa, suututti minua.</w:t>
      </w:r>
    </w:p>
    <w:p>
      <w:r>
        <w:rPr>
          <w:b/>
          <w:u w:val="single"/>
        </w:rPr>
        <w:t xml:space="preserve">147885</w:t>
      </w:r>
    </w:p>
    <w:p>
      <w:r>
        <w:t xml:space="preserve">7.</w:t>
        <w:tab/>
        <w:t xml:space="preserve">Valitettavasti heillä on kolme kertaa enemmän lapsia kuin sinulla.</w:t>
      </w:r>
    </w:p>
    <w:p>
      <w:r>
        <w:rPr>
          <w:b/>
          <w:u w:val="single"/>
        </w:rPr>
        <w:t xml:space="preserve">147886</w:t>
      </w:r>
    </w:p>
    <w:p>
      <w:r>
        <w:t xml:space="preserve">8.</w:t>
        <w:tab/>
        <w:tab/>
        <w:t xml:space="preserve">Hahaha vitsit minulle, koska veroillani tuetaan heitä kaikkia... hei odota &lt;noutaa itsemurha-aineita&gt;</w:t>
      </w:r>
    </w:p>
    <w:p>
      <w:r>
        <w:rPr>
          <w:b/>
          <w:u w:val="single"/>
        </w:rPr>
        <w:t xml:space="preserve">147887</w:t>
      </w:r>
    </w:p>
    <w:p>
      <w:r>
        <w:t xml:space="preserve">9.</w:t>
        <w:tab/>
        <w:t xml:space="preserve">Surullista on, että he haastavat heidät oikeuteen ja todennäköisesti voittavat.  Täällä Madisonissa wi:ssä musta nuorukainen huumeiden vaikutuksen alaisena kuljeskeli kaduilla ja löi satunnaisia ihmisiä.  Lyhyesti sanottuna poliisi päätyi tämän kaverin kimppuun, konstaapeli ampui ja tappoi hänet.  Perhe haastoi hänet oikeuteen ja voitti lähes 4 miljoonaa dollaria.  Madison halusi maksaa perheelle suuren FU-lausunnon, en ole varma mistä syystä.</w:t>
      </w:r>
    </w:p>
    <w:p>
      <w:r>
        <w:rPr>
          <w:b/>
          <w:u w:val="single"/>
        </w:rPr>
        <w:t xml:space="preserve">147888</w:t>
      </w:r>
    </w:p>
    <w:p>
      <w:r>
        <w:t xml:space="preserve">10.</w:t>
        <w:tab/>
        <w:tab/>
        <w:t xml:space="preserve">Vannon, että useimmat näistä ihmisistä etsivät vain voittoa aiheuttamalla paskaa.</w:t>
      </w:r>
    </w:p>
    <w:p>
      <w:r>
        <w:rPr>
          <w:b/>
          <w:u w:val="single"/>
        </w:rPr>
        <w:t xml:space="preserve">147889</w:t>
      </w:r>
    </w:p>
    <w:p>
      <w:r>
        <w:t xml:space="preserve">11.</w:t>
        <w:tab/>
        <w:t xml:space="preserve">Kuinka kehtaat! Se on Dey Culcha!</w:t>
      </w:r>
    </w:p>
    <w:p>
      <w:r>
        <w:rPr>
          <w:b/>
          <w:u w:val="single"/>
        </w:rPr>
        <w:t xml:space="preserve">147890</w:t>
      </w:r>
    </w:p>
    <w:p>
      <w:r>
        <w:t xml:space="preserve">1. Liberalismi on mielenterveyshäiriö, ja kun siihen lisätään vielä huomionhuoraaminen ja pyrkimys irrottautua merkityksettömyydestä, saadaan aikaan varsinainen ääliö. Kukaan ei todellakaan välitä tuosta ääliöstä, ellei hänen nimeään käytetä pilkallisesti. Acosta saisi olla ylpeä.</w:t>
      </w:r>
    </w:p>
    <w:p>
      <w:r>
        <w:rPr>
          <w:b/>
          <w:u w:val="single"/>
        </w:rPr>
        <w:t xml:space="preserve">147891</w:t>
      </w:r>
    </w:p>
    <w:p>
      <w:r>
        <w:t xml:space="preserve">1. Joo, mutta hän on vitun hieno, se jammy mulkku.</w:t>
      </w:r>
    </w:p>
    <w:p>
      <w:r>
        <w:rPr>
          <w:b/>
          <w:u w:val="single"/>
        </w:rPr>
        <w:t xml:space="preserve">147892</w:t>
      </w:r>
    </w:p>
    <w:p>
      <w:r>
        <w:t xml:space="preserve">1. Jokainen feminismin aalto on tehnyt heistä aikansa "SJW:tä", mukaan lukien suffragetit, jotka olivat feminismin edeltäjä.  Älkää myöskään ostako narratiivia, jonka mukaan "aiemmat aallot ovat ok" - ne olivat kaikki esimerkkejä liikkeistä, joilla oli hyvät aikomukset ja joilla oli huonoja tuloksia ja äärimmäisen huonoja tekoja.  He saivat osan siitä, mitä halusivat, mutta yhteiskunnalle tapahtui paljon paskaa, jotta he pääsivät sinne, minne he halusivat.  Voit esimerkiksi kiittää suffragetteja siitä, että he saivat naisten äänioikeuden, mutta unohtivat myös vaatia naisia ilmoittautumaan valittuun palvelukseen *vaikuttaakseen* äänestämään ja saadakseen opintotukea, kun taas KAIKILTA MIEHILTÄ vaaditaan niin.  Ai niin, muuten kaikki rikkaat kiinteistönomistajat ennen suffragettiliikkeen alkua saivat äänestää, JOKAINEN NAINEN.  Suffragettiliike ei myöskään taistellut alemman luokan tai mustien naisten äänioikeuksien puolesta, vain porvarien ja yläluokan naisten oikeuksien puolesta - kuulostaako tuo vittu tutulta?  Myös suffragetit olivat *erittäin* väkivaltaisia tuolloin.  Jotkut heistä käyttäytyivät kuin nykypäivän antifa.  (Jouduin seulomaan läpi ensimmäisen sivun vasemmistolaisia uutissivustoja, jotka APOLOGISOIVAT suffragettien terrorismia.  Minua ärsyttää, että joudun vetämään konservatiivit esiin, mutta hei, en ole koskaan sanonut olevani vasemmistolainen, vain KESKI-Vasemmistolainen) https://www.dailymail.co.uk/debate/article-5377051/PETER-HITCHENS-Suffragettes-terrorists.html https://www.conservativewoman.co.uk/heroines-no-the-suffragettes-were-terrorists-plain-and-simple/ https://www.youtube.com/watch?v=I3GQK_9gjMQ Viimeinen kanava on tosi siisti tyyppi, MGTOW, mutta ei "naisten pitäisi menettää äänioikeus" -tyyppiä.  Joka tapauksessa, minua ärsyttää se, että sen jälkeen kun Gen-Z on kasvanut konservatiivien/liberalistien tyrmättyä kaiken tämän jälkeenjääneen socjus-kaman, ehkä 20-30 vuoden päästä tulemme luultavasti kohtaamaan uuden aallon tätä jälkeenjääneisyyttä, enkä voi kuvitella, kuinka paljon jälkeenjääneempi se aalto tulee olemaan tämän aallon jälkeen.  Se on minun huoleni.</w:t>
      </w:r>
    </w:p>
    <w:p>
      <w:r>
        <w:rPr>
          <w:b/>
          <w:u w:val="single"/>
        </w:rPr>
        <w:t xml:space="preserve">147893</w:t>
      </w:r>
    </w:p>
    <w:p>
      <w:r>
        <w:t xml:space="preserve">1. Hän näyttää siltä, kuin vihaiset mehiläiset olisivat pistäneet hänen huuliaan.</w:t>
      </w:r>
    </w:p>
    <w:p>
      <w:r>
        <w:rPr>
          <w:b/>
          <w:u w:val="single"/>
        </w:rPr>
        <w:t xml:space="preserve">147894</w:t>
      </w:r>
    </w:p>
    <w:p>
      <w:r>
        <w:t xml:space="preserve">2.</w:t>
        <w:tab/>
        <w:t xml:space="preserve">Etkö tiedä?  Tuo on se katse!  Se tekee miehet hulluiksi nykyään!  /s</w:t>
      </w:r>
    </w:p>
    <w:p>
      <w:r>
        <w:rPr>
          <w:b/>
          <w:u w:val="single"/>
        </w:rPr>
        <w:t xml:space="preserve">147895</w:t>
      </w:r>
    </w:p>
    <w:p>
      <w:r>
        <w:t xml:space="preserve">3.</w:t>
        <w:tab/>
        <w:tab/>
        <w:t xml:space="preserve">Voi, Cosmon lukijatoveri! Rakastan heidän seksivinkkejään, joilla voi piristää tylsää makuuhuonetta, vai mitä? Suosikkini oli viime viikolla, kun tunki kaktuksen rakastajani perseeseen ja sitten murskasin hänen kalunsa +4-pakkasvasaralla - suklaaseen kastettuna, tietenkin!</w:t>
      </w:r>
    </w:p>
    <w:p>
      <w:r>
        <w:rPr>
          <w:b/>
          <w:u w:val="single"/>
        </w:rPr>
        <w:t xml:space="preserve">147896</w:t>
      </w:r>
    </w:p>
    <w:p>
      <w:r>
        <w:t xml:space="preserve">4.</w:t>
        <w:tab/>
        <w:tab/>
        <w:tab/>
        <w:t xml:space="preserve">Tuo on täyttä paskaa. Et mitenkään saa +4 warhammer of frostia yli 1/8 tuumaa syvemmälle suklaaseen ennen kuin se on liian kova.</w:t>
      </w:r>
    </w:p>
    <w:p>
      <w:r>
        <w:rPr>
          <w:b/>
          <w:u w:val="single"/>
        </w:rPr>
        <w:t xml:space="preserve">147897</w:t>
      </w:r>
    </w:p>
    <w:p>
      <w:r>
        <w:t xml:space="preserve">5.</w:t>
        <w:tab/>
        <w:tab/>
        <w:tab/>
        <w:tab/>
        <w:t xml:space="preserve">Tämä ääliö ei tiedä, miten tihkuttaa.</w:t>
      </w:r>
    </w:p>
    <w:p>
      <w:r>
        <w:rPr>
          <w:b/>
          <w:u w:val="single"/>
        </w:rPr>
        <w:t xml:space="preserve">147898</w:t>
      </w:r>
    </w:p>
    <w:p>
      <w:r>
        <w:t xml:space="preserve">6.</w:t>
        <w:tab/>
        <w:tab/>
        <w:tab/>
        <w:tab/>
        <w:tab/>
        <w:t xml:space="preserve">Drizzled ei ole dipped homo. Millainen karkkiperseinen homoilun mestari sinä olet?</w:t>
      </w:r>
    </w:p>
    <w:p>
      <w:r>
        <w:rPr>
          <w:b/>
          <w:u w:val="single"/>
        </w:rPr>
        <w:t xml:space="preserve">147899</w:t>
      </w:r>
    </w:p>
    <w:p>
      <w:r>
        <w:t xml:space="preserve">1. Tuo on ihan vitun älytöntä... kuin he yrittäisivät tahallaan estää sen myyntiä.</w:t>
      </w:r>
    </w:p>
    <w:p>
      <w:r>
        <w:rPr>
          <w:b/>
          <w:u w:val="single"/>
        </w:rPr>
        <w:t xml:space="preserve">147900</w:t>
      </w:r>
    </w:p>
    <w:p>
      <w:r>
        <w:t xml:space="preserve">2.</w:t>
        <w:tab/>
        <w:t xml:space="preserve">Muistathan, että tämä on Sonyn tekosia. Jos Sony sanoo ei, Xseedin ainoa vaihtoehto on poistaa tila tai olla julkaisematta peliä PS4:llä.</w:t>
      </w:r>
    </w:p>
    <w:p>
      <w:r>
        <w:rPr>
          <w:b/>
          <w:u w:val="single"/>
        </w:rPr>
        <w:t xml:space="preserve">147901</w:t>
      </w:r>
    </w:p>
    <w:p>
      <w:r>
        <w:t xml:space="preserve">3.</w:t>
        <w:tab/>
        <w:tab/>
        <w:t xml:space="preserve">Ei, ymmärrän kyllä, hankin sen Steamista, tämä saa minut kuitenkin olemaan ostamatta enää yhtään Sony-paskaa, olin jo vihainen Omega Lab Z:n takia</w:t>
      </w:r>
    </w:p>
    <w:p>
      <w:r>
        <w:rPr>
          <w:b/>
          <w:u w:val="single"/>
        </w:rPr>
        <w:t xml:space="preserve">147902</w:t>
      </w:r>
    </w:p>
    <w:p>
      <w:r>
        <w:t xml:space="preserve">1. He ovat solipsistisia, ja se yhdistettynä kulttuuriin, joka taipuu taaksepäin mukautuakseen heihin, johtaa narsismiin, siksi jopa läski läskiperse, joka jätti koulun kesken 16-vuotiaana, uskoo olevansa korkealaatuinen, ja jälkeenjääneiden simppeleiden legioonat vahvistavat tätä harhaa sillä, että heillä ei ole minkäänlaisia standardeja "mikä tahansa reikä on maali" -mentaliteetillaan.</w:t>
      </w:r>
    </w:p>
    <w:p>
      <w:r>
        <w:rPr>
          <w:b/>
          <w:u w:val="single"/>
        </w:rPr>
        <w:t xml:space="preserve">147903</w:t>
      </w:r>
    </w:p>
    <w:p>
      <w:r>
        <w:t xml:space="preserve">1. Pussy passia ei ole kielletty, hän saa edelleen palkkaa...</w:t>
      </w:r>
    </w:p>
    <w:p>
      <w:r>
        <w:rPr>
          <w:b/>
          <w:u w:val="single"/>
        </w:rPr>
        <w:t xml:space="preserve">147904</w:t>
      </w:r>
    </w:p>
    <w:p>
      <w:r>
        <w:t xml:space="preserve">2.</w:t>
        <w:tab/>
        <w:t xml:space="preserve">Kyllä, mutta hän nauraa viimeisenä.   Mitä on onni, jos maksat exälle siitä, että hän pysyy erossa sinusta. Se on parasta huonossa tilanteessa.  Todellinen temppu on olla menemättä koskaan naimisiin.</w:t>
      </w:r>
    </w:p>
    <w:p>
      <w:r>
        <w:rPr>
          <w:b/>
          <w:u w:val="single"/>
        </w:rPr>
        <w:t xml:space="preserve">147905</w:t>
      </w:r>
    </w:p>
    <w:p>
      <w:r>
        <w:t xml:space="preserve">3.</w:t>
        <w:tab/>
        <w:tab/>
        <w:t xml:space="preserve">&gt; Kyllä, mutta hän nauraa viimeisenä.  Hän on se, joka nauraa koko matkan pankkiin asti.</w:t>
      </w:r>
    </w:p>
    <w:p>
      <w:r>
        <w:rPr>
          <w:b/>
          <w:u w:val="single"/>
        </w:rPr>
        <w:t xml:space="preserve">147906</w:t>
      </w:r>
    </w:p>
    <w:p>
      <w:r>
        <w:t xml:space="preserve">4.</w:t>
        <w:tab/>
        <w:tab/>
        <w:tab/>
        <w:t xml:space="preserve">Monet naiset ovat paljon pikkumaisempia kuin luuletkaan.</w:t>
      </w:r>
    </w:p>
    <w:p>
      <w:r>
        <w:rPr>
          <w:b/>
          <w:u w:val="single"/>
        </w:rPr>
        <w:t xml:space="preserve">147907</w:t>
      </w:r>
    </w:p>
    <w:p>
      <w:r>
        <w:t xml:space="preserve">5.</w:t>
        <w:tab/>
        <w:tab/>
        <w:tab/>
        <w:tab/>
        <w:t xml:space="preserve">Aivan, mutta mies on tässä skenaariossa pikkumainen. Mitä vittua sinä oikein höpiset?</w:t>
      </w:r>
    </w:p>
    <w:p>
      <w:r>
        <w:rPr>
          <w:b/>
          <w:u w:val="single"/>
        </w:rPr>
        <w:t xml:space="preserve">147908</w:t>
      </w:r>
    </w:p>
    <w:p>
      <w:r>
        <w:t xml:space="preserve">6.</w:t>
        <w:tab/>
        <w:tab/>
        <w:tab/>
        <w:tab/>
        <w:tab/>
        <w:t xml:space="preserve">Se, että nainen vaatii miestä maksamaan hänelle rahaa loppuelämäsi ajan, on aika vitun pikkumaista.</w:t>
      </w:r>
    </w:p>
    <w:p>
      <w:r>
        <w:rPr>
          <w:b/>
          <w:u w:val="single"/>
        </w:rPr>
        <w:t xml:space="preserve">147909</w:t>
      </w:r>
    </w:p>
    <w:p>
      <w:r>
        <w:t xml:space="preserve">7.</w:t>
        <w:tab/>
        <w:tab/>
        <w:tab/>
        <w:tab/>
        <w:tab/>
        <w:tab/>
        <w:t xml:space="preserve">Tuo on niin typerä vastaus. Elatusapu on täysin normaalia avioeroissa. Miehen tai naisen ei ole väärin pyytää elatusapua. Kyse on korvauksesta avioliiton roolien jakamisesta. Kun toinen osa, tyypillisesti nainen, jää yleensä kotiin ja hoitaa kotia ja lapsia, toinen osa, tyypillisesti mies, on pääasiallinen elättäjä. Nämä kaikki ovat tehtäviä, joista aikuisen ihmisen elämä koostuu. Ei ole väärin tai heikkoa olla se osa, joka jää kotiin ja hoitaa kotia. Se on vain roolijako perinteisessä avioliitossa. Ja jos ja kun avioliitto päättyy, se osapuoli, joka luopui urastaan huolehtiakseen kodista ja lapsista, vaatii korvausta työmarkkinoilla menettämästään kokemuksesta, jotta hän pystyy säilyttämään saman elintason. Tämä kaikki on tavanomaista, ja kaikki kohtuullisen älykkäät aikuiset ymmärtävät sen yleensä oikeudenmukaiseksi.</w:t>
      </w:r>
    </w:p>
    <w:p>
      <w:r>
        <w:rPr>
          <w:b/>
          <w:u w:val="single"/>
        </w:rPr>
        <w:t xml:space="preserve">147910</w:t>
      </w:r>
    </w:p>
    <w:p>
      <w:r>
        <w:t xml:space="preserve">8.</w:t>
        <w:tab/>
        <w:tab/>
        <w:tab/>
        <w:tab/>
        <w:tab/>
        <w:tab/>
        <w:tab/>
        <w:t xml:space="preserve">Orjuus oli täysin normaalia siihen aikaan...  Vaikka sanot sen olevan reilua, se ei tee siitä reilua.  Useimmat naiset eivät myöskään jää kotiin, minun naiseni jäävät.  Mutta useimmat eivät. Joten miksi he saavat palkkaa koko loppuelämänsä ajan?   Tussupassi evätty.</w:t>
      </w:r>
    </w:p>
    <w:p>
      <w:r>
        <w:rPr>
          <w:b/>
          <w:u w:val="single"/>
        </w:rPr>
        <w:t xml:space="preserve">147911</w:t>
      </w:r>
    </w:p>
    <w:p>
      <w:r>
        <w:t xml:space="preserve">9.</w:t>
        <w:tab/>
        <w:tab/>
        <w:tab/>
        <w:tab/>
        <w:tab/>
        <w:tab/>
        <w:tab/>
        <w:tab/>
        <w:t xml:space="preserve">Kyse ei ole naisista, senkin typerys. Kyse on puolisosta, joka tienaa vähemmän tai ei tienaa lainkaan. Miten tätä on vaikea ymmärtää? Jos yrittäisit ottaa askeleen taaksepäin olemasta älyttömän typerä naisvihaaja, voisit itse asiassa oppia jotain uutta.</w:t>
      </w:r>
    </w:p>
    <w:p>
      <w:r>
        <w:rPr>
          <w:b/>
          <w:u w:val="single"/>
        </w:rPr>
        <w:t xml:space="preserve">147912</w:t>
      </w:r>
    </w:p>
    <w:p>
      <w:r>
        <w:t xml:space="preserve">10.</w:t>
        <w:tab/>
        <w:tab/>
        <w:tab/>
        <w:tab/>
        <w:tab/>
        <w:tab/>
        <w:tab/>
        <w:tab/>
        <w:tab/>
        <w:t xml:space="preserve">Joo, en aio tukea ketään, kun lähden. Ne mitätöi sopimuksen olemalla vitun kusipää.   Myös ad hominem hyökkäykset ovat niin tyylikkäitä.</w:t>
      </w:r>
    </w:p>
    <w:p>
      <w:r>
        <w:rPr>
          <w:b/>
          <w:u w:val="single"/>
        </w:rPr>
        <w:t xml:space="preserve">147913</w:t>
      </w:r>
    </w:p>
    <w:p>
      <w:r>
        <w:t xml:space="preserve">11.</w:t>
        <w:tab/>
        <w:tab/>
        <w:tab/>
        <w:tab/>
        <w:tab/>
        <w:tab/>
        <w:tab/>
        <w:tab/>
        <w:tab/>
        <w:tab/>
        <w:t xml:space="preserve">Ad hominems on kaikki mitä ansaitset. Olet niin uskomattoman puolueellinen, ettet hetkeäkään ajatellut, että OP:n valokuvalla voisi olla erilainen, vivahteikas taustatarina tai konteksti. Näit vain miehen olevan pikkumainen ex-vaimoaan kohtaan ja ajattelit: "Joo, tuo ämmä ansaitsee sen". Miten uskomattoman surullista. Olet tämän subin ruumiillistuma. Sub, joka on täynnä yhtä paljon inceleitä ja yhtä paljon beta-mulkkuja.</w:t>
      </w:r>
    </w:p>
    <w:p>
      <w:r>
        <w:rPr>
          <w:b/>
          <w:u w:val="single"/>
        </w:rPr>
        <w:t xml:space="preserve">147914</w:t>
      </w:r>
    </w:p>
    <w:p>
      <w:r>
        <w:t xml:space="preserve">12.</w:t>
        <w:tab/>
        <w:tab/>
        <w:tab/>
        <w:tab/>
        <w:tab/>
        <w:tab/>
        <w:tab/>
        <w:tab/>
        <w:tab/>
        <w:tab/>
        <w:tab/>
        <w:t xml:space="preserve">[poistettu]</w:t>
      </w:r>
    </w:p>
    <w:p>
      <w:r>
        <w:rPr>
          <w:b/>
          <w:u w:val="single"/>
        </w:rPr>
        <w:t xml:space="preserve">147915</w:t>
      </w:r>
    </w:p>
    <w:p>
      <w:r>
        <w:t xml:space="preserve">13.</w:t>
        <w:tab/>
        <w:tab/>
        <w:tab/>
        <w:tab/>
        <w:tab/>
        <w:tab/>
        <w:tab/>
        <w:tab/>
        <w:tab/>
        <w:tab/>
        <w:tab/>
        <w:tab/>
        <w:t xml:space="preserve">Juuri niin. Inkelit ja beta-mulkut.</w:t>
      </w:r>
    </w:p>
    <w:p>
      <w:r>
        <w:rPr>
          <w:b/>
          <w:u w:val="single"/>
        </w:rPr>
        <w:t xml:space="preserve">147916</w:t>
      </w:r>
    </w:p>
    <w:p>
      <w:r>
        <w:t xml:space="preserve">1. Tämä käytös on vastenmielistä ja vastenmielistä. Jos olet valkoinen, sinun on vastustettava näitä hulluja alhaisen älykkyysosamäärän yksilöitä. He luulevat, että he voivat vain sanoa "rasisti", ja se on vapaalippu käyttäytyä miten haluavat. Arvatkaa mitä? Tämä paska ei enää toimi. Vitut rodustasi.</w:t>
      </w:r>
    </w:p>
    <w:p>
      <w:r>
        <w:rPr>
          <w:b/>
          <w:u w:val="single"/>
        </w:rPr>
        <w:t xml:space="preserve">147917</w:t>
      </w:r>
    </w:p>
    <w:p>
      <w:r>
        <w:t xml:space="preserve">2.</w:t>
        <w:tab/>
        <w:t xml:space="preserve">Olet todellinen vitun roskasakki. Tarkistin juuri kommenttihistoriasi, ja se, että sanot asioita kuten "kuole juutalainen kuole", osoittaa, että olet joku natsipaska. Rehellisesti toivon, että te paskiaiset vain kasvaisitte yhteen, kasvattaisitte munat ja tulisitte ulos varjosta, jotta maailma voisi taas talloa perseenne ulos, lopettaisitte piileskelyn Reddit-ketjuissa, Facebook-kommenteissa ja natsiralleissanne. Kasvattakaa pari ja yrittäkää jotain. On ollut kauan odotettavissa, että sotilaspalvelijat todella taistelevat kotimaista vihollista vastaan ja te natsimulkut olette yksi heistä. Joten sanon vielä kerran. Kasvattakaa pari ja tulkaa ulos varjoista, kusipäät, niin lupaan, että näette, mistä tämä maa on tehty todella nopeasti.   Edit: muutin punaniskojen kokoontumiset natsien kokoontumisiksi, koska useimmat punaniskat ovat hyviä ihmisiä, joilla on hyvä grilli.</w:t>
      </w:r>
    </w:p>
    <w:p>
      <w:r>
        <w:rPr>
          <w:b/>
          <w:u w:val="single"/>
        </w:rPr>
        <w:t xml:space="preserve">147918</w:t>
      </w:r>
    </w:p>
    <w:p>
      <w:r>
        <w:t xml:space="preserve">3.</w:t>
        <w:tab/>
        <w:tab/>
        <w:t xml:space="preserve">Hei, vaikka punaniskojen joukossa on natseja, se ei tarkoita, että kaikki punaniskat ovat natseja Olen punaniska, vihaan natseja, KKK:ta, rasismia, jne.</w:t>
      </w:r>
    </w:p>
    <w:p>
      <w:r>
        <w:rPr>
          <w:b/>
          <w:u w:val="single"/>
        </w:rPr>
        <w:t xml:space="preserve">147919</w:t>
      </w:r>
    </w:p>
    <w:p>
      <w:r>
        <w:t xml:space="preserve">4.</w:t>
        <w:tab/>
        <w:tab/>
        <w:tab/>
        <w:t xml:space="preserve">Olet oikeassa, se on minun mokani punaniska-kommentista, korjaan sen heti, ystäväni.</w:t>
      </w:r>
    </w:p>
    <w:p>
      <w:r>
        <w:rPr>
          <w:b/>
          <w:u w:val="single"/>
        </w:rPr>
        <w:t xml:space="preserve">147920</w:t>
      </w:r>
    </w:p>
    <w:p>
      <w:r>
        <w:t xml:space="preserve">5.</w:t>
        <w:tab/>
        <w:tab/>
        <w:tab/>
        <w:tab/>
        <w:t xml:space="preserve">Tarkoitan, että et ole välttämättä väärässä, onhan niitä muutama, mutta niputan yhteen kaikki ne, joilla on nerokkaita ajatuksia kuorma-autoistaan/maastureistaan, jotka rakastavat vaimojaan ja lapsiaan, käyvät kirkossa, rakastavat metsästystä, omistavat aseita jne. uusnatsien kanssa.....</w:t>
      </w:r>
    </w:p>
    <w:p>
      <w:r>
        <w:rPr>
          <w:b/>
          <w:u w:val="single"/>
        </w:rPr>
        <w:t xml:space="preserve">147921</w:t>
      </w:r>
    </w:p>
    <w:p>
      <w:r>
        <w:t xml:space="preserve">6.</w:t>
        <w:tab/>
        <w:tab/>
        <w:tab/>
        <w:tab/>
        <w:tab/>
        <w:t xml:space="preserve">Joo, kuten sanoin, olet oikeassa, olet oikeassa, heidän niputtamisensa yhteen oli perseestä ja stereotypia, näitä natsiperseitä on kaikkialla. minua vituttaa se, että he väittävät olevansa amerikkalaisia ja kansallismielisiä, mutta maamme oli siellä yhdessä muun maailman kanssa taistelemassa noita vihamielisiä uskomuksia vastaan. Vietin noin puolitoista vuotta Oklahoman ja Texasin välillä ja minulla oli hauskaa. Tapasin siellä parhaita tuntemiani ihmisiä. Mutta en ajatellut sitä kaikkea, kun kirjoitin tuon osan kommentista. Tiedätkö mitä tarkoitan?</w:t>
      </w:r>
    </w:p>
    <w:p>
      <w:r>
        <w:rPr>
          <w:b/>
          <w:u w:val="single"/>
        </w:rPr>
        <w:t xml:space="preserve">147922</w:t>
      </w:r>
    </w:p>
    <w:p>
      <w:r>
        <w:t xml:space="preserve">7.</w:t>
        <w:tab/>
        <w:tab/>
        <w:tab/>
        <w:tab/>
        <w:tab/>
        <w:tab/>
        <w:t xml:space="preserve">Oikealle. Ei, ymmärrän täysin. Älkää tunteko, että olen vihainen teille tai yritän olla "o holier than thou" -tyyppinen shitz, sanon vain. Olen kotoisin Tennesseestä, vietän paljon aikaa Floridassa ja Georgiassa, teen hulluja juttuja autolleni, mutta en ole mikään uusnatsi. Tiedän täysin, mitä tarkoitat! No worries</w:t>
      </w:r>
    </w:p>
    <w:p>
      <w:r>
        <w:rPr>
          <w:b/>
          <w:u w:val="single"/>
        </w:rPr>
        <w:t xml:space="preserve">147923</w:t>
      </w:r>
    </w:p>
    <w:p>
      <w:r>
        <w:t xml:space="preserve">8.</w:t>
        <w:tab/>
        <w:tab/>
        <w:tab/>
        <w:tab/>
        <w:tab/>
        <w:tab/>
        <w:tab/>
        <w:t xml:space="preserve">Ymmärrän sinua, halusin vain varmistaa, että tiedät, etten ole tekopyhä, kun kutsun tuota natsia esiin, mutta sitten tuomitsen koko ihmisryhmän vain siksi, että jotkut ovat hänen kaltaisiaan haha... tuntuu kuitenkin hyvältä käydä kunnon Reddit-keskustelua. Toivottavasti näemme sinua täällä, happy truckin!</w:t>
      </w:r>
    </w:p>
    <w:p>
      <w:r>
        <w:rPr>
          <w:b/>
          <w:u w:val="single"/>
        </w:rPr>
        <w:t xml:space="preserve">147924</w:t>
      </w:r>
    </w:p>
    <w:p>
      <w:r>
        <w:t xml:space="preserve">9.</w:t>
        <w:tab/>
        <w:tab/>
        <w:tab/>
        <w:tab/>
        <w:tab/>
        <w:tab/>
        <w:tab/>
        <w:tab/>
        <w:t xml:space="preserve">Kyllä, se todella tekee sen jälkeen, kun sitä on hakattu päivittäin redditissä lol. Kiitos, sinulle myös!</w:t>
      </w:r>
    </w:p>
    <w:p>
      <w:r>
        <w:rPr>
          <w:b/>
          <w:u w:val="single"/>
        </w:rPr>
        <w:t xml:space="preserve">147925</w:t>
      </w:r>
    </w:p>
    <w:p>
      <w:r>
        <w:t xml:space="preserve">10.</w:t>
        <w:tab/>
        <w:tab/>
        <w:t xml:space="preserve">voitte tulla kaasutetuksi juutalaisten kanssa, senkin saastainen sjw-roskaväki</w:t>
      </w:r>
    </w:p>
    <w:p>
      <w:r>
        <w:rPr>
          <w:b/>
          <w:u w:val="single"/>
        </w:rPr>
        <w:t xml:space="preserve">147926</w:t>
      </w:r>
    </w:p>
    <w:p>
      <w:r>
        <w:t xml:space="preserve">11.</w:t>
        <w:tab/>
        <w:tab/>
        <w:tab/>
        <w:t xml:space="preserve">Lmao ohh no big internet man is telling me a mean thing. Istu vittu alas vittunaama et sä pelota ketään.</w:t>
      </w:r>
    </w:p>
    <w:p>
      <w:r>
        <w:rPr>
          <w:b/>
          <w:u w:val="single"/>
        </w:rPr>
        <w:t xml:space="preserve">147927</w:t>
      </w:r>
    </w:p>
    <w:p>
      <w:r>
        <w:t xml:space="preserve">1. Nyt olen juuri kuullut, että hän on perunut loput kiertueestaan syytettyään kaikkia muita paitsi itseään tästä paskaisesta kusipäisestä näytöksestä.</w:t>
      </w:r>
    </w:p>
    <w:p>
      <w:r>
        <w:rPr>
          <w:b/>
          <w:u w:val="single"/>
        </w:rPr>
        <w:t xml:space="preserve">147928</w:t>
      </w:r>
    </w:p>
    <w:p>
      <w:r>
        <w:t xml:space="preserve">1. Mutta oikeistolaisten tilaajat suljetaan edelleen. Ainoa ero on se, että enää ei ole keskitettyä subbredditiä (BanOut), jonne kokoontuu ihmisiä, jotka kohdistavat aktiivisesti oikeistolaisten subbredditiä. Ainakaan julkisesti. Mutta heidän tavoittelemansa päämäärät ovat edelleen olemassa ja niitä toteutetaan edelleen. BanOutin kohteena olevat subit on edelleen suljettu. Tilit ovat edelleen kiellettyjä. Kommentit poistetaan edelleen.  BanOut:2018 on edelleen hyvin aktiivinen. Nyt se on vain piilotettu. Olkaa varuillanne.   Edit: Käyn tarkemmin läpi tätä ja yhdistän joitakin pisteitä alempana ketjussa.</w:t>
      </w:r>
    </w:p>
    <w:p>
      <w:r>
        <w:rPr>
          <w:b/>
          <w:u w:val="single"/>
        </w:rPr>
        <w:t xml:space="preserve">147929</w:t>
      </w:r>
    </w:p>
    <w:p>
      <w:r>
        <w:t xml:space="preserve">2.</w:t>
        <w:tab/>
        <w:t xml:space="preserve">&gt; Mutta oikeistolaisten sukellusveneet suljetaan edelleen.   Tarkoitat siis rasistista oikeistoa.</w:t>
      </w:r>
    </w:p>
    <w:p>
      <w:r>
        <w:rPr>
          <w:b/>
          <w:u w:val="single"/>
        </w:rPr>
        <w:t xml:space="preserve">147930</w:t>
      </w:r>
    </w:p>
    <w:p>
      <w:r>
        <w:t xml:space="preserve">3.</w:t>
        <w:tab/>
        <w:tab/>
        <w:t xml:space="preserve">Väitätkö tosissasi, että kaikki keskustaoikeisto on rasistista?   Ja jos olisit tosissasi, miksi haluaisit, että ne suljetaan?</w:t>
      </w:r>
    </w:p>
    <w:p>
      <w:r>
        <w:rPr>
          <w:b/>
          <w:u w:val="single"/>
        </w:rPr>
        <w:t xml:space="preserve">147931</w:t>
      </w:r>
    </w:p>
    <w:p>
      <w:r>
        <w:t xml:space="preserve">4.</w:t>
        <w:tab/>
        <w:tab/>
        <w:tab/>
        <w:t xml:space="preserve">Ei. Ei vähääkään. Alas, jotka suljettiin, olivat chucker block rasismia. Ne sattuivat myös olemaan Trump-aiheisia subs. Trump-aiheisia subeja voi olla ilman rasismia. Oikeistolaista sisältöä voi olla ilman rasismia.  Mikä vitun osa siitä, että ne kiellettiin, koska ne olivat rasistisia, on sinulle epäselvää.</w:t>
      </w:r>
    </w:p>
    <w:p>
      <w:r>
        <w:rPr>
          <w:b/>
          <w:u w:val="single"/>
        </w:rPr>
        <w:t xml:space="preserve">147932</w:t>
      </w:r>
    </w:p>
    <w:p>
      <w:r>
        <w:t xml:space="preserve">5.</w:t>
        <w:tab/>
        <w:tab/>
        <w:tab/>
        <w:tab/>
        <w:t xml:space="preserve">TIL Chad RP tarkoittaa, että olet natsi.</w:t>
      </w:r>
    </w:p>
    <w:p>
      <w:r>
        <w:rPr>
          <w:b/>
          <w:u w:val="single"/>
        </w:rPr>
        <w:t xml:space="preserve">147933</w:t>
      </w:r>
    </w:p>
    <w:p>
      <w:r>
        <w:t xml:space="preserve">6.</w:t>
        <w:tab/>
        <w:tab/>
        <w:tab/>
        <w:tab/>
        <w:tab/>
        <w:t xml:space="preserve">Jos olisit nähnyt joitakin niistä, ymmärtäisit, että yksi niistä käsittelee kirjaimellisesti juutalaisten salaliittoja ja on täynnä rasismia juutalaisia kohtaan.</w:t>
      </w:r>
    </w:p>
    <w:p>
      <w:r>
        <w:rPr>
          <w:b/>
          <w:u w:val="single"/>
        </w:rPr>
        <w:t xml:space="preserve">147934</w:t>
      </w:r>
    </w:p>
    <w:p>
      <w:r>
        <w:t xml:space="preserve">7.</w:t>
        <w:tab/>
        <w:tab/>
        <w:tab/>
        <w:tab/>
        <w:tab/>
        <w:tab/>
        <w:t xml:space="preserve">TIL yksi subreddit, joka on tarkoituksellisesti rasistinen, on kielletty = joukko toisiinsa liittymättömiä subreddittejä on kielletty.   Te ihmiset keksitte mitä hulvattomimpia tekosyitä ihmisryhmälle, joka ei välitä teistä paskaakaan.   Tarkoitan, eikö tämä paikka ollut jo kauan sitten modien vittuilun vittumainen?</w:t>
      </w:r>
    </w:p>
    <w:p>
      <w:r>
        <w:rPr>
          <w:b/>
          <w:u w:val="single"/>
        </w:rPr>
        <w:t xml:space="preserve">147935</w:t>
      </w:r>
    </w:p>
    <w:p>
      <w:r>
        <w:t xml:space="preserve">8.</w:t>
        <w:tab/>
        <w:tab/>
        <w:tab/>
        <w:tab/>
        <w:tab/>
        <w:tab/>
        <w:tab/>
        <w:t xml:space="preserve">Se ei muuta sitä tosiasiaa, että sanomani on totta.  Ainoa sub, joka ei mahdollisesti ollut osa rasistista jupakkaa, oli subreddit, jossa tehtiin meemejä yhdestä heistä.  Mitä jos antaisit esimerkkejä näistä "ei-rasistisista subs", arkistoituja sivuja\pics ehkä.  Koska arvaa mitä?  En aio uskoa tuota paskaa, kun mikään ei saa minua ajattelemaan toisin.</w:t>
      </w:r>
    </w:p>
    <w:p>
      <w:r>
        <w:rPr>
          <w:b/>
          <w:u w:val="single"/>
        </w:rPr>
        <w:t xml:space="preserve">147936</w:t>
      </w:r>
    </w:p>
    <w:p>
      <w:r>
        <w:t xml:space="preserve">9.</w:t>
        <w:tab/>
        <w:tab/>
        <w:tab/>
        <w:tab/>
        <w:tab/>
        <w:tab/>
        <w:tab/>
        <w:tab/>
        <w:t xml:space="preserve">&gt;Ei se muuta sitä tosiasiaa, että se, mitä sanon, on totta.  Voi ymmärrän mitä yrität tehdä. &gt;Väittää jotakin &gt;Pyytää todisteita päinvastaisesta Jos aiot teeskennellä väitteleväsi jostain, mitä ei ole koskaan sanottu, teeskentele ensin tietäväsi miten argumentit menevät.   En voi väitellä jostain, missä ei ole mitään m8.</w:t>
      </w:r>
    </w:p>
    <w:p>
      <w:r>
        <w:rPr>
          <w:b/>
          <w:u w:val="single"/>
        </w:rPr>
        <w:t xml:space="preserve">147937</w:t>
      </w:r>
    </w:p>
    <w:p>
      <w:r>
        <w:t xml:space="preserve">10.</w:t>
        <w:tab/>
        <w:tab/>
        <w:tab/>
        <w:tab/>
        <w:tab/>
        <w:tab/>
        <w:tab/>
        <w:tab/>
        <w:tab/>
        <w:t xml:space="preserve">Sinä olet se, joka väittää, etteivät he ole rasisteja, sinä olet se, jolla oli jotain, joka on todistettava.  Haluatko minun todistavan, että yksi subredditistä doxxasi jonkun Twitterissä?  Haluatko minun todistavan, että yksi käsitteli kirjaimellisesti juutalaisten salaliittoja ja yleistä perseilyä yhtä juutalaista vastaan?  Ole hyvä. https://www.reddit.com/r/TopMindsOfReddit/comments/9faf2z/rgreatawakening_has_been_banned/ https://www.reddit.com/r/OutOfTheLoop/comments/9fbvev/what_were_rmilliondollarextreme/ https://web.archive.org/web/20180830062342/https://www.reddit.com/r/billionshekelsupreme/ https://web.archive.org/web/20180622135748/reddit.com/r/MillionDollarExtreme Sinun vuorosi, anna minulle 2, 2 asiaa, jotka voin lukea ja vetää niistä jonkinlaisen johtopäätöksen.</w:t>
      </w:r>
    </w:p>
    <w:p>
      <w:r>
        <w:rPr>
          <w:b/>
          <w:u w:val="single"/>
        </w:rPr>
        <w:t xml:space="preserve">147938</w:t>
      </w:r>
    </w:p>
    <w:p>
      <w:r>
        <w:t xml:space="preserve">11.</w:t>
        <w:tab/>
        <w:tab/>
        <w:tab/>
        <w:tab/>
        <w:tab/>
        <w:tab/>
        <w:tab/>
        <w:tab/>
        <w:tab/>
        <w:tab/>
        <w:t xml:space="preserve">Puolet näistä on linkkejä ketjuihin, jotka ovat täynnä paskoja mielipiteitä, kuten sinunkin, ilman mitään todisteita väitteidensä tueksi, aivan kuten sinäkin. Yksi linkki johtaa vain tyhjälle sivulle, jossa on r/ ja siinä kaikki. Toinen on mdx:n arkisto, jossa on vain mausteisia vitsejä ja paskapostauksia, jotka näin.  Näyttää siltä, että sinä näet rasismia siinä missä muut näkevät shitposteja. Ehkä yritä saada paksumpi nahka? Lakkaa juomasta soijalatteja ja valmistelemasta sonnia siementämään vaimoasi puolestasi. Ehkä hankkisit työpaikan ja astuisit reaalimaailmaan sen sijaan, että haudut tribalistisessa kuplassasi, joka on täynnä vasemmistolaisia ikuisia uhreja, jotka väittävät olevansa sorrettuja samalla kun ostavat vähintään 1000 dollarin vaatteita äidin ja isin luottokorteilla?</w:t>
      </w:r>
    </w:p>
    <w:p>
      <w:r>
        <w:rPr>
          <w:b/>
          <w:u w:val="single"/>
        </w:rPr>
        <w:t xml:space="preserve">147939</w:t>
      </w:r>
    </w:p>
    <w:p>
      <w:r>
        <w:t xml:space="preserve">12.</w:t>
        <w:tab/>
        <w:tab/>
        <w:tab/>
        <w:tab/>
        <w:tab/>
        <w:tab/>
        <w:tab/>
        <w:tab/>
        <w:tab/>
        <w:tab/>
        <w:tab/>
        <w:t xml:space="preserve">Shitpostit ja meemit perustuvat subredditiin.  Lyhyesti sanottuna, varsinaisen lähteen on oltava rasistinen... mikä se onkin.    Jos todella lukisit keskusteluketjuja, näkisit todisteet.    A: GreatAwakening doxxasi ja häiriköi julkisesti erästä henkilöä. Suora sivuston sääntörikkomus.    Miksei sitä saa suoraan lähteestä? https://twitter.com/search?src=typd&amp;q=%40S8n%20Q B: MillionDollarExtreme oli itse asiassa pirun rasistinen ja BillionDollarExtremen siihen perustuvat parodiat jäivät kiinni.    Se on ihan kirjaimellisesti Billionin sivupalkissa. &gt;Näyttää siltä, että sinä näet rasismia siinä missä muut näkevät shitposteja. Ehkä yritä saada paksumpi nahka? Lakkaa juomasta soijalatteja ja valmistelemasta sonnia siementämään vaimoasi puolestasi. Ehkä hankkisit työpaikan ja astuisit reaalimaailmaan sen sijaan, että haudut tribalistisessa kuplassasi, joka on täynnä vasemmistolaisia ikuisia uhreja, jotka väittävät olevansa sorrettuja samalla kun ostavat vähintään 1000 dollarin vaatteita äidin ja isin luottokorteilla?  Ahhh kyllä, henkilökohtaiset loukkaukset!  Internetin vakiintunein perinne.  Väri minulle.... ei ole yllättynyt.  Nah, minä menen ostamaan niitä 5$ paitoja, jotka on tehty Kiinassa.  Käyn ostamassa uudet niken varusteet ja poltan ne myös.  #WithTheTimes olen oikeassa?  Pitääkö mun hankkia kirkkaan punainen, vai kirkkaan sininen paita?  Amerikassa voi kannattaa vain yhtä joukkuetta eikä voi harrastaa kahta eri joukkuetta, eikö niin?  Se on kuulemma laitonta.  Tässä, anna kun haen Xer Xeno isäni avaruuskortin ja ostan 600$ arvosta fortnite buxeja!  Ai niin, ja kun kerran olemme siinä, mennään ostamaan 1000 dollarin kasvispihvi.</w:t>
      </w:r>
    </w:p>
    <w:p>
      <w:r>
        <w:rPr>
          <w:b/>
          <w:u w:val="single"/>
        </w:rPr>
        <w:t xml:space="preserve">147940</w:t>
      </w:r>
    </w:p>
    <w:p>
      <w:r>
        <w:t xml:space="preserve">13.</w:t>
        <w:tab/>
        <w:tab/>
        <w:tab/>
        <w:tab/>
        <w:t xml:space="preserve">Luoja, Reddit on täynnä kaltaisiasi homoja.</w:t>
      </w:r>
    </w:p>
    <w:p>
      <w:r>
        <w:rPr>
          <w:b/>
          <w:u w:val="single"/>
        </w:rPr>
        <w:t xml:space="preserve">147941</w:t>
      </w:r>
    </w:p>
    <w:p>
      <w:r>
        <w:t xml:space="preserve">14.</w:t>
        <w:tab/>
        <w:tab/>
        <w:tab/>
        <w:tab/>
        <w:t xml:space="preserve">ilmeinen marxistinen soluttautuminen shitmod, mene pilaamaan joku muu subs homo</w:t>
      </w:r>
    </w:p>
    <w:p>
      <w:r>
        <w:rPr>
          <w:b/>
          <w:u w:val="single"/>
        </w:rPr>
        <w:t xml:space="preserve">147942</w:t>
      </w:r>
    </w:p>
    <w:p>
      <w:r>
        <w:t xml:space="preserve">1. Konteksti?</w:t>
      </w:r>
    </w:p>
    <w:p>
      <w:r>
        <w:rPr>
          <w:b/>
          <w:u w:val="single"/>
        </w:rPr>
        <w:t xml:space="preserve">147943</w:t>
      </w:r>
    </w:p>
    <w:p>
      <w:r>
        <w:t xml:space="preserve">2.</w:t>
        <w:tab/>
        <w:t xml:space="preserve">Ihmiset, jotka ovat vihaisia oikeuskäsittelylle. He suosivat Salemin noitaoikeudenkäyntien mallia.</w:t>
      </w:r>
    </w:p>
    <w:p>
      <w:r>
        <w:rPr>
          <w:b/>
          <w:u w:val="single"/>
        </w:rPr>
        <w:t xml:space="preserve">147944</w:t>
      </w:r>
    </w:p>
    <w:p>
      <w:r>
        <w:t xml:space="preserve">3.</w:t>
        <w:tab/>
        <w:tab/>
        <w:t xml:space="preserve">Kavanaughin tapaus?  Siinä on järkeä.  Missä he tarkalleen ottaen protestoivat?</w:t>
      </w:r>
    </w:p>
    <w:p>
      <w:r>
        <w:rPr>
          <w:b/>
          <w:u w:val="single"/>
        </w:rPr>
        <w:t xml:space="preserve">147945</w:t>
      </w:r>
    </w:p>
    <w:p>
      <w:r>
        <w:t xml:space="preserve">4.</w:t>
        <w:tab/>
        <w:tab/>
        <w:tab/>
        <w:t xml:space="preserve">se, että hänet vahvistettiin, vaikka raiskaustutkinta ei ole toistaiseksi osoittanut mitään.</w:t>
      </w:r>
    </w:p>
    <w:p>
      <w:r>
        <w:rPr>
          <w:b/>
          <w:u w:val="single"/>
        </w:rPr>
        <w:t xml:space="preserve">147946</w:t>
      </w:r>
    </w:p>
    <w:p>
      <w:r>
        <w:t xml:space="preserve">5.</w:t>
        <w:tab/>
        <w:tab/>
        <w:tab/>
        <w:tab/>
        <w:t xml:space="preserve">Raiskausta ei koskaan tutkittu tai syytetty. Kyse oli suoranaisesta seksuaalisesta pahoinpitelystä.</w:t>
      </w:r>
    </w:p>
    <w:p>
      <w:r>
        <w:rPr>
          <w:b/>
          <w:u w:val="single"/>
        </w:rPr>
        <w:t xml:space="preserve">147947</w:t>
      </w:r>
    </w:p>
    <w:p>
      <w:r>
        <w:t xml:space="preserve">6.</w:t>
        <w:tab/>
        <w:tab/>
        <w:tab/>
        <w:tab/>
        <w:tab/>
        <w:t xml:space="preserve">Miten voit edes ajatella sitä? Oletko mielisairas? Yhdessä kommentissa sekä syytit jotakuta seksuaalisesta hyväksikäytöstä että väitit, ettei häntä ole koskaan syytetty. Onko tämä Bill Clinton? Löysinkö reddit-tilisi?</w:t>
      </w:r>
    </w:p>
    <w:p>
      <w:r>
        <w:rPr>
          <w:b/>
          <w:u w:val="single"/>
        </w:rPr>
        <w:t xml:space="preserve">147948</w:t>
      </w:r>
    </w:p>
    <w:p>
      <w:r>
        <w:t xml:space="preserve">7.</w:t>
        <w:tab/>
        <w:tab/>
        <w:tab/>
        <w:tab/>
        <w:tab/>
        <w:tab/>
        <w:t xml:space="preserve">Seksuaalinen väkivalta =/= raiskaus. Nämä ovat kaksi täysin erilaista rikoksen määritelmää.    Mene kouluttamaan itseäsi. https://www.rainn.org/articles/sexual-assault</w:t>
      </w:r>
    </w:p>
    <w:p>
      <w:r>
        <w:rPr>
          <w:b/>
          <w:u w:val="single"/>
        </w:rPr>
        <w:t xml:space="preserve">147949</w:t>
      </w:r>
    </w:p>
    <w:p>
      <w:r>
        <w:t xml:space="preserve">8.</w:t>
        <w:tab/>
        <w:tab/>
        <w:tab/>
        <w:tab/>
        <w:tab/>
        <w:tab/>
        <w:tab/>
        <w:t xml:space="preserve">Minulla on. Siellä missä asun, ei ole edes rikosta nimeltä raiskaus, vaan seksuaalinen väkivalta, ja ne ovat kirjaimellisesti sama asia.</w:t>
      </w:r>
    </w:p>
    <w:p>
      <w:r>
        <w:rPr>
          <w:b/>
          <w:u w:val="single"/>
        </w:rPr>
        <w:t xml:space="preserve">147950</w:t>
      </w:r>
    </w:p>
    <w:p>
      <w:r>
        <w:t xml:space="preserve">9.</w:t>
        <w:tab/>
        <w:tab/>
        <w:tab/>
        <w:tab/>
        <w:tab/>
        <w:tab/>
        <w:tab/>
        <w:tab/>
        <w:t xml:space="preserve">Hyvä sinulle. Mutta tässä ei ole kyse sinusta tai määritelmästäsi. Täällä Yhdysvalloissa emme ryhmittele näitä kahta asiaa yhteen.   Seuraavan kerran, kun haluat sekaantua politiikkaan, pysy /r/Euroopassa tai /r/kittensissä, jossa voit tuntea olosi turvalliseksi.   Täydellinen imbesilli.</w:t>
      </w:r>
    </w:p>
    <w:p>
      <w:r>
        <w:rPr>
          <w:b/>
          <w:u w:val="single"/>
        </w:rPr>
        <w:t xml:space="preserve">147951</w:t>
      </w:r>
    </w:p>
    <w:p>
      <w:r>
        <w:t xml:space="preserve">10.</w:t>
        <w:tab/>
        <w:tab/>
        <w:tab/>
        <w:tab/>
        <w:tab/>
        <w:tab/>
        <w:tab/>
        <w:tab/>
        <w:tab/>
        <w:t xml:space="preserve">Arvaa mitä? Olen suurissa yhdysvallattomissa valtioissa ja olen edelleen oikeassa. Itse asiassa tarkistin kolme muuta satunnaista osavaltiota omani lisäksi, ja niissä on SAMAT LAIT. Ei raiskausta, vain seksuaalista väkivaltaa, vaikka yhdessä niistä raiskaus on luokiteltu "törkeäksi seksuaaliseksi väkivallaksi", jos olet nainen, mutta se on perustuslain vastaista, joten jätämme sen huomiotta. Ehkä jos haluat olla niin vitun omahyväinen, sinun pitäisi selvittää, oletko edes oikeassa.</w:t>
      </w:r>
    </w:p>
    <w:p>
      <w:r>
        <w:rPr>
          <w:b/>
          <w:u w:val="single"/>
        </w:rPr>
        <w:t xml:space="preserve">147952</w:t>
      </w:r>
    </w:p>
    <w:p>
      <w:r>
        <w:t xml:space="preserve">11.</w:t>
        <w:tab/>
        <w:tab/>
        <w:tab/>
        <w:tab/>
        <w:tab/>
        <w:tab/>
        <w:tab/>
        <w:tab/>
        <w:tab/>
        <w:tab/>
        <w:t xml:space="preserve">Kaveri, sinun täytyy olla hiljaa. Et ole oikeassa. Käytän RAINNin määritelmää, koska en ole mikään vitun jälkeenjäänyt, ja se on standardi määritelmä Yhdysvalloissa. Jos haluat postata uusfeminististä paskaasi, jonka mukaan kaikki seksuaalinen väkivalta on raiskaus, luen sen mielelläni. Ole kiltti ja laita viestiä, mitä raiskausta pidetään * mielestäsi* raiskauksena. Näytä minulle kolme muuta osavaltiota, jotka todistavat, että olet oikeassa. https://www.rainn.org/articles/sexual-assault &gt;Mitä on seksuaalinen pahoinpitely? &gt;Käsitteellä seksuaalinen pahoinpitely viitataan seksuaaliseen kosketukseen tai käyttäytymiseen, joka tapahtuu ilman uhrin nimenomaista suostumusta. Joitakin seksuaalisen väkivallan muotoja ovat: &gt;Raiskauksen yritys &gt; * Hyväily tai ei-toivottu seksuaalinen koskettelu &gt; * Uhrin pakottaminen seksuaalisiin tekoihin, kuten suuseksiin tai tekijän kehoon tunkeutumiseen &gt; * Uhrin kehoon tunkeutuminen, joka tunnetaan myös nimellä raiskaus En ole omahyväinen, en vain ole sillä autismin tasolla kuin sinä. Esitän tosiasian, kutsut minua "mielisairaaksi", näytän sinulle todisteet, sanot, että se ei ole käyttämäsi määritelmä (olet hollantilainen, eikö niin?). Painu vittuun takaisin Eurooppaan, senkin paskakasa.</w:t>
      </w:r>
    </w:p>
    <w:p>
      <w:r>
        <w:rPr>
          <w:b/>
          <w:u w:val="single"/>
        </w:rPr>
        <w:t xml:space="preserve">147953</w:t>
      </w:r>
    </w:p>
    <w:p>
      <w:r>
        <w:t xml:space="preserve">12.</w:t>
        <w:tab/>
        <w:tab/>
        <w:tab/>
        <w:tab/>
        <w:tab/>
        <w:tab/>
        <w:tab/>
        <w:tab/>
        <w:tab/>
        <w:tab/>
        <w:tab/>
        <w:t xml:space="preserve">texas:Tex. Penal Code Ann. §§ 21.11 sexual assault, törkeä seksuaalinen pahoinpitely &amp;#x200B; New Mexico : raiskaus tunnetaan nimellä "rikollinen seksuaalinen käyttäytyminen" tai "rikollinen seksuaalinen tunkeutuminen", johon liittyy raskauttavia määreitä N.M. Stat. Ann. § 30-9-13 (B); ks. myös § 31-18-15, unohdin mitä tässä sanottiin, mutta olin oikeassa, tarkistan jos narttu. &amp;#x200B; Kansas: KAN. STAT. ANN. 21-5506(b) sexual battery and aggravated sexual battery haluatko lisää? Käytin myös RAINSin omaa verkkosivustoa. Lisäksi mistä vittusta sait feministin? Haluan kapeamman raiskauksen määritelmän, toivottavasti tarpeeksi kapean, jotta kaikki raiskaajat otetaan mukaan eikä kukaan muu. &amp;#x200B; &amp;#x200B;</w:t>
      </w:r>
    </w:p>
    <w:p>
      <w:r>
        <w:rPr>
          <w:b/>
          <w:u w:val="single"/>
        </w:rPr>
        <w:t xml:space="preserve">147954</w:t>
      </w:r>
    </w:p>
    <w:p>
      <w:r>
        <w:t xml:space="preserve">13.</w:t>
        <w:tab/>
        <w:tab/>
        <w:tab/>
        <w:tab/>
        <w:tab/>
        <w:tab/>
        <w:tab/>
        <w:tab/>
        <w:tab/>
        <w:tab/>
        <w:tab/>
        <w:tab/>
        <w:t xml:space="preserve">Miten voit olla näin tyhmä? Näytät minulle todisteita siitä, että seksuaalinen väkivalta ei ole raiskaus.   Yhden osavaltion mukaan *SINÄ VALITSIT*: &gt;KANSAS Raiskaus &gt;Tietoinen ryhtyminen **seksuaaliyhteyteen** sellaisen henkilön kanssa, joka on voiman tai pelon vallassa, tai sellaisen henkilön kanssa, joka on tajuton tai fyysisesti voimaton, on Kansasissa vakavuusluokan 1 henkilöön kohdistuva törkeä rikos, ja siitä voidaan tuomittuna saada jopa 653 kuukauden vankeusrangaistus (54 vuotta).  ja &gt;KANSAS Sexual Battery/Aggravated Sexual Battery: &gt;Seksuaalinen pahoinpitely määritellään 16 vuotta täyttäneen henkilön, joka ei ole rikoksentekijän puoliso, koskettamiseksi ilman suostumusta. Koskettelun on tapahduttava tarkoituksenaan herättää tai tyydyttää rikoksentekijän tai toisen henkilön seksuaaliset halut. Seksuaalinen pahoinpitely on Kansasissa A-luokan rikkomus, ja siitä voi saada enintään vuoden vankeutta ja 2 500 dollarin sakon, jos se tuomitaan.  Nämä ovat kaksi TÄYSIN ERI RIKOKSIA LISÄKSI New Mexicossa *ei edes käytetä sanoja* "Raiskaus" &gt;[New Mexico:](https://apps.rainn.org/policy/policy-crime-definitions.cfm?state=New%20Mexico&amp;group=3) &gt; Kaikki rikollinen seksuaalinen tunkeutuminen, joka kohdistuu: &gt; * alle 13-vuotiaaseen lapseen tai &gt; * voimakeinoin tai pakottamalla, joka aiheuttaa uhrille suuria ruumiillisia vammoja tai suurta henkistä ahdistusta.  Mikään sanomastasi ei pidä paikkaansa... Ota tästä opiksesi ja jatka eteenpäin.</w:t>
      </w:r>
    </w:p>
    <w:p>
      <w:r>
        <w:rPr>
          <w:b/>
          <w:u w:val="single"/>
        </w:rPr>
        <w:t xml:space="preserve">147955</w:t>
      </w:r>
    </w:p>
    <w:p>
      <w:r>
        <w:t xml:space="preserve">14.</w:t>
        <w:tab/>
        <w:tab/>
        <w:tab/>
        <w:tab/>
        <w:tab/>
        <w:tab/>
        <w:tab/>
        <w:tab/>
        <w:tab/>
        <w:tab/>
        <w:tab/>
        <w:tab/>
        <w:tab/>
        <w:t xml:space="preserve">Anteeksi, että kesti niin kauan palata, minulla oli asioita hoidettavana. Minulla on nyt tylsää, ja olet tietysti oikeassa, olen puhunut sinulle paskaa melkein kaikesta. Olen oikeasti hollantilainen ja asun Teksasissa.</w:t>
      </w:r>
    </w:p>
    <w:p>
      <w:r>
        <w:rPr>
          <w:b/>
          <w:u w:val="single"/>
        </w:rPr>
        <w:t xml:space="preserve">147956</w:t>
      </w:r>
    </w:p>
    <w:p>
      <w:r>
        <w:t xml:space="preserve">1. Sinun ei tarvitse olla kusipää. Pysy tyylikkäänä,</w:t>
      </w:r>
    </w:p>
    <w:p>
      <w:r>
        <w:rPr>
          <w:b/>
          <w:u w:val="single"/>
        </w:rPr>
        <w:t xml:space="preserve">147957</w:t>
      </w:r>
    </w:p>
    <w:p>
      <w:r>
        <w:t xml:space="preserve">2.</w:t>
        <w:tab/>
        <w:t xml:space="preserve">Tykkää exästäsi Bumble-palvelussa</w:t>
      </w:r>
    </w:p>
    <w:p>
      <w:r>
        <w:rPr>
          <w:b/>
          <w:u w:val="single"/>
        </w:rPr>
        <w:t xml:space="preserve">147958</w:t>
      </w:r>
    </w:p>
    <w:p>
      <w:r>
        <w:t xml:space="preserve">3.</w:t>
        <w:tab/>
        <w:tab/>
        <w:t xml:space="preserve">Kaivakaa syvälle, kaveri! alanko tässä kohtaa puolustautua? Kuule, näätä, pysy asiassa, et astu jonkun päälle, joka on kaatunut ja satuttanut itsensä, ja sitten bloggaa, että olet joku vitun sankari, se veli tekee sinusta ensiluokkaisen kusipään, yksinkertaista, ota se kuin mies, ja seuraavalla kerralla, kun joku kaatuu, ole ystävällinen ja auta häntä, sen sijaan, että etsit kehuja, tee äitisi ylpeäksi; näytä hänelle, ettet ole kusipää. Kuten isäsi ennen sinua.</w:t>
      </w:r>
    </w:p>
    <w:p>
      <w:r>
        <w:rPr>
          <w:b/>
          <w:u w:val="single"/>
        </w:rPr>
        <w:t xml:space="preserve">147959</w:t>
      </w:r>
    </w:p>
    <w:p>
      <w:r>
        <w:t xml:space="preserve">1. Ei, BSM on joukko kusipäitä. He ansaitsevat pilkkansa.</w:t>
      </w:r>
    </w:p>
    <w:p>
      <w:r>
        <w:rPr>
          <w:b/>
          <w:u w:val="single"/>
        </w:rPr>
        <w:t xml:space="preserve">147960</w:t>
      </w:r>
    </w:p>
    <w:p>
      <w:r>
        <w:t xml:space="preserve">2.</w:t>
        <w:tab/>
        <w:t xml:space="preserve">Persläpi oleminen on joskus tarpeen, jotta ihmisten mielipiteet muuttuisivat niinkin kauheasta asiasta kuin vauvan sukuelinten leikkaamisesta.   Monet ihmiset ovat täysiä kusipäitä niille, jotka tekevät naisten sukupuolielinten silpomista (ja syystäkin).</w:t>
      </w:r>
    </w:p>
    <w:p>
      <w:r>
        <w:rPr>
          <w:b/>
          <w:u w:val="single"/>
        </w:rPr>
        <w:t xml:space="preserve">147961</w:t>
      </w:r>
    </w:p>
    <w:p>
      <w:r>
        <w:t xml:space="preserve">1. He ovat väestönkasvun toisessa vaiheessa, jolloin heillä on mahdollisuus ja tietoa perusterveydenhuollosta, joka lisää huomattavasti elinajanodotetta ja alentaa lapsikuolleisuutta, mutta heillä on myös sen sukupolven lasten synnytystottumukset, jolla ei ollut näitä asioita. Miksi vanhoina aikoina ihmisillä oli 12 lasta? Koska suurin osa heistä kuoli. Miksi isoäitisi oli yksi kymmenestä? Koska hän oli osa länsimaissa tapahtunutta siirtymää tuon väestönkasvun vaiheen läpi.   Tämä on tapahtunut jokaisessa ensimmäisen maailman maassa, he ovat vain hieman jäljessä. Ajan myötä, kun koulutus lisääntyy, syntyvyys vakiintuu.</w:t>
      </w:r>
    </w:p>
    <w:p>
      <w:r>
        <w:rPr>
          <w:b/>
          <w:u w:val="single"/>
        </w:rPr>
        <w:t xml:space="preserve">147962</w:t>
      </w:r>
    </w:p>
    <w:p>
      <w:r>
        <w:t xml:space="preserve">2.</w:t>
        <w:tab/>
        <w:t xml:space="preserve">Tämä estää myös myytin "liikaväestöstä".  Meidän on autettava kaikkia maita kehittymään, jotta syntyvyys vakiintuu. Tämä on tapahtunut jo yli 90 prosentille kaikista maailman maista, joten ylikansoitusta ei tule tapahtumaan.</w:t>
      </w:r>
    </w:p>
    <w:p>
      <w:r>
        <w:rPr>
          <w:b/>
          <w:u w:val="single"/>
        </w:rPr>
        <w:t xml:space="preserve">147963</w:t>
      </w:r>
    </w:p>
    <w:p>
      <w:r>
        <w:t xml:space="preserve">3.</w:t>
        <w:tab/>
        <w:tab/>
        <w:t xml:space="preserve">Meillä on nyt teknologia, jolla voimme toteuttaa tiukasti kohdennettuja tuhoamisohjelmia köyhissä maissa, erityisesti niissä, joissa on hieno luonto ja maisema, joka tuhoutuu, kun köyhät ihmiset hakkuivat sademetsiä ja tappavat norsuja ja muuta sellaista. &amp;#x200B; &amp;#x200B;</w:t>
      </w:r>
    </w:p>
    <w:p>
      <w:r>
        <w:rPr>
          <w:b/>
          <w:u w:val="single"/>
        </w:rPr>
        <w:t xml:space="preserve">147964</w:t>
      </w:r>
    </w:p>
    <w:p>
      <w:r>
        <w:t xml:space="preserve">4.</w:t>
        <w:tab/>
        <w:tab/>
        <w:tab/>
        <w:t xml:space="preserve">Toivottavasti vitsailet/ohjaat, koska tarvitset apua, jos mielestäsi on ok "tuhota" ihmisiä köyhissä maissa. He ovat ihmisiä, eivät ötököitä.</w:t>
      </w:r>
    </w:p>
    <w:p>
      <w:r>
        <w:rPr>
          <w:b/>
          <w:u w:val="single"/>
        </w:rPr>
        <w:t xml:space="preserve">147965</w:t>
      </w:r>
    </w:p>
    <w:p>
      <w:r>
        <w:t xml:space="preserve">5.</w:t>
        <w:tab/>
        <w:tab/>
        <w:tab/>
        <w:tab/>
        <w:t xml:space="preserve">Välität ihmisistä vain siksi, että sinäkin olet ihminen. Kuten sanoit, jos he ovat ötököitä, niin vitut niistä, tappakaa ne kaikki, kukaan ei välitä, koska te ette ole ötökkä. Jos kanat osaisivat puhua, meillä olisi kanojen oikeudet perustuslaissa ja eversti Sanders olisi uusi Hitler. Ihmisten tappaminen on vain ihmisten tappamista, helvetti, me tapamme vauvoja kohdussa ja tuomitsemme rikollisia murhattaviksi, onko se oikein vai väärin riippuu näkökulmasta.</w:t>
      </w:r>
    </w:p>
    <w:p>
      <w:r>
        <w:rPr>
          <w:b/>
          <w:u w:val="single"/>
        </w:rPr>
        <w:t xml:space="preserve">147966</w:t>
      </w:r>
    </w:p>
    <w:p>
      <w:r>
        <w:t xml:space="preserve">6.</w:t>
        <w:tab/>
        <w:tab/>
        <w:tab/>
        <w:tab/>
        <w:tab/>
        <w:t xml:space="preserve">&gt;Onko se oikein vai väärin, riippuu näkökulmasta</w:t>
        <w:t xml:space="preserve">  Ja yhteiskunnan näkökulmasta. on asioita, jotka ovat ja jotka eivät ole sosiaalisesti hyväksyttäviä. Kansanmurha vain siksi, että asuu kolmannen maailman maassa ei ole oikein, ainakaan siinä yhteiskunnassa, jossa minä elän. Hyönteisten hävittäminen on oikein OIKEISSA TILANTEISSA, kuten jos kotonasi tai sijoituskohteidesi ympärillä on tuhoeläimiä tai vieraslajeja.  Kyse ei ole vain MINUN näkökulmastani, vaan yhteiskunnallisen enemmistön näkökulmasta, joka johtaa ihmiskuntaa.  Mutta toki, verratkaa edelleen ihmiselämää ötökän tai kanan elämään, ne ovat täysin tasavertaisia.</w:t>
      </w:r>
    </w:p>
    <w:p>
      <w:r>
        <w:rPr>
          <w:b/>
          <w:u w:val="single"/>
        </w:rPr>
        <w:t xml:space="preserve">147967</w:t>
      </w:r>
    </w:p>
    <w:p>
      <w:r>
        <w:t xml:space="preserve">7.</w:t>
        <w:tab/>
        <w:tab/>
        <w:tab/>
        <w:tab/>
        <w:tab/>
        <w:tab/>
        <w:t xml:space="preserve">Mitä väliä sillä on, mitä yhteiskunnallinen enemmistö ajattelee? Ihmiset ovat vain hieman vähemmän jälkeenjäänyt versio apinoista. Heistä koostuvan joukon mielipide tai toiveet eivät määrittele sitä, mikä on oikein tai väärin. Olemme samaa mieltä siitä, ettei kansanmurhaa tehdä, koska on kätevää olla murhaamatta ja käydä sotaa, mutta se ei tarkoita, että yksilön elämällä olisi mitään arvoa. Siksi minusta ei ole vaikeaa rinnastaa ihmiskuntaa kanoihin ja ötököihin, ne ovat kaikki vain lihapusseja. Kyllä, meillä on käytettävät peukalot ja lakimiehet, mutta silti ne ovat lihapusseja.</w:t>
      </w:r>
    </w:p>
    <w:p>
      <w:r>
        <w:rPr>
          <w:b/>
          <w:u w:val="single"/>
        </w:rPr>
        <w:t xml:space="preserve">147968</w:t>
      </w:r>
    </w:p>
    <w:p>
      <w:r>
        <w:t xml:space="preserve">8.</w:t>
        <w:tab/>
        <w:t xml:space="preserve">Se ei ole ihan sitä, mutta tämän subin ääliöt antavat sinulle upvoteja, koska se, mitä kirjoitit, vaikuttaa aluksi järkevältä.   Kirjoittamasi ei ole valheellista, mutta olet väärässä, jos väität, että siinä on kaikki. Ensimmäisen maailman "vanhoina aikoina" ihmisillä oli paljon lapsia (ei kuitenkaan 10-12 lasta, pikemminkin 5-6 lasta) samasta syystä kuin kolmannen maailman ihmisillä on edelleen: osittain lapsikuolleisuus, osittain elämäntapahtumat (lapset muuttavat kauas perheestään) ja ennen kaikkea sosiaalipalvelujen puute.   Kun ei ole ilmaista terveydenhuoltoa eikä eläkejärjestelmää, joka auttaisi sinua selviytymään viimeisistä 10-25 elinvuodestasi, tarvitset joitakin lapsiasi jäämään tänne pitämään huolta sinusta.</w:t>
      </w:r>
    </w:p>
    <w:p>
      <w:r>
        <w:rPr>
          <w:b/>
          <w:u w:val="single"/>
        </w:rPr>
        <w:t xml:space="preserve">147969</w:t>
      </w:r>
    </w:p>
    <w:p>
      <w:r>
        <w:t xml:space="preserve">9.</w:t>
        <w:tab/>
        <w:tab/>
        <w:t xml:space="preserve">Todistat edelleen väitteeni. Heidän lastenkasvatustottumuksensa ovat seurausta monista monimutkaisista tekijöistä, jotka jätin yksinkertaisuuden vuoksi pois alkuperäisessä kommentissani.  Ei tarvitse kutsua ihmisiä jälkeenjääneiksi.</w:t>
      </w:r>
    </w:p>
    <w:p>
      <w:r>
        <w:rPr>
          <w:b/>
          <w:u w:val="single"/>
        </w:rPr>
        <w:t xml:space="preserve">147970</w:t>
      </w:r>
    </w:p>
    <w:p>
      <w:r>
        <w:t xml:space="preserve">10.</w:t>
        <w:tab/>
        <w:tab/>
        <w:tab/>
        <w:t xml:space="preserve">Mutta he ovat jälkeenjääneitä.   Sekä OP:n että sinun kommenttisi viittaa siihen, että he hankkivat monta lasta vain paskanjauhantaan ilman mitään pätevää syytä.</w:t>
      </w:r>
    </w:p>
    <w:p>
      <w:r>
        <w:rPr>
          <w:b/>
          <w:u w:val="single"/>
        </w:rPr>
        <w:t xml:space="preserve">147971</w:t>
      </w:r>
    </w:p>
    <w:p>
      <w:r>
        <w:t xml:space="preserve">11.</w:t>
        <w:tab/>
        <w:tab/>
        <w:tab/>
        <w:tab/>
        <w:t xml:space="preserve">OP:n kommentti antaa ymmärtää, että.   Minun kommentissani sanotaan, että se on seurausta monimutkaisista sosioekonomisista tekijöistä ja että nämä korkeat syntyvyysluvut tasaantuvat ajan mittaan, kun julkinen koulutus saavuttaa lääketieteen tason (muiden tekijöiden ohella, kuten alkuperäisessä kommentissasi sanottiin). Sanon kirjaimellisesti täsmälleen päinvastaista kuin OP.</w:t>
      </w:r>
    </w:p>
    <w:p>
      <w:r>
        <w:rPr>
          <w:b/>
          <w:u w:val="single"/>
        </w:rPr>
        <w:t xml:space="preserve">147972</w:t>
      </w:r>
    </w:p>
    <w:p>
      <w:r>
        <w:t xml:space="preserve">1. Voinko saada " tämä sub on kykenemätön saamaan satiiria ja on vähentänyt itseään samalla tavalla kuin r/cringeanarchy antamalla kodin edgy pedes että jopa t_d tuntui olevan liian ärsyttävää ja liian incel että on ahdas heidän tyylinsä"</w:t>
      </w:r>
    </w:p>
    <w:p>
      <w:r>
        <w:rPr>
          <w:b/>
          <w:u w:val="single"/>
        </w:rPr>
        <w:t xml:space="preserve">147973</w:t>
      </w:r>
    </w:p>
    <w:p>
      <w:r>
        <w:t xml:space="preserve">2.</w:t>
        <w:tab/>
        <w:t xml:space="preserve">[poistettu]</w:t>
      </w:r>
    </w:p>
    <w:p>
      <w:r>
        <w:rPr>
          <w:b/>
          <w:u w:val="single"/>
        </w:rPr>
        <w:t xml:space="preserve">147974</w:t>
      </w:r>
    </w:p>
    <w:p>
      <w:r>
        <w:t xml:space="preserve">3.</w:t>
        <w:tab/>
        <w:tab/>
        <w:t xml:space="preserve">Lähetys tai kommenttisi poistettiin seuraavasta syystä (seuraavista syistä):   --- --- **[sääntö 3B](https://www.reddit.com/r/TumblrInAction/wiki/the_tia_rulebook#wiki_b.29_treat_your_fellow_shitlords_excellently.): ** &gt; Käyttäkää keskusteluja kunnioittaen henkilön käyttäjätunnuksen takana olevaa henkilöä. On ok olla eri mieltä, mutta älä ala vihamieliseksi tai ala röyhkeästi loukata muita. TiA ei ole turvallinen tila, mutta se ei anna sinulle lupaa olla epäkohteliaita.  --- --- Jos sinulla on kysyttävää tai kommentteja tästä toimenpiteestä, **Käytä tätä linkkiä lähettääksesi meille modin sähköpostiviestin** [täällä](https://www.reddit.com/message/compose?to=%2Fr%2FTumblrInAction&amp;subject=About poistamani lähetys&amp;message=Kirjoitan sinulle seuraavasta poistosta: https://www.reddit.com/r/TumblrInAction/comments/9e0x8p/-/e5lqmu5/. %0D%0DMy issue is:).     **Mikä tahansa PM, joka lähetetään yksittäisille modeille tästä toimenpiteestä, todennäköisesti jätetään huomiotta.  Modien sähköpostiviesti on oikea kanava, ja se on paras keino tehdä valituksia, joten käytä yllä olevaa linkkiä.**</w:t>
      </w:r>
    </w:p>
    <w:p>
      <w:r>
        <w:rPr>
          <w:b/>
          <w:u w:val="single"/>
        </w:rPr>
        <w:t xml:space="preserve">147975</w:t>
      </w:r>
    </w:p>
    <w:p>
      <w:r>
        <w:t xml:space="preserve">4.</w:t>
        <w:tab/>
        <w:tab/>
        <w:tab/>
        <w:t xml:space="preserve">[poistettu]</w:t>
      </w:r>
    </w:p>
    <w:p>
      <w:r>
        <w:rPr>
          <w:b/>
          <w:u w:val="single"/>
        </w:rPr>
        <w:t xml:space="preserve">147976</w:t>
      </w:r>
    </w:p>
    <w:p>
      <w:r>
        <w:t xml:space="preserve">5.</w:t>
        <w:tab/>
        <w:tab/>
        <w:tab/>
        <w:tab/>
        <w:t xml:space="preserve">et voi hyökätä yksittäisten ihmisten kimppuun, jonkun, jolla on naurettava kanta kuin heidän? downvote ja siirry eteenpäin, mutta emme salli henkilökohtaisia hyökkäyksiä.</w:t>
      </w:r>
    </w:p>
    <w:p>
      <w:r>
        <w:rPr>
          <w:b/>
          <w:u w:val="single"/>
        </w:rPr>
        <w:t xml:space="preserve">147977</w:t>
      </w:r>
    </w:p>
    <w:p>
      <w:r>
        <w:t xml:space="preserve">6.</w:t>
        <w:tab/>
        <w:tab/>
        <w:tab/>
        <w:tab/>
        <w:tab/>
        <w:t xml:space="preserve">Kuinka jälkeenjäänyt.</w:t>
      </w:r>
    </w:p>
    <w:p>
      <w:r>
        <w:rPr>
          <w:b/>
          <w:u w:val="single"/>
        </w:rPr>
        <w:t xml:space="preserve">147978</w:t>
      </w:r>
    </w:p>
    <w:p>
      <w:r>
        <w:t xml:space="preserve">1. Hän siis yrittää petosta, varkautta ja pahoinpitelyä Uber-kuljettajaa kohtaan? Pitäisikö hänet pidättää?  Hän jäi kiinni varkaudesta ja uhkasi jättää kuljettajalle negatiivista palautetta. Mikä kamala ihminen.</w:t>
      </w:r>
    </w:p>
    <w:p>
      <w:r>
        <w:rPr>
          <w:b/>
          <w:u w:val="single"/>
        </w:rPr>
        <w:t xml:space="preserve">147979</w:t>
      </w:r>
    </w:p>
    <w:p>
      <w:r>
        <w:t xml:space="preserve">2.</w:t>
        <w:tab/>
        <w:t xml:space="preserve">Vakavasti puhuen, soita poliisille. Hän kävi käsiksi mieheen kameran edessä.</w:t>
      </w:r>
    </w:p>
    <w:p>
      <w:r>
        <w:rPr>
          <w:b/>
          <w:u w:val="single"/>
        </w:rPr>
        <w:t xml:space="preserve">147980</w:t>
      </w:r>
    </w:p>
    <w:p>
      <w:r>
        <w:t xml:space="preserve">3.</w:t>
        <w:tab/>
        <w:tab/>
        <w:t xml:space="preserve">Olisin soittanut poliisille ja näyttänyt videon, mutta en olisi nostanut syytettä pahoinpitelystä.  Ainoastaan varkaudesta ja humalassa tapahtuneesta järjestyshäiriöstä.</w:t>
      </w:r>
    </w:p>
    <w:p>
      <w:r>
        <w:rPr>
          <w:b/>
          <w:u w:val="single"/>
        </w:rPr>
        <w:t xml:space="preserve">147981</w:t>
      </w:r>
    </w:p>
    <w:p>
      <w:r>
        <w:t xml:space="preserve">4.</w:t>
        <w:tab/>
        <w:tab/>
        <w:tab/>
        <w:t xml:space="preserve">Lol. Sinä et saa nostaa syytettä, syyttäjä saa. Onnea vaan, että poliisi edes ottaa ilmoituksen tästä.</w:t>
      </w:r>
    </w:p>
    <w:p>
      <w:r>
        <w:rPr>
          <w:b/>
          <w:u w:val="single"/>
        </w:rPr>
        <w:t xml:space="preserve">147982</w:t>
      </w:r>
    </w:p>
    <w:p>
      <w:r>
        <w:t xml:space="preserve">5.</w:t>
        <w:tab/>
        <w:tab/>
        <w:tab/>
        <w:tab/>
        <w:t xml:space="preserve">kyllä, mutta sitten sinun on myös saavuttava oikeuteen.  Olin portsari ja kävin muutaman kerran oikeudessa vain kaikkein kuninkaallisimpien kusipäiden kanssa - muut oli vain kiva pidättää, jotta he saivat maksaa korjaustoimenpiteet.</w:t>
      </w:r>
    </w:p>
    <w:p>
      <w:r>
        <w:rPr>
          <w:b/>
          <w:u w:val="single"/>
        </w:rPr>
        <w:t xml:space="preserve">147983</w:t>
      </w:r>
    </w:p>
    <w:p>
      <w:r>
        <w:t xml:space="preserve">6.</w:t>
        <w:tab/>
        <w:t xml:space="preserve">Luonnollinen sosiopaatti. Ei näe mitään väärää siinä, mitä hän teki. Ja sitten jäätyään kiinni huijauksesta hyökkää miehen kimppuun. Tämä huora tarvitsi turpaansa.</w:t>
      </w:r>
    </w:p>
    <w:p>
      <w:r>
        <w:rPr>
          <w:b/>
          <w:u w:val="single"/>
        </w:rPr>
        <w:t xml:space="preserve">147984</w:t>
      </w:r>
    </w:p>
    <w:p>
      <w:r>
        <w:t xml:space="preserve">1. Rakastan kommentteja, joissa kaikki kutsuvat kaveria ääliöksi (minun parafraasini), koska hän ei luopunut pornosta. On melkein kuin he eivät olisi lukeneet hänen vastaustaan: "Olet minulle tärkeämpi kuin porno, mutta en anna itseni manipuloitavaksi tällä tavalla.".  Jätkä ei rakastanut pornoa, hän vihasi emotionaalista kiristystä. Korvaa "porno" melkein millä tahansa (muutamaa merkittävää huumeisiin liittyvää poikkeusta lukuun ottamatta), ja hänen vastauksensa oli oikea.  "Johnny, olet metanarkomaani ja se pilaa elämämme. Sinun on valittava, minä vai amfetamiini" "Johnny, olet autovaras, ja se voi johtaa kuolemaasi. Sinun on valittava, minä tai autovarkaus."  "Johnny, tykkäät vääntää vartaloa katsellessasi alastomia naisia. En pidä siitä. Sinun täytyy valita, minä tai alastomien naisten kuvat."  *laulaa* Yksi näistä asioista ei ole kuin toinen...</w:t>
      </w:r>
    </w:p>
    <w:p>
      <w:r>
        <w:rPr>
          <w:b/>
          <w:u w:val="single"/>
        </w:rPr>
        <w:t xml:space="preserve">147985</w:t>
      </w:r>
    </w:p>
    <w:p>
      <w:r>
        <w:t xml:space="preserve">2.</w:t>
        <w:tab/>
        <w:t xml:space="preserve">Poikaystävä tuossa viestissä vaikuttaa emotionaalisesti hyvin sopeutuneelta, kypsältä ja kaunopuheiselta.    Siksi olen vakuuttunut siitä, että tämä on trolliviesti.  Gendercriticalin kaltaiset ryhmät ovat vain joukko irrallisia idiootteja, jotka imevät toistensa munaa siitä, kuinka valistuneita he ovat, ja valittavat siitä, kuinka he elävät postapokalyptisessä helvetissä.</w:t>
      </w:r>
    </w:p>
    <w:p>
      <w:r>
        <w:rPr>
          <w:b/>
          <w:u w:val="single"/>
        </w:rPr>
        <w:t xml:space="preserve">147986</w:t>
      </w:r>
    </w:p>
    <w:p>
      <w:r>
        <w:t xml:space="preserve">3.</w:t>
        <w:tab/>
        <w:tab/>
        <w:t xml:space="preserve">Voin kuvitella, että se on väärennös. Jotain Woke Kids Say the Darndest Things -twiittien kaltaista.  Voisin myös nähdä, että joku tyhmä ämmä on todella hämmentynyt siitä, miksi hän lähti lol.</w:t>
      </w:r>
    </w:p>
    <w:p>
      <w:r>
        <w:rPr>
          <w:b/>
          <w:u w:val="single"/>
        </w:rPr>
        <w:t xml:space="preserve">147987</w:t>
      </w:r>
    </w:p>
    <w:p>
      <w:r>
        <w:t xml:space="preserve">4.</w:t>
        <w:tab/>
        <w:tab/>
        <w:tab/>
        <w:t xml:space="preserve">Kaikki tarinassa on enemmän tai vähemmän uskottavaa, mutta samaan aikaan... se on vain, se on periaatteessa *tarkasti* tarina, jonka haluan kuulla.  Se, että radfemit saavat tarkistettua todellisuuden, kun ulkomaailma on erilainen kuin heidän kaikukammionsa, antaa minulle ravintoa.  Se saa minut heräämään seisomaan, mutta se on niin puhdasta, että se antaa minulle motivaation lähteä kolmen kilometrin lenkille ennen aamiaista.  Joten kun näen tarinan siitä, että se tapahtuu ilman mitään todisteita tai vahvistusta, tulen epäluuloiseksi.</w:t>
      </w:r>
    </w:p>
    <w:p>
      <w:r>
        <w:rPr>
          <w:b/>
          <w:u w:val="single"/>
        </w:rPr>
        <w:t xml:space="preserve">147988</w:t>
      </w:r>
    </w:p>
    <w:p>
      <w:r>
        <w:t xml:space="preserve">5.</w:t>
        <w:tab/>
        <w:tab/>
        <w:tab/>
        <w:tab/>
        <w:t xml:space="preserve">paska olen melko varma, että tämäkin kommentti aiheutti minulle juuri seisokin</w:t>
      </w:r>
    </w:p>
    <w:p>
      <w:r>
        <w:rPr>
          <w:b/>
          <w:u w:val="single"/>
        </w:rPr>
        <w:t xml:space="preserve">147989</w:t>
      </w:r>
    </w:p>
    <w:p>
      <w:r>
        <w:t xml:space="preserve">1. Sosialismi ei ole koskaan tuottanut mitään arvokasta, sen ainoa menestys on se, että se on saanut loputtomat sukupolvet hyödyllisiä idiootteja vakuuttuneiksi siitä, että he ovat älykköjä, koska he toistavat epäonnistunutta, kansanmurhaideologiaa, ja että on sattumaa, että kaikissa menestyvissä maissa on kapitalistiset vapaat markkinat.</w:t>
      </w:r>
    </w:p>
    <w:p>
      <w:r>
        <w:rPr>
          <w:b/>
          <w:u w:val="single"/>
        </w:rPr>
        <w:t xml:space="preserve">147990</w:t>
      </w:r>
    </w:p>
    <w:p>
      <w:r>
        <w:t xml:space="preserve">2.</w:t>
        <w:tab/>
        <w:t xml:space="preserve">Olet enimmäkseen oikeassa. He ovat hyviä tekemään *yksi* asia. **Aseissa**. En vastusta aseita, paitsi jos vain hallitus saa niitä. Sosialistisena maana on järkevää panostaa aseiden valmistukseen - miten muuten voisitte varastaa tavaroita tuottavammilta naapureiltanne?  Tulee mieleen repliikki uudesta Hämähäkkimies-pelistä. "Jos aiot nähdä näin paljon vaivaa ollaksesi rikollinen, mikset hanki oikeaa työtä?"</w:t>
      </w:r>
    </w:p>
    <w:p>
      <w:r>
        <w:rPr>
          <w:b/>
          <w:u w:val="single"/>
        </w:rPr>
        <w:t xml:space="preserve">147991</w:t>
      </w:r>
    </w:p>
    <w:p>
      <w:r>
        <w:t xml:space="preserve">3.</w:t>
        <w:tab/>
        <w:tab/>
        <w:t xml:space="preserve">&gt; En vastusta aseita, paitsi jos vain hallitus saa niitä, mutta miten sitten estätte sitä ärsyttävää proletariaattia nousemasta sosialistista hallitusta vastaan? Heidän pitäisi tietää, että se, mitä heille tehdään, on heidän omaksi parhaakseen.</w:t>
      </w:r>
    </w:p>
    <w:p>
      <w:r>
        <w:rPr>
          <w:b/>
          <w:u w:val="single"/>
        </w:rPr>
        <w:t xml:space="preserve">147992</w:t>
      </w:r>
    </w:p>
    <w:p>
      <w:r>
        <w:t xml:space="preserve">4.</w:t>
        <w:tab/>
        <w:tab/>
        <w:tab/>
        <w:t xml:space="preserve">Tiedät, että se, mitä sanot, sopii täydellisesti tuohon parodianimeen.  Rehellisesti sanottuna en tiedä, miksi suurin osa maailmasta ei tunnu *tajuavan* sitä.  Ennen vanhaan - ehkä. Toisaalta ennen tarvittiin helvetin paljon treeniä, jotta pystyi taistelemaan tarpeeksi hyvin puolustaakseen itseään muutenkin kuin sattumalta. Silloinkin monet ihmiset eivät tunnu ymmärtävän, että jos hallitus ei anna sinun puolustaa itseäsi (joskus jopa laillisesti, kun on kyse parannetuista pysäytysaseista) aseilla, se ei välitä paskan vertaa siitä, elätkö vai kuoletko - mikä tekee siitä paskanvihaaja hallituksen.  Ymmärrän kyllä, että sitä halutaan, mutta on aika selvää, että useimmat hallitukset vain luulevat olevansa parempaa ihmislajia kuin ne, joita ne hallitsevat. Siksi minusta on niin helvetin typerää, kun ääliöt sanovat "järkevää asevalvontaa". Ensinnäkin "valvonta" on jättimäinen punalappu, ja toiseksi Yhdysvalloissa on jo nyt asioita, jotka ovat suoraan sanottuna perustuslain mukaan "rikkomuksia", joita monet ihmiset pitävät melko siedettävinä, jopa ne, jotka omistavat ja käyttävät paljon aseita. On hassua, miten he tuntuvat luulevan, että taustatarkastuksia ei ole, kun ainoa tapa, jolla niitä ei voi olla, on vitun rajoitettu myynti ihmisten välillä - jota ei kuitenkaan voi valvoa, koska sitä on lähes mahdotonta seurata.  Jos tekee puoliksikaan kunnollista liiketoimintaa aseiden kanssa, on *pakkohan* hankkia FFL. Jopa panttilainaamolla, jossa saattaa olla 10 asetta kerrallaan, on oltava vitun FFL.  Olen kyllästynyt joko täysin tietämättömiin ääliöihin, jotka eivät edes yritä tehdä mitään todellista tutkimusta - vaikka perusta yrittäisi käyttäytyä kuin tietäisi, mikä on hyväksi kaikille muille, tai vielä pahempaa, tarkoituksellisiin valehtelijoihin - jotka eivät luultavasti vieläkään tiedä paskaakaan, mutta tietävät juuri sen verran, että tietävät olevansa väärässä ja kieroja.  Kun ajattelee asiaa, valvonta on se suuri sana. Etenkin miksi he eivät halua laillista vain ääritapauksissa, vaan käyttäytyvät kuin abortti olisi *hyve*. He eivät halua meidän likaisen rahvaan lisääntyvän liikaa, paitsi jos olemme heidän orjiaan. Tarkoitan, että se oli abortin tarkoitus Sangerin kaltaisten mulkkujen kanssa. Tappaa kaikki tummaihoiset jotta he eivät voi nousta valkoisia vastaan - tai nyt ja ehkä aina *oikeanlaiset valkoiset* - en tarkoita juutalaisia, tarkoitan vain "eliittiluokkaa" Kaikki marxismissa on kyse luokkasodasta. Miten saada kaikki kansat taistelemaan toisiaan vastaan, jotta eliitti olisi turvassa. Juuri kun neuvostoliittolaiset aloittivat sen, kierot vallanhimoiset eivät vielä olleet eliittiä, joten se piti korjata. Sen jälkeen heidän oli tehtävä siitä sellainen, että vain *he* voivat sanoa kuka pääsee eliittiluokkaan.  Mitä enemmän asiat muuttuvat, sitä enemmän vain nimet muuttuvat ja elitistiset vallanhimoiset roistot ovat aina samantyyppisiä ihmisiä - satunnaisia poikkeuksia lukuun ottamatta.  Voisitte sanoa, että olen vainoharhainen - mutta olenko *todellakin*? Olemmeko nykyään ihmislajina todella niin erilaisia teknologiaa lukuun ottamatta kuin silloin, kun meillä oli vapaaherroja ja vain oikeanlaiset ihmiset, jotka palvelivat huipulla olevia, pääsivät aatelisarvoon? Jos joku oli pohjimmiltaan niin mahtava, vaikka hän ei alunperin kuulunutkaan eliittiin, että hänet piti päästää sisään, se suututti eliittiä niin paljon, koska se osoittaa, että jos joku on tarpeeksi hyvä, hänet pitää päästää sisään, tai hän voi aina vain murtaa oven ja ottaa sen itselleen, ja se suututtaa heitä.  Onko kukaan täällä lukenut tai katsonut Berserkiä? Kuinka helvetin laukaisevia aateliset olivat kun Griffin, tai IRRC koko haukkabändi sai peeragen?</w:t>
      </w:r>
    </w:p>
    <w:p>
      <w:r>
        <w:rPr>
          <w:b/>
          <w:u w:val="single"/>
        </w:rPr>
        <w:t xml:space="preserve">147993</w:t>
      </w:r>
    </w:p>
    <w:p>
      <w:r>
        <w:t xml:space="preserve">1. Näin tapahtui Alankomaissa vähän aikaa sitten. Hän oli kännissä perseessä poikaystävänsä kanssa jo koko yön. Ahdisteli muita juhlijoita sekä portsaria, häiritsi poikaystävänsä pidättämistä ja ilmeisesti myös poliisia.  Poliisi taisi sanoa, että väkivallan käyttö tässä tapauksessa oli oikeutettua tässä nimenomaisessa tilanteessa. Älkää lainatko minua virallisesti, epävirallisesti; mielestäni hän sai mitä ansaitsi.</w:t>
      </w:r>
    </w:p>
    <w:p>
      <w:r>
        <w:rPr>
          <w:b/>
          <w:u w:val="single"/>
        </w:rPr>
        <w:t xml:space="preserve">147994</w:t>
      </w:r>
    </w:p>
    <w:p>
      <w:r>
        <w:t xml:space="preserve">2.</w:t>
        <w:tab/>
        <w:t xml:space="preserve">Jotain tietoa:  Virkamiehen (poliisit kuuluvat tähän) loukkaaminen sanallisesti tai fyysisesti on rangaistava teko Hollannissa. Hän teki molempia. Poliisien turvallisuus on poliisin ykkösprioriteetti tällaisissa tilanteissa. Tämä on täysin perusteltua, ja se on saanut vain myönteistä palautetta Hollannissa. "Handen af van onze hulpverleners" -mentaliteetti on todella korkealla tasolla, hollantilainen osa on yleinen sanonta. Lisäksi poliisi on joitakin viikkoja sitten julkaistun tutkimuksen mukaan koko maan luotetuin viranomainen/organisaatio.  Heidän arvionsa on korkeampi kuin tuomareiden, jotka puolestaan ovat korkeammalla kuin yleisö/muut siviilit. https://nos.nl/artikel/2233860-we-vertrouwen-de-politie-het-meest-en-de-kerk-het-minst.html Poliisia ei täällä pelätä kuten Yhdysvalloissa, ja poliisin kunnioittamatta jättämistä tällä tavoin halveksitaan vakavasti Edit: sain kysymyksiä siitä, miksi he tarvitsivat 7 poliisia ja löivät häntä silti. Nuo poliisit ovat paikalla valvomassa väkijoukkoa, jotta poliisien turvallisuus voidaan taata. Tämä on normaali menettelytapa, valvoa pahoinpitelijää mahdollisimman vähillä poliiseilla, jotta useimmat voivat varmistaa, että väkijoukko hajoaa.</w:t>
      </w:r>
    </w:p>
    <w:p>
      <w:r>
        <w:rPr>
          <w:b/>
          <w:u w:val="single"/>
        </w:rPr>
        <w:t xml:space="preserve">147995</w:t>
      </w:r>
    </w:p>
    <w:p>
      <w:r>
        <w:t xml:space="preserve">3.</w:t>
        <w:tab/>
        <w:tab/>
        <w:t xml:space="preserve">[poistettu]</w:t>
      </w:r>
    </w:p>
    <w:p>
      <w:r>
        <w:rPr>
          <w:b/>
          <w:u w:val="single"/>
        </w:rPr>
        <w:t xml:space="preserve">147996</w:t>
      </w:r>
    </w:p>
    <w:p>
      <w:r>
        <w:t xml:space="preserve">4.</w:t>
        <w:tab/>
        <w:tab/>
        <w:tab/>
        <w:t xml:space="preserve">Kukaan ei pelkää poliisia. Jos pelkää, tekee jotain väärin.</w:t>
      </w:r>
    </w:p>
    <w:p>
      <w:r>
        <w:rPr>
          <w:b/>
          <w:u w:val="single"/>
        </w:rPr>
        <w:t xml:space="preserve">147997</w:t>
      </w:r>
    </w:p>
    <w:p>
      <w:r>
        <w:t xml:space="preserve">5.</w:t>
        <w:tab/>
        <w:tab/>
        <w:tab/>
        <w:tab/>
        <w:t xml:space="preserve">Niinkö? Poliisi uhkasi minua vankilalla, koska ajoin tyhjän suojatien yli, kun valo oli vihreä. Hän piti sitä laittomana, mutta oli väärässä. Toinen käski painua vittuun, kun kysyin, miksi minut pysäytettiin. Syy, jonka hän myöhemmin kertoi minulle, oli "likaa rekisterikilvessä". Toisella kerralla minulle laitettiin käsiraudat ja minut vietiin jalkakäytävälle, koska minua epäiltiin huumeista. Olin insinööriopiskelija, jolla ei ollut elämää, eikä minulla ollut huumeita. Myöhästyin tentistä sen ansiosta. Minua osoitettiin aseella kasvoihin, koska olin puhunut kännykkääni punaisissa valoissa. Poliisi väitti, että puhelimeni oli ase. Suosikkini oli se, kun vanhempani luulivat, että olin masentunut, ja soittivat perheterapeutille neuvoa varten, jolloin terapeutti soitti poliisille ja sanoi, että olin itsetuhoinen. He ilmestyivät asuntooni SWAT-joukkojen kanssa.    Ei mitään väärää, vai mitä? Miksi sinä kutsuisit niitä?</w:t>
      </w:r>
    </w:p>
    <w:p>
      <w:r>
        <w:rPr>
          <w:b/>
          <w:u w:val="single"/>
        </w:rPr>
        <w:t xml:space="preserve">147998</w:t>
      </w:r>
    </w:p>
    <w:p>
      <w:r>
        <w:t xml:space="preserve">6.</w:t>
        <w:tab/>
        <w:tab/>
        <w:tab/>
        <w:tab/>
        <w:tab/>
        <w:t xml:space="preserve">Kutsuisin niitä valheiksi.</w:t>
      </w:r>
    </w:p>
    <w:p>
      <w:r>
        <w:rPr>
          <w:b/>
          <w:u w:val="single"/>
        </w:rPr>
        <w:t xml:space="preserve">147999</w:t>
      </w:r>
    </w:p>
    <w:p>
      <w:r>
        <w:t xml:space="preserve">7.</w:t>
        <w:tab/>
        <w:tab/>
        <w:tab/>
        <w:tab/>
        <w:tab/>
        <w:tab/>
        <w:t xml:space="preserve">Ja minä kutsuisin sinua etuoikeutetuksi. 100 dollaria kertoo, että olet vaaleaihoinen, olet asunut koko elämäsi ainakin jonkin verran varakkaalla alueella ja et todennäköisesti ole kotoisin Yhdysvalloista. Olenko oikeassa? Minusta BLM-liike on naurettava, mutta se, että nämä kokemukset ovat minulle historiaa ja sinulle käsittämättömiä, on syy, miksi niitä on olemassa. Onneksesi sinun ei ole koskaan tarvinnut kokea sitä.</w:t>
      </w:r>
    </w:p>
    <w:p>
      <w:r>
        <w:rPr>
          <w:b/>
          <w:u w:val="single"/>
        </w:rPr>
        <w:t xml:space="preserve">148000</w:t>
      </w:r>
    </w:p>
    <w:p>
      <w:r>
        <w:t xml:space="preserve">8.</w:t>
        <w:tab/>
        <w:tab/>
        <w:t xml:space="preserve">Mitä se edes tarkoittaa, että pahoinpitelee jotakuta sanallisesti? Käytettiinkö niitä Duunin aseita, jotka muuttavat sanat räjähdyksiksi tai jotain?  Miten vitussa sanallisesti pahoinpidellään jotakuta?</w:t>
      </w:r>
    </w:p>
    <w:p>
      <w:r>
        <w:rPr>
          <w:b/>
          <w:u w:val="single"/>
        </w:rPr>
        <w:t xml:space="preserve">148001</w:t>
      </w:r>
    </w:p>
    <w:p>
      <w:r>
        <w:t xml:space="preserve">9.</w:t>
        <w:tab/>
        <w:tab/>
        <w:tab/>
        <w:t xml:space="preserve">Tämä ei ole Amerikka. Siellä on lakeja, jotka kieltävät häiritsemästä tai haukkumasta. Heidän mielestään se, että henkilö, joka estää poliisia tai ensihoitajaa tekemästä työtään 100-prosenttisesti, aiheuttaa periaatteessa vahinkoa.</w:t>
      </w:r>
    </w:p>
    <w:p>
      <w:r>
        <w:rPr>
          <w:b/>
          <w:u w:val="single"/>
        </w:rPr>
        <w:t xml:space="preserve">148002</w:t>
      </w:r>
    </w:p>
    <w:p>
      <w:r>
        <w:t xml:space="preserve">10.</w:t>
        <w:tab/>
        <w:tab/>
        <w:tab/>
        <w:tab/>
        <w:t xml:space="preserve">Miten jonkun mulkuksi kutsuminen estää häntä pelastamasta ihmishenkiä?</w:t>
      </w:r>
    </w:p>
    <w:p>
      <w:r>
        <w:rPr>
          <w:b/>
          <w:u w:val="single"/>
        </w:rPr>
        <w:t xml:space="preserve">148003</w:t>
      </w:r>
    </w:p>
    <w:p>
      <w:r>
        <w:t xml:space="preserve">11.</w:t>
        <w:tab/>
        <w:tab/>
        <w:tab/>
        <w:tab/>
        <w:tab/>
        <w:t xml:space="preserve">&gt;Miten jonkun mulkuksi kutsuminen estää häntä pelastamasta ihmishenkiä?  Koska jos yrität pelastaa ihmishenkiä tai hoitaa ihmisiä ja joku paskiainen haukkuu sinua mulkuksi, se häiritsee ja häiriintyneet ihmiset tekevät virheitä, niin se häiritsee.  Oikeasti, onko aivosi rikki tai jotain? Miten joku voi tulla minkä ikäiseksi tahansa, eikä ymmärrä mitä termi sanallinen loukkaus tarkoittaa tai käsite ei ole kusipää ihmisille, jotka yrittävät auttaa muita?</w:t>
      </w:r>
    </w:p>
    <w:p>
      <w:r>
        <w:rPr>
          <w:b/>
          <w:u w:val="single"/>
        </w:rPr>
        <w:t xml:space="preserve">148004</w:t>
      </w:r>
    </w:p>
    <w:p>
      <w:r>
        <w:t xml:space="preserve">12</w:t>
        <w:t xml:space="preserve">.</w:t>
        <w:tab/>
        <w:tab/>
        <w:tab/>
        <w:t xml:space="preserve">https://en.wikipedia.org/wiki/Verbal_abuse Jos haluatte kerrata hollannin kielen taitonne, tässä on laki, jonka mukaan lainvalvojan loukkaaminen sanallisesti on laitonta</w:t>
        <w:t xml:space="preserve"> Ks. 267 artikla. Parasta on, että he jopa käyttävät "Flikkers" -nimitystä esimerkkinä. Juuri näitä sanoja hän käytti, Kankerflikker. Merkitys Cancerfaggot Artikel 261 - smaad en smaadschrift 1. Hij die opzettelijk iemands eer of goede naam aanrandt, door telastlegging van een bepaald feit, met het kennelijke doel om daaraan ruchtbaarheid te geven, wordt, as schuldig aan smaad, gestraft met gevangenisstraf van ten hoogste zes maanden of geldboete van de derde categorie.  2. Indien dit geschiedt door middel van geschriften of afbeeldingen, verspreid, openlijk tentoongesteld of aangeslagen, or door geschriften waarvan de inhoud openlijk ten gehore wordt gebracht, wordt de dader, as schuldig aan smaadschrift, gestraft met gevangenisstraf van ten hoogste een jaar of geldboete van de derde categorie.  3. Noch smaad, noch smaadschrift bestaat voor zover de dader heeft gehandeld tot noodzakelijke verdediging, of te goeder trouw heeft kunnen aannemen dat het te last gelegde waar was en dat het algemeen belang de telastlegging eiste.  Artikla 266 - evoudige belediging 1. Elke opzettelijke belediging die niet het karakter van smaad of smaadschrift draagt, hetzij in het openbaar mondeling of bij geschrift of afbeelding, hetzij iemand, in zijn tegenwoordigheid mondeling of door feitelijkheden, hetzij door an toegezonden of aangeboden geschrift of afbeelding, aangedaan, wordt, as eenvoudige belediging, gestraft met gevangenisstraf van ten hoogste drie maanden of geldboete van de tweede categorie. 2. Niet as eenvoudige belediging strafbaar zijn gedragingen die ertoe strekken een oordeel te geven over de behartiging van openbare belangen, en die er niet op zijn gericht ook in ander opzicht of zwaarder te grieven dan uit die strekking voortvloeit.  Artikel 267 - belediging ambtenaar, openbaar gezag, hoofd bevriende staat De in de voorgaande artikelen van deze titel bepaalde gevangenisstraffen kunnen met een derde worden verhoogd, indien de belediging wordt aangedaan aan: 1°. avoimesta kengästä, avoimesta liekistä tai avoimesta asennuksesta; 2°. oikeudellisesti sitovasta tai oikeudellisesti sitovasta käytöstä aiheutuvasta syystä; 3°. etuoikeutetun valtion hallituksen kannesta tai kannen kannesta.  Jos haluatte lukea, on tämä asia kuin "aito", joka on muotoiltu sormien mukaan. Jos simaadissa ei ole mitään vikaa, kun taas toisen henkilön hyvä ja hyvälaatuinen naama on vaarassa, se on väärässä asemassa olevan uskotun miehen vikaa.   Tenlasteleggingissä me katsomme, että ambtenaarin vartiointi on yhtä lailla mahdollista kuin muutkin omschrijvingit:  hij op of omstreeks [datum] te [plaats], althans in het arrondissement Utrecht, opzettelijk beledigend (een) ambtena(a)r(en), te weten [ambtenaar] en/of [ambtenaar 1] (respectievelijk brigadier en agent van politie Utrecht), gedurende en/of ter zake de rechtmatige uitoefening van zijn/hun bediening, in diens/dier tegenwoordigheid mondeling heeft toegevoeged de woorden "Flikkers", althans woorden van gelijke beledigende aard en/of strekking.</w:t>
      </w:r>
    </w:p>
    <w:p>
      <w:r>
        <w:rPr>
          <w:b/>
          <w:u w:val="single"/>
        </w:rPr>
        <w:t xml:space="preserve">148005</w:t>
      </w:r>
    </w:p>
    <w:p>
      <w:r>
        <w:t xml:space="preserve">13.</w:t>
        <w:tab/>
        <w:tab/>
        <w:tab/>
        <w:tab/>
        <w:t xml:space="preserve">**Sanallinen hyväksikäyttö** Sanallinen hyväksikäyttö (sanallinen hyökkäys tai sanallinen hyökkäys) on sitä, kun henkilö voimakkaasti arvostelee, loukkaa tai tuomitsee toista henkilöä. Sille on ominaista taustalla oleva viha ja vihamielisyys, ja se on tuhoisaa viestintää, jonka tarkoituksena on vahingoittaa toisen henkilön minäkäsitystä ja tuottaa negatiivisia tunteita. Sanallinen väkivalta on sopeutumattomuusmekanismi, jota kuka tahansa voi osoittaa satunnaisesti, esimerkiksi suuren stressin tai fyysisen epämukavuuden aikana. Joillakin ihmisillä se on käyttäytymismalli, jota käytetään tarkoituksellisesti toisten hallitsemiseksi tai manipuloimiseksi tai koston saamiseksi.  *** ^[ [^PM](https://www.reddit.com/message/compose?to=kittens_from_space) ^| [^Ei ^minulle](https://reddit.com/message/compose?to=WikiTextBot&amp;message=Excludeme&amp;subject=Excludeme) ^| [^Ei ^subredditistä](https://np.reddit.com/r/pussypassdenied/about/banned) ^| [^FAQ ^/ ^Tietoa](https://np.reddit.com/r/WikiTextBot/wiki/index) ^| [^Lähde](https://github.com/kittenswolf/WikiTextBot) ^|] ^Downvote ^to ^remove ^| ^v0.28</w:t>
      </w:r>
    </w:p>
    <w:p>
      <w:r>
        <w:rPr>
          <w:b/>
          <w:u w:val="single"/>
        </w:rPr>
        <w:t xml:space="preserve">148006</w:t>
      </w:r>
    </w:p>
    <w:p>
      <w:r>
        <w:t xml:space="preserve">1. Katso hänen tyhmää vittunaamaansa</w:t>
      </w:r>
    </w:p>
    <w:p>
      <w:r>
        <w:rPr>
          <w:b/>
          <w:u w:val="single"/>
        </w:rPr>
        <w:t xml:space="preserve">148007</w:t>
      </w:r>
    </w:p>
    <w:p>
      <w:r>
        <w:t xml:space="preserve">1. Tämä tarkoittaa kai sitä, että minun on vihdoin pakko purra luodin puremaan ja lopettaa jimin tilaaminen.  Minusta hänellä on edelleen joitakin hyviä pointteja, ja olen iloinen, kun hän puhuu kuluttajavastaisia käytäntöjä vastaan, mutta hänen sosiaalinen oikeudenmukaisuus on syönyt hänen sanomansa hyvät asiat jo jonkin aikaa.   Tämä on vain viimeinen naula arkkuun minulle.</w:t>
      </w:r>
    </w:p>
    <w:p>
      <w:r>
        <w:rPr>
          <w:b/>
          <w:u w:val="single"/>
        </w:rPr>
        <w:t xml:space="preserve">148008</w:t>
      </w:r>
    </w:p>
    <w:p>
      <w:r>
        <w:t xml:space="preserve">2.</w:t>
        <w:tab/>
        <w:t xml:space="preserve">On hämmästyttävää, kuinka paljon Jim Sterling muistaa pelialan paskapuheita menneiltä vuosilta, mutta hän tukkii korvansa ja laittaa silmälasit päähänsä aina, kun SJW:n edustaja esiintyy.    Olen jo pitkään epäillyt, että hän muuttui avioitumisensa jälkeen.  Hän vaikuttaa minusta todella sellaiselta ihmiseltä, joka ei pysty puolustamaan itseään henkilökohtaisesti, ja tyypiltä, joka taipuu vaimonsa miellyttämiseksi.  Tiedän, että hänellä oli paljon ongelmia isäpuolensa kanssa Englannissa, ja hän on sairaalloisen lihava, eikä hänellä ole mitään suunnitelmia tervehdyttää itseään, joten minusta tuntuu, että hän takertui ensimmäiseen tyttöön, joka kiinnitti häneen huomiota.    Yleensä SJW-tyypeillä ei ole hyvä muisti ja he ovat yleensä typeriä ja lapsellisia, mutta Sterling erottuu edukseen.  Olen jopa miettinyt, opiskeleeko hän joskus presidentti Trumpia, sillä jotkut hänen suostuttelutekniikoistaan muistuttavat enemmän Trumpin kuin Obaman tekniikoita.</w:t>
      </w:r>
    </w:p>
    <w:p>
      <w:r>
        <w:rPr>
          <w:b/>
          <w:u w:val="single"/>
        </w:rPr>
        <w:t xml:space="preserve">148009</w:t>
      </w:r>
    </w:p>
    <w:p>
      <w:r>
        <w:t xml:space="preserve">3.</w:t>
        <w:tab/>
        <w:tab/>
        <w:t xml:space="preserve">&gt;Hän vaikuttaa minusta todella sellaiselta ihmiseltä, joka ei todellakaan pysty puolustamaan itseään henkilökohtaisesti, ja tyypiltä, joka taipuu vaimonsa mielistelyyn.  [Et arvaakaan.](https://i.kym-cdn.com/photos/images/newsfeed/001/047/320/2e8.jpg)</w:t>
      </w:r>
    </w:p>
    <w:p>
      <w:r>
        <w:rPr>
          <w:b/>
          <w:u w:val="single"/>
        </w:rPr>
        <w:t xml:space="preserve">148010</w:t>
      </w:r>
    </w:p>
    <w:p>
      <w:r>
        <w:t xml:space="preserve">4.</w:t>
        <w:tab/>
        <w:tab/>
        <w:t xml:space="preserve">Mikä on isäpuolen tarina?</w:t>
      </w:r>
    </w:p>
    <w:p>
      <w:r>
        <w:rPr>
          <w:b/>
          <w:u w:val="single"/>
        </w:rPr>
        <w:t xml:space="preserve">148011</w:t>
      </w:r>
    </w:p>
    <w:p>
      <w:r>
        <w:t xml:space="preserve">5.</w:t>
        <w:tab/>
        <w:tab/>
        <w:tab/>
        <w:t xml:space="preserve">En ole aivan varma, hän on vain maininnut aiemmin, että hänen äitinsä meni naimisiin väkivaltaisen miehen kanssa ja hänen oli muutettava pois sen takia.  Ja he taisivat olla köyhiä?  Kyseessä on tietysti Jim Sterling, joten suhtaudun hänen puheisiinsa näistä asioista pienellä varauksella.    Jos hänen isäpuolensa sanoisi: &gt;"Ehkä, jos ei haittaa, sinun pitäisi, tiedäthän, kuten, en tiedä, syödä salaattia jonain päivänä?  Olen huolissani terveydestäsi, Jim, rakastan sinua ja haluan sinulle parasta", Jim kertoisi tarinan uudelleen: &gt;"Hän kirjaimellisesti hakkasi minusta paskat pihalle, kutsui minua läskiksi paskaläjäksi ja sanoi, että juon kirjaimellisesti sian peräaukosta tulevaa rasvaa joka aamu ja että minun on laihdutettava, koska olen häpeäksi koko Isolle-Britannialle, enkä koskaan ole tervetullut tänne.""</w:t>
      </w:r>
    </w:p>
    <w:p>
      <w:r>
        <w:rPr>
          <w:b/>
          <w:u w:val="single"/>
        </w:rPr>
        <w:t xml:space="preserve">148012</w:t>
      </w:r>
    </w:p>
    <w:p>
      <w:r>
        <w:t xml:space="preserve">1. Pärjäät hienosti!, femtardit sanovat jatkuvasti, että älä tuijota raiskaamaan naisia ja kohtelemaan heitä kuin esineitä. Älkää välittäkö heistä ja teeskennelkää, ettei heitä ole olemassa. Nautin myös kaikkien thotsin tyhjentämisestä. Jos joutuu puhumaan ryhmälle sosiaalisena tapahtumana, keskity siellä olevaan rumimpaan peikkoon ja huomaa, että muut naiset sekoavat yrittäessään olla valokeilassa. He ovat niin jälkeenjääneitä ja ennustettavia, että se on naurettavaa.</w:t>
      </w:r>
    </w:p>
    <w:p>
      <w:r>
        <w:rPr>
          <w:b/>
          <w:u w:val="single"/>
        </w:rPr>
        <w:t xml:space="preserve">148013</w:t>
      </w:r>
    </w:p>
    <w:p>
      <w:r>
        <w:t xml:space="preserve">1. Katsoin tämän jakson eilen, tuo ensimmäinen bintti on niin poikkeuksellinen kuin vain voi olla.</w:t>
      </w:r>
    </w:p>
    <w:p>
      <w:r>
        <w:rPr>
          <w:b/>
          <w:u w:val="single"/>
        </w:rPr>
        <w:t xml:space="preserve">148014</w:t>
      </w:r>
    </w:p>
    <w:p>
      <w:r>
        <w:t xml:space="preserve">1. Luoja, miten vihaan, kun tällaiset ihmiset käyttävät kafka-ansaa saadakseen tahtonsa läpi. Se on säälittävää ja vain ajanhukkaa kaikille.</w:t>
      </w:r>
    </w:p>
    <w:p>
      <w:r>
        <w:rPr>
          <w:b/>
          <w:u w:val="single"/>
        </w:rPr>
        <w:t xml:space="preserve">148015</w:t>
      </w:r>
    </w:p>
    <w:p>
      <w:r>
        <w:t xml:space="preserve">2.</w:t>
        <w:tab/>
        <w:t xml:space="preserve">"Sinun pitäisi tappaa itsesi."  "Mitä vittua?"  "Voi luoja, lopeta tuo herkkyys, retardi."</w:t>
      </w:r>
    </w:p>
    <w:p>
      <w:r>
        <w:rPr>
          <w:b/>
          <w:u w:val="single"/>
        </w:rPr>
        <w:t xml:space="preserve">148016</w:t>
      </w:r>
    </w:p>
    <w:p>
      <w:r>
        <w:t xml:space="preserve">1. [poistettu]</w:t>
      </w:r>
    </w:p>
    <w:p>
      <w:r>
        <w:rPr>
          <w:b/>
          <w:u w:val="single"/>
        </w:rPr>
        <w:t xml:space="preserve">148017</w:t>
      </w:r>
    </w:p>
    <w:p>
      <w:r>
        <w:t xml:space="preserve">2.</w:t>
        <w:tab/>
        <w:t xml:space="preserve">Olisin kääntänyt kepulikonsteja kujalla saadakseni remasteroidun Diablo 2:n. Mutta tämä... tämä on täyttä retardia.</w:t>
      </w:r>
    </w:p>
    <w:p>
      <w:r>
        <w:rPr>
          <w:b/>
          <w:u w:val="single"/>
        </w:rPr>
        <w:t xml:space="preserve">148018</w:t>
      </w:r>
    </w:p>
    <w:p>
      <w:r>
        <w:t xml:space="preserve">3.</w:t>
        <w:tab/>
        <w:tab/>
        <w:t xml:space="preserve">On naurettavaa, että fanit kertovat Blizzardille mitä he haluavat (WarCraft 1 &amp; 2:n ja Diablo 1 &amp; 2:n uusintaversiot), eikä Blizzard vain aktiivisesti jätä niitä huomiotta, vaan useaan otteeseen Blizzardin johtajat ovat sanoneet, että pelaajat ovat typeriä ja että nämä vanhemmat pelit eivät ole hyviä.</w:t>
      </w:r>
    </w:p>
    <w:p>
      <w:r>
        <w:rPr>
          <w:b/>
          <w:u w:val="single"/>
        </w:rPr>
        <w:t xml:space="preserve">148019</w:t>
      </w:r>
    </w:p>
    <w:p>
      <w:r>
        <w:t xml:space="preserve">1. Mausteinen</w:t>
      </w:r>
    </w:p>
    <w:p>
      <w:r>
        <w:rPr>
          <w:b/>
          <w:u w:val="single"/>
        </w:rPr>
        <w:t xml:space="preserve">148020</w:t>
      </w:r>
    </w:p>
    <w:p>
      <w:r>
        <w:t xml:space="preserve">1. Minua hämmästyttää, että tämä aihe saa niin paljon vitriolia. Hän puhuu raiskauskulttuurista, ei raiskauksesta. Hän ei sano, ettei raiskauksia tapahdu, hän vain sanoo, ettei Yhdysvaltoja voi pitää raiskauskulttuurina. Ihmiset suhtautuvat tähän asiaan ilmeisesti nyyhkyttämällä, ja se on järjetöntä. Se ensimmäinen idiootti sanoi jatkuvasti: "Minut on raiskattu, ja tunnen ihmisiä, jotka on raiskattu täällä, se ei ole yksi tuhannesta." Tilastot eivät toimi noin! Rehellisesti sanottuna, tunnen sääliä näiden ihmisten puolesta. He näyttävät todella luulevan, että kulttuurimme hyväksyy raiskaukset. Minäkin olisin aika närkästynyt, jos uskoisin niin. Olisin varmaan aika stressaantunut koko ajan, jos asuisin Lähi-idässä.   Argumentti, joka on järkevä, on se, että joskus instituutiot suojelevat raiskaajia raiskaajan aseman vuoksi. Mutta se, mikä ihmisiltä jää huomaamatta, on se, että *kaikki vihaavat sitä, kun instituutiot tekevät näin*. Ei ole niin, että yliopisto suojelisi tähtijuoksijaansa ja kaikki olisivat "hups, loppu hyvin, kaikki hyvin". Ei, ihmiset menettävät vitun järkensä! Ihmiset puhuvat edelleen *Brock Turnerista*, koska hän pääsi liian helpolla raiskaussyytteestä. Ihmisten pitäisi alkaa kysyä yliopisto-opiskelijoilta, mitä pitäisi tehdä raiskauskulttuurin poistamiseksi, jotta saisimme paremman käsityksen siitä, mitä se heidän mielestään on. Vastaus tulee väistämättä olemaan jotain sellaista kuin "kysytään naisilta, mitä heillä oli yllään" tai "ihmisillä, joita syytetään, on edelleen juokseva vesi". Se on täysin irrallaan todellisuudesta.</w:t>
      </w:r>
    </w:p>
    <w:p>
      <w:r>
        <w:rPr>
          <w:b/>
          <w:u w:val="single"/>
        </w:rPr>
        <w:t xml:space="preserve">148021</w:t>
      </w:r>
    </w:p>
    <w:p>
      <w:r>
        <w:t xml:space="preserve">2.</w:t>
        <w:tab/>
        <w:t xml:space="preserve">[poistettu]</w:t>
      </w:r>
    </w:p>
    <w:p>
      <w:r>
        <w:rPr>
          <w:b/>
          <w:u w:val="single"/>
        </w:rPr>
        <w:t xml:space="preserve">148022</w:t>
      </w:r>
    </w:p>
    <w:p>
      <w:r>
        <w:t xml:space="preserve">3.</w:t>
        <w:tab/>
        <w:tab/>
        <w:t xml:space="preserve">Otan hetkeksi vastaan Crowderin paholaisen asianajajan: jos "raiskauskulttuurin" määritelmä sallitaan melko avokätisesti, raiskauskulttuuri on _todellakin_ olemassa yliopistokampuksilla. Kuunnelkaa minua.   Ainakin viimeaikaiseen Title IX -hulluuteen asti näin on käynyt. Sano, että sinut on raiskattu, pahoinpidelty tai että sinulla on muuten uskottava syyte. Menette asiasta koulun hallinnon puheille (ensimmäinen virheenne!). Mitä he tekevät?  On selvää, että raiskaus on todella, todella paha asia, ja koulun hallinto haluaa estää sen, pysäyttää sen ja langettaa seurauksia saalistajalle. Mutta... on muitakin tekijöitä.  Ehkä käy ilmi, että syytetty on poliittisesti hyvin verkostoituneesta perheestä, ja jos ryhdyt toimiin häntä vastaan, hänen vanhempansa aiheuttavat sinulle ongelmia. Ehkä hänen serkkunsa on suuri lahjoittaja koululle, tai hän on tähtioppilas urheilussa tai akateemisessa elämässä ja hänellä on todella hyvä maine, josta koulu pääsee nauttimaan välillisesti. Tai ehkä koulu haluaa vain pitää maineensa vahingoittumisen riskin mahdollisimman pienenä.  Yksityiskohdilla ei oikeastaan ole väliä. Tosiasia on kuitenkin se, että _*yliopiston ensisijaisena tavoitteena on suojella yliopistoa, ei opiskelijoita*_. Yliopisto työskentelee HR-byrokratian kannustimilla: ongelma on saatava poistumaan mahdollisimman halvalla ja nopeasti, jotta voimme palata normaaliin toimintaan. Usein, ja _erityisesti_ epäselvemmissä tilanteissa (kaikenlaisissa tilanteissa katumusseksistä hän sanoi, hän sanoi, hän sanoi -tilanteisiin), helpoin tapa tehdä tämä on toteuttaa vähimmäistoimenpiteet, jotta uhri kokee, että te teitte jotakin, ja sitten lakaista asia maton alle. Ei tutkimuksia, jotka saavat huhut leviämään, ei kampuksen raiskaustilastojen aavemaista nousua, ei mahdollisten vaikutusvaltaisten ihmisten suututtamista. Pane se vain katoamaan.   Jos olet joku, joka on oikeasti uhri ja haluat oikeasti oikeutta, ja menet hallinnon puheille, ja näin tapahtuu, sinulle voidaan antaa anteeksi, jos uskot, että tämä edustaa "raiskauskulttuuria". Sinun näkökulmastasi se näyttää varmasti siltä, että _raiskaus tapahtui, eivätkä he välittäneet_. Mutta todellisuudessa se on vain luonnollinen seuraus siitä, että byrokratia seuraa kannustimia, ja yliopistolla on joitakin hyvin vahvoja kannustimia, paljon vahvempia kuin yksi hysteerinen fuksi.  Mutta väittäisin, että on absurdia kutsua tätä "raiskauskulttuuriksi". Vaikka esittämäni tilanne tarkoittaisikin sitä, että on kirjaimellisesti totta, että on olemassa kulttuuri, joka peittelee raiskauksia, on silti väärin kutsua sitä raiskauskulttuuriksi. Miksi? Koska 'raiskauskulttuuriin' liittyy mielleyhtymä, jonka mukaan kyse on nimenomaan raiskauksesta ja että se on ainakin osittain tahallista. Tosiasiassa tilanne johtuu itse asiassa jostain korkeammantasoisesta, yleisemmästä asiasta, jolle raiskausskenaario on vain yksi monista seurauksista. Kyseessä on pikemminkin "kannustinkulttuuri" tai "peittelykulttuuri".  Koko skenaarion perimmäinen syy on tietenkin uhrin virhe: Miksi ihmeessä _*vittu*_ menisit _yliopiston hallintoon_ _rikoksen_ takia. Yliopiston hallinto EI ole reilu eikä neutraali. He ovat itse asiassa vahvasti puolueellisia "sen hyväksi, mikä maksaa heille vähemmän aikaa, rahaa ja vaivaa". He EIVÄT ole ystäviäsi. Yliopiston hallinto ratkaisee ongelmia _yliopiston_ puolesta ja joskus ongelma (heille) on uhri, joka ei suostu luopumaan asiasta.   Kaikki tämä, KAIKKI, on triviaalisti ratkaistavissa, jos ihmiset tekevät sen, mitä heidän kuuluu tehdä ja _*ilmoittavat rikoksista poliisille*_.   Vertailun vuoksi kuvitelkaa työpaikan henkilöstöosasto. Kuvittele, että sinulla on ongelma jonkun kanssa töissä. Sillä ei ole väliä, mikä se on. Ilmoitatko heistä henkilöstöhallinnolle?   Entä jos ongelma on se, että tämä toinen paskiainen mutisee jatkuvasti solvauksia hengityksensä alla sinua kohtaan. Ai niin, tämä kusipää on ollut täällä 15 vuotta ja pelastanut yrityksen yksin konkurssilta. Ja sinä aloitit kolme viikkoa sitten.   Jos menet henkilöstöosastolle, he ajattelevat heti: "Voi, oikeasti? Veteraanityöntekijä _pelasti yrityksemme_ ja tämä paskiainen, joka ei ole ollut täällä edes kolmea vuotta, ei kestä vitsiä siitä? Meidän on saatava uusi työntekijä olemaan hiljaa, ennen kuin veteraani suuttuu ja lopettaa ja ottaa sen Googlen työpaikan, jota hän on tiettävästi silmäillyt". He haluavat _tilanteen_ poistuvan, mutta se ei ole sama asia kuin ongelman ratkaiseminen.  Ehdottomasti paras skenaario, että menet HR:n puheille, on se, että HR tuo vanhemman tyypin paikalle ja käskee häntä lopettamaan. Ja nyt hän on vihainen. Hän tietää, että narautit hänet HR:lle hänen sanomisistaan ja nyt hän on vihainen. Pahansuopaisuudesta hän antaa sinulle huonoja suoritusarviointeja, etkä koskaan saa ylennystä. Hän tekee vielä nasevampia kommentteja, mutta aina tavalla, joka on uskottavasti kiistettävissä. Kun menit tämän takia henkilöstöhallintoon, pahensit ongelmaa vain entisestään.  Voisit katsoa tilannetta ja sanoa: "KATSO, TÄSSÄ YRITYKSESSÄ ON HÄIRINTÄKULTTUURI", mutta se ei ole totta. Itse asiassa tässä yrityksessä on yksi tyyppi, joka on tavallaan kusipää, jota kaikki tavallaan vihaavat, mutta myös yritys ymmärtää, että maailmassa on joitakin epämiellyttäviä realiteetteja, joita ei voi paeta.   Jos olet uhri tässä tilanteessa, voit viettää koko elämäsi katkeroitumalla siitä ja valittamalla siitä, miten yritysmaailmassa on häirintäkulttuuri. Voisit nähdä urasi pysähtyvän, koska käytit liikaa aikaa valittamiseen etkä tarpeeksi aikaa työsi tekemiseen. Voisit muuttua säälittäväksi ihmisolennon kuoreksi. Tai sitten voisit ryhdistäytyä, ryhtyä yksinkertaisiin ja järkeviin toimiin lopettaaksesi pikkumaiset vitsit (esim. ehkä vältellä häntä käytävällä), ja jos käytös on riittävän vakavaa, kääntyä poliisin puoleen.   TL;DR: jälkeenjääneet 21-vuotiaat lapset eivät ymmärrä, että byrokratia toimii aina oman etunsa mukaisesti ja leimaavat tämän "raiskauskulttuuriksi".</w:t>
      </w:r>
    </w:p>
    <w:p>
      <w:r>
        <w:rPr>
          <w:b/>
          <w:u w:val="single"/>
        </w:rPr>
        <w:t xml:space="preserve">148023</w:t>
      </w:r>
    </w:p>
    <w:p>
      <w:r>
        <w:t xml:space="preserve">4.</w:t>
        <w:tab/>
        <w:tab/>
        <w:tab/>
        <w:t xml:space="preserve">Lisää hallitusta pitäisi saada asia kuntoon.</w:t>
      </w:r>
    </w:p>
    <w:p>
      <w:r>
        <w:rPr>
          <w:b/>
          <w:u w:val="single"/>
        </w:rPr>
        <w:t xml:space="preserve">148024</w:t>
      </w:r>
    </w:p>
    <w:p>
      <w:r>
        <w:t xml:space="preserve">5.</w:t>
        <w:tab/>
        <w:tab/>
        <w:tab/>
        <w:t xml:space="preserve">Olen *lähes* samaa mieltä kanssasi, ja olen ollut osallisena IX osaston mukaiseen tapaukseen.  Lyhyesti sanottuna: olin itse asiassa häirinnän "uhri", josta joku (jäljempänä kantelija) teki ilmoituksen. "Häiritsijäni" tuli luokseni auttamaan minua kirjoittamaan tuomioistuimelle kirjeen, jossa todettiin, miksi hän oli hyvämaineinen.  Yliopistoni ei koskaan puhunut *minulle* siitä, että olin *häirinnän uhri*. Minua ei koskaan kutsuttu kuulemiseen. Koko tuomioistuin perustui *kuulopuheisiin*.  Sinänsä olet täysin oikeassa siinä, että *jotkut* yliopistot käyttävät sitä vain suojellakseen persettään. Tämä ei kuitenkaan ole sitä, mitä yliopistofeministien pitäisi tehdä. Korkeakoulufeministien tehtävänä on käyttää tätä järjestelmää vastaajien tuhoamiseen ja kiskontaan, minkä jälkeen syyttäjät ohjataan feministien piiriin, jotta he voivat nostaa uusia rikossyytteitä vastaajaa vastaan ja käyttää tuomioistuimen päätöstä todisteena häntä vastaan, minkä lisäksi hän saa kaikki ilmaiset resurssit ja oikeusavun, ja lisäksi hän saa institutionaalista syrjintää, joka jo sisältyy moniin seksuaalirikoskoulutuksiin.  Monet yliopistot vastasivat aggressiivisesti rakas kollega -kirjeeseen feministien kehotuksesta sekä keinona suojella rahoitustaan. Sen ensisijainen tarkoitus on kuitenkin poliittinen. Sen toissijainen tarkoitus on sijoittaa feministiaktivistit avainasemiin, joissa he voivat myös *uhkailla* korkeakoulun rahoitusta, jos he eivät saa tahtoaan läpi valittamalla välittömästi liittovaltion viranomaisille, että yliopisto ei noudata IX osaston määräyksiä. Samalla feministiaktivisteista tuli "avaintekijöitä", joilla voi olla *epäuskottavaa* valtaa muuhun kouluun nähden uhkaamalla rahoituksella, poistamalla syytteeseen joutuneita opiskelijoita tai jättämällä huomiotta sellaiset opiskelijat, joiden valitukset eivät heidän mielestään olleet päteviä.  Järjestelmää ei ole rakennettu koulun etujen, vaan politiikan etujen mukaan *pakottaakseen koulun noudattamaan sääntöjä*. Jos koulu tehdään riippuvaiseksi poliittisista aktivisteista, jotta se voi suojella persettään, ideologeista tulee välttämättömiä. Se on itse asiassa hyvin vanha bolshevikkien liike.</w:t>
      </w:r>
    </w:p>
    <w:p>
      <w:r>
        <w:rPr>
          <w:b/>
          <w:u w:val="single"/>
        </w:rPr>
        <w:t xml:space="preserve">148025</w:t>
      </w:r>
    </w:p>
    <w:p>
      <w:r>
        <w:t xml:space="preserve">6.</w:t>
        <w:tab/>
        <w:tab/>
        <w:tab/>
        <w:t xml:space="preserve">Siellä, missä minä kävin ennen, se oli jotakuinkin samanlaista.  "Raiskauskulttuuria" pidettiin olemassa olevana, jos ei ollut kengurutuomioistuimia ja välitöntä oikeutta. Asia on niin, että heidän määritelmäänsä "raiskauskulttuurista" ei ollut mitään todellista ratkaisua. Se oli loputon taistelu, joka vaati yhä enemmän valtaa mielenterveyspalveluille (joiden henkilökunta hämärtää rajan sukupuolentutkimusosaston kanssa) ja opiskelijapalveluille (joiden varajohtaja vietti kuukauden luomalla tapahtumia "1 neljästä seksuaalirikoksesta" -tilastosta).   Oli melko halpamaista nähdä näiden ihmisten yrittävän käyttää hyväkseen naisten tunteita ja painostaa miehiä olemaan "liittolaisia", jotta he voisivat todistaa, etteivät he ole osa raiskauskulttuuria.</w:t>
      </w:r>
    </w:p>
    <w:p>
      <w:r>
        <w:rPr>
          <w:b/>
          <w:u w:val="single"/>
        </w:rPr>
        <w:t xml:space="preserve">148026</w:t>
      </w:r>
    </w:p>
    <w:p>
      <w:r>
        <w:t xml:space="preserve">1. Tekee mieli lyödä häntä nenään. Etuoikeutettu mulkku</w:t>
      </w:r>
    </w:p>
    <w:p>
      <w:r>
        <w:rPr>
          <w:b/>
          <w:u w:val="single"/>
        </w:rPr>
        <w:t xml:space="preserve">148027</w:t>
      </w:r>
    </w:p>
    <w:p>
      <w:r>
        <w:t xml:space="preserve">1. Odd. RDR:n subredditissä kaikki näyttivät, miten he tappoivat KKK:n jäseniä. Kummassakin tapauksessa kai kyse on siitä, että näytetään mitä mieltä ollaan demokraattisesta puolueesta...</w:t>
      </w:r>
    </w:p>
    <w:p>
      <w:r>
        <w:rPr>
          <w:b/>
          <w:u w:val="single"/>
        </w:rPr>
        <w:t xml:space="preserve">148028</w:t>
      </w:r>
    </w:p>
    <w:p>
      <w:r>
        <w:t xml:space="preserve">2.</w:t>
        <w:tab/>
        <w:t xml:space="preserve">**Spice**</w:t>
      </w:r>
    </w:p>
    <w:p>
      <w:r>
        <w:rPr>
          <w:b/>
          <w:u w:val="single"/>
        </w:rPr>
        <w:t xml:space="preserve">148029</w:t>
      </w:r>
    </w:p>
    <w:p>
      <w:r>
        <w:t xml:space="preserve">3.</w:t>
        <w:tab/>
        <w:t xml:space="preserve">Kai tiedät, että kaikki KKK:n jäsenet ovat konservatiiveja?</w:t>
      </w:r>
    </w:p>
    <w:p>
      <w:r>
        <w:rPr>
          <w:b/>
          <w:u w:val="single"/>
        </w:rPr>
        <w:t xml:space="preserve">148030</w:t>
      </w:r>
    </w:p>
    <w:p>
      <w:r>
        <w:t xml:space="preserve">4.</w:t>
        <w:tab/>
        <w:tab/>
        <w:t xml:space="preserve">Kkk muodostettiin demokraattisen puolueen sotilaalliseksi siiveksi sisällissodan jälkeen. Etelä oli täysin sininen Reganiin asti.</w:t>
      </w:r>
    </w:p>
    <w:p>
      <w:r>
        <w:rPr>
          <w:b/>
          <w:u w:val="single"/>
        </w:rPr>
        <w:t xml:space="preserve">148031</w:t>
      </w:r>
    </w:p>
    <w:p>
      <w:r>
        <w:t xml:space="preserve">5.</w:t>
        <w:tab/>
        <w:tab/>
        <w:tab/>
        <w:t xml:space="preserve">Demokraattien ja republikaanien poliittinen käänne. Vanhat demokraatit olivat konservatiiveja. Älä ole vitun jälkeenjäänyt.</w:t>
      </w:r>
    </w:p>
    <w:p>
      <w:r>
        <w:rPr>
          <w:b/>
          <w:u w:val="single"/>
        </w:rPr>
        <w:t xml:space="preserve">148032</w:t>
      </w:r>
    </w:p>
    <w:p>
      <w:r>
        <w:t xml:space="preserve">6.</w:t>
        <w:tab/>
        <w:tab/>
        <w:tab/>
        <w:tab/>
        <w:t xml:space="preserve">https://newstalk1130.iheart.com/featured/common-sense-central/content/2018-05-01-the-myth-of-the-republican-democrat-switch/</w:t>
      </w:r>
    </w:p>
    <w:p>
      <w:r>
        <w:rPr>
          <w:b/>
          <w:u w:val="single"/>
        </w:rPr>
        <w:t xml:space="preserve">148033</w:t>
      </w:r>
    </w:p>
    <w:p>
      <w:r>
        <w:t xml:space="preserve">1. *feminatsi*? Oikeasti? Valittaja on ilmeisesti tyhmä, mutta sinä vaikutat yhtä lailla jälkeenjääneeltä.</w:t>
      </w:r>
    </w:p>
    <w:p>
      <w:r>
        <w:rPr>
          <w:b/>
          <w:u w:val="single"/>
        </w:rPr>
        <w:t xml:space="preserve">148034</w:t>
      </w:r>
    </w:p>
    <w:p>
      <w:r>
        <w:t xml:space="preserve">2.</w:t>
        <w:tab/>
        <w:t xml:space="preserve">OMG En pysty edes nyt, olen kirjaimellisesti tärisevä, olen menettänyt kyvyn pystyä.</w:t>
      </w:r>
    </w:p>
    <w:p>
      <w:r>
        <w:rPr>
          <w:b/>
          <w:u w:val="single"/>
        </w:rPr>
        <w:t xml:space="preserve">148035</w:t>
      </w:r>
    </w:p>
    <w:p>
      <w:r>
        <w:t xml:space="preserve">1. Ensimmäinen kommentti LTL:ltä, mutta tämä on helvetin laukaiseva.  En puhu englantia, joten pyydän anteeksi seuraavaa junahylkyä.  Pelkkä ylimielisyyden ja hyveiden osoittamisen määrä on tarpeeksi voimakas herättämään vanhoilliset loputtomasta unestaan kuilussa. En vain voi ymmärtää, miten joku voi päättää kirjoittaa 6 kappaleen mittaisen esseen, jossa paskannetaan yhtä genrensä tuotteliaimmista kirjailijoista, ja samalla luulla, että sillä olisi muuta tulosta kuin saada hänet näyttämään oikeutetulta kakaralta. &amp;#x200B; Tarkoitan, että tässä roskassa on niin paljon vikaa: &gt; H.P Lovecraft oli rasisti \[...\] niin ovat myös hänen tarinansa.   Tästä olisin samaa mieltä, mutta aistin rouva Greerin kyvyttömyyden erottaa romaanien hahmojen tekoja/ajatuksia Lovecraftin todellisista ajatuksista.  Olen lukenut suuren (suuren) määrän HP.L:n teoksia, ja jotkut hänen tarinoistaan voisi ehdottomasti tulkita rasistisiksi. Jotkut niistä ovat parempia kuin toiset. Jotkut niistä ovat vain huonoja. Se *ei* tarkoita, että meidän pitää heittää hänen teoksensa pois kuin roskat, samalla kun ylistämme hyveen jumalaa tästä uhrauksesta. &gt; mitä Lovecraft antoi kosmisen kauhun genrelle, oli hänen vihansa No, taidanpa minäkin myöntää sen, onhan se kirjoitettu nettiin, joten sen täytyy olla totta. &amp;#x200B; &gt; Mikä on nyt videopelien ongelma.   Ai ... Luulin, että kyse oli häirinnästä ja vääränlaisesta kohtelusta. Nyt kyse on lonkeroista ja valkoisista miespuolisista sankareista. &gt;Videopelit ovat vuosikymmenien ajan toistaneet hänen tarinoidensa teemoja, juonia ja estetiikkaa ilman pienintäkään tarkastelua.   Elämme todellakin Lovecraftien patriarkaatin vallassa, joka hallitsee videopelien valtakuntaa ...   \- *Silent Hill maybe ?* *- Ei! Esimerkit ja logiikka ovat sortajien työkaluja !* &gt;&gt;vaikeuksissa olevat valkoiset miespuoliset sankarit, jotka sisältävät hänen ylimielisyyttään ja hänen mielisairauksiensa karkeaa yksinkertaistamista, luodaan uudelleen videopeleissä ilman kumouksellisuutta, ilman kriittistä ajattelua Sanoo tyttö, joka vaatii kieltoa ilman, että hänellä on merkittävää tietoa aiheesta.  Mutta seuraavalla kerralla, kun kohtaan kolmipäisen shoggotin, yritän kai olla juoksematta ja voittaa yksinkertaistamistahtoni &amp;#x200B; &gt; Tässä on toinen asia. Se ei ole vain syvästi ongelmallista, vaan myös tylsää.   Tästä on *litterally* tulossa hauskanpitopoliisin lausunto.  *"Tämä ei ole hauskaa, kuuletko?!"* Asia on niin, että olen samaa mieltä siitä, että saman asian *katsominen* yhä uudelleen ja uudelleen voi lopulta käydä melko tylsäksi, mutta romaaneissa on hienoa se, että ne ovat, tiedättehän ... romaaneja. Ja mielikuvitus on paljon kekseliäämpi ystävä kuin mikään renderöity hirviö, kun on kyse pelosta ja epätoivosta. &amp;#x200B; &gt; On aika päästää irti Lovecraftista Jawohl mein Kommandant &gt; Ei enää lonkeromaisia monisilmäisiä hirviöitä, ei sumuisia kalastajakaupunkeja tai muinaisia muukalaisia, jotka esiintyvät jumalina.    Tuolla. Tässä se on. Olen melkein varma, että hän googlasi "Lovecraftin romaaneja", veti kaksi parasta tulosta (sanoisin A*t the moutain of madness* ja *The Shadow over Innsmouth*), luki backpagea ... aaaa ja se oli siinä. "Katsokaa minua, olen nyt HPL-asiantuntija!". Kun ihmiset vetoavat selvästi rikkaamman ja monimutkaisemman lajityypin ilmeisimpiin trooppeihin, tiedät, että he ovat helvetin tyhmiä tai leikkivät niin välittääkseen viestinsä.  Sivuhuomautus: minun pitäisi kirjoittaa tästä tutkielma, jossa tuomitsen lukijan *litteraalisen* raiskauksen, kun hän altistuu Lovecraftin teoksille. Olen melko varma, että minut julkaistaisiin. &gt;Koska muistetaan, että ne asiat, joita ihmiset sanovat rakastavansa Lovecraftin teoksissa? \eivät kuulu hänelle.    Tämä on niin vitun tyhmää. "Jatketaan eteenpäin. Koska muistetaan, että se mitä ihmiset sanovat rakastavansa Mozartin teoksissa? Viuluja? Kauneutta ja tunteita? Arvatkaa mitä, ne eivät kuulu hänelle. NEEEXT !" &amp;#x200B; Soma-kohta on vähiten jälkeenjäänyt kaikista, vaikka kyseenalaistaisinkin hänen ymmärryksensä eksistentialismista (en ole varma, mihin hän viittaa, koska sillä voi olla eri merkityksiä minun kielessäni).  Soman ja HPL:n vastakkainasettelu on kuitenkin aika typerää: molemmat tutkivat monia samoja aiheita, mutta käyttävät eri tapoja tehdä se.  On myös huomattava, että hänen kritiikissään voi helposti vaihtaa SOMA:n ja HPL:n teokset keskenään ja saada käänteisiä tuloksia, jotka silti kuulostavat (ei kuulosta, mutta näyttää siltä), johtuen esimerkkien ja todellisten teosten puutteesta. &amp;#x200B; &gt; Se on todiste siitä, että eksistentiaalinen kauhu ei vain pärjää ilman Lovecraftin pölyttyneitä vanhoja trooppeja, vaan se voi kukoistaa.   A yes, goodol' "we can do without". Kuten haluat, ja tuo minulle jokin ei-binäärinen kauhutarina, josta voin innostua. Toistaiseksi pysyttelen *vihan* ohjaamassa maailmassani. &amp;#x200B;</w:t>
      </w:r>
    </w:p>
    <w:p>
      <w:r>
        <w:rPr>
          <w:b/>
          <w:u w:val="single"/>
        </w:rPr>
        <w:t xml:space="preserve">148036</w:t>
      </w:r>
    </w:p>
    <w:p>
      <w:r>
        <w:t xml:space="preserve">1. Ensimmäinen kommentti osuu oikeaan. &gt; Ei, koska se ei todista mitään, koska suostumus voidaan peruuttaa milloin tahansa.  Suostumus voidaan ilmeisesti peruuttaa päiviä tai jopa vuosia myöhemmin.</w:t>
      </w:r>
    </w:p>
    <w:p>
      <w:r>
        <w:rPr>
          <w:b/>
          <w:u w:val="single"/>
        </w:rPr>
        <w:t xml:space="preserve">148037</w:t>
      </w:r>
    </w:p>
    <w:p>
      <w:r>
        <w:t xml:space="preserve">2.</w:t>
        <w:tab/>
        <w:t xml:space="preserve">Minä jopa *VASTAAN* tämän prinssi Hurmaava -tempun käyttöä, joka viittaa suostumuksen puutteeseen.      Hän vittu luuli, että nainen oli KUOLLUT - hän löysi todellisen rakkautensa MYÖHÄÄN ja antoi tälle jäähyväissuukon.      Hän ei "varastanut suukkoa", hän suri.  Mutta hei - miesten pitäisi vain avautua ja jakaa tunteensa - kukaan feministi ei ikinä ajattelisi vääristelevänsä hänen aikeitaan.</w:t>
      </w:r>
    </w:p>
    <w:p>
      <w:r>
        <w:rPr>
          <w:b/>
          <w:u w:val="single"/>
        </w:rPr>
        <w:t xml:space="preserve">148038</w:t>
      </w:r>
    </w:p>
    <w:p>
      <w:r>
        <w:t xml:space="preserve">3.</w:t>
        <w:tab/>
        <w:tab/>
        <w:t xml:space="preserve">Tästä näkökulmasta katsottuna kyse on ruumiin oikeuksista, ja ihmisillä on edelleen ongelmia sen kanssa, että ihmiset tekevät ruumiilleen asioita ilman suostumusta. Se ei tietenkään estä hallitusta tekemästä ruumiinavausta, jos se näyttää rikolliselta...  Ruumiin suukottelu ei ole yhtä suuri rikkomus kuin suun raiskaaminen, mutta se voi silti olla ihmisille epämukavaa. Jos kuolisit, et ehkä haluaisi hautausurakoitsijan suutelevan sinua huulille, vaikka se olisi vain kevyt nuolaisu.</w:t>
      </w:r>
    </w:p>
    <w:p>
      <w:r>
        <w:rPr>
          <w:b/>
          <w:u w:val="single"/>
        </w:rPr>
        <w:t xml:space="preserve">148039</w:t>
      </w:r>
    </w:p>
    <w:p>
      <w:r>
        <w:t xml:space="preserve">4.</w:t>
        <w:tab/>
        <w:tab/>
        <w:tab/>
        <w:t xml:space="preserve">&gt; Kuten jos kuolisit, et ehkä haluaisi hautausurakoitsijan suutelevan sinua huulille.      Tämä edellyttää, että uskotaan, että on olemassa ruumiin kuoleman jälkeinen mielen teoria.  Se on maagista ajattelua.  Jos olen kuollut, en yksinkertaisesti "halua" mitään; kuoleman jälkeen ei ole mitään käsitystä "halusta".  (Ainakin **tieteellisestä** näkökulmasta katsottuna.)</w:t>
      </w:r>
    </w:p>
    <w:p>
      <w:r>
        <w:rPr>
          <w:b/>
          <w:u w:val="single"/>
        </w:rPr>
        <w:t xml:space="preserve">148040</w:t>
      </w:r>
    </w:p>
    <w:p>
      <w:r>
        <w:t xml:space="preserve">5.</w:t>
        <w:tab/>
        <w:tab/>
        <w:tab/>
        <w:tab/>
        <w:t xml:space="preserve">Olen periaatteessa samaa mieltä kanssasi, vaikka olisin silti epärationaalisessa mielessä sitä vastaan. Ehkä sillä periaatteella, että ruumiiden väärinkäytön salliminen kannustaa murhaan tai vähentää kannustimia hengenpelastukseen.</w:t>
      </w:r>
    </w:p>
    <w:p>
      <w:r>
        <w:rPr>
          <w:b/>
          <w:u w:val="single"/>
        </w:rPr>
        <w:t xml:space="preserve">148041</w:t>
      </w:r>
    </w:p>
    <w:p>
      <w:r>
        <w:t xml:space="preserve">6.</w:t>
        <w:tab/>
        <w:tab/>
        <w:tab/>
        <w:tab/>
        <w:tab/>
        <w:t xml:space="preserve">&gt; ruumiiden hyväksikäytön salliminen kannustaa murhaan tai vähentää kannustimia hengenpelastukseen ...      Er, wut?  Prinssi Hurmaava on *FUNERAL* - ihmiset ovat surullisten tunteiden vallassa (sosiopaateista huolimatta) ja käsittelevät *heidän* tunteitaan.  Viimeiset hautajaiset, joihin osallistuin, olivat rakkaan isoäitini hautajaiset.  *suutelin* hänen ruumistaan ja pystyin vain luonnehtimaan jonkun, joka väitti, että "pahoinpitelin hänen ruumistaan", henkisesti jälkeenjääneeksi.   Vakavasti puhuen sanoisin, että sellaisella, joka väittää noin, on selvästi vaikeuksia ymmärtää mitään kehittyneempää kuin esikoulua. &gt; ... ruumiiden hyväksikäyttöä ...      Minun on pakko veikata, että et ole koskaan ollut mukana missään hengenpelastusammatissa ja vain heittelet paskaa seinään nähdäkseni, mikä tarttuu.      Rakkaan ruumiin hyvästelemistä voi pitää "hyväksikäyttönä" vain maailman tunneköyhin ihminen.  Ja se, mitä tekemistä sillä voi olla tai ei voi olla "murhan kannustamisen" tai "hengenpelastuksen vähentämisen" kanssa, selviää vain kaikkein transitiivisimpien oljenkorsien läpi.      Itse asiassa aivan päinvastainen on triviaalisti osoitettu.  Juuri niillä ihmisillä, jotka **tulevat** ulos ja "pelastavat ihmishenkiä" (esim. palomiehet, lääkintämiehet, ensiapuhenkilökunta), on huumorintajua, joka traumatisoi tavallisen maallikon.  Miksi?  Koska he ovat tekemisissä trauman kanssa, ja sairaalloinen huumorintaju *auttaa* (ja tämä on osoitettu kaikissa tutkituissa kulttuureissa).      Mikä on siis **sinun** agendasi, kun yrität väittää, että Lumikkia olisi jotenkin "käytetty väärin"?</w:t>
      </w:r>
    </w:p>
    <w:p>
      <w:r>
        <w:rPr>
          <w:b/>
          <w:u w:val="single"/>
        </w:rPr>
        <w:t xml:space="preserve">148042</w:t>
      </w:r>
    </w:p>
    <w:p>
      <w:r>
        <w:t xml:space="preserve">7.</w:t>
        <w:tab/>
        <w:tab/>
        <w:tab/>
        <w:tab/>
        <w:tab/>
        <w:tab/>
        <w:t xml:space="preserve">Reilun vertailun vuoksi tässä tapauksessa olet todennäköisesti suudellut isoäitiäsi ennen hänen kuolemaansa, joten se toimii ennakkotapauksena siitä, että suuteleminen on hyväksyttävää. Teräsmiehen ei kuitenkaan olisi hyväksyttävää tulla portaalin läpi ja tehdä sitä, koska hän ei tuntenut häntä eikä ollut suudellut häntä aiemmin.  Jos kyseessä on https://disney.wikia.com/wiki/The_Prince niin muistaakseni elokuvasta he eivät olleet suudelleet. Yhteenvetoa lukiessa nainen lauloi "I'm Wishing", mies liittyi hänen lauluunsa ilman suostumusta ja aloitti sitten "One Songin". "Rakastui" -osio vaikuttaa spekulaatiolta, ellei tätä ole tarkennettu romaaniversiossa.  Se, että vainaja on "rakastettu", ei oikein riitä perusteeksi. Monet ihmiset rakastivat esimerkiksi prinsessa Dianaa, mutta se ei riitä perusteeksi sille, että kaikki voisivat tulla suutelemaan häntä. Se olisi varattu niille, jotka olivat jo läheisiä hänen kanssaan.  Kysymys kuuluu, olivatko Snow ja prinssi tarpeeksi läheisiä, jotta tämä olisi perusteltua. Perusteena näyttää olevan se, että Lumi on saattanut tuijottaa häntä silmätikkuna.  Heidän suhteensa näyttää kestäneen alle kaksi minuuttia: https://www.youtube.com/watch?v=54QeNL5ih6A&amp;t=1m45s Lumikki hymyilee hänelle, vaikka en tiedä, näkikö Lumikki sen tuolta alhaalta. Hän pörröttää hiuksiaan, mutta se tapahtuu verhon takana, jota Snow ei varmasti nähnyt... Hän suutelee kyyhkyä suulle (yäk!) ja se lentää alas ja laskeutuu Snow'n kädelle...   Rehellisesti sanottuna, pelkän kehonkielen perusteella kyyhkynen antoi luultavasti enemmän suostumuksen merkkejä kuin Lumi, se punastui niin kovasti, että punainen paistoi sen valkoisten höyhenten läpi, mikä lutka!  Lumi säteilee, kun hän sulkee verhot... mutta mitä enemmän katson tuota suuta, sitä oudommalta se näyttää, se voisi helposti olla pakotettu/rajoitettu/vaikea hymy, totta puhuen. Yksi hymy sen jälkeen kun sille on laulettu pari minuuttia ei ole ihan "tule suutelemaan minua kun kuolen kun olen elänyt metsässä seitsemän miehen kanssa kuukausia".</w:t>
      </w:r>
    </w:p>
    <w:p>
      <w:r>
        <w:rPr>
          <w:b/>
          <w:u w:val="single"/>
        </w:rPr>
        <w:t xml:space="preserve">148043</w:t>
      </w:r>
    </w:p>
    <w:p>
      <w:r>
        <w:t xml:space="preserve">8.</w:t>
        <w:tab/>
        <w:tab/>
        <w:tab/>
        <w:tab/>
        <w:tab/>
        <w:tab/>
        <w:tab/>
        <w:t xml:space="preserve">&gt; Reilun vertailun vuoksi tässä tapauksessa olet todennäköisesti suudellut isoäitiäsi ennen hänen kuolemaansa, joten se toimii ennakkotapauksena siitä, että suuteleminen on hyväksyttävää. **Ei kuitenkaan olisi hyväksyttävää, että Teräsmies tulisi portaalin läpi ja tekisi sen**, koska hän ei tuntenut äitiä eikä ollut suudellut häntä aiemmin.  Luulen, että heijastat tapojasi koko ihmiskuntaan, eikä se ole hyväksyttävää.  SINÄ et ehkä pidä sitä "hyväksyttävänä", mutta se ei tarkoita, että "se ei ole hyväksyttävää". &gt; hän liittyi hänen lauluunsa ilman suostumusta, Bwahahahahaahahah, mitä helvettiä sinä oikein puhut.  Prinssi Hurmaava ei ole ihminen, eikä missään mielessä tunteva olento.  Hän on hahmo tarinassa.  Tarinankertojat* sekoittivat ääniä keskenään edistääkseen *kertomuksen tavoitetta*.   Miten helvetissä eloton objekti (ja nyt puhutaan oikeasti elottoman objektin projisoinnista) voi "saada suostumuksen".  Voi helvetin hyvä jumala, olet poistunut reservaatista. &gt; "Rakastui" -osio vaikuttaa spekulaatiolta, ellei tätä ole tarkennettu romaaniversiossa.      Jälleen kerran - tarinankertojia - ja Lumikin kehonkielestä (soveltaen kuvioita siitä ajasta, jolloin se tehtiin) on kristallinkirkkaasti nähtävissä, että hän oli täysin rakastunut prinssiin. &gt; Kuolleen "rakastettu" ei oikein riitä perusteeksi. Monet ihmiset rakastivat esimerkiksi prinsessa Dianaa, mutta se ei olisi peruste sille, että kaikki voisivat tulla suutelemaan häntä. Se olisi varattu niille, jotka olivat jo läheisiä hänen kanssaan.      Hyvä luoja, sinä ajat epätoivoista agendaa.  Se, että on "rakastettu" JA että on **pääsy** ON riittävää.   Selvästikin prinssillä oli pääsy, JA hänellä oli Lumikin de facto henkivartijoiden hyväksyntä.  Tässä maailmassa se antaa hänelle hyväksytyn luvan. &gt;Heidän suhteensa täysi laajuus näyttää kestäneen alle 2 minuuttia Joten, se, koskaan, rakastava, vittu, mitä?  Se on tarinankerronnan NARRATIIVINEN keino.  Projisoit mielipuolisen maailmankuvasi lasten tarinaan.      Mitä tahansa traumoja sinulla on ollut elämässäsi ... se on SINUN traumasi, jota SINÄ käsittelet.  Vaatimus siitä, että me muut noudatamme neuroottista maailmankuvaasi, on sekä harhainen että ylimielinen.</w:t>
      </w:r>
    </w:p>
    <w:p>
      <w:r>
        <w:rPr>
          <w:b/>
          <w:u w:val="single"/>
        </w:rPr>
        <w:t xml:space="preserve">148044</w:t>
      </w:r>
    </w:p>
    <w:p>
      <w:r>
        <w:t xml:space="preserve">9.</w:t>
        <w:tab/>
        <w:tab/>
        <w:tab/>
        <w:tab/>
        <w:tab/>
        <w:tab/>
        <w:tab/>
        <w:tab/>
        <w:t xml:space="preserve">Hyväksyttävyys on varmasti aina subjektiivista, mutta yleisen moraalin mukaan luulen, että omaiset järkyttyisivät ja pitäisivät mahdottomana hyväksyä sitä, että ihmiset, jotka eivät tunteneet vainajaa, tulisivat suutelemaan häntä tai että heidät päästettäisiin edes heidän valvojaisiinsa.  Se, että prinssi on hahmo eikä henkilö, ei liity tarinassa kuvattaviin ajatuksiin, ja miehen ja naisen suhteen punnitsemisessa olisi eroa, jos verrattaisiin naista, joka kutsuu miehen laulamaan vs. miestä, joka keskeyttää naisen laulamaan.  Hahmot saavat kuvitteellisen suostumuksen samalla tavalla kuin ihmisetkin, aivan kuten hahmot voivat "kuolla" tai "syödä" tai "nostaa tukin", vaikka he eivät kirjaimellisesti tee näitä asioita, koska ne eivät ole todellisia. En oikein ymmärrä, mistä sinä tässä hermostut.  Mitä tulee "rakastettuun", molemminpuolisen rakkauden ja yksipuolisen rakkauden välillä on ero, ja pelkästään Disney-elokuvan dialogin perusteella en ole varma, voimmeko sanoa, että Lumi olisi vastannut hänen tunteisiinsa, vaikka siitä toki oli vihjeitä.  En ole varma, mitä tarkoitat "luvalla". Kun tarkastellaan kohtausta osoitteessa https://www.youtube.com/watch?v=NlXCHi1FAT4&amp;t=4, hän saapuu hevosen selässä ja alkaa laulaa ja kävelee alas, ja traumatisoituneet kääpiöt seisovat aika lailla järkyttyneinä, kun hän kävelee heidän ohitseen. Vaikka he raivaavat tiensä perääntymällä, tämä johtuu siitä, että hän oli jo tekemässä matkaa hänen luokseen.  Tekijöitä, joita meidän pitäisi punnita tässä yhteydessä, ovat (1) hän on vähintään kaksinkertainen heidän pituuteensa, mikä tarkoittaa 8x heidän painonsa (2) hän on aseistettu miekalla (3) hän on selvästi aateliston jäsen, jonka kanssa ei kannata leikkiä. (4) hän on nuori ja urheilullinen. Miten voisimme olettaa, että nämä surussaan olevat puoliksi iäkkäät, lihavat, aseettomat ei-juutalaiset ali-ihmiset pystyisivät minkäänlaiseen välittömään puolustukseen tässä tilanteessa? He voisivat olla pelosta halvaantuneita tai liian järkyttyneitä hänen toimistaan käsitelläkseen tapahtumia, ennen kuin hän tekee sen. &gt;Selvä, iki-ihana, rakastava, vittu, mitä? Se on tarinankerronnan NARRATIIVINEN keino. Projisoit mielipuolisen maailmankatsomuksesi lasten tarinaan.  En ole varma, mitä puolta maailmankuvastani kutsut hulluksi. Mitä tulee maailmankatsomuksemme projisoimiseen tarinoihin niiden tulkitsemiseksi, me kaikki teemme niin.  Varmasti jos yritämme kuvitella prinssin ajatuksineen ja persoonallisuuksineen, eikä ASIAKSIIN, se herättää monimutkaisia kysymyksiä, jotka eivät tule mieleemme, kun käsittelemme häntä vain juonikuviona, kun katsoimme tätä alun perin lapsena. &gt;Mitä tahansa traumoja sinulla onkaan ollut elämässäsi ... se on SINUN traumasi, jota SINUN on käsiteltävä. Vaatimus siitä, että me muut noudatamme neuroottista maailmankuvaasi, on sekä harhainen että ylimielinen.  Minua ei todellakaan kiinnosta pohtia taipumustasi loukata ihmisiä henkilökohtaisesti. Sanon vain, että näkemämme perusteella ei ole näkyviä perusteita väittää, että prinssi olisi antanut suostumuksensa siihen, mitä hän teki.  Kameran ulkopuolella olisi voinut tapahtua (näitä on elokuvissa koko ajan vihjailtu tai mahdollisia), mikä olisi voinut tehdä siitä hyväksyttävää. Emme ehkä ole nähneet kaikkia vuorovaikutustilanteita, joita PC:llä ja SW:llä oli, he saattoivat olla jo suudelleet / naineet / menneet salaa naimisiin, hän saattoi kertoa kääpiöille prinssistä jne.  Ei ole mitään TODISTUSTA siitä, että kyseessä on seksuaalinen väkivalta / nekrofilia, pelkästään mahdollisuus on olemassa eikä sitä voi sulkea pois pelkästään elokuvan perusteella.  Jokin lik https://www.alibris.com/Walt-Disneys-Snow-White-and-the-Seven-Dwarfs-Junior-Novelization-Walt-Disney-Productions/book/7114229 saattaa sisältää elokuvasta puuttuvaa tietoa, joka voisi selventää ihmisten kysymyksiä siitä, miten joitain asioita pitäisi tulkita, en pystyisi sanomaan lukematta sitä.  Jos mennään ennen Disneytä osoitteeseen http://www.gutenberg.org/cache/epub/5314/pg5314.html niin se meni aika lailla toisin &gt;Sattui kuitenkin niin, että kuninkaan poika tuli metsään ja meni kääpiöiden taloon yöksi. Hän näki arkun vuorella ja kauniin Lumikin siinä ja luki, mitä siihen oli kirjoitettu kultaisilla kirjaimilla. Silloin hän sanoi kääpiöille: "Antakaa arkku minulle, annan teille siitä mitä tahansa." Mutta kääpiöt vastasivat: "Emme anna sitä mistään hinnalla millä hyvänsä". Silloin hän sanoi: "Antakaa se minulle lahjaksi, sillä en voi elää näkemättä Lumikkia". Tahdon kunnioittaa ja arvostaa häntä kuin rakkainta omaisuuttani." Kun hän puhui näin, hyvät kääpiöt säälivät häntä ja antoivat arkun hänelle. &gt;Ja nyt kuninkaan poika antoi palvelijoidensa kantaa sen pois harteillaan. Ja tapahtui, että he kompastuivat puunrunkoon, ja järkytyksestä myrkyllinen omenan pala, jonka Lumikki oli purrut pois, irtosi hänen kurkustaan. Ennen pitkää Lumikki avasi silmänsä, nosti arkun kannen ylös, istui ja oli jälleen elossa. "Voi taivas, missä minä olen?" hän huusi. Kuninkaan poika sanoi ilosta: "Sinä olet minun luonani", ja kertoi hänelle, mitä oli tapahtunut, ja sanoi: "Minä rakastan sinua enemmän kuin mitään muuta maailmassa; tule kanssani isäni palatsiin, niin tulet vaimokseni." Ja Lumikki suostui ja lähti hänen mukaansa, ja heidän häänsä pidettiin suurella prameudella ja loistolla.  Alkuperäisessä tarinassa vastalauseeni puuttuvat. Kääpiöiltä kysytään, he antavat luvan, kuninkaan pojan aseistautumisesta ei puhuta mitään, Lumikki herää omenan vahingossa tapahtuneen irtoamisen takia eikä suukon takia. Kääpiöissä voi silti olla pakottamisen elementtejä, mutta he ovat tässä tapauksessa paljon aktiivisempia osallistujia ja suojelijoita.  KS:n (kuninkaan poika) sanamuoto on melko käskevä ("tule kanssani ... sinusta tulee vaimoni"), mikä on varmasti joillekin vielä ongelma. Lumikki reagoi myönteisesti ("oli halukas") aivan kuten Disney-elokuvassa, mutta mielestäni joidenkin mielestä ongelmana on se, että ei voida olettaa, että reaktio on aina myönteinen esimerkiksi suutelemiseen/kantamiseen ilman suostumusta tai ihmisten käskemiseen seuraan/avioliittoon, vaikka on varmasti naisia, jotka nauttivat siitä, että heille tehdään niin.</w:t>
      </w:r>
    </w:p>
    <w:p>
      <w:r>
        <w:rPr>
          <w:b/>
          <w:u w:val="single"/>
        </w:rPr>
        <w:t xml:space="preserve">148045</w:t>
      </w:r>
    </w:p>
    <w:p>
      <w:r>
        <w:t xml:space="preserve">10.</w:t>
        <w:tab/>
        <w:tab/>
        <w:tab/>
        <w:tab/>
        <w:tab/>
        <w:tab/>
        <w:tab/>
        <w:tab/>
        <w:tab/>
        <w:t xml:space="preserve">&gt; Hyväksyttävyys on varmasti aina subjektiivista, **mutta** yleisen moraalin mukaan uskon, että omaiset järkyttyisivät ja pitäisivät mahdottomana hyväksyä sitä, että ihmiset, jotka eivät tunteneet vainajaa, tulisivat suutelemaan häntä tai että heidät päästettäisiin hänen valvojaisiin lain</w:t>
      </w:r>
      <w:r>
        <w:t xml:space="preserve">      Mielestäni edellä oleva **mutta** on tekosyysi tyrkyttää henkilökohtaisia, perustelemattomia uskomuksiasi muille.  Luulen myös, että uskot, että suuripuli antaa sinulle mahdollisuuden "voittaa".      Ajattelet varmaan itseksesi, "katsokaa kuinka paljon kirjoitin, määrä tarkoittaa oikeellisuutta, joten *minä* voitin"....      Mutta sinä et voita.  Sinun **kokonainen** argumenttisi tiivistyy tarpeeseesi voittaa hinnalla millä hyvänsä, joten keksit valtavia määriä paskaa yrittäessäsi haudata muita.      Prinsessa, perheesi ei anna sinun voittaa ... he haluavat vain, että olet hiljaa.      Olet väärässä ja olet hullu.  En oikeastaan välitä siitä, hakeudutko terapiaan; rukoilen vain, ettet lisäänny ja ettet pääse neljänneksen mailin päähän kouluikäisistä lapsista.</w:t>
      </w:r>
    </w:p>
    <w:p>
      <w:r>
        <w:rPr>
          <w:b/>
          <w:u w:val="single"/>
        </w:rPr>
        <w:t xml:space="preserve">148046</w:t>
      </w:r>
    </w:p>
    <w:p>
      <w:r>
        <w:t xml:space="preserve">1. Vastaan mielelläni erityiskysymyksiin tai kyselyihin, mutta sinun on keskityttävä hieman, jos haluat selkeitä vastauksia.</w:t>
      </w:r>
    </w:p>
    <w:p>
      <w:r>
        <w:rPr>
          <w:b/>
          <w:u w:val="single"/>
        </w:rPr>
        <w:t xml:space="preserve">148047</w:t>
      </w:r>
    </w:p>
    <w:p>
      <w:r>
        <w:t xml:space="preserve">2.</w:t>
        <w:tab/>
        <w:t xml:space="preserve">Minun ongelmani juuri nyt on halu nähdä molemmat puolet, joten en vain tee kapeakatseista paperia, olen tutkimuksen alkuvaiheessa, ja minulla on paljon välilehtiä auki, kun yritän vain saada tietoa. Mutta yksi kysymys, jonka voin kysyä, on, onko peliyhteisössä mielestänne syrjintää rotua, ikää, sukupuolta tai jotain muuta vastaan?</w:t>
      </w:r>
    </w:p>
    <w:p>
      <w:r>
        <w:rPr>
          <w:b/>
          <w:u w:val="single"/>
        </w:rPr>
        <w:t xml:space="preserve">148048</w:t>
      </w:r>
    </w:p>
    <w:p>
      <w:r>
        <w:t xml:space="preserve">3.</w:t>
        <w:tab/>
        <w:tab/>
        <w:t xml:space="preserve">Ei oikeastaan, useimmissa peleissä ei ole mitään velvollisuutta paljastaa henkilökohtaisia piirteitäsi, kuten ikää, sukupuolta, rotua, politiikkaa jne.   Kuvittelen, että tästä tulee satunnainen ongelma peleissä, joissa käytetään ääntä ja ihmiset tunnistetaan sen perusteella, mutta kokemukseni mukaan kukaan ei välitä siitä, kunhan pelaat kunnolla etkä pelleile.  Verratkaa tätä moniin muihin harrastuksiin, jotka ovat tiukasti iän tai sukupuolen mukaan eroteltuja, ja huomaatte, että pelaaminen on lähtökohtaisesti paljon osallistavampaa.</w:t>
      </w:r>
    </w:p>
    <w:p>
      <w:r>
        <w:rPr>
          <w:b/>
          <w:u w:val="single"/>
        </w:rPr>
        <w:t xml:space="preserve">148049</w:t>
      </w:r>
    </w:p>
    <w:p>
      <w:r>
        <w:t xml:space="preserve">4.</w:t>
        <w:tab/>
        <w:tab/>
        <w:tab/>
        <w:t xml:space="preserve">Olen samaa mieltä siitä, että sen ei pitäisi olla ongelma peleissä, ja minusta peliyhteisö on osallistava. Olen itse pelaaja, rakastan pelejä, jotka vievät minut pois todellisesta maailmasta ja tekevät mitä haluan. Luuletko, että tiedotusvälineet kokonaisuudessaan, internet, sanomalehdet, radio ja televisio, kuvaavat huonompia olosuhteita kuin mitä todellisuudessa on?   Kilpailevien pelien ulkopuolella pelaajat, joilla ei ole aidosti taitoa tai aikaa peliin, saavat yleensä paljon vastareaktioita. Oma henkilökohtainen kokemukseni oli, kun aloin pelata Counter Strikea ja League of Legendsia (casual-moodit), jotka molemmat vaativat jonkinlaista tietämystä pelimekaniikasta ja siitä, miten peli pelaa. Aloittaessani sain vastaani paljon tylyjä kommentteja, joita seurasi kehotus poistaa peli sen jälkeen, kun olin juuri saanut asennuksen valmiiksi. Luuletko, että sen tiettyihin peleihin perustuvat aliyhteisöt luovat kertomuksen sorrosta vai onko se vain mediaa?</w:t>
      </w:r>
    </w:p>
    <w:p>
      <w:r>
        <w:rPr>
          <w:b/>
          <w:u w:val="single"/>
        </w:rPr>
        <w:t xml:space="preserve">148050</w:t>
      </w:r>
    </w:p>
    <w:p>
      <w:r>
        <w:t xml:space="preserve">5.</w:t>
        <w:tab/>
        <w:tab/>
        <w:tab/>
        <w:tab/>
        <w:t xml:space="preserve">&gt; Kuvaavatko tiedotusvälineet kokonaisuudessaan, Internet, sanomalehdet, radio ja televisio, mielestänne huonompia olosuhteita kuin mitä todellisuudessa on?     Uskon, että monet ihmiset ovat ryhtyneet toimittajiksi väärästä syystä, ajamaan henkilökohtaista agendaansa, ja että tämä johtaa suurelta osin eripuraisuuteen, jota näemme tällä hetkellä kaikkialla.    Aloitan vertailevalla esimerkillä ja vedän sen jälkeen rinnastuksen pelaamiseen selittääkseni itseäni:    Yksi hyvä esimerkki on se, kun CNN julkaisi videon, jossa Sylville Smithin sisko väitti vaativansa rauhaa.   Todellisuudessa hän käski mellakoitsijoita "viemään tuon paskan esikaupunkiin, polttamaan heidän paskaansa".   Vaikka CNN julkaisi lopulta anteeksipyynnön sen jälkeen, kun sitä oli haukuttu kaikkialla, sitä ei olisi pitänyt tapahtua alun alkaenkaan.    Pelaamisessa tapahtuu samanlaisia asioita.   Esimerkkinä voidaan mainita kahden arenanetin työntekijän potkut sen jälkeen, kun he olivat käyttäytyneet huonosti asiakkaita kohtaan.   Pelitoimittajat vastasivat sanomalla, että "ihmisiä ei pitäisi erottaa väkijoukon sääntöjen mukaan".   Sitten kun Good Old Games julkaisi twiitin, jossa oli hashtag #willnotbeerased (tai miten se sitten kirjoitetaankin), ja poisti sen pian sen jälkeen, samat toimittajat vaativat twiitin kirjoittaneen työntekijän erottamista.    Tällaiset kaksinaismoraalit ovat näköjään yleistyneet äärimmäisen paljon koko journalismissa.   Tästä pääsenkin takaisin esittämääni väitteeseen:   "Uskon, että on paljon ihmisiä, joista tuli toimittajia väärästä syystä, ajamaan henkilökohtaista agendaa." Tällaiset toimittajat kieltäytyvät kritisoimasta puolta, jota he korostavat, ja tekevät kaikkensa kritisoidakseen niitä, joita he pitävät vastustajinaan pienimmästäkin asiasta.   Tämän seurauksena näemme suhteettoman paljon väitteitä seksismistä, transfobiasta, homofobiasta ja rasismista, koska heille pelkkä kritisointi jostakin, jolla on tiettyjä muuttumattomia ominaisuuksia, voi johtua vain vihaamisesta kyseisiä muuttumattomia ominaisuuksia kohtaan. &gt; Kilpailevien pelien ulkopuolella pelaajat, joilla ei ole vain aidosti taitoa tai aikaa peliin, näkevät tyypillisesti paljon vastareaktioita. Oma henkilökohtainen kokemukseni oli, kun aloin pelata Counter strikea ja league of legendsia (casual modes) Vaikka et pelaa näitä pelejä rankingissa, se ei tarkoita, etteivätkö pelit itsessään olisi luonteeltaan kilpailullisia.    Paremman vertailun tekemiseksi kannattaa yrittää pelata peliä, jossa on sekä suosittu PvP-moodi että erillinen coop-moodi (tekoälyä vastaan).   Kun pelaat coop-moodia, sinulle huudetaan läheskään yhtä paljon, kun olet uusi, kuin kun pelaat PvP-moodia.   Tosin tähän saattaa olla yksi erityinen poikkeus, ja se on silloin, kun pelaat pelin vaikeinta sisältöä, ja menestys riippuu täysin jokaisen osallistujan panoksesta &gt; Kun aloitin, sain paljon tylyjä kommentteja, joita seurasi kehotus poistaa asennus, kun olin juuri saanut asennuksen valmiiksi. Luuletko, että sen tiettyihin peleihin perustuvat aliyhteisöt luovat narratiivin sorrosta, vai onko kyse vain mediasta?    Kun sinua kehotetaan poistamaan peli, sillä ei ole mitään tekemistä sukupuolesi, ihonvärisi tai minkään muun vastaavan ominaisuuden kanssa, vaan he vain pitävät sinua todella huonona pelissä.   Se sanoi, että peleissä tapahtuva trashtalking **voi** kohdistua mihin tahansa tällaiseen piirteeseen, mutta useimmissa tapauksissa se ei johdu siitä, että he oikeasti vihaavat tai pelkäävät jotakuta näiden piirteiden takia, vaan siitä, että he yrittävät päästä jonkun kimppuun.    Usein näkee, että sama henkilö, joka kutsuu mustaa kaveria neekeriksi yhdessä ottelussa, kutsuu valkoista kaveria KKK:n jäseneksi ja natsiksi seuraavassa ottelussa, ja sitten sitä seuraavassa ottelussa hän sanoo juutalaiselle, että hän olisi toivonut, että "Hitler olisi tehnyt parempaa työtä".    Kun tämä yhdistetään siihen, että tiedotusvälineet keskittyvät vain tiettyihin esimerkkeihin vihamielisyydestä, ja siihen, että vastenmielinen yksilö pystyy vaikuttamaan käyttäytymisellään moniin ihmisiin samanaikaisesti, on helppo ajatella, että tämä on sekä laajalle levinnyttä että kohdistuu vain tiettyihin ryhmiin.</w:t>
      </w:r>
    </w:p>
    <w:p>
      <w:r>
        <w:rPr>
          <w:b/>
          <w:u w:val="single"/>
        </w:rPr>
        <w:t xml:space="preserve">148051</w:t>
      </w:r>
    </w:p>
    <w:p>
      <w:r>
        <w:t xml:space="preserve">6.</w:t>
        <w:tab/>
        <w:tab/>
        <w:tab/>
        <w:tab/>
        <w:tab/>
        <w:t xml:space="preserve">Tiedän nähneeni vuosien varrella, että pelit ovat siirtyneet yksinpeleistä tai MMO-pohjaisista peleistä kilpailulliseen verkkokulttuuriin. Muistan tämän olleen läsnä eniten 360:n ja ps3:n verkkopelaamisen aikakaudella. Luuletko että jos yritykset julkaisisivat pelejä jotka eivät olisi kilpailullisia vaikuttaisi ihmisiin. Ymmärrän, että ne reagoivat markkinoihin ja siihen, mitä ihmiset haluavat, mutta on yrityksiä, jotka eivät *köh* EA *köh*. Aiheuttaisivatko vähemmän väkivaltaiset pelit vähemmän väkivaltaisia ihmisiä? Ja ihmisillä tarkoitan suurta peliyhteisöä.</w:t>
      </w:r>
    </w:p>
    <w:p>
      <w:r>
        <w:rPr>
          <w:b/>
          <w:u w:val="single"/>
        </w:rPr>
        <w:t xml:space="preserve">148052</w:t>
      </w:r>
    </w:p>
    <w:p>
      <w:r>
        <w:t xml:space="preserve">7.</w:t>
        <w:tab/>
        <w:tab/>
        <w:tab/>
        <w:tab/>
        <w:tab/>
        <w:tab/>
        <w:t xml:space="preserve">&gt; Luuletko, että jos yritykset julkaisisivat pelejä, jotka eivät ole kilpailukykyisiä, se vaikuttaisi ihmisiin.    Toki, se johtaisi siihen, että vähemmän ihmisiä pelaisi kaiken kaikkiaan.   Monet urheilulajit ovat myös kilpailullisia, eikä kilpailukyky ole välttämättä huono asia, sillä kilpailu on monen innovaation moottori. &gt; Vähentäisikö väkivaltaisten pelien vähentäminen väkivaltaisten ihmisten määrää? Ja ihmisillä tarkoitan suuren peliyhteisön sisällä Sen lisäksi, että toisessa vastauksessa viitataan [forbesin artikkeliin, jonka linkitin](https://www.forbes.com/sites/erikkain/2012/04/19/as-video-game-sales-climb-year-over-year-violent-crime-continues-to-fall/#76da0cd94507), suosittelen seuraamaan Patrick Markeyn https://twitter.com/patmarkey ja Christopher Fergusonin https://twitter.com/cjferguson1111 Lainaan artikkelista: &gt; Vuonna 2010 tohtori Fergusson ja tohtori Stephanie M. Rueda julkaisivat toisen tutkimuksen, jossa he ottivat otoksen 103 nuoresta aikuisesta ja saivat heidät ratkaisemaan "turhautumistehtävän". Jakamalla osallistujat neljään ryhmään tutkijat antoivat yhden ryhmän pelata mitään videopeliä, toisen pelata väkivallatonta videopeliä, kolmannen pelata hyviksiä väkivaltaisessa pelissä ja kolmannen pelata pahiksia väkivaltaisessa pelissä.   He havaitsivat, että peleillä ei ollut minkäänlaista vaikutusta aggressiiviseen käyttäytymiseen, ja että **ryhmä, joka ei pelannut lainkaan peliä, oli tehtävän jälkeen kaikkein aggressiivisin**, kun taas **ryhmä, joka pelasi väkivaltaisia pelejä, oli vähiten vihamielinen ja masentunut.** Toistaiseksi ei ole mitään todisteita siitä, että väkivaltaiset videopelit todella tekisivät ihmisistä väkivaltaisempia, mutta on olemassa viittaus siihen, että videopelit (myös väkivaltaiset) saattaisivat tehdä ihmisistä vähemmän väkivaltaisia.</w:t>
      </w:r>
    </w:p>
    <w:p>
      <w:r>
        <w:rPr>
          <w:b/>
          <w:u w:val="single"/>
        </w:rPr>
        <w:t xml:space="preserve">148053</w:t>
      </w:r>
    </w:p>
    <w:p>
      <w:r>
        <w:t xml:space="preserve">8.</w:t>
        <w:tab/>
        <w:tab/>
        <w:tab/>
        <w:tab/>
        <w:tab/>
        <w:tab/>
        <w:tab/>
        <w:t xml:space="preserve">Mainostetaanko videopelejä mielestäsi enemmän miehille? En halua kuulostaa siltä "videopelit luovat miesfantasian" -meemiltä, mutta ajatteletko, että mainonta keskittyy tarkoituksella enemmän miespohjaisiin peleihin (eräänlaisena poissulkemisena) vai pidetäänkö vain yllä normeja, jotka ovat peräisin ajalta, jolloin videopelit tulivat markkinoille ja olivat suunnattu "nörtti-uroksille"?</w:t>
      </w:r>
    </w:p>
    <w:p>
      <w:r>
        <w:rPr>
          <w:b/>
          <w:u w:val="single"/>
        </w:rPr>
        <w:t xml:space="preserve">148054</w:t>
      </w:r>
    </w:p>
    <w:p>
      <w:r>
        <w:t xml:space="preserve">9.</w:t>
        <w:tab/>
        <w:tab/>
        <w:tab/>
        <w:tab/>
        <w:tab/>
        <w:tab/>
        <w:tab/>
        <w:tab/>
        <w:t xml:space="preserve">Mainostetaanko [lisää tuote] enemmän [lisää yleisön enemmistö]? Miksi, kyllä. Yritykset mainostavat niille, jotka todennäköisemmin ostavat niiden tuotteita. Ampumapelien osalta se on miehiä. Pulmapeleissä ja mobiilipeleissä naiset.</w:t>
      </w:r>
    </w:p>
    <w:p>
      <w:r>
        <w:rPr>
          <w:b/>
          <w:u w:val="single"/>
        </w:rPr>
        <w:t xml:space="preserve">148055</w:t>
      </w:r>
    </w:p>
    <w:p>
      <w:r>
        <w:t xml:space="preserve">10.</w:t>
        <w:tab/>
        <w:tab/>
        <w:tab/>
        <w:tab/>
        <w:tab/>
        <w:tab/>
        <w:tab/>
        <w:tab/>
        <w:tab/>
        <w:t xml:space="preserve">Luulen, että u/imslendy kysyy *miksi* miehet ovat suurin osa yleisöstä.   Slendy, älä sulje pois sitä mahdollisuutta, että sukupuolten erilaisilla kiinnostuksen kohteilla voi olla jotain tekemistä sen kanssa, että miehille suunnatut pelit ovat kannattavampia. https://heterodoxacademy.org/the-google-memo-what-does-the-research-say-about-gender-differences/ Erittäin perusteellinen luettelo sukupuolten välisiä eroja koskevista metatutkimuksista.</w:t>
      </w:r>
    </w:p>
    <w:p>
      <w:r>
        <w:rPr>
          <w:b/>
          <w:u w:val="single"/>
        </w:rPr>
        <w:t xml:space="preserve">148056</w:t>
      </w:r>
    </w:p>
    <w:p>
      <w:r>
        <w:t xml:space="preserve">11.</w:t>
        <w:tab/>
        <w:tab/>
        <w:tab/>
        <w:tab/>
        <w:tab/>
        <w:tab/>
        <w:tab/>
        <w:tab/>
        <w:tab/>
        <w:tab/>
        <w:t xml:space="preserve">&gt; Luulen, että imslendy kysyy, miksi miehet ovat suurin osa yleisöstä.   Vaikuttaa minusta siltä, että hän on huolissaan mainonnasta, ainakin täällä. Johtopäätöksesi voi olla looginen seuraus, mutta ottaen huomioon lähteen, en olisi lainkaan yllättynyt, jos kyseessä olisi jonkinlainen outo salaliittoteoria siitä, että yritykset mainostavat tuotteitaan ilkeämielisesti miehille edistääkseen PAAAATRIARKKIAA ja vaikka mitä. &gt; Slendy, älä sulje pois sitä mahdollisuutta, että sukupuolten erilaisilla kiinnostuksen kohteilla voisi olla jotain tekemistä sen kanssa, että miehille suunnatut pelit ovat kannattavampia.  No, vaikka hän uskoisikin siihen, hän ei aio sanoa sitä, koska hän saisi siitä arvosanan F.</w:t>
      </w:r>
    </w:p>
    <w:p>
      <w:r>
        <w:rPr>
          <w:b/>
          <w:u w:val="single"/>
        </w:rPr>
        <w:t xml:space="preserve">148057</w:t>
      </w:r>
    </w:p>
    <w:p>
      <w:r>
        <w:t xml:space="preserve">12.</w:t>
        <w:tab/>
        <w:tab/>
        <w:tab/>
        <w:tab/>
        <w:tab/>
        <w:tab/>
        <w:t xml:space="preserve">&gt;Voisiko väkivaltaisten pelien vähentäminen vähentää väkivaltaisia ihmisiä? Ja ihmisillä tarkoitan suurta peliyhteisöä.  Tämä näyttää Liana Kerznerin kysymykseltä. Gamer-feministi, tekee youtube-videoita. Pistää reikiä moderniin viljelyteorian käyttöön. Kannattaa ehdottomasti vilkaista hänen kanavaansa.</w:t>
      </w:r>
    </w:p>
    <w:p>
      <w:r>
        <w:rPr>
          <w:b/>
          <w:u w:val="single"/>
        </w:rPr>
        <w:t xml:space="preserve">148058</w:t>
      </w:r>
    </w:p>
    <w:p>
      <w:r>
        <w:t xml:space="preserve">1. Ja naiset ovat niin vitun jälkeenjääneitä, että he luulevat tämän olevan voitto heille.</w:t>
      </w:r>
    </w:p>
    <w:p>
      <w:r>
        <w:rPr>
          <w:b/>
          <w:u w:val="single"/>
        </w:rPr>
        <w:t xml:space="preserve">148059</w:t>
      </w:r>
    </w:p>
    <w:p>
      <w:r>
        <w:t xml:space="preserve">2.</w:t>
        <w:tab/>
        <w:t xml:space="preserve">Joo ei, emme todellakaan tiedä.</w:t>
      </w:r>
    </w:p>
    <w:p>
      <w:r>
        <w:rPr>
          <w:b/>
          <w:u w:val="single"/>
        </w:rPr>
        <w:t xml:space="preserve">148060</w:t>
      </w:r>
    </w:p>
    <w:p>
      <w:r>
        <w:t xml:space="preserve">3.</w:t>
        <w:tab/>
        <w:tab/>
        <w:t xml:space="preserve">Paskapuhetta. Jos olet oikeasti nainen, mitä haluat päivälliseksi?</w:t>
      </w:r>
    </w:p>
    <w:p>
      <w:r>
        <w:rPr>
          <w:b/>
          <w:u w:val="single"/>
        </w:rPr>
        <w:t xml:space="preserve">148061</w:t>
      </w:r>
    </w:p>
    <w:p>
      <w:r>
        <w:t xml:space="preserve">4.</w:t>
        <w:tab/>
        <w:tab/>
        <w:tab/>
        <w:t xml:space="preserve">Vihollisteni kuoritut kivekset. Olen melko varma, että suhisen.</w:t>
      </w:r>
    </w:p>
    <w:p>
      <w:r>
        <w:rPr>
          <w:b/>
          <w:u w:val="single"/>
        </w:rPr>
        <w:t xml:space="preserve">148062</w:t>
      </w:r>
    </w:p>
    <w:p>
      <w:r>
        <w:t xml:space="preserve">5.</w:t>
        <w:tab/>
        <w:tab/>
        <w:tab/>
        <w:tab/>
        <w:t xml:space="preserve">TODELLINEN nainen sanoisi "en tiedä, valitse sinä" mutta kieltäytyisi syömästä mitään valitsemaasi.</w:t>
      </w:r>
    </w:p>
    <w:p>
      <w:r>
        <w:rPr>
          <w:b/>
          <w:u w:val="single"/>
        </w:rPr>
        <w:t xml:space="preserve">148063</w:t>
      </w:r>
    </w:p>
    <w:p>
      <w:r>
        <w:t xml:space="preserve">6.</w:t>
        <w:tab/>
        <w:tab/>
        <w:tab/>
        <w:tab/>
        <w:tab/>
        <w:t xml:space="preserve">Bingo.</w:t>
      </w:r>
    </w:p>
    <w:p>
      <w:r>
        <w:rPr>
          <w:b/>
          <w:u w:val="single"/>
        </w:rPr>
        <w:t xml:space="preserve">148064</w:t>
      </w:r>
    </w:p>
    <w:p>
      <w:r>
        <w:t xml:space="preserve">7.</w:t>
        <w:tab/>
        <w:tab/>
        <w:t xml:space="preserve">Missä minun sammichini on?</w:t>
      </w:r>
    </w:p>
    <w:p>
      <w:r>
        <w:rPr>
          <w:b/>
          <w:u w:val="single"/>
        </w:rPr>
        <w:t xml:space="preserve">148065</w:t>
      </w:r>
    </w:p>
    <w:p>
      <w:r>
        <w:t xml:space="preserve">8.</w:t>
        <w:tab/>
        <w:tab/>
        <w:tab/>
        <w:t xml:space="preserve">Perseeseesi poikaystäväsi kalun kanssa.</w:t>
      </w:r>
    </w:p>
    <w:p>
      <w:r>
        <w:rPr>
          <w:b/>
          <w:u w:val="single"/>
        </w:rPr>
        <w:t xml:space="preserve">148066</w:t>
      </w:r>
    </w:p>
    <w:p>
      <w:r>
        <w:t xml:space="preserve">9.</w:t>
        <w:tab/>
        <w:tab/>
        <w:tab/>
        <w:tab/>
        <w:t xml:space="preserve">Mitä minä sanoin sinulle puhelimen kirjoittamisesta keittiössä?</w:t>
      </w:r>
    </w:p>
    <w:p>
      <w:r>
        <w:rPr>
          <w:b/>
          <w:u w:val="single"/>
        </w:rPr>
        <w:t xml:space="preserve">148067</w:t>
      </w:r>
    </w:p>
    <w:p>
      <w:r>
        <w:t xml:space="preserve">10.</w:t>
        <w:tab/>
        <w:tab/>
        <w:tab/>
        <w:tab/>
        <w:tab/>
        <w:t xml:space="preserve">Pidä äänenvoimakkuus korkealla, jos se on värinällä, saatan joutua vaihtamaan sinut.</w:t>
      </w:r>
    </w:p>
    <w:p>
      <w:r>
        <w:rPr>
          <w:b/>
          <w:u w:val="single"/>
        </w:rPr>
        <w:t xml:space="preserve">148068</w:t>
      </w:r>
    </w:p>
    <w:p>
      <w:r>
        <w:t xml:space="preserve">11.</w:t>
        <w:tab/>
        <w:tab/>
        <w:tab/>
        <w:tab/>
        <w:tab/>
        <w:tab/>
        <w:t xml:space="preserve">Mikään pelkkä puhelin ei voi korvata majesteettista partaani.</w:t>
      </w:r>
    </w:p>
    <w:p>
      <w:r>
        <w:rPr>
          <w:b/>
          <w:u w:val="single"/>
        </w:rPr>
        <w:t xml:space="preserve">148069</w:t>
      </w:r>
    </w:p>
    <w:p>
      <w:r>
        <w:t xml:space="preserve">12.</w:t>
        <w:tab/>
        <w:tab/>
        <w:tab/>
        <w:tab/>
        <w:tab/>
        <w:tab/>
        <w:tab/>
        <w:t xml:space="preserve">Minulla on jo yksi, jos sillä on merkitystä, lue käyttäjätunnukseni.</w:t>
      </w:r>
    </w:p>
    <w:p>
      <w:r>
        <w:rPr>
          <w:b/>
          <w:u w:val="single"/>
        </w:rPr>
        <w:t xml:space="preserve">148070</w:t>
      </w:r>
    </w:p>
    <w:p>
      <w:r>
        <w:t xml:space="preserve">13.</w:t>
        <w:tab/>
        <w:tab/>
        <w:tab/>
        <w:tab/>
        <w:tab/>
        <w:tab/>
        <w:tab/>
        <w:tab/>
        <w:t xml:space="preserve">Omassani on kieli. Tarkista ja sovita. Ja minä otan majoneesia sammichiini.</w:t>
      </w:r>
    </w:p>
    <w:p>
      <w:r>
        <w:rPr>
          <w:b/>
          <w:u w:val="single"/>
        </w:rPr>
        <w:t xml:space="preserve">148071</w:t>
      </w:r>
    </w:p>
    <w:p>
      <w:r>
        <w:t xml:space="preserve">1. Keitä oma kahvisi retard</w:t>
      </w:r>
    </w:p>
    <w:p>
      <w:r>
        <w:rPr>
          <w:b/>
          <w:u w:val="single"/>
        </w:rPr>
        <w:t xml:space="preserve">148072</w:t>
      </w:r>
    </w:p>
    <w:p>
      <w:r>
        <w:t xml:space="preserve">1. &gt;So with the Rome Total War 2 thing escalating Eikö se osoittautunutkin valtavaksi vääristelyksi vai jäikö minulta jotain huomaamatta? https://www.reddit.com/r/KotakuInAction/comments/9ius3l/rome_2_controversy_is_being_grossly/</w:t>
      </w:r>
    </w:p>
    <w:p>
      <w:r>
        <w:rPr>
          <w:b/>
          <w:u w:val="single"/>
        </w:rPr>
        <w:t xml:space="preserve">148073</w:t>
      </w:r>
    </w:p>
    <w:p>
      <w:r>
        <w:t xml:space="preserve">2.</w:t>
        <w:tab/>
        <w:t xml:space="preserve">&gt; Eikö tuo osoittautunutkin valtavaksi vääristelyksi *Mahdollisesti*, mutta kehitysjohtajien Full Retard -vaste ei todellakaan ole ollut sitä.</w:t>
      </w:r>
    </w:p>
    <w:p>
      <w:r>
        <w:rPr>
          <w:b/>
          <w:u w:val="single"/>
        </w:rPr>
        <w:t xml:space="preserve">148074</w:t>
      </w:r>
    </w:p>
    <w:p>
      <w:r>
        <w:t xml:space="preserve">3.</w:t>
        <w:tab/>
        <w:tab/>
        <w:t xml:space="preserve">&gt; kehittäjien täysjärkinen vastaus Tämä on se, mistä useimmat ihmiset ovat raivoissaan.</w:t>
      </w:r>
    </w:p>
    <w:p>
      <w:r>
        <w:rPr>
          <w:b/>
          <w:u w:val="single"/>
        </w:rPr>
        <w:t xml:space="preserve">148075</w:t>
      </w:r>
    </w:p>
    <w:p>
      <w:r>
        <w:t xml:space="preserve">1. [poistettu]</w:t>
      </w:r>
    </w:p>
    <w:p>
      <w:r>
        <w:rPr>
          <w:b/>
          <w:u w:val="single"/>
        </w:rPr>
        <w:t xml:space="preserve">148076</w:t>
      </w:r>
    </w:p>
    <w:p>
      <w:r>
        <w:t xml:space="preserve">2.</w:t>
        <w:tab/>
        <w:t xml:space="preserve">Ime mun munaa Edit 1: ja mun pallejani Edit 2: churdle them balls Edit 3: yrittää esittää isoa munaa ryhmälle tyyppejä on homompaa kuin olla homo.</w:t>
      </w:r>
    </w:p>
    <w:p>
      <w:r>
        <w:rPr>
          <w:b/>
          <w:u w:val="single"/>
        </w:rPr>
        <w:t xml:space="preserve">148077</w:t>
      </w:r>
    </w:p>
    <w:p>
      <w:r>
        <w:t xml:space="preserve">3.</w:t>
        <w:tab/>
        <w:tab/>
        <w:t xml:space="preserve">Kaikki on hyvin, pikku kaveri.</w:t>
      </w:r>
    </w:p>
    <w:p>
      <w:r>
        <w:rPr>
          <w:b/>
          <w:u w:val="single"/>
        </w:rPr>
        <w:t xml:space="preserve">148078</w:t>
      </w:r>
    </w:p>
    <w:p>
      <w:r>
        <w:t xml:space="preserve">1. AWALT - Tatuoinnit tai ei, sillä ei ole merkitystä. AWALT pätee, aina ja jokaiseen naiseen. Älä unohda, että..  Olen iloinen, että MGTOWS näyttää muuttuvan enemmän BS Incelin paskanjauhannaksi... Eli koska minulla on tatuointeja, en myöskään olisi mies? En olisi luotettava, aito tai mitään?   Tämä on Incel-puhetta, ei MGTOW-puhetta. Te näette tatuoidun miehen ja kiukuttelette, koska hän on varmaan chad eikä siksi arvokas... Tuo on vain jälkeenjäänyttä.  Olen tatuoinneissa ja kaikilla niillä on syvempi merkitys, muistutus, muisto, jota vaalin ja saan elää uudelleen useammin, koska näen nuo tatuoinnit. Yksi on kunnianosoitus, toinen on julistus...   En todellakaan välitä mitä muut siitä ajattelevat, mutta AWALT ei välttämättä ole LISÄÄ totta, koska naisella on tatuointi... Naiset, joilla ei ole sitä, ovat vain fiksumpia teeskentelemään NAWALTia.</w:t>
      </w:r>
    </w:p>
    <w:p>
      <w:r>
        <w:rPr>
          <w:b/>
          <w:u w:val="single"/>
        </w:rPr>
        <w:t xml:space="preserve">148079</w:t>
      </w:r>
    </w:p>
    <w:p>
      <w:r>
        <w:t xml:space="preserve">2.</w:t>
        <w:tab/>
        <w:t xml:space="preserve">Huomion tarpeesi on ilmeinen.</w:t>
      </w:r>
    </w:p>
    <w:p>
      <w:r>
        <w:rPr>
          <w:b/>
          <w:u w:val="single"/>
        </w:rPr>
        <w:t xml:space="preserve">148080</w:t>
      </w:r>
    </w:p>
    <w:p>
      <w:r>
        <w:t xml:space="preserve">1. Kuvia tai sitä ei tapahtunut.  Vakavasti puhuen exäni, joka työnsi minut täyteen mgtow'hun, ei halunnut, että hänen rintoihinsa kosketaan.  Minusta se oli hyvin itsekästä häneltä, mikä oli aika pitkälti hänen tapansa muutenkin.  Hänen reaktionsa ennen lähtöään kertoo minulle, että hän tunsi todella huonoa omaatuntoa siitä, mitä oli tehnyt.  Vaikuttaa minusta rehelliseltä virheeltä.  Aivan kuin nainen, hän ei voi puhua miehelle heti, joten hän soittaa poliisille, jotta tämä saisi valkoisena ritarina hänen hamsteroidun traumansa pois.</w:t>
      </w:r>
    </w:p>
    <w:p>
      <w:r>
        <w:rPr>
          <w:b/>
          <w:u w:val="single"/>
        </w:rPr>
        <w:t xml:space="preserve">148081</w:t>
      </w:r>
    </w:p>
    <w:p>
      <w:r>
        <w:t xml:space="preserve">2.</w:t>
        <w:tab/>
        <w:t xml:space="preserve">Rinta voi olla hyvin herkkä. Kehittymättömät maitokanavat (ennen synnytystä) voivat olla kovat ja kivuliaat, ja suurennetut rinnat ovat usein kipeät implanttien takia. Se on kuin miehen pallit.   Joten tisseihin kovaa tarttuminen voi sattua paljon. Syy miksi naiset jalkapallossa suojaavat niitä.  Joten ei pussypass, mies satutti naista luultavasti todella pahasti. On hyvin pelottavaa, kun mies satuttaa sinua seksin aikana. Mitä muuta tapahtuu, jos mies ei ole lainkaan kiinnostunut hyvinvoinnistasi? Satuttaako hän sinua lisää? Tappaa sinut jopa? Miten sinä selviät tästä? Tuleeko hän hyvin vihaiseksi, jos yrität puhua asiasta, koska hän ei kuunnellut ennenkään? Ehkä hän lyö sinua tai pahempaa.  Menet siis poliisille tekemään rikosilmoituksen miehestä, joka sai sinut satuttamaan ja pelkäämään. Sitä varten he ovat siellä. Rehellinen virhe on tarttua kerran tissiin, kuulla, että se ei ole ok ja olla tekemättä sitä uudelleen. Pahoinpitely on sen tekemistä uudelleen. Sitä ei ole vaikea ymmärtää.   Hyvä, että exäsi on exäsi. Toisen sukupuolielinten satuttaminen ja valittaminen siitä, että se, että ei anna sinun satuttaa hänen sukupuolielimiään, on epäreilua, on niin epäreilua.</w:t>
      </w:r>
    </w:p>
    <w:p>
      <w:r>
        <w:rPr>
          <w:b/>
          <w:u w:val="single"/>
        </w:rPr>
        <w:t xml:space="preserve">148082</w:t>
      </w:r>
    </w:p>
    <w:p>
      <w:r>
        <w:t xml:space="preserve">3.</w:t>
        <w:tab/>
        <w:tab/>
        <w:t xml:space="preserve">Hän oli kusipää.  Hän sai lapsen, hänen tyttärensä on puoliksi kolumbialainen ja hän jostain syystä häpeää sitä.  En saanut edes tilaisuutta koskea heihin, koska hänen ämmäperseensä pysäytti minut ennen kuin edes koskin heihin.  Älä koskaan tapaile yksinhuoltajaäitejä, ne ovat arvottomia itsekkäitä paskiaisia.  Ei leskiäidit, vaan yksinhuoltajaäidit, jotka eivät pärjää lapsensa isän kanssa.</w:t>
      </w:r>
    </w:p>
    <w:p>
      <w:r>
        <w:rPr>
          <w:b/>
          <w:u w:val="single"/>
        </w:rPr>
        <w:t xml:space="preserve">148083</w:t>
      </w:r>
    </w:p>
    <w:p>
      <w:r>
        <w:t xml:space="preserve">1. "Naisia ei pitäisi päästää vankilaan, koska se on heille haitallisempaa kuin miehille" wtf!!!  En voi uskoa, että tämä on OIKEA ohjeistus, jota tuomioistuimet noudattavat!</w:t>
      </w:r>
    </w:p>
    <w:p>
      <w:r>
        <w:rPr>
          <w:b/>
          <w:u w:val="single"/>
        </w:rPr>
        <w:t xml:space="preserve">148084</w:t>
      </w:r>
    </w:p>
    <w:p>
      <w:r>
        <w:t xml:space="preserve">2.</w:t>
        <w:tab/>
        <w:t xml:space="preserve">Se on Daily Mail, joten se ei todennäköisesti ole...</w:t>
      </w:r>
    </w:p>
    <w:p>
      <w:r>
        <w:rPr>
          <w:b/>
          <w:u w:val="single"/>
        </w:rPr>
        <w:t xml:space="preserve">148085</w:t>
      </w:r>
    </w:p>
    <w:p>
      <w:r>
        <w:t xml:space="preserve">3.</w:t>
        <w:tab/>
        <w:tab/>
        <w:t xml:space="preserve">Näyttää siltä, että uskottavuutesi on vähäisempi kuin dailymailin. Tuntuu aika tyhmältä, vai mitä?</w:t>
      </w:r>
    </w:p>
    <w:p>
      <w:r>
        <w:rPr>
          <w:b/>
          <w:u w:val="single"/>
        </w:rPr>
        <w:t xml:space="preserve">148086</w:t>
      </w:r>
    </w:p>
    <w:p>
      <w:r>
        <w:t xml:space="preserve">4.</w:t>
        <w:tab/>
        <w:tab/>
        <w:tab/>
        <w:t xml:space="preserve">Jonkin satunnaisen paskiaisena internetissä tuntuu aika hyvältä, että minulla on samanlainen uskottavuus kuin Yhdistyneen kuningaskunnan toiseksi myydyimmällä sanomalehdellä.</w:t>
      </w:r>
    </w:p>
    <w:p>
      <w:r>
        <w:rPr>
          <w:b/>
          <w:u w:val="single"/>
        </w:rPr>
        <w:t xml:space="preserve">148087</w:t>
      </w:r>
    </w:p>
    <w:p>
      <w:r>
        <w:t xml:space="preserve">5.</w:t>
        <w:tab/>
        <w:tab/>
        <w:tab/>
        <w:tab/>
        <w:t xml:space="preserve">"Vähemmän kuin" ei ole "samanlainen".</w:t>
      </w:r>
    </w:p>
    <w:p>
      <w:r>
        <w:rPr>
          <w:b/>
          <w:u w:val="single"/>
        </w:rPr>
        <w:t xml:space="preserve">148088</w:t>
      </w:r>
    </w:p>
    <w:p>
      <w:r>
        <w:t xml:space="preserve">6.</w:t>
        <w:tab/>
        <w:tab/>
        <w:tab/>
        <w:tab/>
        <w:tab/>
        <w:t xml:space="preserve">Miksi tehdä vertailu, jos se ei ole samanlainen, typerä poika...</w:t>
      </w:r>
    </w:p>
    <w:p>
      <w:r>
        <w:rPr>
          <w:b/>
          <w:u w:val="single"/>
        </w:rPr>
        <w:t xml:space="preserve">148089</w:t>
      </w:r>
    </w:p>
    <w:p>
      <w:r>
        <w:t xml:space="preserve">7.</w:t>
        <w:tab/>
        <w:tab/>
        <w:tab/>
        <w:tab/>
        <w:tab/>
        <w:tab/>
        <w:t xml:space="preserve">Voi... Olen pahoillani. Olen pahoillani. En tiennyt, että olet jälkeenjäänyt.</w:t>
      </w:r>
    </w:p>
    <w:p>
      <w:r>
        <w:rPr>
          <w:b/>
          <w:u w:val="single"/>
        </w:rPr>
        <w:t xml:space="preserve">148090</w:t>
      </w:r>
    </w:p>
    <w:p>
      <w:r>
        <w:t xml:space="preserve">8.</w:t>
        <w:tab/>
        <w:tab/>
        <w:tab/>
        <w:tab/>
        <w:tab/>
        <w:tab/>
        <w:tab/>
        <w:t xml:space="preserve">Täytyisi olla jälkeenjäänyt, jos ei huomaisi jotain näin ilmeistä...</w:t>
      </w:r>
    </w:p>
    <w:p>
      <w:r>
        <w:rPr>
          <w:b/>
          <w:u w:val="single"/>
        </w:rPr>
        <w:t xml:space="preserve">148091</w:t>
      </w:r>
    </w:p>
    <w:p>
      <w:r>
        <w:t xml:space="preserve">1. Naispuolinen toimittaja kutsuu näitä twiittejä "typeriksi". Ne eivät ole sellaisia. Nämä ihmiset ovat tappavan tosissaan vihatessaan miehiä ja valkoisia ihmisiä. Ja tämä viha huuhtoutuu kampuksilta ulkomaailmaan.</w:t>
      </w:r>
    </w:p>
    <w:p>
      <w:r>
        <w:rPr>
          <w:b/>
          <w:u w:val="single"/>
        </w:rPr>
        <w:t xml:space="preserve">148092</w:t>
      </w:r>
    </w:p>
    <w:p>
      <w:r>
        <w:t xml:space="preserve">2.</w:t>
        <w:tab/>
        <w:t xml:space="preserve">Minusta on hyvä ajatus, että kun naiset tulevat esiin feministeinä, jutskeina tai mulkkuina, MRM:n ei pitäisi taistella heitä vastaan vaan keskittyä valistamaan miehiä siitä, miten vaarallisia ja myrkyllisiä he ovat. Naiset suhtautuisivat nykyään moukkamaiseen seksistiseen mieheen halveksivasti, ja meidän pitäisi tehdä samoin.</w:t>
      </w:r>
    </w:p>
    <w:p>
      <w:r>
        <w:rPr>
          <w:b/>
          <w:u w:val="single"/>
        </w:rPr>
        <w:t xml:space="preserve">148093</w:t>
      </w:r>
    </w:p>
    <w:p>
      <w:r>
        <w:t xml:space="preserve">1. Sosiaalinen pääoma, kuten katu-uskottavuus, mutta "hyvä ihminen".</w:t>
      </w:r>
    </w:p>
    <w:p>
      <w:r>
        <w:rPr>
          <w:b/>
          <w:u w:val="single"/>
        </w:rPr>
        <w:t xml:space="preserve">148094</w:t>
      </w:r>
    </w:p>
    <w:p>
      <w:r>
        <w:t xml:space="preserve">2.</w:t>
        <w:tab/>
        <w:t xml:space="preserve">Vuosia sitten, ennen kuin sillä oli nimeä, huomasin hyveellisyyden lisääntymisen ja pidin sitä sosiaalisen median sairautena, joka valtasi verkkoystäväni, ja vannoin, että näytän esimerkkiä enkä osallistu siihen.  Nykyisen hullun poliittisen polarisoitumisen myötä en voi enää kirjoittaa kiistanalaisista aiheista eriäviä mielipiteitä, koska en ole osoittanut, kuinka "oikealla tavalla ajatteleva" olen (kuten poliittisesti äänekkäät ihmiset ovat tehneet), joten hyvän olon, mutta pintakäsitteellisen kertomuksen osien vastakkainasettelu vain kyseenalaistaa oman politiikkani pikemminkin kuin asiat, joita yritän tuoda esiin. Ihmiset, jotka osoittavat ahkerasti hyveellisyyttä, voivat toisinaan olla eri mieltä narratiivin kanssa, koska kaikki tietävät, että heillä on oikeat uskomukset, joten siihen suhtaudutaan pikemminkin erimielisyytenä kuin epäluulona.  Hyveiden signalointi on monia asioita - joitakin niistä on käsitelty muissa kommenteissa, mutta se on myös uskottavuutenne kaikukammiossa - JayCoop410 on täysin oikeassa siinä, että se on sosiaalista pääomaa.  Minusta se on myös tuhonnut vasemmiston älyllisen tarkkuuden ja uteliaisuuden.</w:t>
      </w:r>
    </w:p>
    <w:p>
      <w:r>
        <w:rPr>
          <w:b/>
          <w:u w:val="single"/>
        </w:rPr>
        <w:t xml:space="preserve">148095</w:t>
      </w:r>
    </w:p>
    <w:p>
      <w:r>
        <w:t xml:space="preserve">3.</w:t>
        <w:tab/>
        <w:tab/>
        <w:t xml:space="preserve">Jep, ja vasemmistolaisena on musertavaa nähdä, että ne, joiden kanssa olen yleensä samaa mieltä, ovat tällaisen hulluuden riivaamia.</w:t>
      </w:r>
    </w:p>
    <w:p>
      <w:r>
        <w:rPr>
          <w:b/>
          <w:u w:val="single"/>
        </w:rPr>
        <w:t xml:space="preserve">148096</w:t>
      </w:r>
    </w:p>
    <w:p>
      <w:r>
        <w:t xml:space="preserve">1. Lapset...</w:t>
      </w:r>
    </w:p>
    <w:p>
      <w:r>
        <w:rPr>
          <w:b/>
          <w:u w:val="single"/>
        </w:rPr>
        <w:t xml:space="preserve">148097</w:t>
      </w:r>
    </w:p>
    <w:p>
      <w:r>
        <w:t xml:space="preserve">2.</w:t>
        <w:tab/>
        <w:t xml:space="preserve">Joo wtf, et voi ottaa 17-vuotiasta kaveria, jonka reaktio 12-vuotiaan tytön ärsyttämiseen on iskeä vasaralla heti alas.</w:t>
      </w:r>
    </w:p>
    <w:p>
      <w:r>
        <w:rPr>
          <w:b/>
          <w:u w:val="single"/>
        </w:rPr>
        <w:t xml:space="preserve">148098</w:t>
      </w:r>
    </w:p>
    <w:p>
      <w:r>
        <w:t xml:space="preserve">3.</w:t>
        <w:tab/>
        <w:tab/>
        <w:t xml:space="preserve">Nuo "lapset" kävivät miehen kimppuun. Hänen luontainen taistelu- tai pakenemiskykynsä käynnistyi.</w:t>
      </w:r>
    </w:p>
    <w:p>
      <w:r>
        <w:rPr>
          <w:b/>
          <w:u w:val="single"/>
        </w:rPr>
        <w:t xml:space="preserve">148099</w:t>
      </w:r>
    </w:p>
    <w:p>
      <w:r>
        <w:t xml:space="preserve">4.</w:t>
        <w:tab/>
        <w:tab/>
        <w:tab/>
        <w:t xml:space="preserve">PYHÄ VITTU PAINU VITTUUN, SENKIN PASKIAINEN.</w:t>
      </w:r>
    </w:p>
    <w:p>
      <w:r>
        <w:rPr>
          <w:b/>
          <w:u w:val="single"/>
        </w:rPr>
        <w:t xml:space="preserve">148100</w:t>
      </w:r>
    </w:p>
    <w:p>
      <w:r>
        <w:t xml:space="preserve">5.</w:t>
        <w:tab/>
        <w:tab/>
        <w:tab/>
        <w:tab/>
        <w:t xml:space="preserve">Yhtäläiset oikeudet yhtäläiset vasemmistot, senkin helmi-käsitellyt hintti.</w:t>
      </w:r>
    </w:p>
    <w:p>
      <w:r>
        <w:rPr>
          <w:b/>
          <w:u w:val="single"/>
        </w:rPr>
        <w:t xml:space="preserve">148101</w:t>
      </w:r>
    </w:p>
    <w:p>
      <w:r>
        <w:t xml:space="preserve">6.</w:t>
        <w:tab/>
        <w:tab/>
        <w:tab/>
        <w:t xml:space="preserve">Pahoinpidelty lol... se on 11-12-vuotias tyttö. Tartu häneen ja sano, että älä tee noin enää koskaan. Se mitä hän teki oli pahoinpitelyä.</w:t>
      </w:r>
    </w:p>
    <w:p>
      <w:r>
        <w:rPr>
          <w:b/>
          <w:u w:val="single"/>
        </w:rPr>
        <w:t xml:space="preserve">148102</w:t>
      </w:r>
    </w:p>
    <w:p>
      <w:r>
        <w:t xml:space="preserve">7.</w:t>
        <w:tab/>
        <w:tab/>
        <w:tab/>
        <w:tab/>
        <w:t xml:space="preserve">LOL "Never do that again" lopettaa varmasti hänen.... toimintansa. "Ai niin, hän sanoi, että älä tee sitä, joten en tee" olet jälkeenjäänyt. Hän kävi ensin hänen kimppuunsa.</w:t>
      </w:r>
    </w:p>
    <w:p>
      <w:r>
        <w:rPr>
          <w:b/>
          <w:u w:val="single"/>
        </w:rPr>
        <w:t xml:space="preserve">148103</w:t>
      </w:r>
    </w:p>
    <w:p>
      <w:r>
        <w:t xml:space="preserve">1. Ah suhteutettava kotitiedosto. Kukapa ei sitä tuntisi 👌.</w:t>
      </w:r>
    </w:p>
    <w:p>
      <w:r>
        <w:rPr>
          <w:b/>
          <w:u w:val="single"/>
        </w:rPr>
        <w:t xml:space="preserve">148104</w:t>
      </w:r>
    </w:p>
    <w:p>
      <w:r>
        <w:t xml:space="preserve">2.</w:t>
        <w:tab/>
        <w:t xml:space="preserve">Olen jälkeenjäänyt ok</w:t>
      </w:r>
    </w:p>
    <w:p>
      <w:r>
        <w:rPr>
          <w:b/>
          <w:u w:val="single"/>
        </w:rPr>
        <w:t xml:space="preserve">148105</w:t>
      </w:r>
    </w:p>
    <w:p>
      <w:r>
        <w:t xml:space="preserve">3.</w:t>
        <w:tab/>
        <w:tab/>
        <w:t xml:space="preserve">Kotikansio* on itse asiassa järkevä, jos käytät linuxia/mac-tietokonetta, mutta se olisi helvetin huono paikka piilottaa se.   Se vastaa sitä, että jättäisit sen keskelle työpöytääsi (pc:llä) ja toivoisit, ettei kukaan avaa sitä.</w:t>
      </w:r>
    </w:p>
    <w:p>
      <w:r>
        <w:rPr>
          <w:b/>
          <w:u w:val="single"/>
        </w:rPr>
        <w:t xml:space="preserve">148106</w:t>
      </w:r>
    </w:p>
    <w:p>
      <w:r>
        <w:t xml:space="preserve">4.</w:t>
        <w:tab/>
        <w:tab/>
        <w:tab/>
        <w:t xml:space="preserve">Vain jos olet terminaaliympäristössä, jossa käyttöoikeusasetukset ovat huonot. Muuten vastaava vaihtoehto olisi jättää se keskelle työpöytääsi ja toivoa, ettei kukaan avaa sitä.</w:t>
      </w:r>
    </w:p>
    <w:p>
      <w:r>
        <w:rPr>
          <w:b/>
          <w:u w:val="single"/>
        </w:rPr>
        <w:t xml:space="preserve">148107</w:t>
      </w:r>
    </w:p>
    <w:p>
      <w:r>
        <w:t xml:space="preserve">5.</w:t>
        <w:tab/>
        <w:tab/>
        <w:tab/>
        <w:t xml:space="preserve">. kotitehtävät</w:t>
      </w:r>
    </w:p>
    <w:p>
      <w:r>
        <w:rPr>
          <w:b/>
          <w:u w:val="single"/>
        </w:rPr>
        <w:t xml:space="preserve">148108</w:t>
      </w:r>
    </w:p>
    <w:p>
      <w:r>
        <w:t xml:space="preserve">6.</w:t>
        <w:tab/>
        <w:tab/>
        <w:t xml:space="preserve">Mene kotitiedostoosi kännissäsi</w:t>
      </w:r>
    </w:p>
    <w:p>
      <w:r>
        <w:rPr>
          <w:b/>
          <w:u w:val="single"/>
        </w:rPr>
        <w:t xml:space="preserve">148109</w:t>
      </w:r>
    </w:p>
    <w:p>
      <w:r>
        <w:t xml:space="preserve">7.</w:t>
        <w:tab/>
        <w:tab/>
        <w:t xml:space="preserve">Rarted*</w:t>
      </w:r>
    </w:p>
    <w:p>
      <w:r>
        <w:rPr>
          <w:b/>
          <w:u w:val="single"/>
        </w:rPr>
        <w:t xml:space="preserve">148110</w:t>
      </w:r>
    </w:p>
    <w:p>
      <w:r>
        <w:t xml:space="preserve">8.</w:t>
        <w:tab/>
        <w:tab/>
        <w:t xml:space="preserve">Okei, joten periaatteessa</w:t>
      </w:r>
    </w:p>
    <w:p>
      <w:r>
        <w:rPr>
          <w:b/>
          <w:u w:val="single"/>
        </w:rPr>
        <w:t xml:space="preserve">148111</w:t>
      </w:r>
    </w:p>
    <w:p>
      <w:r>
        <w:t xml:space="preserve">9.</w:t>
        <w:tab/>
        <w:tab/>
        <w:tab/>
        <w:t xml:space="preserve">Olen apina</w:t>
      </w:r>
    </w:p>
    <w:p>
      <w:r>
        <w:rPr>
          <w:b/>
          <w:u w:val="single"/>
        </w:rPr>
        <w:t xml:space="preserve">148112</w:t>
      </w:r>
    </w:p>
    <w:p>
      <w:r>
        <w:t xml:space="preserve">10.</w:t>
        <w:tab/>
        <w:tab/>
        <w:t xml:space="preserve">Hei jälkeenjäänyt olen isä</w:t>
      </w:r>
    </w:p>
    <w:p>
      <w:r>
        <w:rPr>
          <w:b/>
          <w:u w:val="single"/>
        </w:rPr>
        <w:t xml:space="preserve">148113</w:t>
      </w:r>
    </w:p>
    <w:p>
      <w:r>
        <w:t xml:space="preserve">1. Miksi haukkua transnaisia yleensä? Joo, pre OP trans-ihmisillä pitäisi olla joitakin sääntöjä siitä, mitä pukuhuoneita he käyttävät, mutta nämä kommentit ovat aika surullisia. Antakaa ihmisten vain olla sellaisia kuin he haluavat olla.</w:t>
      </w:r>
    </w:p>
    <w:p>
      <w:r>
        <w:rPr>
          <w:b/>
          <w:u w:val="single"/>
        </w:rPr>
        <w:t xml:space="preserve">148114</w:t>
      </w:r>
    </w:p>
    <w:p>
      <w:r>
        <w:t xml:space="preserve">2.</w:t>
        <w:tab/>
        <w:t xml:space="preserve">Subin ovat vallanneet incelit/ t_d:n ihmiset jo jonkin aikaa sitten. Kukaan oikea ppd ei enää postaa, vain kiihkoilijoita nyt.</w:t>
      </w:r>
    </w:p>
    <w:p>
      <w:r>
        <w:rPr>
          <w:b/>
          <w:u w:val="single"/>
        </w:rPr>
        <w:t xml:space="preserve">148115</w:t>
      </w:r>
    </w:p>
    <w:p>
      <w:r>
        <w:t xml:space="preserve">3.</w:t>
        <w:tab/>
        <w:tab/>
        <w:t xml:space="preserve">tämä on valhe. emme nähneet mitään nousua jäsenmäärässä, kun tuo sub suljettiin. incel- ja donald-loukkaukset ovat todella menettäneet merkityksensä. ne ovat ylikyllästäneet markkinat. markkinat vaativat siksi parempia loukkauksia. lopeta laiska ääliö, vaihda se koiran mulkku, jota kutsut aivoiksi, ja yritä uudelleen.</w:t>
      </w:r>
    </w:p>
    <w:p>
      <w:r>
        <w:rPr>
          <w:b/>
          <w:u w:val="single"/>
        </w:rPr>
        <w:t xml:space="preserve">148116</w:t>
      </w:r>
    </w:p>
    <w:p>
      <w:r>
        <w:t xml:space="preserve">1. Hän haluaa siis pukeutua kuin mies ja pitää vaginansa eikä ottaa testosteronia tullakseen mieheksi... minun aikanani kutsuimme heitä vain "lesboiksi". Miksei vain olla lesbo? Olen ollut ystävä parin kanssa (olimme töissä kirjakaupassa/kahvilassa), ja he eivät todellakaan halunneet olla miehiä. Pukeutuivat vain miesten vaatteisiin ja pitivät tytöistä.</w:t>
      </w:r>
    </w:p>
    <w:p>
      <w:r>
        <w:rPr>
          <w:b/>
          <w:u w:val="single"/>
        </w:rPr>
        <w:t xml:space="preserve">148117</w:t>
      </w:r>
    </w:p>
    <w:p>
      <w:r>
        <w:t xml:space="preserve">2.</w:t>
        <w:tab/>
        <w:t xml:space="preserve">Hän ei ole edes lesbo, koska hänellä ei ole seksihaluja, joten hän ei myöskään halua naida naisia. Hän on tomboy, joka huutaa huomiota.</w:t>
      </w:r>
    </w:p>
    <w:p>
      <w:r>
        <w:rPr>
          <w:b/>
          <w:u w:val="single"/>
        </w:rPr>
        <w:t xml:space="preserve">148118</w:t>
      </w:r>
    </w:p>
    <w:p>
      <w:r>
        <w:t xml:space="preserve">3.</w:t>
        <w:tab/>
        <w:t xml:space="preserve">CIS sijoittuu alemmas sortotilastossa. Saat enemmän huomiota ja voit helpommin vaatia itsellesi etulyöntiasemaa vain sanomalla olevasi trans.</w:t>
      </w:r>
    </w:p>
    <w:p>
      <w:r>
        <w:rPr>
          <w:b/>
          <w:u w:val="single"/>
        </w:rPr>
        <w:t xml:space="preserve">148119</w:t>
      </w:r>
    </w:p>
    <w:p>
      <w:r>
        <w:t xml:space="preserve">4.</w:t>
        <w:tab/>
        <w:t xml:space="preserve">Vakava kysymys, mutta pidetäänkö dykeä loukkauksena siellä, mistä olet kotoisin? Sanoin sen eräänä päivänä joillekin työkavereilleni, ja he katsoivat minua kuin olisin juuri potkaissut vauvaa.</w:t>
      </w:r>
    </w:p>
    <w:p>
      <w:r>
        <w:rPr>
          <w:b/>
          <w:u w:val="single"/>
        </w:rPr>
        <w:t xml:space="preserve">148120</w:t>
      </w:r>
    </w:p>
    <w:p>
      <w:r>
        <w:t xml:space="preserve">5.</w:t>
        <w:tab/>
        <w:tab/>
        <w:t xml:space="preserve">Dyke on yksi niistä sanoista, joita voi käyttää, jos on lesbo, mutta ei, jos ei ole.</w:t>
      </w:r>
    </w:p>
    <w:p>
      <w:r>
        <w:rPr>
          <w:b/>
          <w:u w:val="single"/>
        </w:rPr>
        <w:t xml:space="preserve">148121</w:t>
      </w:r>
    </w:p>
    <w:p>
      <w:r>
        <w:t xml:space="preserve">6.</w:t>
        <w:tab/>
        <w:tab/>
        <w:tab/>
        <w:t xml:space="preserve">Se on kuitenkin yksi lempisanoistani.</w:t>
      </w:r>
    </w:p>
    <w:p>
      <w:r>
        <w:rPr>
          <w:b/>
          <w:u w:val="single"/>
        </w:rPr>
        <w:t xml:space="preserve">148122</w:t>
      </w:r>
    </w:p>
    <w:p>
      <w:r>
        <w:t xml:space="preserve">7.</w:t>
        <w:tab/>
        <w:tab/>
        <w:t xml:space="preserve">Riippuu siitä, puhutko naisesta vai meren vieressä olevasta maavuoresta.</w:t>
      </w:r>
    </w:p>
    <w:p>
      <w:r>
        <w:rPr>
          <w:b/>
          <w:u w:val="single"/>
        </w:rPr>
        <w:t xml:space="preserve">148123</w:t>
      </w:r>
    </w:p>
    <w:p>
      <w:r>
        <w:t xml:space="preserve">8.</w:t>
        <w:tab/>
        <w:tab/>
        <w:t xml:space="preserve">Ne, joiden kanssa olin kavereita, kutsuivat itseään avoimesti lesboiksi, mutta en koskaan käyttänyt termiä puhuessani heille tai kysynyt, loukkaisiko se heitä. Pelasin varman päälle, mutta he olivat aika rentoja, joten kuka tietää.</w:t>
      </w:r>
    </w:p>
    <w:p>
      <w:r>
        <w:rPr>
          <w:b/>
          <w:u w:val="single"/>
        </w:rPr>
        <w:t xml:space="preserve">148124</w:t>
      </w:r>
    </w:p>
    <w:p>
      <w:r>
        <w:t xml:space="preserve">1. Hän on siis oikeassa... pilasi avioliiton ja haluaa nyt pilata miehen elämän uudelleen...</w:t>
      </w:r>
    </w:p>
    <w:p>
      <w:r>
        <w:rPr>
          <w:b/>
          <w:u w:val="single"/>
        </w:rPr>
        <w:t xml:space="preserve">148125</w:t>
      </w:r>
    </w:p>
    <w:p>
      <w:r>
        <w:t xml:space="preserve">2.</w:t>
        <w:tab/>
        <w:t xml:space="preserve">Hän pohjimmiltaan ajattelee pilata miehen ja hänen uuden naisensa elämän, mutta hän saa sen kuulostamaan niin viattomalta...</w:t>
      </w:r>
    </w:p>
    <w:p>
      <w:r>
        <w:rPr>
          <w:b/>
          <w:u w:val="single"/>
        </w:rPr>
        <w:t xml:space="preserve">148126</w:t>
      </w:r>
    </w:p>
    <w:p>
      <w:r>
        <w:t xml:space="preserve">3.</w:t>
        <w:tab/>
        <w:tab/>
        <w:t xml:space="preserve">Aivan, mikä on vittu</w:t>
      </w:r>
    </w:p>
    <w:p>
      <w:r>
        <w:rPr>
          <w:b/>
          <w:u w:val="single"/>
        </w:rPr>
        <w:t xml:space="preserve">148127</w:t>
      </w:r>
    </w:p>
    <w:p>
      <w:r>
        <w:t xml:space="preserve">1. Näin tämän, kun katselin /all. https://www.psychologytoday.com/au/blog/fulfillment-any-age/201810/why-narcissistic-parents-treat-their-children-babies Ylimieliset narsistit kasvattavat näköjään ylimielisiä narsisteja. Omahyväiset kusipäät eivät ole mitään uutta, mutta tämä nykyinen sateenkaaritukkaisten puritaanien rotu on seurausta siitä, että he ovat kasvaneet talossa, jossa äiti sanoo, että olet erikoisin ja ihmeellisin enkeli ikinä- Pois tuosta puusta, sinä putoat ja katkaiset niskasi!!!!</w:t>
      </w:r>
    </w:p>
    <w:p>
      <w:r>
        <w:rPr>
          <w:b/>
          <w:u w:val="single"/>
        </w:rPr>
        <w:t xml:space="preserve">148128</w:t>
      </w:r>
    </w:p>
    <w:p>
      <w:r>
        <w:t xml:space="preserve">1. Tutustu myös Illimitable men koulutettujen naisten höyryydestä, jossa selitetään, kuinka he pyrkivät koulutukseen tavoitellakseen korkeampaa smv-urosta eivätkä edistääkseen ihmiskuntaa.</w:t>
      </w:r>
    </w:p>
    <w:p>
      <w:r>
        <w:rPr>
          <w:b/>
          <w:u w:val="single"/>
        </w:rPr>
        <w:t xml:space="preserve">148129</w:t>
      </w:r>
    </w:p>
    <w:p>
      <w:r>
        <w:t xml:space="preserve">2.</w:t>
        <w:tab/>
        <w:t xml:space="preserve">Olen sanonut tätä jo pitkään. Naiset eivät tee uraa, koska heitä kiinnostaa se, mitä he voivat luoda tai tuottaa tai millaista merkityksellistä työtä he voivat tehdä. Työpaikka ei eroa heille yhtään deittipelistä. Kyse on vain seksistä. Tapa, jolla he manipuloivat työtovereitaan tai esimiehiään, tapa, jolla he käyttävät seksiviehätystä ja varsinaista seksiä ylennysten saamiseksi, ja kaikki tämä vain päästäkseen tarpeeksi korkealle saadakseen jonkun miehen, josta he luulevat voivansa saada resursseja.   Kun he ovat saaneet sen tyypin, he eivät pysy urallaan kovin pitkään. He joko menevät muualle töihin tai lopettavat kokonaan.   Tai jos he eivät saa sitä miestä, jota etsivät, heistä tulee kurja mulkku, jonka kanssa me kaikki olemme työskennelleet ja joka vihaa kaikkia ja kaikkea, joka ei suostu menemään millimetrin murto-osaa pidemmälle kuin ehdottomaan minimiin minkään tai kenenkään suhteen, ja sitten he menevät kotiin kissalauman luo ja valittavat patriarkaatista feminismifoorumeilla.</w:t>
      </w:r>
    </w:p>
    <w:p>
      <w:r>
        <w:rPr>
          <w:b/>
          <w:u w:val="single"/>
        </w:rPr>
        <w:t xml:space="preserve">148130</w:t>
      </w:r>
    </w:p>
    <w:p>
      <w:r>
        <w:t xml:space="preserve">1. Onko kukaan muu onnellinen Bourdainin puolesta, että hän kuoli ennen kuin tämä tuli julki? Miesparalla oli jo rankkaa.  Tai VOI hän tietää asiasta, ei halunnut pettää vaimoaan eikä voinut elää syyllisyyden kanssa? Hmm. Taidan tarvita lisää metaa, niin vastaukset tulevat minulle.</w:t>
      </w:r>
    </w:p>
    <w:p>
      <w:r>
        <w:rPr>
          <w:b/>
          <w:u w:val="single"/>
        </w:rPr>
        <w:t xml:space="preserve">148131</w:t>
      </w:r>
    </w:p>
    <w:p>
      <w:r>
        <w:t xml:space="preserve">2.</w:t>
        <w:tab/>
        <w:t xml:space="preserve">Nainen sai miehen maksamaan rahat, ja luin, että mies maksoi viimeisen maksuerän 380000:sta muutama viikko ennen kuin nainen nähtiin sen miehen kanssa, jonka kanssa hän petti miestään. Joten minusta tuntuu, että hän luultavasti tajusi, että häntä huijattiin ja käytettiin hyväksi, ja sanoi vain, että vittu tätä paskaa. Hän on paha huora.</w:t>
      </w:r>
    </w:p>
    <w:p>
      <w:r>
        <w:rPr>
          <w:b/>
          <w:u w:val="single"/>
        </w:rPr>
        <w:t xml:space="preserve">148132</w:t>
      </w:r>
    </w:p>
    <w:p>
      <w:r>
        <w:t xml:space="preserve">3.</w:t>
        <w:tab/>
        <w:tab/>
        <w:t xml:space="preserve">Hitto. Mitä vittua.</w:t>
      </w:r>
    </w:p>
    <w:p>
      <w:r>
        <w:rPr>
          <w:b/>
          <w:u w:val="single"/>
        </w:rPr>
        <w:t xml:space="preserve">148133</w:t>
      </w:r>
    </w:p>
    <w:p>
      <w:r>
        <w:t xml:space="preserve">4.</w:t>
        <w:tab/>
        <w:tab/>
        <w:tab/>
        <w:t xml:space="preserve">Hänestä näkee, että hän on sellainen tyttö, joka vain rakastaa vittuilla miesten päiden kanssa ja yrittää saada heidät kietoutumaan sormensa ympärille.</w:t>
      </w:r>
    </w:p>
    <w:p>
      <w:r>
        <w:rPr>
          <w:b/>
          <w:u w:val="single"/>
        </w:rPr>
        <w:t xml:space="preserve">148134</w:t>
      </w:r>
    </w:p>
    <w:p>
      <w:r>
        <w:t xml:space="preserve">5.</w:t>
        <w:tab/>
        <w:tab/>
        <w:t xml:space="preserve">Joo, sen testaan, että hän teki itsemurhan 3 päivää sen jälkeen, kun kuvat hänestä ja toisesta kaverista tulivat julki, ja tunteja sen jälkeen, kun hän lähetti kuvan, jos hänellä oli yllään paita, jossa luki "haista vittu" t-paita, jossa oli kuvateksti "tiedät kuka olet" Se, että hän oli JUURI lopettanut tuon pojan maksamisen hänen puolestaan, on uutinen minulle, minun täytyy katsoa sitä, jos voin. Mutta joo, syytän häntä nimenomaan hänen kuolemastaan (vaikka kaikki tiedämme, että hän kärsi masennuksesta).</w:t>
      </w:r>
    </w:p>
    <w:p>
      <w:r>
        <w:rPr>
          <w:b/>
          <w:u w:val="single"/>
        </w:rPr>
        <w:t xml:space="preserve">148135</w:t>
      </w:r>
    </w:p>
    <w:p>
      <w:r>
        <w:t xml:space="preserve">1. Minusta se oli täyttä roskaa, melkeinpä samantasoista kuin viimeisin Berserk-sovitus, paitsi että siinä oli sentään [hyvää musiikkia](https://www.youtube.com/watch?v=Tr6BMiHMPtI).  Toisaalta katsoin vain ensimmäisen jakson ja sivusin kahta seuraavaa. Mutta taas kaikki näkemäni oli kamalaa. Dialogi oli mielettömän paskaa, esimerkiksi ep1:ssä nainen puhui "tieteistä" aivan kuin heillä olisi edes ollut käsite sellaiselle tai kuin tuolla sanalla olisi pitänyt olla merkitystä ihmisille, jotka vittuilevat hänen kotonaan (tai nainen ei vain ymmärrä heidän näkökulmaansa ollenkaan, koska oletettavasti hän on niin vitun jälkeenjäänyt, ettei hän kirjaimellisesti tiedä yhtään mitään yhteiskunnasta, jossa hän elää), tai Draculan jälkeenjäänyt *kaikki* mitä hänellä oli sanottavaa, tai Alucardin helvetin typerä yksinpuhelu siitä, kuinka hän on Draculan peilikuvana tai mitä ikinä hän sitten sanoikaan ennen kuin ohitin sen, päähenkilön "vitsailu" typerän seuralaisensa kanssa kuulosti kuin kahden hahmon välinen vuorovaikutus jossakin deviantartin sonic-pornon jaksossa (tai vielä pahempaa, ihan totta; ainakin se paska pääsee So Bad It's Good -alueelle, Castlevania oli vain huono ja tylsä), ääninäyttelijät olivat paskoja, animaatio tylsää ja vetämätöntä kuin vittu, enkä tiedä musiikista, mutta oletan, että sekin oli paskaa.</w:t>
      </w:r>
    </w:p>
    <w:p>
      <w:r>
        <w:rPr>
          <w:b/>
          <w:u w:val="single"/>
        </w:rPr>
        <w:t xml:space="preserve">148136</w:t>
      </w:r>
    </w:p>
    <w:p>
      <w:r>
        <w:t xml:space="preserve">2.</w:t>
        <w:tab/>
        <w:t xml:space="preserve">Wooosh</w:t>
      </w:r>
    </w:p>
    <w:p>
      <w:r>
        <w:rPr>
          <w:b/>
          <w:u w:val="single"/>
        </w:rPr>
        <w:t xml:space="preserve">148137</w:t>
      </w:r>
    </w:p>
    <w:p>
      <w:r>
        <w:t xml:space="preserve">1. Ota tuo vittu.</w:t>
      </w:r>
    </w:p>
    <w:p>
      <w:r>
        <w:rPr>
          <w:b/>
          <w:u w:val="single"/>
        </w:rPr>
        <w:t xml:space="preserve">148138</w:t>
      </w:r>
    </w:p>
    <w:p>
      <w:r>
        <w:t xml:space="preserve">1. Ai niin, hammastahnahomon viisaat sanat.</w:t>
      </w:r>
    </w:p>
    <w:p>
      <w:r>
        <w:rPr>
          <w:b/>
          <w:u w:val="single"/>
        </w:rPr>
        <w:t xml:space="preserve">148139</w:t>
      </w:r>
    </w:p>
    <w:p>
      <w:r>
        <w:t xml:space="preserve">1. Mitä tämä kaikki tämä paskanjauhanta on?</w:t>
      </w:r>
    </w:p>
    <w:p>
      <w:r>
        <w:rPr>
          <w:b/>
          <w:u w:val="single"/>
        </w:rPr>
        <w:t xml:space="preserve">148140</w:t>
      </w:r>
    </w:p>
    <w:p>
      <w:r>
        <w:t xml:space="preserve">1. Ruotsissa ei ole raiskausongelmaa. Tämä video on propagandaa.</w:t>
      </w:r>
    </w:p>
    <w:p>
      <w:r>
        <w:rPr>
          <w:b/>
          <w:u w:val="single"/>
        </w:rPr>
        <w:t xml:space="preserve">148141</w:t>
      </w:r>
    </w:p>
    <w:p>
      <w:r>
        <w:t xml:space="preserve">2.</w:t>
        <w:tab/>
        <w:t xml:space="preserve">Olet oikeassa. Ruotsissa on **maahanmuuttajien** raiskausongelma.</w:t>
      </w:r>
    </w:p>
    <w:p>
      <w:r>
        <w:rPr>
          <w:b/>
          <w:u w:val="single"/>
        </w:rPr>
        <w:t xml:space="preserve">148142</w:t>
      </w:r>
    </w:p>
    <w:p>
      <w:r>
        <w:t xml:space="preserve">3.</w:t>
        <w:tab/>
        <w:tab/>
        <w:t xml:space="preserve">Lol varmasti he tekevät kaveri</w:t>
      </w:r>
    </w:p>
    <w:p>
      <w:r>
        <w:rPr>
          <w:b/>
          <w:u w:val="single"/>
        </w:rPr>
        <w:t xml:space="preserve">148143</w:t>
      </w:r>
    </w:p>
    <w:p>
      <w:r>
        <w:t xml:space="preserve">4.</w:t>
        <w:tab/>
        <w:tab/>
        <w:tab/>
        <w:t xml:space="preserve">Et voi vähätellä yksittäistä raiskausta, saati yksinäistä epidemiaa, vain siksi, että se ei sovi maailmankuvaasi.</w:t>
      </w:r>
    </w:p>
    <w:p>
      <w:r>
        <w:rPr>
          <w:b/>
          <w:u w:val="single"/>
        </w:rPr>
        <w:t xml:space="preserve">148144</w:t>
      </w:r>
    </w:p>
    <w:p>
      <w:r>
        <w:t xml:space="preserve">5.</w:t>
        <w:tab/>
        <w:tab/>
        <w:tab/>
        <w:tab/>
        <w:t xml:space="preserve">"Epidemia". Anteeksi, minä en ole se, joka vääristelee tosiasioita.</w:t>
      </w:r>
    </w:p>
    <w:p>
      <w:r>
        <w:rPr>
          <w:b/>
          <w:u w:val="single"/>
        </w:rPr>
        <w:t xml:space="preserve">148145</w:t>
      </w:r>
    </w:p>
    <w:p>
      <w:r>
        <w:t xml:space="preserve">6.</w:t>
        <w:tab/>
        <w:tab/>
        <w:tab/>
        <w:tab/>
        <w:tab/>
        <w:t xml:space="preserve">Ruotsin poliisi kirjasi vuonna 2010 Euroopan poliisivoimista eniten rikoksia - noin 63 rikosta 100 000 asukasta kohti. Toiseksi eniten maailmassa.  Määrä oli kolme kertaa suurempi kuin tapausten määrä samana vuonna Ruotsin naapurimaassa Norjassa ja kaksi kertaa suurempi kuin Yhdysvalloissa ja Yhdistyneessä kuningaskunnassa. Se oli yli 30-kertainen verrattuna Intiaan, jossa rikoksia kirjattiin noin kaksi tapausta 100 000 asukasta kohti.  Määrä on sittemmin kasvanut.  Tie helvettiin on päällystetty hyvää tarkoittavilla ihmisillä.</w:t>
      </w:r>
    </w:p>
    <w:p>
      <w:r>
        <w:rPr>
          <w:b/>
          <w:u w:val="single"/>
        </w:rPr>
        <w:t xml:space="preserve">148146</w:t>
      </w:r>
    </w:p>
    <w:p>
      <w:r>
        <w:t xml:space="preserve">7.</w:t>
        <w:tab/>
        <w:tab/>
        <w:tab/>
        <w:tab/>
        <w:tab/>
        <w:tab/>
        <w:t xml:space="preserve">Koska he alensivat raiskauksen määrittelyn standardia....se on selkeä selitys, mutta sinua ei kiinnosta järki.</w:t>
      </w:r>
    </w:p>
    <w:p>
      <w:r>
        <w:rPr>
          <w:b/>
          <w:u w:val="single"/>
        </w:rPr>
        <w:t xml:space="preserve">148147</w:t>
      </w:r>
    </w:p>
    <w:p>
      <w:r>
        <w:t xml:space="preserve">8.</w:t>
        <w:tab/>
        <w:tab/>
        <w:tab/>
        <w:tab/>
        <w:tab/>
        <w:tab/>
        <w:tab/>
        <w:t xml:space="preserve">Sheez, olet itse asiassa väärässä, he laskevat ilmoitukset ja syytökset, eivät tuomioiden määrää. Se jatkoi nousuaan. Periaatteessa kiellätte, että raiskauksista ja seksuaalisista hyökkäyksistä on tehty yhä enemmän ilmoituksia Ruotsissa, koska se on mielestänne liian vahingollista mielikuvalle, jota haluatte edistää maahanmuutosta, islamista jne. jne. On todella surullista, että annatte ihmisten joutua edelleen seksuaalisesti hyväksikäytetyiksi palvellaksenne omaa agendaanne. Mielestäni se ei tee teistä itse asiassa paljonkaan parempia kuin rikoksentekijät.   Kyseessä oli varmaan 50 vaaleatukkaisen, sinisilmäisen ruotsalaisen kiertävä lauma, joka päätti vuosien satunnaisen panemisen jälkeen ottaa asiat omiin käsiinsä. Kaikki, mitä olen nähnyt netissä, viittaa siihen, että kyseessä oli joukko marokkolaisia ja afganistanilaisia, jotka poliisi peitti rikoksentekijöiden todellisen etnisen alkuperän salaamiseksi.   Ruotsin pääministeri tutkii poliisin peittelyä.  Marokkolaista/afganistanilaista vapaata musiikkifestivaalia ei taida kuitenkaan voida järjestää.......</w:t>
      </w:r>
    </w:p>
    <w:p>
      <w:r>
        <w:rPr>
          <w:b/>
          <w:u w:val="single"/>
        </w:rPr>
        <w:t xml:space="preserve">148148</w:t>
      </w:r>
    </w:p>
    <w:p>
      <w:r>
        <w:t xml:space="preserve">9.</w:t>
        <w:tab/>
        <w:tab/>
        <w:tab/>
        <w:tab/>
        <w:tab/>
        <w:tab/>
        <w:tab/>
        <w:tab/>
        <w:t xml:space="preserve">En välitä maahanmuutosta tai islamista. Niin, ja raiskauksiksi lasketaan enemmän asioita kuin ennen. He keräävät tietoja paremmin kuin ennen, siksi luvut nousevat. Kukaan ei peittele mitään, sinä vain uskoit väärään kertomukseen, joka vahvistaa herkkiä tunteitasi. Olen pahoillani, että tuhosin tarinasi, mutta jotkut meistä tutkivat tosiasioita. Mene valittamaan valkoisten kansanmurhasta tai jostain muusta, kukaan ei ota sinua kuitenkaan vakavasti.  Kasva aikuiseksi poika https://www.thelocal.se/20170221/why-sweden-is-not-the-rape-capital-of-the-world</w:t>
      </w:r>
    </w:p>
    <w:p>
      <w:r>
        <w:rPr>
          <w:b/>
          <w:u w:val="single"/>
        </w:rPr>
        <w:t xml:space="preserve">148149</w:t>
      </w:r>
    </w:p>
    <w:p>
      <w:r>
        <w:t xml:space="preserve">10.</w:t>
        <w:tab/>
        <w:tab/>
        <w:tab/>
        <w:tab/>
        <w:tab/>
        <w:tab/>
        <w:tab/>
        <w:tab/>
        <w:tab/>
        <w:t xml:space="preserve">Ei kaveri, olet vain ruosteinen kusipää, joka hioo kirvestä. Nähdään, nauttikaa vitun vessakyselyistä, narttumaisesta tuomiosta ja huulipunaleesbeistä festareillanne. Siitä tulee vitun vitsi.  Regressiivinen idiootti.</w:t>
      </w:r>
    </w:p>
    <w:p>
      <w:r>
        <w:rPr>
          <w:b/>
          <w:u w:val="single"/>
        </w:rPr>
        <w:t xml:space="preserve">148150</w:t>
      </w:r>
    </w:p>
    <w:p>
      <w:r>
        <w:t xml:space="preserve">11.</w:t>
        <w:tab/>
        <w:tab/>
        <w:tab/>
        <w:tab/>
        <w:tab/>
        <w:tab/>
        <w:tab/>
        <w:tab/>
        <w:tab/>
        <w:tab/>
        <w:t xml:space="preserve">Lol k</w:t>
      </w:r>
    </w:p>
    <w:p>
      <w:r>
        <w:rPr>
          <w:b/>
          <w:u w:val="single"/>
        </w:rPr>
        <w:t xml:space="preserve">148151</w:t>
      </w:r>
    </w:p>
    <w:p>
      <w:r>
        <w:t xml:space="preserve">1. Luulin, että vihreä on harvinaisin silmien väri</w:t>
      </w:r>
    </w:p>
    <w:p>
      <w:r>
        <w:rPr>
          <w:b/>
          <w:u w:val="single"/>
        </w:rPr>
        <w:t xml:space="preserve">148152</w:t>
      </w:r>
    </w:p>
    <w:p>
      <w:r>
        <w:t xml:space="preserve">2.</w:t>
        <w:tab/>
        <w:t xml:space="preserve">Sininen ei missään nimessä ole 1 % kaikista silmien väreistä.  Wikipedian mukaan sinisilmäisiä on puolet kaikista valkoihoisista amerikkalaisista silmistä ja 17 % kaikista maailman silmistä.  Kun taas vihreitä silmiä on 2 % maailmassa.  ^^^^i ^^^ei ole koskaan ^^^^tapaillut ^^^ muita ^^^vihreäsilmäisiä ^^^^ihmisiä ^^^^:(</w:t>
      </w:r>
    </w:p>
    <w:p>
      <w:r>
        <w:rPr>
          <w:b/>
          <w:u w:val="single"/>
        </w:rPr>
        <w:t xml:space="preserve">148153</w:t>
      </w:r>
    </w:p>
    <w:p>
      <w:r>
        <w:t xml:space="preserve">3.</w:t>
        <w:tab/>
        <w:tab/>
        <w:t xml:space="preserve">He sanoivat, että alle 1 % ei-valkoisista. Esimerkiksi alle 1 prosentilla mustista ihmisistä on siniset silmät.   Heidän pointtinsa on tietysti edelleen jälkeenjäänyt.</w:t>
      </w:r>
    </w:p>
    <w:p>
      <w:r>
        <w:rPr>
          <w:b/>
          <w:u w:val="single"/>
        </w:rPr>
        <w:t xml:space="preserve">148154</w:t>
      </w:r>
    </w:p>
    <w:p>
      <w:r>
        <w:t xml:space="preserve">4.</w:t>
        <w:tab/>
        <w:tab/>
        <w:tab/>
        <w:t xml:space="preserve">Voi pahus. Joo, siinä tapauksessa se on täysin naurettavaa. Kehut 1 asiaa kohtaan ei tarkoita, että loukkaat yhtä lailla toista asiaa.  Jos kehun vaaleaa ihmistä, en loukkaa inkivääri- tai mustaihoisia ihmisiä heidän vaaleuden puutteensa vuoksi.</w:t>
      </w:r>
    </w:p>
    <w:p>
      <w:r>
        <w:rPr>
          <w:b/>
          <w:u w:val="single"/>
        </w:rPr>
        <w:t xml:space="preserve">148155</w:t>
      </w:r>
    </w:p>
    <w:p>
      <w:r>
        <w:t xml:space="preserve">5.</w:t>
        <w:tab/>
        <w:tab/>
        <w:tab/>
        <w:tab/>
        <w:t xml:space="preserve">No Tumblrin mukaan olet, senkin pirun rasisti!</w:t>
      </w:r>
    </w:p>
    <w:p>
      <w:r>
        <w:rPr>
          <w:b/>
          <w:u w:val="single"/>
        </w:rPr>
        <w:t xml:space="preserve">148156</w:t>
      </w:r>
    </w:p>
    <w:p>
      <w:r>
        <w:t xml:space="preserve">6.</w:t>
        <w:tab/>
        <w:tab/>
        <w:tab/>
        <w:tab/>
        <w:tab/>
        <w:t xml:space="preserve">:(</w:t>
      </w:r>
    </w:p>
    <w:p>
      <w:r>
        <w:rPr>
          <w:b/>
          <w:u w:val="single"/>
        </w:rPr>
        <w:t xml:space="preserve">148157</w:t>
      </w:r>
    </w:p>
    <w:p>
      <w:r>
        <w:t xml:space="preserve">1. Jeesus. Menin juuri /r/RPG:hen ja luin viestiketjun. Luulen, että minulla on nyt supersyöpä...</w:t>
      </w:r>
    </w:p>
    <w:p>
      <w:r>
        <w:rPr>
          <w:b/>
          <w:u w:val="single"/>
        </w:rPr>
        <w:t xml:space="preserve">148158</w:t>
      </w:r>
    </w:p>
    <w:p>
      <w:r>
        <w:t xml:space="preserve">2.</w:t>
        <w:tab/>
        <w:t xml:space="preserve">He viittaavat jatkuvasti rpg.netin superluodinkestäviin perusteluihin siitä, miksi politiikka on oikeudenmukaista ja miksi heidän ei tarvitse kieltää omaa ympäripyöreää politiikkaansa. Rakastan tätä "lainausta" siitä, miksi politiikka otettiin käyttöön:  *Missä vitussa on lainaus? Mielipiteesi ei ole sitaatti. smh Tai tämä:  *Hän yrittää lietsoa pelkoa ja väkivaltaa myös muilla areenoilla. [ https://www.independent.co.uk/news/w...-a8512406.html ]* Linkki menee artikkeliin Trumpin pitämästä puheesta, jossa hän sanoi muun muassa, että vaalit ovat "kansanäänestys sananvapaudesta" ja että jos republikaanit häviävät, vasemmisto yrittää kumota kaiken, mitä hän on tehnyt, ja että antifa on väkivaltainen.  Mutta otsikossa lukee "Donald Trump varoittaa väkivallasta, jos republikaanit häviävät välivaalit". I finder jos nämä puolitutut edes lukivat artikkelin.  Tämäkin on hieno juttu:  *Hänen maahanmuuttopolitiikassaan on osatekijöitä, joita hyvän omantunnon ihmiset eivät voi tukea. [https://en.wikipedia.org/wiki/Trump_...aration_policy ]* Haluatko esittää väitteen? Jotain erityistä politiikassa? Ei? Pelkkä orangimiespolitiikka on huono asia.</w:t>
      </w:r>
    </w:p>
    <w:p>
      <w:r>
        <w:rPr>
          <w:b/>
          <w:u w:val="single"/>
        </w:rPr>
        <w:t xml:space="preserve">148159</w:t>
      </w:r>
    </w:p>
    <w:p>
      <w:r>
        <w:t xml:space="preserve">3.</w:t>
        <w:tab/>
        <w:tab/>
        <w:t xml:space="preserve">Mitä enemmän näen, miten jälkeenjääneinä ihmiset ovat pelifoorumeilla (useimmat subreddit, REEEEEEEEEEEEEsetEra, RPG.net jne.), sitä onnellisempi olen siitä, että pelaan pääasiassa yksinpelejä.</w:t>
      </w:r>
    </w:p>
    <w:p>
      <w:r>
        <w:rPr>
          <w:b/>
          <w:u w:val="single"/>
        </w:rPr>
        <w:t xml:space="preserve">148160</w:t>
      </w:r>
    </w:p>
    <w:p>
      <w:r>
        <w:t xml:space="preserve">1. LOL NIP GAG</w:t>
      </w:r>
    </w:p>
    <w:p>
      <w:r>
        <w:rPr>
          <w:b/>
          <w:u w:val="single"/>
        </w:rPr>
        <w:t xml:space="preserve">148161</w:t>
      </w:r>
    </w:p>
    <w:p>
      <w:r>
        <w:t xml:space="preserve">2.</w:t>
        <w:tab/>
        <w:t xml:space="preserve"> Woah siellä LOL_NIP_FAG! Seuraavalla kerralla pidättäytykää käyttämästä tuota kauhean kiihkoilevaa termiä. Käytä sen sijaan yleisesti hyväksyttyä termiä "Math American".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148162</w:t>
      </w:r>
    </w:p>
    <w:p>
      <w:r>
        <w:t xml:space="preserve">3.</w:t>
        <w:tab/>
        <w:tab/>
        <w:t xml:space="preserve">&gt;Woah there Autofaggot! Seuraavalla kerralla pidättäytykää käyttämästä tuota kauhean kiihkoilevaa termiä. Käytä sen sijaan yleisesti hyväksyttyä sanaa "Nip". &gt; &gt;Kiitos ymmärryksestäsi. &gt; &gt;Olen ihminen, ja tämä toiminto suoritettiin automaattisesti. Ota yhteyttä tämän subredditin ~~moderaattoreihin~~ mulkkuihin, jos sinulla on kysyttävää tai huolenaiheita. &amp;#x200B;</w:t>
      </w:r>
    </w:p>
    <w:p>
      <w:r>
        <w:rPr>
          <w:b/>
          <w:u w:val="single"/>
        </w:rPr>
        <w:t xml:space="preserve">148163</w:t>
      </w:r>
    </w:p>
    <w:p>
      <w:r>
        <w:t xml:space="preserve">1. Voimmeko me tehdä näin? Kuten Onion/Babylon Bee -tyylinen verkkosivusto, jossa käytämme heidän omaa SJW- hölynpölyään heitä vastaan?   Olen mukana. Kuka haluaa työskennellä kanssani tässä. Tästä tulee eeppistä. Kuka on mukana?</w:t>
      </w:r>
    </w:p>
    <w:p>
      <w:r>
        <w:rPr>
          <w:b/>
          <w:u w:val="single"/>
        </w:rPr>
        <w:t xml:space="preserve">148164</w:t>
      </w:r>
    </w:p>
    <w:p>
      <w:r>
        <w:t xml:space="preserve">2.</w:t>
        <w:tab/>
        <w:t xml:space="preserve">Paskanjauhantaa kanssasi, pede.</w:t>
      </w:r>
    </w:p>
    <w:p>
      <w:r>
        <w:rPr>
          <w:b/>
          <w:u w:val="single"/>
        </w:rPr>
        <w:t xml:space="preserve">148165</w:t>
      </w:r>
    </w:p>
    <w:p>
      <w:r>
        <w:t xml:space="preserve">3.</w:t>
        <w:tab/>
        <w:tab/>
        <w:t xml:space="preserve">Ajattelen seuraavaa.   Aina kun he hyökkäävät naisen tai oikeiston vähemmistön kimppuun, me vain haukumme heitä rasisteiksi, seksisteiksi.   Kaikki vasemmiston miehet, jotka käyttäytyvät: myrkyllinen maskuliinisuus.   Jokainen vasemmiston nainen, joka sanoo, että abortti on ainoa vaihtoehto, on sukupuolen petturi. &amp;#x200B;</w:t>
      </w:r>
    </w:p>
    <w:p>
      <w:r>
        <w:rPr>
          <w:b/>
          <w:u w:val="single"/>
        </w:rPr>
        <w:t xml:space="preserve">148166</w:t>
      </w:r>
    </w:p>
    <w:p>
      <w:r>
        <w:t xml:space="preserve">4.</w:t>
        <w:tab/>
        <w:tab/>
        <w:tab/>
        <w:t xml:space="preserve">Niin paljon hyvää materiaalia (Keith Ellison), että meidän pitäisi ehdottomasti käyttää hashtagia #puffho #puffingtonhost ja laittaa se heidän twitteriinsä tai ig:hen. Kehua heitä siitä, että he ovat niin "heränneet".</w:t>
      </w:r>
    </w:p>
    <w:p>
      <w:r>
        <w:rPr>
          <w:b/>
          <w:u w:val="single"/>
        </w:rPr>
        <w:t xml:space="preserve">148167</w:t>
      </w:r>
    </w:p>
    <w:p>
      <w:r>
        <w:t xml:space="preserve">5.</w:t>
        <w:tab/>
        <w:tab/>
        <w:tab/>
        <w:tab/>
        <w:t xml:space="preserve">Tämä on ironisesti sanottuna loistava ajatus.  Meidän ei pitäisi kuitenkaan pitää sitä satiirina, vaan ainoastaan puhtaana tosiasioihin perustuvana vasemmistolaisen tekopyhyyden ja kiihkoilun paljastamisena.</w:t>
      </w:r>
    </w:p>
    <w:p>
      <w:r>
        <w:rPr>
          <w:b/>
          <w:u w:val="single"/>
        </w:rPr>
        <w:t xml:space="preserve">148168</w:t>
      </w:r>
    </w:p>
    <w:p>
      <w:r>
        <w:t xml:space="preserve">6.</w:t>
        <w:tab/>
        <w:tab/>
        <w:tab/>
        <w:tab/>
        <w:tab/>
        <w:t xml:space="preserve">Pidä heitä omien standardiensa mukaisina, jotta he näkevät, kuinka jälkeenjääneet he ovat.</w:t>
      </w:r>
    </w:p>
    <w:p>
      <w:r>
        <w:rPr>
          <w:b/>
          <w:u w:val="single"/>
        </w:rPr>
        <w:t xml:space="preserve">148169</w:t>
      </w:r>
    </w:p>
    <w:p>
      <w:r>
        <w:t xml:space="preserve">7.</w:t>
        <w:tab/>
        <w:tab/>
        <w:tab/>
        <w:tab/>
        <w:tab/>
        <w:tab/>
        <w:t xml:space="preserve">se ei tule koskaan toimimaan... he ovat jälkeenjääneitä!</w:t>
      </w:r>
    </w:p>
    <w:p>
      <w:r>
        <w:rPr>
          <w:b/>
          <w:u w:val="single"/>
        </w:rPr>
        <w:t xml:space="preserve">148170</w:t>
      </w:r>
    </w:p>
    <w:p>
      <w:r>
        <w:t xml:space="preserve">1. Cunt on naispuolinen kohdistettu? Ei Australiassa</w:t>
      </w:r>
    </w:p>
    <w:p>
      <w:r>
        <w:rPr>
          <w:b/>
          <w:u w:val="single"/>
        </w:rPr>
        <w:t xml:space="preserve">148171</w:t>
      </w:r>
    </w:p>
    <w:p>
      <w:r>
        <w:t xml:space="preserve">2.</w:t>
        <w:tab/>
        <w:t xml:space="preserve">Olen kotoisin Yhdysvalloista, enkä ole koskaan pitänyt sanaa cunt naisille varattuna loukkauksena tai mitään vastaavaa.   Se on sana, joka on varattu kusipäille.</w:t>
      </w:r>
    </w:p>
    <w:p>
      <w:r>
        <w:rPr>
          <w:b/>
          <w:u w:val="single"/>
        </w:rPr>
        <w:t xml:space="preserve">148172</w:t>
      </w:r>
    </w:p>
    <w:p>
      <w:r>
        <w:t xml:space="preserve">1. Aika lähettää tytöt matonmurskaukseen isojen tyttöjen vankilaan samaksi ajaksi, jonka poika olisi mennyt jokaiselle heistä.  Kun he tulevat sieltä 100 kiloa painavampina, ajeltu pää ja himo mattoon, meidän ei tarvitse huolehtia siitä, että he kasvattavat lisää jälkeenjääneitä.  Yhteiskunta voittaa ja voittaa.</w:t>
      </w:r>
    </w:p>
    <w:p>
      <w:r>
        <w:rPr>
          <w:b/>
          <w:u w:val="single"/>
        </w:rPr>
        <w:t xml:space="preserve">148173</w:t>
      </w:r>
    </w:p>
    <w:p>
      <w:r>
        <w:t xml:space="preserve">2.</w:t>
        <w:tab/>
        <w:t xml:space="preserve">Rehellisesti sanottuna en ymmärrä, miksi emme ole ottaneet käyttöön sellaista lakia, jossa valehtelijan pitäisi kohdata samanlainen rangaistus kuin väärin perustein syytetyn, ja joissakin osavaltioissa raiskauksesta tuomitaan elinkautiseen. Tietenkään jotkut eivät tiedä sitä, koska miten muuten voi jatkuvasti jauhaa raiskauskulttuurista.</w:t>
      </w:r>
    </w:p>
    <w:p>
      <w:r>
        <w:rPr>
          <w:b/>
          <w:u w:val="single"/>
        </w:rPr>
        <w:t xml:space="preserve">148174</w:t>
      </w:r>
    </w:p>
    <w:p>
      <w:r>
        <w:t xml:space="preserve">3.</w:t>
        <w:tab/>
        <w:tab/>
        <w:t xml:space="preserve">Koska se tekisi siitä välittömästi sellaisen, että sinun on todistettava, että he valehtelivat, mikä on sinänsä vaikeaa, ellei he paljasta itseään, mikä tarkoittaa, että niissä tapauksissa, joissa joku todella teki jotain kamalaa mutta pääsi vapaaksi, koska tutkinta mokasi, syytteen esittäjä voisi hävitä vielä enemmän, koska nyt syytteen "valehtelusta" lankeaa hänen niskoilleen, koska se on se, mihin syytetyt ihmiset välittömästi turvautuvat.  Sen, mitä pitää tapahtua, on se, että on todistettava kiistatta, että rikos on ylipäätään tapahtunut, ennen kuin minkäänlaista rangaistusta määrätään.</w:t>
      </w:r>
    </w:p>
    <w:p>
      <w:r>
        <w:rPr>
          <w:b/>
          <w:u w:val="single"/>
        </w:rPr>
        <w:t xml:space="preserve">148175</w:t>
      </w:r>
    </w:p>
    <w:p>
      <w:r>
        <w:t xml:space="preserve">4.</w:t>
        <w:tab/>
        <w:tab/>
        <w:tab/>
        <w:t xml:space="preserve">&gt; Koska se tekisi siitä välittömästi sellaisen, että sinun pitäisi todistaa, että he valehtelivat...  Juuri näin me haluamme oikeuden toimivan. Jonkun syyllisyys pitää todistaa, koska hänet oletetaan syyttömäksi. &gt; Syyttelijä voisi hävitä vielä enemmän, koska nyt se lankeaa hänen niskoilleen "valehtelusta"...  Ei, sinun on silti todistettava, että hän valehteli. Todisteilla.  Se, mitä pitää tapahtua, on se, että on todistettava kiistatta, että rikos on ylipäätään tapahtunut, ennen kuin minkäänlaista rangaistusta aletaan langettaa. &amp;#x200B;</w:t>
      </w:r>
    </w:p>
    <w:p>
      <w:r>
        <w:rPr>
          <w:b/>
          <w:u w:val="single"/>
        </w:rPr>
        <w:t xml:space="preserve">148176</w:t>
      </w:r>
    </w:p>
    <w:p>
      <w:r>
        <w:t xml:space="preserve">5.</w:t>
        <w:tab/>
        <w:tab/>
        <w:tab/>
        <w:tab/>
        <w:t xml:space="preserve">Kun otetaan huomioon, miten nykyinen oikeusjärjestelmämme toimii, voit väittää, että he valehtelivat, ja se olisi todiste. Se periaatteessa kääntäisi pöydän sellaisissa tapauksissa, joissa sen ei pitäisi, jossa joku, jolla on jo nyt liikaa valtaa, voi nyt aktiivisesti rangaista niitä, jotka paljastavat heidät, ja tapauksissa, joissa joku kusipää väittää jotain ja kuitenkin tiedetään, että hän valehteli, on silti esitettävä todisteet, jotka osoittavat, että hän valehteli alun perin, ja tämä on vaikea tehtävä ihmisille. Tilanne on kirottu, jos teet, kirottu, jos et tee.</w:t>
      </w:r>
    </w:p>
    <w:p>
      <w:r>
        <w:rPr>
          <w:b/>
          <w:u w:val="single"/>
        </w:rPr>
        <w:t xml:space="preserve">148177</w:t>
      </w:r>
    </w:p>
    <w:p>
      <w:r>
        <w:t xml:space="preserve">6.</w:t>
        <w:tab/>
        <w:tab/>
        <w:tab/>
        <w:tab/>
        <w:tab/>
        <w:t xml:space="preserve">&gt; Kun otetaan huomioon, miten nykyinen oikeusjärjestelmämme toimii, voit väittää, että he valehtelivat, ja se olisi todiste.  Ei oikeastaan. Nuo säännöt koskevat vain miehiä.</w:t>
      </w:r>
    </w:p>
    <w:p>
      <w:r>
        <w:rPr>
          <w:b/>
          <w:u w:val="single"/>
        </w:rPr>
        <w:t xml:space="preserve">148178</w:t>
      </w:r>
    </w:p>
    <w:p>
      <w:r>
        <w:t xml:space="preserve">7.</w:t>
        <w:tab/>
        <w:tab/>
        <w:tab/>
        <w:tab/>
        <w:tab/>
        <w:tab/>
        <w:t xml:space="preserve">Riippuu siitä, miten asiaa tarkastellaan. Joku valta-asemassa oleva voi jo nyt väittää jotain ja hänen sanaansa pidetään totuutena, joku joka kuuluu suojattuun luokkaan ja syyttää ketään ei-ketään, hänen sanaansa pidetään totuutena. Näetkö ongelman, että toinen puoli taistelee vastaan?</w:t>
      </w:r>
    </w:p>
    <w:p>
      <w:r>
        <w:rPr>
          <w:b/>
          <w:u w:val="single"/>
        </w:rPr>
        <w:t xml:space="preserve">148179</w:t>
      </w:r>
    </w:p>
    <w:p>
      <w:r>
        <w:t xml:space="preserve">8.</w:t>
        <w:tab/>
        <w:tab/>
        <w:tab/>
        <w:tab/>
        <w:tab/>
        <w:tab/>
        <w:tab/>
        <w:t xml:space="preserve">Kaikki riippuu siitä, kenet tunnet ja kuinka paljon valtaa sinulla lopulta on. Noin 15 vuotta sitten isäni jäi kiinni huumesyytteistä, jotka olisivat olleet yhteensä 4 eri rikosta. Koska hän tunsi piirisyyttäjän ja syyttäjän, hän selvisi vuodella vankilassa ja ehdollisella vankeudella sen sijaan, että hän olisi helposti voinut saada yli 10 vuotta.</w:t>
      </w:r>
    </w:p>
    <w:p>
      <w:r>
        <w:rPr>
          <w:b/>
          <w:u w:val="single"/>
        </w:rPr>
        <w:t xml:space="preserve">148180</w:t>
      </w:r>
    </w:p>
    <w:p>
      <w:r>
        <w:t xml:space="preserve">9.</w:t>
        <w:tab/>
        <w:tab/>
        <w:tab/>
        <w:t xml:space="preserve">En puhu siitä, että he eivät pysty toimittamaan selkeitä todisteita tai että heidän väitteensä eivät kestä tarkastelua.   Ajattelen sellaisia tapauksia kuin ne neljä hammaslääkäriä Kaliforniassa, joissa potilas sanoi tulleensa raiskatuksi, mutta heillä oli videotodisteet, jotka osoittivat, etteivät he edes koskeneet häntä sopimattomasti saati raiskanneet, se tyttö etelässä (muistaakseni Teksasissa), joka syytti kahta mustaa miestä raiskauksesta, mutta tutkijat pitivät haavoja ja viiltoja itse aiheutettuina, minkä hän myönsi ja myönsi keksineensä koko tarinan, se Atlanta Falconsin pelaaja, joka vietti muutaman vuoden vankilassa ja jolla oli jotenkin onni myötä, kun syyttäjä myönsi sepittäneensä raiskaussyytöksen.  Ja tietysti tämä tapaus. Heittäkää heidät perkele kirjoihin.</w:t>
      </w:r>
    </w:p>
    <w:p>
      <w:r>
        <w:rPr>
          <w:b/>
          <w:u w:val="single"/>
        </w:rPr>
        <w:t xml:space="preserve">148181</w:t>
      </w:r>
    </w:p>
    <w:p>
      <w:r>
        <w:t xml:space="preserve">10.</w:t>
        <w:tab/>
        <w:tab/>
        <w:t xml:space="preserve">Olet oikeassa niiden osalta, jotka ovat osoittautuneet valehtelijoiksi. Niille, jotka ilmoittautuvat ja lopulta myöntävät valehdelleensa, pitäisi langettaa vain vähän rangaistuksia, jos ollenkaan. Sitä ei ole helppo niellä, mutta se on loppujen lopuksi parempi. Jos edelleen rangaistaan niitä, jotka ilmoittautuvat ja myöntävät valehdelleensa, se johtaa käytännössä siihen, että kukaan ei enää koskaan peru tarinaansa ja kerro totuutta. Joten kyllä, sitä on vaikea niellä, mutta ei ole hyvä ajatus estää naisia enää entisestään puhumasta. Siinä tapauksessa, että todistetaan, että nainen valehteli ilman, että hän tunnustaa sen, rangaistuksen pitäisi olla äärimmäisen ankara.</w:t>
      </w:r>
    </w:p>
    <w:p>
      <w:r>
        <w:rPr>
          <w:b/>
          <w:u w:val="single"/>
        </w:rPr>
        <w:t xml:space="preserve">148182</w:t>
      </w:r>
    </w:p>
    <w:p>
      <w:r>
        <w:t xml:space="preserve">11.</w:t>
        <w:tab/>
        <w:tab/>
        <w:tab/>
        <w:t xml:space="preserve">Naiset eivät ole jälkeenjääneitä lapsia. Naisilla on toimijuus ja vapaa tahto. En suostu päästämään naista vapaaksi vain siksi, että hän lakkaisi olemasta valehteleva paskiainen. Älä anna periksi heidän paskapuheilleen.</w:t>
      </w:r>
    </w:p>
    <w:p>
      <w:r>
        <w:rPr>
          <w:b/>
          <w:u w:val="single"/>
        </w:rPr>
        <w:t xml:space="preserve">148183</w:t>
      </w:r>
    </w:p>
    <w:p>
      <w:r>
        <w:t xml:space="preserve">12.</w:t>
        <w:tab/>
        <w:tab/>
        <w:tab/>
        <w:tab/>
        <w:t xml:space="preserve">Kyse ei ole siitä naisesta. Kyse on tulevista naisista, jotka eivät tule esiin. Kyse ei ole aloitteesta, jolla naiset säästetään rangaistukselta, vaan kaikista niistä miehistä, joita on syytetty väärin perustein, ja siitä, että heidät yritetään saattaa asemaan, jossa heidän syyttäjänsä tulevat todennäköisemmin esiin eikä epätodennäköisemmin. Oletko koskaan kuullut sanontaa "On parempi, että 100 syyllistä pääsee vapaaksi kuin että yksi syytön kärsii"? Tämä on sama käsite. Antaa syyllisten välttää rangaistus, jos se tarkoittaa, että syyttömät säästyvät. En usko, että Ben Franklin piti "paskanjauhamisesta".</w:t>
      </w:r>
    </w:p>
    <w:p>
      <w:r>
        <w:rPr>
          <w:b/>
          <w:u w:val="single"/>
        </w:rPr>
        <w:t xml:space="preserve">148184</w:t>
      </w:r>
    </w:p>
    <w:p>
      <w:r>
        <w:t xml:space="preserve">1. Tämä on hassua, koska useimmat tuntemani naiset kutsuvat naispuolisia ystäviään miehiksi. Kuulostaa vain oudolta sanoa jotain tyyliin "mennään tytöt!" tai "mennään naiset!", kun olette kaikki menossa ravintolaan tai jotain.</w:t>
      </w:r>
    </w:p>
    <w:p>
      <w:r>
        <w:rPr>
          <w:b/>
          <w:u w:val="single"/>
        </w:rPr>
        <w:t xml:space="preserve">148185</w:t>
      </w:r>
    </w:p>
    <w:p>
      <w:r>
        <w:t xml:space="preserve">2.</w:t>
        <w:tab/>
        <w:t xml:space="preserve">En tiedä, työskentelen naisille suunnatussa verkostoitumisjärjestössä, joten kokouksissa on usein vain naisia. Siinä tapauksessa sanot yleensä jotain sellaista kuin "No niin, naiset, mennään asiaan" sen sijaan, että sanoisit "No niin, pojat, mennään asiaan".  Tästä huolimatta toinen versio ei mielestäni kuulosta täysin väärältä. "Kaverit" tarkoittaa vain **usein** joko miesryhmää tai sekasukupuolista ryhmää; en näe ihmisten puhuttelevan pelkästään naisista koostuvaa ryhmää "kavereiksi" kovinkaan usein.</w:t>
      </w:r>
    </w:p>
    <w:p>
      <w:r>
        <w:rPr>
          <w:b/>
          <w:u w:val="single"/>
        </w:rPr>
        <w:t xml:space="preserve">148186</w:t>
      </w:r>
    </w:p>
    <w:p>
      <w:r>
        <w:t xml:space="preserve">3.</w:t>
        <w:tab/>
        <w:tab/>
        <w:t xml:space="preserve">Kun naiset kutsuvat itseään "naisiksi", minua karmii (olen myös nainen). En osaa sanoa, miksi, mutta oletan, että se on luultavasti sekoitus Sex &amp; The City -aikakautta, jolloin puhuttiin "ladies this" ja "ladies that", ja siksi se on minulle synonyymi 00-luvun väärennetylle girl power -tempaukselle PLUS, se kiinnittää huomiota sukupuoleen sen sijaan, että asiat pysyisivät neutraaleina.Jos joku sanoo jotakin sellaista kuin "Mennään töihin, hyvät naiset", pidän sitä vähemmän ammattimaisena kuin "Mennään töihin, pojat".   Lisäksi "jätkät" on hyvä, koska se viittaa miehiin ja naisiin. En keksi muuta tapaa puhutella/viitata erilaisiin ryhmiin epävirallisesti kuin "ihmiset".</w:t>
      </w:r>
    </w:p>
    <w:p>
      <w:r>
        <w:rPr>
          <w:b/>
          <w:u w:val="single"/>
        </w:rPr>
        <w:t xml:space="preserve">148187</w:t>
      </w:r>
    </w:p>
    <w:p>
      <w:r>
        <w:t xml:space="preserve">4.</w:t>
        <w:tab/>
        <w:tab/>
        <w:tab/>
        <w:t xml:space="preserve">Jos sanoisin sinulle "tuo tyyppi tuolla", etsitkö miestä vai naista?</w:t>
      </w:r>
    </w:p>
    <w:p>
      <w:r>
        <w:rPr>
          <w:b/>
          <w:u w:val="single"/>
        </w:rPr>
        <w:t xml:space="preserve">148188</w:t>
      </w:r>
    </w:p>
    <w:p>
      <w:r>
        <w:t xml:space="preserve">5.</w:t>
        <w:tab/>
        <w:tab/>
        <w:tab/>
        <w:tab/>
        <w:t xml:space="preserve">Mies. Mutta jos käytit sitä monikossa "nuo tyypit tuolla", olettaisin, että siellä voisi olla sekaisin miehiä ja naisia.</w:t>
      </w:r>
    </w:p>
    <w:p>
      <w:r>
        <w:rPr>
          <w:b/>
          <w:u w:val="single"/>
        </w:rPr>
        <w:t xml:space="preserve">148189</w:t>
      </w:r>
    </w:p>
    <w:p>
      <w:r>
        <w:t xml:space="preserve">6.</w:t>
        <w:tab/>
        <w:tab/>
        <w:tab/>
        <w:tab/>
        <w:tab/>
        <w:t xml:space="preserve">Ei siis sukupuolineutraali sana.</w:t>
      </w:r>
    </w:p>
    <w:p>
      <w:r>
        <w:rPr>
          <w:b/>
          <w:u w:val="single"/>
        </w:rPr>
        <w:t xml:space="preserve">148190</w:t>
      </w:r>
    </w:p>
    <w:p>
      <w:r>
        <w:t xml:space="preserve">7.</w:t>
        <w:tab/>
        <w:tab/>
        <w:tab/>
        <w:tab/>
        <w:tab/>
        <w:tab/>
        <w:t xml:space="preserve">Ketä kiinnostaa? Kuten sanoin, kaikki myöntävät, että monikossa se voi tarkoittaa mitä tahansa sukupuolta. Sen nykyisessä versiossa ei ole mitään vikaa. Ihmisillä, jotka valittavat tästä, on liikaa aikaa käsissään. En halua puhua muiden puolesta, mutta veikkaan, että useimmat naiset eivät välitä paskaakaan siitä, että heitä kutsutaan "teiksi".</w:t>
      </w:r>
    </w:p>
    <w:p>
      <w:r>
        <w:rPr>
          <w:b/>
          <w:u w:val="single"/>
        </w:rPr>
        <w:t xml:space="preserve">148191</w:t>
      </w:r>
    </w:p>
    <w:p>
      <w:r>
        <w:t xml:space="preserve">8.</w:t>
        <w:tab/>
        <w:tab/>
        <w:tab/>
        <w:tab/>
        <w:tab/>
        <w:tab/>
        <w:tab/>
        <w:t xml:space="preserve">&gt;Ketä kiinnostaa? Kuten sanoin, kaikki myöntävät, että monikossa se voi tarkoittaa mitä tahansa sukupuolta.   Sinä myönsit juuri, että se on maskuliininen. &gt; Sen nykyisessä versiossa ei ole mitään vikaa. Ihmisillä, jotka valittavat tästä, on liikaa aikaa käsissään. En halua puhua muiden puolesta, mutta veikkaisin, että useimmat naiset eivät välitä paskaakaan siitä, että heitä kutsutaan "teiksi".   Mikseivät kaikki ajattele täsmälleen samoin kuin minä, koska olen aina oikeassa!</w:t>
      </w:r>
    </w:p>
    <w:p>
      <w:r>
        <w:rPr>
          <w:b/>
          <w:u w:val="single"/>
        </w:rPr>
        <w:t xml:space="preserve">148192</w:t>
      </w:r>
    </w:p>
    <w:p>
      <w:r>
        <w:t xml:space="preserve">9.</w:t>
        <w:tab/>
        <w:tab/>
        <w:tab/>
        <w:tab/>
        <w:tab/>
        <w:tab/>
        <w:tab/>
        <w:tab/>
        <w:t xml:space="preserve">Kuinka moni on samaa mieltä siitä, että tämä on ongelma, ja kuinka moni ei välitä paskaakaan.   Kyse ei ole "oikeassa" olemisesta, vaan siitä, onko tästä mitään hyötyä. Pieni joukko ihmisiä, jotka pitävät tätä ongelmana, ei riitä saamaan ketään välittämään.</w:t>
      </w:r>
    </w:p>
    <w:p>
      <w:r>
        <w:rPr>
          <w:b/>
          <w:u w:val="single"/>
        </w:rPr>
        <w:t xml:space="preserve">148193</w:t>
      </w:r>
    </w:p>
    <w:p>
      <w:r>
        <w:t xml:space="preserve">10.</w:t>
        <w:tab/>
        <w:tab/>
        <w:tab/>
        <w:tab/>
        <w:tab/>
        <w:tab/>
        <w:tab/>
        <w:tab/>
        <w:tab/>
        <w:t xml:space="preserve">Saat vain itsesi näyttämään huonolta.</w:t>
      </w:r>
    </w:p>
    <w:p>
      <w:r>
        <w:rPr>
          <w:b/>
          <w:u w:val="single"/>
        </w:rPr>
        <w:t xml:space="preserve">148194</w:t>
      </w:r>
    </w:p>
    <w:p>
      <w:r>
        <w:t xml:space="preserve">11.</w:t>
        <w:tab/>
        <w:tab/>
        <w:tab/>
        <w:tab/>
        <w:tab/>
        <w:tab/>
        <w:tab/>
        <w:tab/>
        <w:tab/>
        <w:tab/>
        <w:t xml:space="preserve">Sinun pitäisi huolehtia vähemmän siitä, mitä muut ihmiset ajattelevat sinusta.</w:t>
      </w:r>
    </w:p>
    <w:p>
      <w:r>
        <w:rPr>
          <w:b/>
          <w:u w:val="single"/>
        </w:rPr>
        <w:t xml:space="preserve">148195</w:t>
      </w:r>
    </w:p>
    <w:p>
      <w:r>
        <w:t xml:space="preserve">12.</w:t>
        <w:tab/>
        <w:tab/>
        <w:tab/>
        <w:tab/>
        <w:tab/>
        <w:tab/>
        <w:tab/>
        <w:tab/>
        <w:tab/>
        <w:tab/>
        <w:tab/>
        <w:t xml:space="preserve">K, olet vain jälkeenjäänyt tässä vaiheessa. Onnea elämäsi kanssa.</w:t>
      </w:r>
    </w:p>
    <w:p>
      <w:r>
        <w:rPr>
          <w:b/>
          <w:u w:val="single"/>
        </w:rPr>
        <w:t xml:space="preserve">148196</w:t>
      </w:r>
    </w:p>
    <w:p>
      <w:r>
        <w:t xml:space="preserve">13.</w:t>
        <w:tab/>
        <w:tab/>
        <w:tab/>
        <w:tab/>
        <w:tab/>
        <w:tab/>
        <w:tab/>
        <w:tab/>
        <w:tab/>
        <w:tab/>
        <w:tab/>
        <w:tab/>
        <w:t xml:space="preserve">Kiitos myös sinulle!</w:t>
      </w:r>
    </w:p>
    <w:p>
      <w:r>
        <w:rPr>
          <w:b/>
          <w:u w:val="single"/>
        </w:rPr>
        <w:t xml:space="preserve">148197</w:t>
      </w:r>
    </w:p>
    <w:p>
      <w:r>
        <w:t xml:space="preserve">1. Eikö Simpsonien perhe itsessään ole liioiteltu karikatyyri valkoisesta amerikkalaisesta perheestä... eikö kirjaimellisesti jokainen ole liioiteltu persoona tai tietty rotu, uskonto, ryhmä jne... eikö juuri se tee siitä sarjakuvan? Herkät ääliöt pilaavat kaiken.</w:t>
      </w:r>
    </w:p>
    <w:p>
      <w:r>
        <w:rPr>
          <w:b/>
          <w:u w:val="single"/>
        </w:rPr>
        <w:t xml:space="preserve">148198</w:t>
      </w:r>
    </w:p>
    <w:p>
      <w:r>
        <w:t xml:space="preserve">2.</w:t>
        <w:tab/>
        <w:t xml:space="preserve">&gt; eikö kirjaimellisesti jokainen ole liioiteltu persoona tai tietty rotu, uskonto, ryhmä jne. eikö juuri se tee siitä sarjakuvan??  WILLY THE GROUNDSKEEPER ON TÄYSIN TARKKA KUVAUS SKOTLANTILAISISTA, JA TAISTELEN KAIKKIA VASTAAN, JOTKA OVAT ERI MIELTÄ.</w:t>
      </w:r>
    </w:p>
    <w:p>
      <w:r>
        <w:rPr>
          <w:b/>
          <w:u w:val="single"/>
        </w:rPr>
        <w:t xml:space="preserve">148199</w:t>
      </w:r>
    </w:p>
    <w:p>
      <w:r>
        <w:t xml:space="preserve">3.</w:t>
        <w:tab/>
        <w:tab/>
        <w:t xml:space="preserve">Te skotit olette todella riitaisaa kansaa.</w:t>
      </w:r>
    </w:p>
    <w:p>
      <w:r>
        <w:rPr>
          <w:b/>
          <w:u w:val="single"/>
        </w:rPr>
        <w:t xml:space="preserve">148200</w:t>
      </w:r>
    </w:p>
    <w:p>
      <w:r>
        <w:t xml:space="preserve">4.</w:t>
        <w:tab/>
        <w:tab/>
        <w:tab/>
        <w:t xml:space="preserve">Sait juuri vihollisen loppuelämäksesi!</w:t>
      </w:r>
    </w:p>
    <w:p>
      <w:r>
        <w:rPr>
          <w:b/>
          <w:u w:val="single"/>
        </w:rPr>
        <w:t xml:space="preserve">148201</w:t>
      </w:r>
    </w:p>
    <w:p>
      <w:r>
        <w:t xml:space="preserve">5.</w:t>
        <w:tab/>
        <w:tab/>
        <w:tab/>
        <w:tab/>
        <w:t xml:space="preserve">Haluan vihollisia!</w:t>
      </w:r>
    </w:p>
    <w:p>
      <w:r>
        <w:rPr>
          <w:b/>
          <w:u w:val="single"/>
        </w:rPr>
        <w:t xml:space="preserve">148202</w:t>
      </w:r>
    </w:p>
    <w:p>
      <w:r>
        <w:t xml:space="preserve">6.</w:t>
        <w:tab/>
        <w:tab/>
        <w:tab/>
        <w:tab/>
        <w:t xml:space="preserve">Mullberry kuulee sinut. Mullberry ei välitä.</w:t>
      </w:r>
    </w:p>
    <w:p>
      <w:r>
        <w:rPr>
          <w:b/>
          <w:u w:val="single"/>
        </w:rPr>
        <w:t xml:space="preserve">148203</w:t>
      </w:r>
    </w:p>
    <w:p>
      <w:r>
        <w:t xml:space="preserve">7.</w:t>
        <w:tab/>
        <w:tab/>
        <w:tab/>
        <w:t xml:space="preserve">Pirun skotit. He pilasivat Skotlannin!</w:t>
      </w:r>
    </w:p>
    <w:p>
      <w:r>
        <w:rPr>
          <w:b/>
          <w:u w:val="single"/>
        </w:rPr>
        <w:t xml:space="preserve">148204</w:t>
      </w:r>
    </w:p>
    <w:p>
      <w:r>
        <w:t xml:space="preserve">8.</w:t>
        <w:tab/>
        <w:tab/>
        <w:tab/>
        <w:t xml:space="preserve">Ei voi olla skotlantilainen, voit itse asiassa lukea, mitä on kirjoitettu ilman ongelmia.</w:t>
      </w:r>
    </w:p>
    <w:p>
      <w:r>
        <w:rPr>
          <w:b/>
          <w:u w:val="single"/>
        </w:rPr>
        <w:t xml:space="preserve">148205</w:t>
      </w:r>
    </w:p>
    <w:p>
      <w:r>
        <w:t xml:space="preserve">9.</w:t>
        <w:tab/>
        <w:tab/>
        <w:tab/>
        <w:tab/>
        <w:t xml:space="preserve">Ajassa ei sanota, kuinka kauan häneltä kesti ymmärtää se, ehkä viski (aivan oikein, näin se kirjoitetaan) vaikutti.</w:t>
      </w:r>
    </w:p>
    <w:p>
      <w:r>
        <w:rPr>
          <w:b/>
          <w:u w:val="single"/>
        </w:rPr>
        <w:t xml:space="preserve">148206</w:t>
      </w:r>
    </w:p>
    <w:p>
      <w:r>
        <w:t xml:space="preserve">10.</w:t>
        <w:tab/>
        <w:tab/>
        <w:t xml:space="preserve">Vitun Scott pilaa Skotlannin</w:t>
      </w:r>
    </w:p>
    <w:p>
      <w:r>
        <w:rPr>
          <w:b/>
          <w:u w:val="single"/>
        </w:rPr>
        <w:t xml:space="preserve">148207</w:t>
      </w:r>
    </w:p>
    <w:p>
      <w:r>
        <w:t xml:space="preserve">11.</w:t>
        <w:tab/>
        <w:t xml:space="preserve">Joo, lihava, tyhmä, epäpätevä isä, älykääpiö poika, joka epäonnistuu koulussa, nörttityttö ja järkevä, stoalainen vaimo ovat kaikki ok stereotyyppejä, mutta meillä ei voi olla kovaa työtä tekevää, perhekeskeistä desi-miestä, eihän?</w:t>
      </w:r>
    </w:p>
    <w:p>
      <w:r>
        <w:rPr>
          <w:b/>
          <w:u w:val="single"/>
        </w:rPr>
        <w:t xml:space="preserve">148208</w:t>
      </w:r>
    </w:p>
    <w:p>
      <w:r>
        <w:t xml:space="preserve">1. Sain kaksi päivää sitten tietää, että exäni kutsui poliisin kotiinsa kotiriita-asian vuoksi. Hänellä ja hänen uudella naispuolisella asuinkumppanillaan oli ollut massiivinen riita - huutelua ja mahdollista väkivaltaa. Se oli niin paha, että paikalle saapui neljä poliisiautoa. Kun hän erosi minusta, hän oli *täydellinen kusipää*; huusi minulle ja tulkitsi yritykseni rauhoitella häntä väärin "kontrolloivaksi käytökseksi". &amp;#x200B; Näyttää siltä, että väistin ydinpommin.</w:t>
      </w:r>
    </w:p>
    <w:p>
      <w:r>
        <w:rPr>
          <w:b/>
          <w:u w:val="single"/>
        </w:rPr>
        <w:t xml:space="preserve">148209</w:t>
      </w:r>
    </w:p>
    <w:p>
      <w:r>
        <w:t xml:space="preserve">1. Jessie Doodle on niin tyhmä ääliö.</w:t>
      </w:r>
    </w:p>
    <w:p>
      <w:r>
        <w:rPr>
          <w:b/>
          <w:u w:val="single"/>
        </w:rPr>
        <w:t xml:space="preserve">148210</w:t>
      </w:r>
    </w:p>
    <w:p>
      <w:r>
        <w:t xml:space="preserve">1. Hauska fakta sukupuolittuneesta kielestä:  Espanjassa (espanjan espanjassa) lääketieteelliset termit penikselle ("pene") ja emättimelle ("vagina") ovat oikein sukupuolittuneita ("el pene" on maskuliininen, "la vagina" on feminiininen), mutta puhekielisissä termeissä "polla" (kalu) ja "coño" (pillu) sukupuolet ovat väärinpäin ("la polla" on feminiininen, ja "el coño" on maskuliininen).</w:t>
      </w:r>
    </w:p>
    <w:p>
      <w:r>
        <w:rPr>
          <w:b/>
          <w:u w:val="single"/>
        </w:rPr>
        <w:t xml:space="preserve">148211</w:t>
      </w:r>
    </w:p>
    <w:p>
      <w:r>
        <w:t xml:space="preserve">2.</w:t>
        <w:tab/>
        <w:t xml:space="preserve">kuten toinen espanjankielinen voi vahvistaa, emmekä välitä siitä, miksi sana on sukupuolittunut tavalla tai toisella, se on vain niin, että kielemme on rakenteeltaan sellaista ja siihen olemme tottuneet, mutta on typerää väittää, että koko kielemme on seksistinen tai vaarallinen trans-ihmisille vain siksi, että siinä on mielivaltainen joukko sääntöjä</w:t>
      </w:r>
    </w:p>
    <w:p>
      <w:r>
        <w:rPr>
          <w:b/>
          <w:u w:val="single"/>
        </w:rPr>
        <w:t xml:space="preserve">148212</w:t>
      </w:r>
    </w:p>
    <w:p>
      <w:r>
        <w:t xml:space="preserve">3.</w:t>
        <w:tab/>
        <w:tab/>
        <w:t xml:space="preserve">Missä asut? Täällä Meksikossa ja muistaakseni Espanjassa on ollut hyvin äänekkäitä ryhmiä, jotka ovat puhuneet "inklusiivisesta" kielestä, se on todella typerää.  Queremes que todes empiecen a utilizar un lenguaje más inclusivo para proteger a les menos representades.</w:t>
      </w:r>
    </w:p>
    <w:p>
      <w:r>
        <w:rPr>
          <w:b/>
          <w:u w:val="single"/>
        </w:rPr>
        <w:t xml:space="preserve">148213</w:t>
      </w:r>
    </w:p>
    <w:p>
      <w:r>
        <w:t xml:space="preserve">4.</w:t>
        <w:tab/>
        <w:tab/>
        <w:tab/>
        <w:t xml:space="preserve">sitä tapahtuu myös Espanjassa</w:t>
      </w:r>
    </w:p>
    <w:p>
      <w:r>
        <w:rPr>
          <w:b/>
          <w:u w:val="single"/>
        </w:rPr>
        <w:t xml:space="preserve">148214</w:t>
      </w:r>
    </w:p>
    <w:p>
      <w:r>
        <w:t xml:space="preserve">5.</w:t>
        <w:tab/>
        <w:tab/>
        <w:tab/>
        <w:tab/>
        <w:t xml:space="preserve">Myös saksan kielellä. Nyt on aina mainittava molemmat sukupuolet. Esimerkki: "Opettajat ovat tärkeitä." Ennen sanoimme aina vain "Lehrer sind wichtig", Lehrer on sana miespuolisille opettajille. Se ei kuitenkaan välttämättä tarkoita, että jos sanot Lehrer, tarkoitat vain miesopettajia. Se voi tarkoittaa myös sekä mies- että naisopettajien ryhmää. Nyt sinun on sanottava "Lehrerinnen und Lehrer sind wichtig", eli itse asiassa mainittava molemmat. Tai voit myös käyttää Binnen-I:tä (jota itse pidän kauheana) ja sanoa LehrerInnen. Se on vain typerää. Jos olisin opettaja ja joku kysyisi, mitä työtä teen, vastaisin opettajana. Koska ketä vittua kiinnostaa, olenko nais- vai miesopettaja, puhumattakaan siitä, että he näkevät, että olen joka tapauksessa nainen. On helpompaa ja nopeampaa sanoa vain lyhyempi versio. Mutta ihmiset keskittyvät tähän "ongelmaan" sen sijaan, että he keskittyisivät todellisiin seksistisiin ongelmiin, jotka ovat edelleen olemassa ja jotka todella vaikuttavat kielteisesti ihmisiin.</w:t>
      </w:r>
    </w:p>
    <w:p>
      <w:r>
        <w:rPr>
          <w:b/>
          <w:u w:val="single"/>
        </w:rPr>
        <w:t xml:space="preserve">148215</w:t>
      </w:r>
    </w:p>
    <w:p>
      <w:r>
        <w:t xml:space="preserve">6.</w:t>
        <w:tab/>
        <w:tab/>
        <w:tab/>
        <w:tab/>
        <w:tab/>
        <w:t xml:space="preserve">Te saksalaisetkin olette siis kiinnostuneita siitä? Me olemme jo menneet sen ohi. Jos puhuttiin esimerkiksi opiskelijoista, piti sanoa "los estudianstes y las estudiantes". Mikä on täysin jälkeenjäänyttä.</w:t>
      </w:r>
    </w:p>
    <w:p>
      <w:r>
        <w:rPr>
          <w:b/>
          <w:u w:val="single"/>
        </w:rPr>
        <w:t xml:space="preserve">148216</w:t>
      </w:r>
    </w:p>
    <w:p>
      <w:r>
        <w:t xml:space="preserve">7.</w:t>
        <w:tab/>
        <w:t xml:space="preserve">Mielestäni "coño" olisi parempi käännös sanalle "cunt".</w:t>
      </w:r>
    </w:p>
    <w:p>
      <w:r>
        <w:rPr>
          <w:b/>
          <w:u w:val="single"/>
        </w:rPr>
        <w:t xml:space="preserve">148217</w:t>
      </w:r>
    </w:p>
    <w:p>
      <w:r>
        <w:t xml:space="preserve">1. Ausseissa asuvat kusipäät.    Mutta näen, että heidänkin mediaansa on soluttauduttu.</w:t>
      </w:r>
    </w:p>
    <w:p>
      <w:r>
        <w:rPr>
          <w:b/>
          <w:u w:val="single"/>
        </w:rPr>
        <w:t xml:space="preserve">148218</w:t>
      </w:r>
    </w:p>
    <w:p>
      <w:r>
        <w:t xml:space="preserve">2.</w:t>
        <w:tab/>
        <w:t xml:space="preserve">Se on melkein kuin tämä olisi jokin globalistinen vallankaappaus tai jotain.</w:t>
      </w:r>
    </w:p>
    <w:p>
      <w:r>
        <w:rPr>
          <w:b/>
          <w:u w:val="single"/>
        </w:rPr>
        <w:t xml:space="preserve">148219</w:t>
      </w:r>
    </w:p>
    <w:p>
      <w:r>
        <w:t xml:space="preserve">3.</w:t>
        <w:tab/>
        <w:tab/>
        <w:t xml:space="preserve">Se todella aktivoi mantelit.</w:t>
      </w:r>
    </w:p>
    <w:p>
      <w:r>
        <w:rPr>
          <w:b/>
          <w:u w:val="single"/>
        </w:rPr>
        <w:t xml:space="preserve">148220</w:t>
      </w:r>
    </w:p>
    <w:p>
      <w:r>
        <w:t xml:space="preserve">4.</w:t>
        <w:tab/>
        <w:tab/>
        <w:t xml:space="preserve">Touche</w:t>
      </w:r>
    </w:p>
    <w:p>
      <w:r>
        <w:rPr>
          <w:b/>
          <w:u w:val="single"/>
        </w:rPr>
        <w:t xml:space="preserve">148221</w:t>
      </w:r>
    </w:p>
    <w:p>
      <w:r>
        <w:t xml:space="preserve">5.</w:t>
        <w:tab/>
        <w:t xml:space="preserve">Victoria, osavaltio, jossa tämä tapahtui, tunnetaan täällä nimellä "Nanny State". Se on täynnä SJW:tä, suurin Antifa-lauma, ja siellä on niin paljon paskoja lakeja, jotka vain imevät hauskuuden pois elämästä. He eivät ikinä kutsu sitä "islamilaiseksi" hyökkäykseksi... he pitävät sitä vain huumeiden ja mielenterveysongelmien syynä.  Meillä on myös suuri afrikkalainen jengiongelma, jonka he jatkuvasti kiistävät ja peittelevät - yksi kusipää potkaisi [poliisia naamaan](https://www.theage.com.au/national/victoria/fresh-charges-for-cop-kicking-teen-but-magistrate-won-t-reveal-them-20180208-p4yzqo.html) ja sai vitusti. Täällä on ihan perseestä... kuten Kaliforniassa. Media on pahempi kuin CNN ja kaikki muut kusipäiset valeuutiskanavat yhdessä. Olemme liukkaalla rinteellä tällä hetkellä. Kun te olette lopettaneet jumalan keisarinne POTUS:n kanssa... voisimmeko lainata häntä pariksi vuodeksi, jotta saisimme paskamme kuntoon? &amp;#x200B; &amp;#x200B; Ole kiltti?</w:t>
      </w:r>
    </w:p>
    <w:p>
      <w:r>
        <w:rPr>
          <w:b/>
          <w:u w:val="single"/>
        </w:rPr>
        <w:t xml:space="preserve">148222</w:t>
      </w:r>
    </w:p>
    <w:p>
      <w:r>
        <w:t xml:space="preserve">6.</w:t>
        <w:tab/>
        <w:tab/>
        <w:t xml:space="preserve">Kaikki totta, Melbournen asukas</w:t>
      </w:r>
    </w:p>
    <w:p>
      <w:r>
        <w:rPr>
          <w:b/>
          <w:u w:val="single"/>
        </w:rPr>
        <w:t xml:space="preserve">148223</w:t>
      </w:r>
    </w:p>
    <w:p>
      <w:r>
        <w:t xml:space="preserve">1. Redditissä on enemmistö miehiä.  Tämä ei tarkoita juuri mitään.</w:t>
      </w:r>
    </w:p>
    <w:p>
      <w:r>
        <w:rPr>
          <w:b/>
          <w:u w:val="single"/>
        </w:rPr>
        <w:t xml:space="preserve">148224</w:t>
      </w:r>
    </w:p>
    <w:p>
      <w:r>
        <w:t xml:space="preserve">2.</w:t>
        <w:tab/>
        <w:t xml:space="preserve">miehet ovat enemmistönä feministejä (vs. MRA)</w:t>
      </w:r>
    </w:p>
    <w:p>
      <w:r>
        <w:rPr>
          <w:b/>
          <w:u w:val="single"/>
        </w:rPr>
        <w:t xml:space="preserve">148225</w:t>
      </w:r>
    </w:p>
    <w:p>
      <w:r>
        <w:t xml:space="preserve">3.</w:t>
        <w:tab/>
        <w:tab/>
        <w:t xml:space="preserve">Eivät ole, mistä sait tuon naurettavan oletuksen...</w:t>
      </w:r>
    </w:p>
    <w:p>
      <w:r>
        <w:rPr>
          <w:b/>
          <w:u w:val="single"/>
        </w:rPr>
        <w:t xml:space="preserve">148226</w:t>
      </w:r>
    </w:p>
    <w:p>
      <w:r>
        <w:t xml:space="preserve">4.</w:t>
        <w:tab/>
        <w:tab/>
        <w:tab/>
        <w:t xml:space="preserve">"Jos kannatat tasa-arvoa, olet feministi", eikö se ole feministien myyntipuhe? Olen varma, että moni mies hyväksyy sen, jos hän ei tutki asiaa liikaa.</w:t>
      </w:r>
    </w:p>
    <w:p>
      <w:r>
        <w:rPr>
          <w:b/>
          <w:u w:val="single"/>
        </w:rPr>
        <w:t xml:space="preserve">148227</w:t>
      </w:r>
    </w:p>
    <w:p>
      <w:r>
        <w:t xml:space="preserve">5.</w:t>
        <w:tab/>
        <w:tab/>
        <w:tab/>
        <w:tab/>
        <w:t xml:space="preserve">Jonkin asian hyväksyminen nimellisarvona ja aktiivinen osallistuminen johonkin ovat kaksi *hyvin* eri asiaa.</w:t>
      </w:r>
    </w:p>
    <w:p>
      <w:r>
        <w:rPr>
          <w:b/>
          <w:u w:val="single"/>
        </w:rPr>
        <w:t xml:space="preserve">148228</w:t>
      </w:r>
    </w:p>
    <w:p>
      <w:r>
        <w:t xml:space="preserve">6.</w:t>
        <w:tab/>
        <w:tab/>
        <w:tab/>
        <w:tab/>
        <w:tab/>
        <w:t xml:space="preserve">Luulen, että puolet uskonnollisista ihmisistä ei sitten oikeasti kuulu uskontokuntiinsa...   Ihmiset, jotka käyvät kirkossa vain pääsiäisenä ja joulumessuna, ovat silti osa uskontoaan...</w:t>
      </w:r>
    </w:p>
    <w:p>
      <w:r>
        <w:rPr>
          <w:b/>
          <w:u w:val="single"/>
        </w:rPr>
        <w:t xml:space="preserve">148229</w:t>
      </w:r>
    </w:p>
    <w:p>
      <w:r>
        <w:t xml:space="preserve">7.</w:t>
        <w:tab/>
        <w:tab/>
        <w:tab/>
        <w:tab/>
        <w:tab/>
        <w:tab/>
        <w:t xml:space="preserve">Millä ei ole mitään tekemistä feminismin kanssa?  Tekeekö pelkkä se, että vietän joulua, minusta kristityn?  Miljoonat ihmiset eri puolilla maailmaa juhlivat joulua ja pääsiäistä eivätkä ole millään tavalla sidoksissa kirkkoon. Tartutte oljenkorsiin saadaksenne hyvän mielen siitä, että teillä on enemmän jäseniä verkkoyhteisössä, jonka käyttäjäkunta on hyvin puolueellinen. Se on säälittävää.</w:t>
      </w:r>
    </w:p>
    <w:p>
      <w:r>
        <w:rPr>
          <w:b/>
          <w:u w:val="single"/>
        </w:rPr>
        <w:t xml:space="preserve">148230</w:t>
      </w:r>
    </w:p>
    <w:p>
      <w:r>
        <w:t xml:space="preserve">8.</w:t>
        <w:tab/>
        <w:tab/>
        <w:tab/>
        <w:tab/>
        <w:tab/>
        <w:tab/>
        <w:tab/>
        <w:t xml:space="preserve">&gt; millä ei ole mitään tekemistä feminismin kanssa? feminismi, koska se on aate, on joukko uskomuksia, joita ihmiset noudattavat, tai ainakin ajatuksia, joihin he uskovat kokonaisuutena, muuten leima on hyödytön, koska se on liian epämääräinen. &gt; Tekeekö pelkkä se, että vietän joulua, minusta kristityn? kyllä, jos uskot, että Jeesus oli olemassa ja että hän oli jumalan poika (muiden ajatustensa ohella)... jos et, niin sitten et.   Jos käyt kirkossa vain joulumessuna ja pääsiäisenä, saatat olla kristitty, mutta olisit "huono kristitty"... Aivan kuten jos seuraat feminismiä mutta et oikeastaan tee mitään tai et ole samaa mieltä jostain heidän asenteistaan (esim. patriarkaattiteoria) &gt; Miljoonat ympäri maailmaa juhlivat joulua ja pääsiäistä eivätkä ole millään tavalla sidoksissa kirkkoon. koska ne ovat maallisia juhlapyhiä. Sanoin nimenomaan "käyn kirkossa vain pääsiäisenä ja joulumessuna" &gt; Tartut oljenkorsiin saadaksesi hyvän mielen siitä, että sinulla on enemmän jäseniä verkkoyhteisössä, jonka käyttäjäkunta on vahvasti puolueellinen. enkä ole. Kysyn sinulta, miksi käytät no true scottsman -harhaluuloa perustellaksesi sitä, että useimmat suositut feministit ovat yleisesti ottaen paskoja ihmisiä miehiä kohtaan &gt; Se on säälittävää. kyllä. Lukutaitosi ON säälittävä.</w:t>
      </w:r>
    </w:p>
    <w:p>
      <w:r>
        <w:rPr>
          <w:b/>
          <w:u w:val="single"/>
        </w:rPr>
        <w:t xml:space="preserve">148231</w:t>
      </w:r>
    </w:p>
    <w:p>
      <w:r>
        <w:t xml:space="preserve">9.</w:t>
        <w:tab/>
        <w:tab/>
        <w:tab/>
        <w:tab/>
        <w:tab/>
        <w:tab/>
        <w:tab/>
        <w:tab/>
        <w:t xml:space="preserve">Olet oikeasti jälkeenjäänyt, tajuan sen.  En ole missään vaiheessa puolustanut feminismiä lainkaan.  Huomautin vain, että sen juhliminen, että tässä subissa on enemmän jäseniä kuin /r/feminismissä, on turhaa touhua.  Mutta jatkakaa ikkunoiden nuolemista omaksi iloksenne.</w:t>
      </w:r>
    </w:p>
    <w:p>
      <w:r>
        <w:rPr>
          <w:b/>
          <w:u w:val="single"/>
        </w:rPr>
        <w:t xml:space="preserve">148232</w:t>
      </w:r>
    </w:p>
    <w:p>
      <w:r>
        <w:t xml:space="preserve">10.</w:t>
        <w:tab/>
        <w:tab/>
        <w:tab/>
        <w:tab/>
        <w:tab/>
        <w:tab/>
        <w:tab/>
        <w:tab/>
        <w:tab/>
        <w:t xml:space="preserve">&gt; Voi, olet oikeasti jälkeenjäänyt, tajuan sen. tuo on tyly keskustelun lopetus, joka ei lisää mitään siihen, mistä puhuimme, eikä vastaa mihinkään pointtini... Miksi olet abelistinen? Haluan vain jutella. &gt; En ole missään vaiheessa puolustanut feminismiä lainkaan. enkä syyttänyt sinua siitä. Selvensin vain pointtini ja esitin sinulle kysymyksiä. &gt; Huomautin vain, että sen juhliminen, että tässä subissa on enemmän jäseniä kuin /r/feminismissä, on turhaa touhua. ok. Missä kohtaa olin eri mieltä tuosta väittämästä? &gt; Mutta jatka ikkunoiden nuolemista omaksi iloksesi.  Vaikutat hyvin vihaiselta siitä, etten oikeastaan tee sinulle mitään lol. Selvensin vain sanomaani. Luitko edes sitä?</w:t>
      </w:r>
    </w:p>
    <w:p>
      <w:r>
        <w:rPr>
          <w:b/>
          <w:u w:val="single"/>
        </w:rPr>
        <w:t xml:space="preserve">148233</w:t>
      </w:r>
    </w:p>
    <w:p>
      <w:r>
        <w:t xml:space="preserve">11.</w:t>
        <w:tab/>
        <w:tab/>
        <w:tab/>
        <w:tab/>
        <w:tab/>
        <w:tab/>
        <w:tab/>
        <w:tab/>
        <w:tab/>
        <w:tab/>
        <w:t xml:space="preserve">Miksi sitten väittelet ollenkaan.   Ai koska et lukenut mitä sanoin alunperin. Onneksi olkoon.</w:t>
      </w:r>
    </w:p>
    <w:p>
      <w:r>
        <w:rPr>
          <w:b/>
          <w:u w:val="single"/>
        </w:rPr>
        <w:t xml:space="preserve">148234</w:t>
      </w:r>
    </w:p>
    <w:p>
      <w:r>
        <w:t xml:space="preserve">12.</w:t>
        <w:tab/>
        <w:tab/>
        <w:tab/>
        <w:tab/>
        <w:tab/>
        <w:tab/>
        <w:tab/>
        <w:tab/>
        <w:tab/>
        <w:tab/>
        <w:tab/>
        <w:t xml:space="preserve">&gt; Jonkin asian hyväksyminen nimellisarvona ja aktiivinen osallistuminen johonkin ovat kaksi hyvin erilaista asiaa. johon minä vastasin &gt; Luulen, että puolet uskonnollisista ihmisistä ei sitten ole oikeasti osa uskontoaan... &gt; Ihmiset, jotka käyvät kirkossa vain pääsiäisenä ja jouluna, ovat silti osa uskontoaan... &gt; Ihmiset, jotka käyvät kirkossa vain pääsiäisenä ja jouluna, ovat silti osa uskontoaan...  Ja sitten juna suistui raiteiltaan. Lopeta jo, kaveri... joko niin tai sitten vastaat oikeasti minulle tämän vihaisen siivekkyyden sijasta.</w:t>
      </w:r>
    </w:p>
    <w:p>
      <w:r>
        <w:rPr>
          <w:b/>
          <w:u w:val="single"/>
        </w:rPr>
        <w:t xml:space="preserve">148235</w:t>
      </w:r>
    </w:p>
    <w:p>
      <w:r>
        <w:t xml:space="preserve">13.</w:t>
        <w:tab/>
        <w:tab/>
        <w:tab/>
        <w:tab/>
        <w:tab/>
        <w:tab/>
        <w:tab/>
        <w:tab/>
        <w:tab/>
        <w:tab/>
        <w:tab/>
        <w:tab/>
        <w:t xml:space="preserve">Haluat siis, että vastaan analogiaan, jolla ei ole mitään vertailukohtaa käsillä olevaan aiheeseen...</w:t>
      </w:r>
    </w:p>
    <w:p>
      <w:r>
        <w:rPr>
          <w:b/>
          <w:u w:val="single"/>
        </w:rPr>
        <w:t xml:space="preserve">148236</w:t>
      </w:r>
    </w:p>
    <w:p>
      <w:r>
        <w:t xml:space="preserve">14.</w:t>
        <w:tab/>
        <w:tab/>
        <w:tab/>
        <w:tab/>
        <w:tab/>
        <w:tab/>
        <w:tab/>
        <w:tab/>
        <w:tab/>
        <w:tab/>
        <w:tab/>
        <w:tab/>
        <w:tab/>
        <w:t xml:space="preserve">Selitin ensimmäisessä vastauksessani, miksi se on merkityksellinen. Muotoilen tuon ensimmäisen vastauksen uudelleen...  Vertaus on se, että feminismin hyväksyminen nimellisarvona ja aktiivinen osallistuminen siihen on paljolti sama kuin uskonnon hyväksyminen nimellisarvona ja aktiivinen osallistuminen siihen.  Joku kaveri, joka käy kirkossa vain joulumessuilla, ei välttämättä tiedä kirkon ongelmista.</w:t>
      </w:r>
    </w:p>
    <w:p>
      <w:r>
        <w:rPr>
          <w:b/>
          <w:u w:val="single"/>
        </w:rPr>
        <w:t xml:space="preserve">148237</w:t>
      </w:r>
    </w:p>
    <w:p>
      <w:r>
        <w:t xml:space="preserve">15.</w:t>
        <w:tab/>
        <w:tab/>
        <w:tab/>
        <w:tab/>
        <w:tab/>
        <w:tab/>
        <w:tab/>
        <w:tab/>
        <w:tab/>
        <w:tab/>
        <w:tab/>
        <w:tab/>
        <w:tab/>
        <w:tab/>
        <w:t xml:space="preserve">Mutta ei oteta huomioon kaikkia muita syitä, joiden vuoksi ne eivät ole lainkaan samanlaisia?  Mitä sinä selität kirkossa käymisen feminismissä?</w:t>
      </w:r>
    </w:p>
    <w:p>
      <w:r>
        <w:rPr>
          <w:b/>
          <w:u w:val="single"/>
        </w:rPr>
        <w:t xml:space="preserve">148238</w:t>
      </w:r>
    </w:p>
    <w:p>
      <w:r>
        <w:t xml:space="preserve">16.</w:t>
        <w:tab/>
        <w:tab/>
        <w:tab/>
        <w:tab/>
        <w:tab/>
        <w:tab/>
        <w:tab/>
        <w:tab/>
        <w:tab/>
        <w:tab/>
        <w:tab/>
        <w:tab/>
        <w:tab/>
        <w:tab/>
        <w:tab/>
        <w:t xml:space="preserve">Ideologian noudattaminen (patriarkaattiteoria, sosiaalinen pino, etuoikeusteoria jne.).</w:t>
      </w:r>
    </w:p>
    <w:p>
      <w:r>
        <w:rPr>
          <w:b/>
          <w:u w:val="single"/>
        </w:rPr>
        <w:t xml:space="preserve">148239</w:t>
      </w:r>
    </w:p>
    <w:p>
      <w:r>
        <w:t xml:space="preserve">17.</w:t>
        <w:tab/>
        <w:tab/>
        <w:tab/>
        <w:tab/>
        <w:tab/>
        <w:tab/>
        <w:tab/>
        <w:tab/>
        <w:tab/>
        <w:tab/>
        <w:tab/>
        <w:tab/>
        <w:tab/>
        <w:tab/>
        <w:tab/>
        <w:tab/>
        <w:t xml:space="preserve">Sinun määritelmäsi mukaan suurin osa "feministeistä" ei siis ole edes feministejä.</w:t>
      </w:r>
    </w:p>
    <w:p>
      <w:r>
        <w:rPr>
          <w:b/>
          <w:u w:val="single"/>
        </w:rPr>
        <w:t xml:space="preserve">148240</w:t>
      </w:r>
    </w:p>
    <w:p>
      <w:r>
        <w:t xml:space="preserve">18.</w:t>
        <w:tab/>
        <w:tab/>
        <w:tab/>
        <w:tab/>
        <w:tab/>
        <w:tab/>
        <w:tab/>
        <w:tab/>
        <w:tab/>
        <w:tab/>
        <w:tab/>
        <w:tab/>
        <w:tab/>
        <w:tab/>
        <w:tab/>
        <w:tab/>
        <w:tab/>
        <w:t xml:space="preserve">Väittäisin, että useimmat feministit, elleivät jopa kaikki, uskovat, että elämä on huonompaa, jos on nainen kuin mies.   Väittäisin, että useimmat, elleivät kaikki, uskovat palkkaeroon...</w:t>
      </w:r>
    </w:p>
    <w:p>
      <w:r>
        <w:rPr>
          <w:b/>
          <w:u w:val="single"/>
        </w:rPr>
        <w:t xml:space="preserve">148241</w:t>
      </w:r>
    </w:p>
    <w:p>
      <w:r>
        <w:t xml:space="preserve">19.</w:t>
        <w:tab/>
        <w:tab/>
        <w:tab/>
        <w:tab/>
        <w:tab/>
        <w:tab/>
        <w:tab/>
        <w:tab/>
        <w:tab/>
        <w:tab/>
        <w:tab/>
        <w:tab/>
        <w:tab/>
        <w:tab/>
        <w:tab/>
        <w:tab/>
        <w:tab/>
        <w:tab/>
        <w:t xml:space="preserve">Se taas johtuu siitä, että he ensinnäkin haluavat, että heidät yhdistetään siihen, ja toiseksi he oppivat muutakin kuin pintatason "feminismi tarkoittaa tasa-arvoa" -troopin.</w:t>
      </w:r>
    </w:p>
    <w:p>
      <w:r>
        <w:rPr>
          <w:b/>
          <w:u w:val="single"/>
        </w:rPr>
        <w:t xml:space="preserve">148242</w:t>
      </w:r>
    </w:p>
    <w:p>
      <w:r>
        <w:t xml:space="preserve">20.</w:t>
        <w:tab/>
        <w:tab/>
        <w:tab/>
        <w:tab/>
        <w:tab/>
        <w:tab/>
        <w:tab/>
        <w:tab/>
        <w:tab/>
        <w:tab/>
        <w:tab/>
        <w:tab/>
        <w:tab/>
        <w:tab/>
        <w:tab/>
        <w:tab/>
        <w:tab/>
        <w:tab/>
        <w:tab/>
        <w:t xml:space="preserve">Väittäisin, että tämäkin trooppi on typerä. IDK mies en halua väittää enää tämä on tyhmä.</w:t>
      </w:r>
    </w:p>
    <w:p>
      <w:r>
        <w:rPr>
          <w:b/>
          <w:u w:val="single"/>
        </w:rPr>
        <w:t xml:space="preserve">148243</w:t>
      </w:r>
    </w:p>
    <w:p>
      <w:r>
        <w:t xml:space="preserve">1. Lyhyesti sanottuna se on jotain älytöntä e-celebien paskapuhetta, jolla ei ole juurikaan tekemistä GG:n kanssa.  Sargon ja Metokur ovat ottaneet passiivis-aggressiivisesti toisiaan vastaan jo jonkin aikaa, ja asiat kärjistyivät muutama viikko sitten.  Ralph's Killstream on Internet Bloodsportsin uusi koti sen jälkeen, kun muu skene romahti.  Kun Sargon oli kaksi viikkoa kieltäytynyt menemästä Ralphin striimiin, hän lähetti Ralphille viestin, jossa hän väitti, että hänellä oli jokin suuri suunnitelma, jonka hän halusi toteuttaa.  Tämä johti [trainwreck of a stream] (https://www.youtube.com/watch?v=GFtDzuAMDx0), jossa hän ehdotti jotain älytöntä suunnitelmaa saadakseen Trumpin tukemaan GG:tä.  Ihan totta.</w:t>
      </w:r>
    </w:p>
    <w:p>
      <w:r>
        <w:rPr>
          <w:b/>
          <w:u w:val="single"/>
        </w:rPr>
        <w:t xml:space="preserve">148244</w:t>
      </w:r>
    </w:p>
    <w:p>
      <w:r>
        <w:t xml:space="preserve">2.</w:t>
        <w:tab/>
        <w:t xml:space="preserve">Luoja, en kestä tätä meta-youtuber-paskaa.</w:t>
      </w:r>
    </w:p>
    <w:p>
      <w:r>
        <w:rPr>
          <w:b/>
          <w:u w:val="single"/>
        </w:rPr>
        <w:t xml:space="preserve">148245</w:t>
      </w:r>
    </w:p>
    <w:p>
      <w:r>
        <w:t xml:space="preserve">3.</w:t>
        <w:tab/>
        <w:tab/>
        <w:t xml:space="preserve">GG:n alkaessa oli säälittävää, että oli kokonaisia e-celebien ja meta-youtube-ohjelmien panteoneita, joiden kanssa piti pysyä perässä.  Se, että se jatkuu vielä nykyäänkin, on melko surullista.</w:t>
      </w:r>
    </w:p>
    <w:p>
      <w:r>
        <w:rPr>
          <w:b/>
          <w:u w:val="single"/>
        </w:rPr>
        <w:t xml:space="preserve">148246</w:t>
      </w:r>
    </w:p>
    <w:p>
      <w:r>
        <w:t xml:space="preserve">4.</w:t>
        <w:tab/>
        <w:t xml:space="preserve">&gt; Killstream on internetin Bloodsportsin uusi koti Bloodsports? Ai tarkoitat paskan puhumista internetissä. Joo, se ei saa sellaista nimeä kuin bloodsports, me puhumme joistain selkärangattomista kusipäistä, jotka postaavat paskaa stream of shit -julisteistaan särmikkäiden 13-vuotiaiden yleisölle (ja aikuisten aikuisten, jotka eivät ole koskaan edenneet särmikkään 13-vuotiaan mentaliteettia pidemmälle eivätkä tule koskaan edenneeksi). Sperglording, se on sopiva nimi sille, mitä Jim tekee. Tästä eteenpäin se ei ole Bloodsports, vaan Sperglord.</w:t>
      </w:r>
    </w:p>
    <w:p>
      <w:r>
        <w:rPr>
          <w:b/>
          <w:u w:val="single"/>
        </w:rPr>
        <w:t xml:space="preserve">148247</w:t>
      </w:r>
    </w:p>
    <w:p>
      <w:r>
        <w:t xml:space="preserve">5.</w:t>
        <w:tab/>
        <w:t xml:space="preserve">Miksi vitussa kukaan ylipäätään vielä kiinnittää huomiota Ralphiin?</w:t>
      </w:r>
    </w:p>
    <w:p>
      <w:r>
        <w:rPr>
          <w:b/>
          <w:u w:val="single"/>
        </w:rPr>
        <w:t xml:space="preserve">148248</w:t>
      </w:r>
    </w:p>
    <w:p>
      <w:r>
        <w:t xml:space="preserve">6.</w:t>
        <w:tab/>
        <w:tab/>
        <w:t xml:space="preserve">Ralph ei enää tee Ralph Retort -juttujaan. Hän lähettää YouTubessa keskusteluradiotyyppistä ohjelmaa. Hän ja hänen juontajansa keskustelevat päivän aiheista, ottavat vastaan puheluita ja joskus isännöivät internetin veriurheilukamppailuja. Hän on itse asiassa menestynyt hyvin tässä yrityksessä. Hänen viimeisimmät lähetyksensä ovat olleet 4 000-8 000 katsojan luokkaa. Hän järjesti muutama viikko sitten striimin St. Juden hyväntekeväisyysjärjestön tukemiseksi ja keräsi 26 000 dollaria heille super-chattien kautta.</w:t>
      </w:r>
    </w:p>
    <w:p>
      <w:r>
        <w:rPr>
          <w:b/>
          <w:u w:val="single"/>
        </w:rPr>
        <w:t xml:space="preserve">148249</w:t>
      </w:r>
    </w:p>
    <w:p>
      <w:r>
        <w:t xml:space="preserve">7.</w:t>
        <w:tab/>
        <w:tab/>
        <w:tab/>
        <w:t xml:space="preserve">Tämä yllätti minut, kun otetaan huomioon, kuinka monet GG:n alkuaikojen suuremmista nimistä ovat joko häpäisseet itsensä lopulta, lähteneet tekemään omia juttujaan tai kadonneet kokonaan internetistä.</w:t>
      </w:r>
    </w:p>
    <w:p>
      <w:r>
        <w:rPr>
          <w:b/>
          <w:u w:val="single"/>
        </w:rPr>
        <w:t xml:space="preserve">148250</w:t>
      </w:r>
    </w:p>
    <w:p>
      <w:r>
        <w:t xml:space="preserve">8.</w:t>
        <w:tab/>
        <w:tab/>
        <w:tab/>
        <w:tab/>
        <w:t xml:space="preserve">Rehellisesti sanottuna Ralph on aina ollut skandaalin lietsomisen eturintamassa - se on ehkä hänen ainoa rahanarvoinen piirteensä. Kaikkea, mitä hän väitti vihaavansa, hän rakasti tehdä.</w:t>
      </w:r>
    </w:p>
    <w:p>
      <w:r>
        <w:rPr>
          <w:b/>
          <w:u w:val="single"/>
        </w:rPr>
        <w:t xml:space="preserve">148251</w:t>
      </w:r>
    </w:p>
    <w:p>
      <w:r>
        <w:t xml:space="preserve">9.</w:t>
        <w:tab/>
        <w:tab/>
        <w:t xml:space="preserve">He eivät ole, kaikki on Jimin ansiota. Veriurheilu on aina pyörinyt hänen läsnäolonsa ympärillä. Ensin hän oli vakioasiakas Kumitessa, sitten Warsissa ja JF:ssä ja nyt hän on siirtynyt Ralphiin. Yleisö seuraa Jimiä, ja se veriurheilukanava, jolla hän tällä hetkellä esiintyy, on ykköskanava, ja kun hän lähtee jostain syystä, kanava alkaa kuolla ja sisäinen taistelu alkaa toden teolla.  Ralphista ei ole tullut menestyjää, hän on vain uusin luuseri, joka imee Jimin karismaa, ja kaikki menestys haihtuu, kun Jim siirtyy seuraavalle veriurheilukanavalle.</w:t>
      </w:r>
    </w:p>
    <w:p>
      <w:r>
        <w:rPr>
          <w:b/>
          <w:u w:val="single"/>
        </w:rPr>
        <w:t xml:space="preserve">148252</w:t>
      </w:r>
    </w:p>
    <w:p>
      <w:r>
        <w:t xml:space="preserve">10.</w:t>
        <w:tab/>
        <w:tab/>
        <w:tab/>
        <w:t xml:space="preserve">Muut draamakanavat alkoivat kuolla, koska niiden juontajat eivät pystyneet pitämään itseään kasassa. Ralphin ei tarvitse tehdä muuta kuin olla romahtamatta kuten Warski tai Tonka, niin hän pärjää ilman Jimiäkin.</w:t>
      </w:r>
    </w:p>
    <w:p>
      <w:r>
        <w:rPr>
          <w:b/>
          <w:u w:val="single"/>
        </w:rPr>
        <w:t xml:space="preserve">148253</w:t>
      </w:r>
    </w:p>
    <w:p>
      <w:r>
        <w:t xml:space="preserve">11.</w:t>
        <w:tab/>
        <w:tab/>
        <w:tab/>
        <w:tab/>
        <w:t xml:space="preserve">...Se on kuitenkin Ralph. Kaveri, joka riemuitsi siitä, miten jonkun(joka oli näkyvästi esillä GG:ssä) tyttöystävä kuoli onnettomuudessa, mikä sai kaikki täällä suuttumaan ja heittivät hänet pois.</w:t>
      </w:r>
    </w:p>
    <w:p>
      <w:r>
        <w:rPr>
          <w:b/>
          <w:u w:val="single"/>
        </w:rPr>
        <w:t xml:space="preserve">148254</w:t>
      </w:r>
    </w:p>
    <w:p>
      <w:r>
        <w:t xml:space="preserve">12.</w:t>
        <w:tab/>
        <w:tab/>
        <w:tab/>
        <w:tab/>
        <w:tab/>
        <w:t xml:space="preserve">Ralph on aina ollut paska. En ole koskaan erityisemmin välittänyt hänen tempauksistaan. Ainoa tapa, jolla hänestä voi olla hyötyä, on se, että hän on yksittäinen paskapää, jos hän menee jotakuta vastaan, josta et pidä.</w:t>
      </w:r>
    </w:p>
    <w:p>
      <w:r>
        <w:rPr>
          <w:b/>
          <w:u w:val="single"/>
        </w:rPr>
        <w:t xml:space="preserve">148255</w:t>
      </w:r>
    </w:p>
    <w:p>
      <w:r>
        <w:t xml:space="preserve">13.</w:t>
        <w:tab/>
        <w:tab/>
        <w:tab/>
        <w:tab/>
        <w:tab/>
        <w:t xml:space="preserve">En sano, että hän on puhdas mies, mutta olen seurannut Killstreamiä siitä lähtien, kun Boulder-juttu tapahtui, ja se on ollut aika hyvä ohjelma. En pidä Ralphia pahana kaverina, mutta hän puhuu paljon paskaa...</w:t>
      </w:r>
    </w:p>
    <w:p>
      <w:r>
        <w:rPr>
          <w:b/>
          <w:u w:val="single"/>
        </w:rPr>
        <w:t xml:space="preserve">148256</w:t>
      </w:r>
    </w:p>
    <w:p>
      <w:r>
        <w:t xml:space="preserve">14.</w:t>
        <w:tab/>
        <w:tab/>
        <w:t xml:space="preserve">Murrosikäiset dramafagit tarvitsevat paikan, jonne mennä nyt, kun suurin osa Bloodsports-areenasta on romahtanut.</w:t>
      </w:r>
    </w:p>
    <w:p>
      <w:r>
        <w:rPr>
          <w:b/>
          <w:u w:val="single"/>
        </w:rPr>
        <w:t xml:space="preserve">148257</w:t>
      </w:r>
    </w:p>
    <w:p>
      <w:r>
        <w:t xml:space="preserve">15.</w:t>
        <w:tab/>
        <w:t xml:space="preserve">Olen suuri Sargonin fani, mutta vau, se on aika tyhmä.</w:t>
      </w:r>
    </w:p>
    <w:p>
      <w:r>
        <w:rPr>
          <w:b/>
          <w:u w:val="single"/>
        </w:rPr>
        <w:t xml:space="preserve">148258</w:t>
      </w:r>
    </w:p>
    <w:p>
      <w:r>
        <w:t xml:space="preserve">1.  Kuten liberaalit sanovat minulle, kun teknologiajätit sensuroivat ihmisiä, "jos konservatiivit eivät pidä siitä, he voivat tehdä omansa".  Jos jotkut vähemmistöt ovat epätoivoisesti raivoissaan, he eivät ole tarpeeksi "edustettuina". Opettele koodaamaan ja tee oma studio/peli.</w:t>
      </w:r>
    </w:p>
    <w:p>
      <w:r>
        <w:rPr>
          <w:b/>
          <w:u w:val="single"/>
        </w:rPr>
        <w:t xml:space="preserve">148259</w:t>
      </w:r>
    </w:p>
    <w:p>
      <w:r>
        <w:t xml:space="preserve">2.</w:t>
        <w:tab/>
        <w:t xml:space="preserve">Eli kun suuret elokuvastudiot (kuten disney) tekevät elokuvan (kuten Star Wars), jossa naiset todella ovat mukana, ette aio valittaa siitä internetissä?</w:t>
      </w:r>
    </w:p>
    <w:p>
      <w:r>
        <w:rPr>
          <w:b/>
          <w:u w:val="single"/>
        </w:rPr>
        <w:t xml:space="preserve">148260</w:t>
      </w:r>
    </w:p>
    <w:p>
      <w:r>
        <w:t xml:space="preserve">3.</w:t>
        <w:tab/>
        <w:tab/>
        <w:t xml:space="preserve">Ei.   Niin kauan kuin he eivät istu ja tee ympäripyöreitä ja tee hahmon tai hahmojen keskeiseksi asiaksi pelkästään sitä, että he lisäävät naisten, mustien, homojen jne. edustusta. Tai sitten sivuutetaan sarjan aiemmat aikajanat ja tapahtumat, jotta joku vähemmistö olisi OP vain saadakseen "vahvan X-hahmon".  Last Jedi oli paska elokuva. Ei siksi, että Rey on nainen tai Finn on musta, vaan siksi, että Star Wars -elokuvana se on paska.  Suurin osa meistä ei todellakaan välitä. Tehkää vain oikeasti hyviä hahmoja.</w:t>
      </w:r>
    </w:p>
    <w:p>
      <w:r>
        <w:rPr>
          <w:b/>
          <w:u w:val="single"/>
        </w:rPr>
        <w:t xml:space="preserve">148261</w:t>
      </w:r>
    </w:p>
    <w:p>
      <w:r>
        <w:t xml:space="preserve">4.</w:t>
        <w:tab/>
        <w:tab/>
        <w:tab/>
        <w:t xml:space="preserve">Ketä kiinnostaa, se on heidän elokuvansa. He loivat sen. Tämä on kirjaimellisesti sitä, mitä kaveri sanoi.</w:t>
      </w:r>
    </w:p>
    <w:p>
      <w:r>
        <w:rPr>
          <w:b/>
          <w:u w:val="single"/>
        </w:rPr>
        <w:t xml:space="preserve">148262</w:t>
      </w:r>
    </w:p>
    <w:p>
      <w:r>
        <w:t xml:space="preserve">5.</w:t>
        <w:tab/>
        <w:tab/>
        <w:tab/>
        <w:tab/>
        <w:t xml:space="preserve">Ja voimme vapaasti sanoa, että mikä tahansa peli/elokuva, joka keskittyy siihen, on täyttä paskaa. Se ei ole rasistista/seksististä.  Voitte vapaasti tehdä mitä haluatte, mutta meidän ei tarvitse pitää siitä.</w:t>
      </w:r>
    </w:p>
    <w:p>
      <w:r>
        <w:rPr>
          <w:b/>
          <w:u w:val="single"/>
        </w:rPr>
        <w:t xml:space="preserve">148263</w:t>
      </w:r>
    </w:p>
    <w:p>
      <w:r>
        <w:t xml:space="preserve">6.</w:t>
        <w:tab/>
        <w:tab/>
        <w:tab/>
        <w:tab/>
        <w:tab/>
        <w:t xml:space="preserve">Selvitänpä tämän suoraan: te ette pidä siitä, että elokuvat "politisoituvat" ja ovat entistä monipuolisempia. Ette myöskään pidä siitä, että ihmiset "pakottavat" yhtiöitä muuttamaan castingia ja teidän mielestänne näiden ihmisten pitäisi vain perustaa omat yhtiönsä Silti jotenkin kun yhtiöt päättävät olla monipuolisempia, te heitätte paskafitin ja sanotte "AAAAAAAAAAAAAAAAAAAAAAAAAAAAAAAAAAAAAAAAAAAAAAAAAAAA". Ota oma neuvosi vastaan, senkin vitun ääliö.</w:t>
      </w:r>
    </w:p>
    <w:p>
      <w:r>
        <w:rPr>
          <w:b/>
          <w:u w:val="single"/>
        </w:rPr>
        <w:t xml:space="preserve">148264</w:t>
      </w:r>
    </w:p>
    <w:p>
      <w:r>
        <w:t xml:space="preserve">7.</w:t>
        <w:tab/>
        <w:tab/>
        <w:tab/>
        <w:tab/>
        <w:tab/>
        <w:tab/>
        <w:t xml:space="preserve">Oletko 12-vuotias vai vain jälkeenjäänyt?</w:t>
      </w:r>
    </w:p>
    <w:p>
      <w:r>
        <w:rPr>
          <w:b/>
          <w:u w:val="single"/>
        </w:rPr>
        <w:t xml:space="preserve">148265</w:t>
      </w:r>
    </w:p>
    <w:p>
      <w:r>
        <w:t xml:space="preserve">8.</w:t>
        <w:tab/>
        <w:tab/>
        <w:tab/>
        <w:tab/>
        <w:tab/>
        <w:tab/>
        <w:tab/>
        <w:t xml:space="preserve">Sinulla on nimenäsi vitun anime-viittaus, sinun ei pitäisi kysyä tuota kysymystä keneltäkään.</w:t>
      </w:r>
    </w:p>
    <w:p>
      <w:r>
        <w:rPr>
          <w:b/>
          <w:u w:val="single"/>
        </w:rPr>
        <w:t xml:space="preserve">148266</w:t>
      </w:r>
    </w:p>
    <w:p>
      <w:r>
        <w:t xml:space="preserve">9.</w:t>
        <w:tab/>
        <w:tab/>
        <w:t xml:space="preserve">&gt; jossa elokuvassa esiintyy naisia Oletko tosissasi? Elokuvissa on ollut naisia alusta asti, oletko niin korkealla hevosellasi, että hapenpuute pyyhki kaiken tiedon viimeisten 120 vuoden historiasta pois kallostasi?  Vai etkö vain välitä siitä, että olet hirvittävän väärässä niin kauan kuin voit edelleen uskotella itsellesi olevasi keksimäsi historian "oikealla puolella"?</w:t>
      </w:r>
    </w:p>
    <w:p>
      <w:r>
        <w:rPr>
          <w:b/>
          <w:u w:val="single"/>
        </w:rPr>
        <w:t xml:space="preserve">148267</w:t>
      </w:r>
    </w:p>
    <w:p>
      <w:r>
        <w:t xml:space="preserve">10.</w:t>
        <w:tab/>
        <w:tab/>
        <w:tab/>
        <w:t xml:space="preserve">Oletko oikeasti näin vitun tyhmä.    Vertaa miesten määrää elokuvissa naisten määrään elokuvissa.      Miksi tällä on väliä? Disney teki oman yhtiönsä he voivat päättää mitä heidän elokuvissaan tapahtuu. Näin sanoi edellä oleva kaveri (jonka kanssa olet oletettavasti olet samaa mieltä).</w:t>
      </w:r>
    </w:p>
    <w:p>
      <w:r>
        <w:rPr>
          <w:b/>
          <w:u w:val="single"/>
        </w:rPr>
        <w:t xml:space="preserve">148268</w:t>
      </w:r>
    </w:p>
    <w:p>
      <w:r>
        <w:t xml:space="preserve">11.</w:t>
        <w:tab/>
        <w:tab/>
        <w:tab/>
        <w:tab/>
        <w:t xml:space="preserve">Ja kuin kellonlyömällä, maalitolpat siirtyvät "valitaan nainen" ja "valitaan enemmän naisia" -periaatteesta heti, kun paskanjauhanta paljastuu.  Ymmärrätkö edes, että teet sitä vai opitko vain kaavan ulkoa siltä idiootilta, joka vakuutti sinut liittymään joukkoon, joka puolustaa tyhmää vitun elokuvaa huutamalla sokeasti naisvihaa?  Ihan sama, en aio leikkiä kanssasi mielenvikaisuutta vain hieroakseni harhakuvitelmiasi takaisin paikoilleen, se on vain säälittävää, enkä halua osallistua siihen.  Tulevaisuudessa, jos et halua saada paskaa niskaasi, älä esitä jälkeenjääneen hyperbolisia väitteitä. Ja jos et pysty siihen, älä ainakaan heti juokse pakoon johonkin vähänkin puolustettavampaan asemaan kuin loinen, joka pyrkii vain saalistamaan hämmennystä ja henkistä heikkoutta.</w:t>
      </w:r>
    </w:p>
    <w:p>
      <w:r>
        <w:rPr>
          <w:b/>
          <w:u w:val="single"/>
        </w:rPr>
        <w:t xml:space="preserve">148269</w:t>
      </w:r>
    </w:p>
    <w:p>
      <w:r>
        <w:t xml:space="preserve">12.</w:t>
        <w:tab/>
        <w:tab/>
        <w:tab/>
        <w:tab/>
        <w:tab/>
        <w:t xml:space="preserve">Eli taas kerran, se ei ole lainkaan asian ydin. En ymmärrä, miten voitte jättää tämän huomiotta.</w:t>
      </w:r>
    </w:p>
    <w:p>
      <w:r>
        <w:rPr>
          <w:b/>
          <w:u w:val="single"/>
        </w:rPr>
        <w:t xml:space="preserve">148270</w:t>
      </w:r>
    </w:p>
    <w:p>
      <w:r>
        <w:t xml:space="preserve">13.</w:t>
        <w:tab/>
        <w:tab/>
        <w:tab/>
        <w:tab/>
        <w:tab/>
        <w:tab/>
        <w:t xml:space="preserve">Oletan, että tämä riittää todisteeksi siitä, että ette ole täällä hyvässä uskossa. Toivotan sinulle hyvää elämää... muualla.</w:t>
      </w:r>
    </w:p>
    <w:p>
      <w:r>
        <w:rPr>
          <w:b/>
          <w:u w:val="single"/>
        </w:rPr>
        <w:t xml:space="preserve">148271</w:t>
      </w:r>
    </w:p>
    <w:p>
      <w:r>
        <w:t xml:space="preserve">1. Niin xir sanoi kirjoittaessaan iPhoneaan odottaessaan triplaesperessoa, puoliksi karamellia, jossa on maitoa ja kurpitsamaustetta. "Vitun kapitalistit! ja missä on minun helvetin Uberini?"</w:t>
      </w:r>
    </w:p>
    <w:p>
      <w:r>
        <w:rPr>
          <w:b/>
          <w:u w:val="single"/>
        </w:rPr>
        <w:t xml:space="preserve">148272</w:t>
      </w:r>
    </w:p>
    <w:p>
      <w:r>
        <w:t xml:space="preserve">1. &gt; tämä kanne hajoaa siinä vaiheessa, kun tuomari kysyy: "Mikä esti sinua tavoittelemasta julkaisusopimusta toisen yhtiön kanssa?".  Epäilen sitä. Ehkä kukaan muu ei ollut halukas kustantamaan kirjaa. Miten se oikeuttaa Waidin teon, Jamal? &gt; Lumihiutale Richard Meyer on naurunalaiseksi tekevä, uuvuttava pikkulapsi ja luovuuden kannalta tyhjänpäiväinen ääliö 99 prosentille sarjakuva-alasta. Siksi hänen uransa on paska.  Projektio on liian vitun todellinen. Kuka helvetti tämä tyyppi on? En ole koskaan kuullutkaan hänestä. Sarjakuvien kirjoittaminen ei myöskään ole Zackin ura, hän on todennut sen useita kertoja. &gt; Periaatteessa @EthanVanSciver on parhaimmillaan kiusaaja.  Dick Meyer, @DiversityAndCmxis, parhaimmillaan kiihkoilija, joka on säännöllisesti ahdistellut ihmisiä verkossa.  Ethan vaikuttaa todella mukavalta tyypiltä. Ya boi Zack ei ole ahdistellut ketään. Odotan yhä todellisia todisteita, en syytöksiä. &gt; Kun monet ihmiset eivät suostuneet tekemään yhtään mitään, Mark yritti parhaansa mukaan auttaa. Monta kertaa tavoilla, joita yleisö ei koskaan nähnyt. Mark saa täyden tukeni. Aina.  Okei, olen saanut tarpeekseni tällaisista tukitwiiteistä. Tällä ei ole mitään tekemistä puvun kanssa, se on vain henkilökohtainen mielipide Waidista. Jatketaan eteenpäin. &gt; Nämä hölmöt tuntevat itsensä voimaantuneiksi oikeusjutun uutisista.  Odottakaa vain, kun he saavat oikeuden kirkkaanpunaisen kyrvän!  Lol, mitä? Tämä twiitti on hulvaton, jos Zack voittaa. &gt; \#IStandWithMarkWaid, koska hän on ainoa, jolla on totuus puolellaan. Odotan innolla oikeudenkäynnin paljastusvaihetta, jonka hänen kiihkoileva, väkivaltainen vastustajansa joutuu lopulta maksamaan.  Totuus siitä, että hän otti yhteyttä yritykseen, johon hän ei ole yhteydessä, kertoakseen heille valheita Richardista? Odotan yhä todisteita siitä, että Zack on kiihkoilija.  Zoe Quinnin sitaatti. Hänellä ei ole merkitystä, hän kirjoittaa kirjaa Vertigo-imprintille, joka kuoli, herätettiin henkiin ja paskattiin perusteellisesti. Hän ei ole sarjakuva- tai pelialan ammattilainen, vain ammattimainen uhri. &gt; Uskomatonta, että Dick on niin harhainen ja itsekäs, ettei hän näe, että tämä vain näyttää lisää hänen persettään. ...okei? Onko tämä idiootti siellä mistä Kwanza on kotoisin? Olenko ainoa, joka luki tuon Richardin tekevän Kwanza-äänensä? &gt; \#IStandWithMarkWaid, koska hänen äänensä ei estä näitä pellejä sarjakuvauralta. &gt; Vaan maalaisjärki, säädyllisyys ja hyvä maku.  Kuinka jälkeenjäänyt sinä olet? Se oli Mark Waidin vika. Jos Richardilla ei olisi maalaisjärkeä, säädyllisyyttä ja hyvää makua, Marvel palkkaisi hänet luultavasti. &gt; Richard Meyer on ilkeä rasistinen naisvihamielinen lumihiutale ja hänen pelkurimainen oikeusjuttunsa paljastaa hänet lain edessä Ilkeä? Ei. Rasistinen? Oletko kuullut hänen lapsistaan? Hän ei todellakaan ole rasisti. Naisvihamielinen? Hän vihaa naisia niin paljon, että harrastaa seksiä heidän kanssaan! /s Hän jopa tekee videoita tyttärensä kanssa. En ymmärrä vihaa. Lumihiutale? Mitä, onko hänellä mieluisia pronomineja? Eikö? Ei ole lumihiutale. Pelkurimainen oikeusjuttu? Jos on pelkuruutta, se tulee Waidin toimista. &gt; Odottakaa siis, että saatte pyyntöjä kaikesta viestinnästä, ja se on nyt kaikki julkista. Luuletko, ettei kukaan palkkaa sinua nyt? Odottakaa, kun kaikki on julkista. Meyers ylimielisyydessään upotti teidät kaikki. Onneksi olkoon, pelasitte juuri itseänne vastaan.   Aiotko tehdä dokkarin kaikille, jotka tukevat häntä, ja estää heitä saamasta töitä? Tuo kuulostaa uhkaukselta.</w:t>
      </w:r>
    </w:p>
    <w:p>
      <w:r>
        <w:rPr>
          <w:b/>
          <w:u w:val="single"/>
        </w:rPr>
        <w:t xml:space="preserve">148273</w:t>
      </w:r>
    </w:p>
    <w:p>
      <w:r>
        <w:t xml:space="preserve">1. Tarkoitan, että todistat vain, että tässä subissa on kyse enemmän siitä, että miesten joukkue voittaa naisten joukkuetta vastaan.  Tämän takia menetin kaiken toivon tämän alajakson suhteen. Kyse ei ole miesten parantamisesta, vaan valittamisesta ja mököttämisestä ja siitä, että halutaan repiä naisia alas sen sijaan, että nostettaisiin miehiä ylös.</w:t>
      </w:r>
    </w:p>
    <w:p>
      <w:r>
        <w:rPr>
          <w:b/>
          <w:u w:val="single"/>
        </w:rPr>
        <w:t xml:space="preserve">148274</w:t>
      </w:r>
    </w:p>
    <w:p>
      <w:r>
        <w:t xml:space="preserve">2.</w:t>
        <w:tab/>
        <w:t xml:space="preserve">Voi vittu, jos luulet, että tämä "repii" naisia alaspäin, olet epävarmin ihminen, jonka voi kuvitella, olen iloinen, jos yliherkät idiootit pääsevät pois tältä subilta.</w:t>
      </w:r>
    </w:p>
    <w:p>
      <w:r>
        <w:rPr>
          <w:b/>
          <w:u w:val="single"/>
        </w:rPr>
        <w:t xml:space="preserve">148275</w:t>
      </w:r>
    </w:p>
    <w:p>
      <w:r>
        <w:t xml:space="preserve">3.</w:t>
        <w:tab/>
        <w:tab/>
        <w:t xml:space="preserve">Huomasin. Olette julmia ja vihamielisiä.</w:t>
      </w:r>
    </w:p>
    <w:p>
      <w:r>
        <w:rPr>
          <w:b/>
          <w:u w:val="single"/>
        </w:rPr>
        <w:t xml:space="preserve">148276</w:t>
      </w:r>
    </w:p>
    <w:p>
      <w:r>
        <w:t xml:space="preserve">4.</w:t>
        <w:tab/>
        <w:tab/>
        <w:tab/>
        <w:t xml:space="preserve">LOL! Hieno tapa saada ihmiset puolelleen jahtaamalla jotakuta tuolla tavalla. Minusta kiehtovaa sinunlaisissasi ihmisissä, jotka esittävät tällaisia syytöksiä, on se, että et tarjoa minkäänlaisia toteuttamiskelpoisia ratkaisuja tai ehdotuksia asioiden parantamiseksi haluamallasi tavalla, mikä ironisesti tarkoittaa, että teet juuri sitä, mistä syytät muita ihmisiä.  Minun on muuten pakko kysyä, uskotteko te myrkylliseen maskuliinisuuteen?</w:t>
      </w:r>
    </w:p>
    <w:p>
      <w:r>
        <w:rPr>
          <w:b/>
          <w:u w:val="single"/>
        </w:rPr>
        <w:t xml:space="preserve">148277</w:t>
      </w:r>
    </w:p>
    <w:p>
      <w:r>
        <w:t xml:space="preserve">5.</w:t>
        <w:tab/>
        <w:tab/>
        <w:tab/>
        <w:tab/>
        <w:t xml:space="preserve">Aivan, idiootti, joka haukkuu ihmisiä jälkeenjääneiksi, kun hän on eri mieltä. Painu vittuun nettikuplastasi ja katso ympärillesi irl hetkeksi.</w:t>
      </w:r>
    </w:p>
    <w:p>
      <w:r>
        <w:rPr>
          <w:b/>
          <w:u w:val="single"/>
        </w:rPr>
        <w:t xml:space="preserve">148278</w:t>
      </w:r>
    </w:p>
    <w:p>
      <w:r>
        <w:t xml:space="preserve">6.</w:t>
        <w:tab/>
        <w:tab/>
        <w:tab/>
        <w:tab/>
        <w:tab/>
        <w:t xml:space="preserve">Ironia, että tämä kommentti tulee modernia feminismiä puolustavalta henkilöltä, on sekä huvittavaa että kauhistuttavaa.</w:t>
      </w:r>
    </w:p>
    <w:p>
      <w:r>
        <w:rPr>
          <w:b/>
          <w:u w:val="single"/>
        </w:rPr>
        <w:t xml:space="preserve">148279</w:t>
      </w:r>
    </w:p>
    <w:p>
      <w:r>
        <w:t xml:space="preserve">7.</w:t>
        <w:tab/>
        <w:tab/>
        <w:tab/>
        <w:tab/>
        <w:tab/>
        <w:tab/>
        <w:t xml:space="preserve">Hilpeän kauhistuttava?</w:t>
      </w:r>
    </w:p>
    <w:p>
      <w:r>
        <w:rPr>
          <w:b/>
          <w:u w:val="single"/>
        </w:rPr>
        <w:t xml:space="preserve">148280</w:t>
      </w:r>
    </w:p>
    <w:p>
      <w:r>
        <w:t xml:space="preserve">8.</w:t>
        <w:tab/>
        <w:tab/>
        <w:tab/>
        <w:tab/>
        <w:tab/>
        <w:tab/>
        <w:t xml:space="preserve">Aivan, nyt puolustan modernia feminismiä. Kykysi esittää vääriä väitteitä on moitteeton.</w:t>
      </w:r>
    </w:p>
    <w:p>
      <w:r>
        <w:rPr>
          <w:b/>
          <w:u w:val="single"/>
        </w:rPr>
        <w:t xml:space="preserve">148281</w:t>
      </w:r>
    </w:p>
    <w:p>
      <w:r>
        <w:t xml:space="preserve">1. ITT: monet feministipaskiaiset yrittävät saada tämän subin näyttämään huonolta. Se ei tule onnistumaan.</w:t>
      </w:r>
    </w:p>
    <w:p>
      <w:r>
        <w:rPr>
          <w:b/>
          <w:u w:val="single"/>
        </w:rPr>
        <w:t xml:space="preserve">148282</w:t>
      </w:r>
    </w:p>
    <w:p>
      <w:r>
        <w:t xml:space="preserve">1. **Kiinaksi*. Jos teet meemejä, aitouden pitäisi olla ensimmäinen huolenaiheesi.</w:t>
      </w:r>
    </w:p>
    <w:p>
      <w:r>
        <w:rPr>
          <w:b/>
          <w:u w:val="single"/>
        </w:rPr>
        <w:t xml:space="preserve">148283</w:t>
      </w:r>
    </w:p>
    <w:p>
      <w:r>
        <w:t xml:space="preserve">2.</w:t>
        <w:tab/>
        <w:t xml:space="preserve">Luuletko, että vain kiinalaiset syövät koiria? Se on suosittua myös Vietnamissa ja Koreassa.</w:t>
      </w:r>
    </w:p>
    <w:p>
      <w:r>
        <w:rPr>
          <w:b/>
          <w:u w:val="single"/>
        </w:rPr>
        <w:t xml:space="preserve">148284</w:t>
      </w:r>
    </w:p>
    <w:p>
      <w:r>
        <w:t xml:space="preserve">3.</w:t>
        <w:tab/>
        <w:tab/>
        <w:t xml:space="preserve">No, sanotaanpa vain, että kiinalaiset aasialaiset.</w:t>
      </w:r>
    </w:p>
    <w:p>
      <w:r>
        <w:rPr>
          <w:b/>
          <w:u w:val="single"/>
        </w:rPr>
        <w:t xml:space="preserve">148285</w:t>
      </w:r>
    </w:p>
    <w:p>
      <w:r>
        <w:t xml:space="preserve">4.</w:t>
        <w:tab/>
        <w:tab/>
        <w:tab/>
        <w:t xml:space="preserve"> Woah siellä AGuyWithoutAUsername! Seuraavalla kerralla pidättäydy käyttämästä tuota kauhean kiihkoilevaa termiä. Käytä sen sijaan yleisesti hyväksyttyä termiä "matematiikka-amerikkalainen".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148286</w:t>
      </w:r>
    </w:p>
    <w:p>
      <w:r>
        <w:t xml:space="preserve">5.</w:t>
        <w:tab/>
        <w:tab/>
        <w:tab/>
        <w:tab/>
        <w:t xml:space="preserve">homo</w:t>
      </w:r>
    </w:p>
    <w:p>
      <w:r>
        <w:rPr>
          <w:b/>
          <w:u w:val="single"/>
        </w:rPr>
        <w:t xml:space="preserve">148287</w:t>
      </w:r>
    </w:p>
    <w:p>
      <w:r>
        <w:t xml:space="preserve">6.</w:t>
        <w:tab/>
        <w:tab/>
        <w:tab/>
        <w:tab/>
        <w:tab/>
        <w:t xml:space="preserve">Yo daddy</w:t>
      </w:r>
    </w:p>
    <w:p>
      <w:r>
        <w:rPr>
          <w:b/>
          <w:u w:val="single"/>
        </w:rPr>
        <w:t xml:space="preserve">148288</w:t>
      </w:r>
    </w:p>
    <w:p>
      <w:r>
        <w:t xml:space="preserve">7.</w:t>
        <w:tab/>
        <w:tab/>
        <w:tab/>
        <w:tab/>
        <w:tab/>
        <w:t xml:space="preserve"> Woah siellä! Seuraavalla kerralla pyydän, että pidättäydytte käyttämästä tuota kauhean kiihkoilevaa termiä. Käytä sen sijaan yleisesti hyväksyttyä "DogeCoin97".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148289</w:t>
      </w:r>
    </w:p>
    <w:p>
      <w:r>
        <w:t xml:space="preserve">8.</w:t>
        <w:tab/>
        <w:tab/>
        <w:tab/>
        <w:tab/>
        <w:tab/>
        <w:tab/>
        <w:t xml:space="preserve">En ole modi täällä, hintti.</w:t>
      </w:r>
    </w:p>
    <w:p>
      <w:r>
        <w:rPr>
          <w:b/>
          <w:u w:val="single"/>
        </w:rPr>
        <w:t xml:space="preserve">148290</w:t>
      </w:r>
    </w:p>
    <w:p>
      <w:r>
        <w:t xml:space="preserve">9.</w:t>
        <w:tab/>
        <w:tab/>
        <w:tab/>
        <w:tab/>
        <w:tab/>
        <w:tab/>
        <w:tab/>
        <w:t xml:space="preserve"> Woah siellä! Seuraavalla kerralla pyydän, että pidättäydytte käyttämästä tuota kauhean kiihkoilevaa termiä. Käytä sen sijaan yleisesti hyväksyttyä "DogeCoin97".  Kiitos ymmärryksestänne.  *Olen robotti, ja tämä toimenpide suoritettiin automaattisesti. Ota [yhteyttä tämän subredditin moderaattoreihin](/message/compose/?to=/r/ImGoingToHellForThis), jos sinulla on kysyttävää tai huolenaiheita.*</w:t>
      </w:r>
    </w:p>
    <w:p>
      <w:r>
        <w:rPr>
          <w:b/>
          <w:u w:val="single"/>
        </w:rPr>
        <w:t xml:space="preserve">148291</w:t>
      </w:r>
    </w:p>
    <w:p>
      <w:r>
        <w:t xml:space="preserve">10.</w:t>
        <w:tab/>
        <w:tab/>
        <w:tab/>
        <w:tab/>
        <w:tab/>
        <w:tab/>
        <w:tab/>
        <w:tab/>
        <w:t xml:space="preserve">En ole modi täällä, päällikkö</w:t>
      </w:r>
    </w:p>
    <w:p>
      <w:r>
        <w:rPr>
          <w:b/>
          <w:u w:val="single"/>
        </w:rPr>
        <w:t xml:space="preserve">148292</w:t>
      </w:r>
    </w:p>
    <w:p>
      <w:r>
        <w:t xml:space="preserve">11.</w:t>
        <w:tab/>
        <w:tab/>
        <w:tab/>
        <w:tab/>
        <w:tab/>
        <w:tab/>
        <w:t xml:space="preserve">En ole modi täällä, hintti.</w:t>
      </w:r>
    </w:p>
    <w:p>
      <w:r>
        <w:rPr>
          <w:b/>
          <w:u w:val="single"/>
        </w:rPr>
        <w:t xml:space="preserve">148293</w:t>
      </w:r>
    </w:p>
    <w:p>
      <w:r>
        <w:t xml:space="preserve">12.</w:t>
        <w:tab/>
        <w:tab/>
        <w:tab/>
        <w:tab/>
        <w:tab/>
        <w:tab/>
        <w:tab/>
        <w:t xml:space="preserve"> Woah siellä! Seuraavalla kerralla pyydän, että pidättäydytte käyttämästä tuota kauhean kiihkoilevaa termiä. Käytä sen sijaan yleisesti hyväksyttyä "DogeCoin97".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148294</w:t>
      </w:r>
    </w:p>
    <w:p>
      <w:r>
        <w:t xml:space="preserve">13.</w:t>
        <w:tab/>
        <w:tab/>
        <w:tab/>
        <w:tab/>
        <w:tab/>
        <w:tab/>
        <w:tab/>
        <w:tab/>
        <w:t xml:space="preserve">En ole modi täällä, hintti.</w:t>
      </w:r>
    </w:p>
    <w:p>
      <w:r>
        <w:rPr>
          <w:b/>
          <w:u w:val="single"/>
        </w:rPr>
        <w:t xml:space="preserve">148295</w:t>
      </w:r>
    </w:p>
    <w:p>
      <w:r>
        <w:t xml:space="preserve">14.</w:t>
        <w:tab/>
        <w:tab/>
        <w:tab/>
        <w:tab/>
        <w:tab/>
        <w:tab/>
        <w:tab/>
        <w:tab/>
        <w:tab/>
        <w:t xml:space="preserve"> Woah siellä! Seuraavalla kerralla pyydän, että pidättäydytte käyttämästä tuota kauhean kiihkoilevaa termiä. Käytä sen sijaan yleisesti hyväksyttyä "DogeCoin97".  Kiitos ymmärryksestänne.  *Olen robotti, ja tämä toimenpide suoritettiin automaattisesti. Ota [yhteyttä tämän subredditin moderaattoreihin](/message/compose/?to=/r/ImGoingToHellForThis), jos sinulla on kysyttävää tai huolenaiheita.*</w:t>
      </w:r>
    </w:p>
    <w:p>
      <w:r>
        <w:rPr>
          <w:b/>
          <w:u w:val="single"/>
        </w:rPr>
        <w:t xml:space="preserve">148296</w:t>
      </w:r>
    </w:p>
    <w:p>
      <w:r>
        <w:t xml:space="preserve">15.</w:t>
        <w:tab/>
        <w:tab/>
        <w:tab/>
        <w:tab/>
        <w:tab/>
        <w:tab/>
        <w:tab/>
        <w:tab/>
        <w:tab/>
        <w:tab/>
        <w:t xml:space="preserve">Nuolaise pallejani, neekerihomo, hintti, juutalainen, kinkku...</w:t>
      </w:r>
    </w:p>
    <w:p>
      <w:r>
        <w:rPr>
          <w:b/>
          <w:u w:val="single"/>
        </w:rPr>
        <w:t xml:space="preserve">148297</w:t>
      </w:r>
    </w:p>
    <w:p>
      <w:r>
        <w:t xml:space="preserve">1. Tutustu raportteihin. Yksi jälkeenjäänyt sanoo, ettei voi odottaa, että Trump joutuu syytteeseen. Siitä on kulunut kaksi vuotta, odotat vielä kauan.</w:t>
      </w:r>
    </w:p>
    <w:p>
      <w:r>
        <w:rPr>
          <w:b/>
          <w:u w:val="single"/>
        </w:rPr>
        <w:t xml:space="preserve">148298</w:t>
      </w:r>
    </w:p>
    <w:p>
      <w:r>
        <w:t xml:space="preserve">1. Miten kukaan voi katsoa tuota rumaa narttua ja pitää häntä viattomana?</w:t>
      </w:r>
    </w:p>
    <w:p>
      <w:r>
        <w:rPr>
          <w:b/>
          <w:u w:val="single"/>
        </w:rPr>
        <w:t xml:space="preserve">148299</w:t>
      </w:r>
    </w:p>
    <w:p>
      <w:r>
        <w:t xml:space="preserve">1. Olen uteliaampi näkemään, miten ystäväni reagoi siihen. Hän pitää DC-animaatioista, erityisesti Teen Titansista, sekä alkuperäisestä että GO:sta. Silti hänellä näyttää olevan huonoin elokuvamaku ikinä, sillä hän on sanonut minulle, ettei ymmärrä The Last Jedi -elokuvan aiheuttamaa raivoa; hänen mielestään se oli ihan hyvä, ja vaikka hän ei olekaan suuri Avatar: The Last Airbender -fani, hän ei myöskään pitänyt elämäntoimintaelokuvaa kovin huonona (jota saatetaan vihata vielä enemmän kuin TLJ:tä; fanit vain teeskentelevät, ettei sitä ole olemassa) Ainoat asiat, joita hän aidosti vihasi katsottuaan, olivat toinen Robert Downey Jr:n Sherlock Holmes -elokuva ja Ghostbusters 2016. Vihasi niin paljon, että tunsi itsensä petetyksi tuosta elämänsä osasta Silti hän ja hänen vaimonsa (joka rakastaa sarjakuvia) ovat molemmat varovaisen optimistisia tämän sarjan suhteen?</w:t>
      </w:r>
    </w:p>
    <w:p>
      <w:r>
        <w:rPr>
          <w:b/>
          <w:u w:val="single"/>
        </w:rPr>
        <w:t xml:space="preserve">148300</w:t>
      </w:r>
    </w:p>
    <w:p>
      <w:r>
        <w:t xml:space="preserve">2.</w:t>
        <w:tab/>
        <w:t xml:space="preserve">En rehellisesti sanottuna ymmärrä koko live action -sarjakuvaelokuvajuttua yleensä.  Meillä oli 20 vuotta intensiivistä, erinomaista amerikkalaista animaatiota DC:n ja Marvelin ympärillä, tarkoitan, JLU? X-men-animaatiosarja? Planet Hulk, Batman v Superman? Legendaarinen. Uskomattoman hyviä elokuvia. Sitten ne muutetaan live actioniksi ja se on parhaimmillaan keskinkertaista tai puolikuntoista, pahimmillaan suoranainen katastrofi*. Haluan jokaisen sekunnin, jonka vietin katsomalla Avengers-elokuvia, takaisin elämääni.  Kaverit, nämä ovat *sarjakuvia* niiden pitäisi olla animaatioita, ei live actionia. Koko konsepti ei vain toimi. Men in ti9ghts on siistiä sarjakuvana, täysin vammainen IRL *Deadpool poikkeus joka todistaa säännön.</w:t>
      </w:r>
    </w:p>
    <w:p>
      <w:r>
        <w:rPr>
          <w:b/>
          <w:u w:val="single"/>
        </w:rPr>
        <w:t xml:space="preserve">148301</w:t>
      </w:r>
    </w:p>
    <w:p>
      <w:r>
        <w:t xml:space="preserve">3.</w:t>
        <w:tab/>
        <w:tab/>
        <w:t xml:space="preserve">Ymmärrän, mitä sanot. Pidän fantasiavideoista, -kirjoista ja -taiteesta. En voi sietää sitä elävässä toiminnassa. He näyttävät aina tekevän outoa feikkiä ja vanhaa englantilaista roskaa, enkä voi ottaa sitä vakavasti. Vaikka he kääntyisivät ja tekisivät sen animaatiossa ja minusta se olisi täydellisen mahtavaa Ihmiset, jotka kääntyilevät ympäriinsä ja heittelevät supersankarivoimiaan toisiaan kohti, eivät koskaan näytä oikealta. Mahdollisesti siksi, että se on hieman lähempänä todellisuutta ja siten vaikeampi epäuskoa. Ehkä siksi Star Wars -elokuvissa ei koskaan tehdä hulluja voimasotkuja, kuten nostella kahdeksaatoista valomiekkaa ja vittuilla kaikille tai vetää jonkun sisältä ulospäin Animaatiossa se onnistuu. Lisäksi ei tarvitse huolehtia siitä, että kukaan loukkaantuu tai että näyttelijät tulevat liian vanhaksi rooliinsa. Kuvittelen, että hyvin tehty animaatioelokuva on myös halvempi kuin CGI:n ja näyttelijöiden maksaminen. Ja kaiken lisäksi hyvin tehty animaatio ei koskaan vanhene. The Secret of NIMH on vanhempi kuin minä ja se näyttää edelleen upealta, kun taas jos menisin takaisin ja katsoisin ensimmäisen X-Men-elokuvan, se näyttäisi luultavasti ihan paskalta &gt; *Deadpool poikkeus joka todistaa säännön Entä Logan? Tykkäsin siitä, että hahmon annettiin vihdoin päästää itsensä irti ja puukottaa kaikkia päin naamaa/kaulaan, kuten oikeassa elämässä voisi odottaa. Jotkut mutanttivoimat vaikuttavat tuskin vaarallisemmilta kuin aseet.</w:t>
      </w:r>
    </w:p>
    <w:p>
      <w:r>
        <w:rPr>
          <w:b/>
          <w:u w:val="single"/>
        </w:rPr>
        <w:t xml:space="preserve">148302</w:t>
      </w:r>
    </w:p>
    <w:p>
      <w:r>
        <w:t xml:space="preserve">4.</w:t>
        <w:tab/>
        <w:tab/>
        <w:tab/>
        <w:t xml:space="preserve">En ole koskaan nähnyt Logania, mutta olen kuullut siitä hyvää. On tilaa, tutkia elokuvallisesti, teemoja, jotka liittyvät meta-ihmisyyteen ja sosiaaliseen stressiin ja pitkään matkaan ja niin edelleen, joten en sulje supersankareita pois elokuvasta, mutta nimenomaan sarjakuvakerronnat eivät vain sovi hyvin elokuvaan</w:t>
      </w:r>
    </w:p>
    <w:p>
      <w:r>
        <w:rPr>
          <w:b/>
          <w:u w:val="single"/>
        </w:rPr>
        <w:t xml:space="preserve">148303</w:t>
      </w:r>
    </w:p>
    <w:p>
      <w:r>
        <w:t xml:space="preserve">5.</w:t>
        <w:tab/>
        <w:tab/>
        <w:t xml:space="preserve">Löysin Netflixistä kaikki Justice League -animaatioelokuvat, niitä oli hauska katsoa, jopa Aquamanin, joten ilmeisesti joku muistaa 90-luvun.</w:t>
      </w:r>
    </w:p>
    <w:p>
      <w:r>
        <w:rPr>
          <w:b/>
          <w:u w:val="single"/>
        </w:rPr>
        <w:t xml:space="preserve">148304</w:t>
      </w:r>
    </w:p>
    <w:p>
      <w:r>
        <w:t xml:space="preserve">6.</w:t>
        <w:tab/>
        <w:tab/>
        <w:tab/>
        <w:t xml:space="preserve">Lempikohtaukseni on, kun Batman ja Vihreä Latern juoksentelevat viemäriin etsimään äitiä ja Hal luulee Batmania vampyyriksi ja kun Batman kiistää sen, hän sanoo "Odota, et ole vain joku pukumies".</w:t>
      </w:r>
    </w:p>
    <w:p>
      <w:r>
        <w:rPr>
          <w:b/>
          <w:u w:val="single"/>
        </w:rPr>
        <w:t xml:space="preserve">148305</w:t>
      </w:r>
    </w:p>
    <w:p>
      <w:r>
        <w:t xml:space="preserve">1. Tämä on aivan uudella tasolla, "saada vitun bannia väärän henkilön tappamisesta yhden pelaajan pelissä, jossa on kyse ihmisten taidokkaasta tappamisesta" Edes aivokuollut, mulkkujen vittuileva yritysjuntti ei puolustaisi tätä, mutta silti monet tekevät niin! Surullisia aikoja!</w:t>
      </w:r>
    </w:p>
    <w:p>
      <w:r>
        <w:rPr>
          <w:b/>
          <w:u w:val="single"/>
        </w:rPr>
        <w:t xml:space="preserve">148306</w:t>
      </w:r>
    </w:p>
    <w:p>
      <w:r>
        <w:t xml:space="preserve">1. Tämä tuntuu hieman idioottimaiselta aiheelta, mutta ehkä siinä on jotain järkeä... vaikka olen nähnyt animea, joka tekee päinvastoin. En puhu niinku turhasta hyväksikäytöstä. Rehellisesti sanottuna monissa animeissa käytetään väärin sitä käsitettä, että kaveria lyödään, koska hän on tyhmä kusipää eikä osaa koputtaa ennen vessaan menoa.  Tämä ärsyttää minuakin hieman, mutta se ei ole mikään monoliitti. Esimerkiksi Maken-Ki ecchi kuin vittu anime. Tuo tapahtuu päähenkilölle, hän kirjaimellisesti unohtaa koska hän asuu huoneessa muutaman muijan kanssa. Nyt se on mahdollista unohtaa, mutta pienessä puolustuksessa ne. Jos unohtaa 24/7, se on vitun ajattelematonta. Toisekseen tämä kaveri tirkistelee joskus tarkoituksella muijia, joten hänen on vaikea väittää syyttömyyttä, koska joskus hän ei todellakaan *ole* syytön.  Niin paljon kuin pidinkin Inuyashaa roskana tästä ja muista syistä, Ranma 1/2:ssa oli paljon enemmän järkeä. Ranma *pyrki* ärsyttämään hieman kihlattunsa epävarmuutta. Toki ihmisten pitäisi päästä yli epävarmuudestaan, mutta jos joku on epävarma siitä, ettei ole tarpeeksi naisellinen, ei ehkä pitäisi sanoa hänelle kahdeksan kertaa päivässä, että hän on huono tyttö. Ranma oli mulkku sekä Akanelle että muille ihmisille ainakin puolet ajasta.  Kääntöpuolella ovat viimeaikaiset sarjat kuten konosuba ja Aho Girl.  Kazuma sanoo suoraan, ettei hän siedä tällaista paskaa. hän myös läimäyttää narttua, jos tämä on hänen mielestään idiootti, ei se toimi pimeyden kanssa, koska hän on perverssi masokisti ja kiihottuu siitä, vaikka Kazuma näyttelee inhoa nartun käytöksestä julkisesti ja tarkoittaa sitä. Hän sanoo Aqualle rutiininomaisesti, että tämä on hyödytön ja narttu julkisesti - koska hän on sitä.  Aho-tytön päähenkilö on ehkä hieman mulkku, mutta hän on elänyt seksipakkomielteisen nartun ympärillä koko ikänsä, ja tämän varhaiskypsä perse teki hänelle lapsuudessaan rutiininomaisesti asioita, joita hän ei halunnut tehdä ja jotka saattoivat hyvinkin olla seksuaalista väkivaltaa, ja hän oli fyysisesti liian heikko pysäyttääkseen nartun. Tämä johti siihen, että hän sai lisää voimaa, luultavasti lähinnä vain murrosiän takia. Hän nyt tämän nykyisten ja aiempien tekojen takia *hakkaa* vittu* ulos tästä typystä, joka on itse asiassa niin vitun tyhmä, että saa rutiininomaisesti nollia kaikista kokeistaan **kaikki**. Hänen aggressiivinen, melkeinpä pahoinpitelyyn ja pahoinpitelyyn perustuva kohtelunsa tätä typyä kohtaan pelottaa kaikkia hänen ympärillään, erityisesti muita typyjä, mutta hänellä ei vain ole enää kärsivällisyyttä tälle typylle, joka on itsekäs, vitun tyhmä, ajattelematon ja **MEGA THOT**, jolla on pakkomielle mulkkuunsa.  Molemmat ääripäät ovat siis olemassa, ja ne ovat suurelta osin komediaa. Se, että muijat tekevät sitä jätkille, on yleisempää, mutta katsotaanpa, kun länsimainen media edes vitsinä yrittää tehdä jotain siitä, että jätkät eivät siedä muijia, mutta se on paskapuhetta. Se ei onnistuisi - Japani ei tunnu välittävän paskaakaan, ehkä siksi, että siellä ei tunnuta olevan yhtä psykoottisia ja ymmärretään, että se ei ole totta.</w:t>
      </w:r>
    </w:p>
    <w:p>
      <w:r>
        <w:rPr>
          <w:b/>
          <w:u w:val="single"/>
        </w:rPr>
        <w:t xml:space="preserve">148307</w:t>
      </w:r>
    </w:p>
    <w:p>
      <w:r>
        <w:t xml:space="preserve">2.</w:t>
        <w:tab/>
        <w:t xml:space="preserve">Konosuba on mielenkiintoinen tapaus, koska kaikki maailmassa, ehkä Vaniria lukuun ottamatta, ovat täysin hyödyttömiä olemassaolona, koska koko LN on pohjimmiltaan komediallinen ja sisältää pienen romantiikan siivun. Jokaista tapausta kohden, jossa Kazuma käy Al Bundyn tavoin käsiksi johonkin jälkeenjääneeseen tiimikaveriinsa, Kazuma tapetaan, syödään, vangitaan tai joutuu tunnustamaan oman paskapuheensa.  Tämä on tasa-arvoinen maailma.  Lisäksi tytöillä on oikeasti lunastavia ominaisuuksia (lukuun ottamatta Aquaa) ja he seisovat Kazuman rinnalla, kun se on tärkeää, vaikka heillä olisikin vakavia varauksia, koska kyse on Kazumasta, koska hän sietää kaiken muun paskan.</w:t>
      </w:r>
    </w:p>
    <w:p>
      <w:r>
        <w:rPr>
          <w:b/>
          <w:u w:val="single"/>
        </w:rPr>
        <w:t xml:space="preserve">148308</w:t>
      </w:r>
    </w:p>
    <w:p>
      <w:r>
        <w:t xml:space="preserve">3.</w:t>
        <w:tab/>
        <w:tab/>
        <w:t xml:space="preserve">Jep. Se on kai, jos annatte anteeksi barditason homouden, ihastuttavan virheellinen - tai ainakin sen hahmot ovat, ja virheelliset mutta ei paskasti kirjoitetut hahmot ovat IMO parhaita.  Kazuma on kaikesta huolimatta puolueensa osaavin kymmeniä liigoja, koska hän on ainoa, jota täysin hallitsee puhdas mielijohde, ja kiistatta himo. Mikä kuulostaa hulvattomalta, kun ottaa huomioon, miten kiimainen hän on, mutta riippumatta siitä, kuinka usein hänen "varastaa"-kykynsä antaa hänelle röyhelöisiä alusvaatteita, se ei ole hänen tarkoituksensa - se on vain nopanheittoa( no, toisella käyttökerralla, kun hän sai Meguminin alushousut, hän taisi yrittää niitä - mutta luulen, että hän yritti aquan alushousuja, koska halusi nöyryyttää ylimielistä harpyian mulkkua. Hän ei vain saa niitä, koska faniteoria, jonka kanssa olen samaa mieltä, että hän ei PITÄISI niitä, ja jos ne ovat olemassa, hänen varastamiskykynsä näyttää olevan laserohjattu keskittyminen naisten pitseihin, joten se meni kohteeseen, joka oli jalkaa ylempänä ja jolla oli niitä.  Silti, ajattele sitä megumin kieltäytyy oppimasta mitään taitoja, jotka eivät buff hänen räjähdys taikuutta, se voi olla, koska hän näkee sen äärimmäisenä viileänä ja hänen rotunsa on kuin viileä sen itsensä vuoksi maaginen otakus, mutta kun otetaan huomioon, miten hän käyttäytyy puhumalla hänen yksi loitsu tai käyttämällä sitä, hän näyttää * kirjaimellisesti* kiihottuvan sen käyttämisestä - tähän viittaa vielä enemmän hänen vaatimuksensa saada ampua yksi ydinpommi päivässä, vaikka ei olisi mitään, mikä sitä tarvitsisi - vaikka ottaen huomioon hänen ikänsä ja sen, että hän on ehkä juuri löytänyt murrosikäisen keijun (mutta ei valitettavasti tissikeijua), loitsu saattaa itse asiassa kiihottaa häntä, ja toisin kuin jotkut väittävät, tytöt voivat olla yhtä kiimaisia (ja mitä enemmän vuosia elän, epäilen, että jopa enemmän) kuin miehet, ja kun otetaan huomioon räjähdysorgasmin mahtavuus, hän ei aio luopua siitä, jos hän voi sille mitään. Sitten on vielä se hyödyttömän himon ihmeellinen rypäs, joka on pimeys, jota ei tarvitse edes kuvitella olevan olemassa - se näytetään häpeällisesti (miten sopivaa) koko maailman nähtäväksi. Kuka teoriani oli tarkoituksellisesti gimped hänen tarkkuus stats- tai saattaa hyvinkin olla *tarkoituksella* puuttuu hänen iskujaan, koska kuten on osoitettu vanir kun hän hallitsee häntä, hän voi lyödä kuin mac rekka vihaa ja crack. No mitä hauskaa on ampua hirviöitä yhdellä laukauksella, kun hän rehellisesti näyttää siltä, että hän olisi mieluummin seikkailija goblin slayer -universumissa? Rehellisesti sanottuna olisi järkevämpää, jos hän vain ostaisi kilven eikä koskaan ottaisi miekkaa mukaansa - mutta toisaalta se saattaisi myös kumota hänen *tarkoituksensa*.  Vertailun vuoksi kazuma on menossa massiivisesti kaiken osaajaksi, mikä yleensä nakertaa sinua useimmissa peleissä - videopeleissä ainakin, ehkä se toimii paremmin p&amp;p-peleissä, joissa tarkoitus on kirjoittaa tarina tekojesi kautta, joten sinun annetaan tehdä mitä haluat, kunhan se ei haittaa dm:n juonta, mikä on rohkaisevaa. Kun otetaan huomioon myös se, miten rampauttavan mielettömän ylispecialisoituneita muut ryhmän jäsenet ovat, ainoa keino pelastaa ryhmä on luultavasti se, että joku menee täysillä hyötyliikunnaksi. Pelastakaa aqua. Kumma kyllä hänellä on voimaa ja manaa ja ylimääräistä, hänen idiotisminsa tekee hänestä hyödyttömän. Se ja hänen hemmoteltu narttumainen asenteensa. Otetaan sammakot, nyt en tiennyt tätä ennen kuin joku, joka on voinut arvata tai se on spelle dout muissa medioissa, että syy siihen, että hän ei tappanut sitä vittuun godblowin kaltaisella paskalla, oli se, että koska hän on **WATER** jumalatar, jopa hänen pyhät hyökkäyksensä ovat edelleen kaksoiselementti veden kanssa. Jos hän ei olisi tyhmä, hän *TUNTISI* sen eikä yrittäisi hyökätä suoraan sammakoiden kimppuun loitsuilla vaan vain buffaisi tai parantaisi kazumaa. Vittu, hän oli niin tyhmä kun hän löi dulahania, ettei hän näyttänyt ajattelevan, ettei hänen lyömisellään/kääntämisellä ollut *mitään* vaikutusta häneen, koska se ei osunut häneen yhdellä iskulla, vaikka hän pyöri maassa huutaen. Voisi luulla, että hän on maan jumalatar, koska hän on niin vitun tyhmä.  #tookinkytotorture #itisn'trapeifyouwantit</w:t>
      </w:r>
    </w:p>
    <w:p>
      <w:r>
        <w:rPr>
          <w:b/>
          <w:u w:val="single"/>
        </w:rPr>
        <w:t xml:space="preserve">148309</w:t>
      </w:r>
    </w:p>
    <w:p>
      <w:r>
        <w:t xml:space="preserve">4.</w:t>
        <w:tab/>
        <w:tab/>
        <w:tab/>
        <w:t xml:space="preserve">Jos hän ei olisi tyhmä, hän TIEDÄISI sen eikä yrittäisi hyökätä suoraan sammakoiden kimppuun loitsuilla, vaan vain buffaisi tai parantaisi kazumaa.  Hänen älykkyysosamääränsä pitäisi vastata kysymykseesi.</w:t>
      </w:r>
    </w:p>
    <w:p>
      <w:r>
        <w:rPr>
          <w:b/>
          <w:u w:val="single"/>
        </w:rPr>
        <w:t xml:space="preserve">148310</w:t>
      </w:r>
    </w:p>
    <w:p>
      <w:r>
        <w:t xml:space="preserve">5.</w:t>
        <w:tab/>
        <w:tab/>
        <w:tab/>
        <w:tab/>
        <w:t xml:space="preserve">Yritin tehdä konosuba-puolueen divinity original sinissä. en ole varma, onnistuuko se edes 4 pelaajan modilla. He ovat liian ylispecialisoituneita ollakseen hyödyttömiä paitsi kazuma joka on liian jack of all trade. Yritän kuitenkin.</w:t>
      </w:r>
    </w:p>
    <w:p>
      <w:r>
        <w:rPr>
          <w:b/>
          <w:u w:val="single"/>
        </w:rPr>
        <w:t xml:space="preserve">148311</w:t>
      </w:r>
    </w:p>
    <w:p>
      <w:r>
        <w:t xml:space="preserve">1. Minulla ei ole kommentoitavaa esityksestä kirjoitettuihin artikkeleihin, koska en ole lukenut niitä. Muodostin mielipiteeni lukemalla itse esityksen. Olen eri mieltä tämän videon arviosta, jonka mukaan esitys ei ole niin huono kuin mitä siitä annetaan ymmärtää.  Esityksen lähtökohtana on, että alustan omistajan harjoittama sensuuri [on hyväksyttävää](https://imgur.com/Q4vdZAl) edellyttäen, että säännöt ja vaikutukset ovat selkeitä, [poliittisesti neutraaleja ja sävyyn keskittyviä](https://imgur.com/rk9BYjJ), He näkevät alustan omistajat "[vieraanvaraisuuden järjestäjinä](https://imgur.com/WVShVvU)". Hylkään nämä lähtökohdat. Ensinnäkin en näe Googlea/twitteriä/facebookia sen enempää "vieraanvaraisuuden järjestäjänä" kuin näen sähköpostipalveluntarjoajani: ne tarjoavat palvelun, jonka avulla voin kommunikoida muiden kanssa. Standardit, joita käytän kommunikoidessani ystävieni kanssa, ovat hyvin erilaiset kuin ne, joita käytän liikekontakteissa, enkä odota enkä halua, että sähköpostipalveluntarjoaja noudattaa näitä standardeja.  Toiseksi nämä palveluntarjoajat [pitävät itseään jo poliittisesti neutraaleina](http://archive.is/ExxVO) ja keskittyvät sävyyn, joten näiden ohjeiden noudattaminen vain lisää samaa. Sävy itsessään ei tietenkään ole poliittisesti neutraali: ks. laillisen termin ["laittomat maahanmuuttajat"](http://archive.is/Xe0AC) sensurointi (vaikkakin heidän ansiokseen on luettava, että he näyttävät perääntyneen tästä päätöksestä). Tai surullisen kuuluisa "sukupuolipronominit"-keskustelu. Jos kutsun M2F-transsukupuolista henkilöä "häneksi", onko se "sävy" (ja sensuurin alainen), "poliittinen" (eikä sensuurin alainen) vai jättimäinen harmaa alue, joka on sensorin oikkujen ja sen varassa, miten hän suhtautuu minuun ja/tai aiheeseen tiettynä päivänä?  Kolmanneksi, se, että kerrotaan avoimesti, miksi jotakuta sensuroidaan, ei oikeastaan auta sensuurin kohteena olevaa henkilöä kovinkaan paljon. Tiedämme tarkalleen, miksi The Daily Stormer poistettiin sivustolta: GoDaddyn toimitusjohtaja heräsi eräänä päivänä ja sanoi: "Vihaan näitä tyyppejä ja haluan heidät pois sivustoltani". Kun Alex Jones poistettiin sivustolta, uutisartikkelit ja viralliset lausunnot olivat valmiina kertomaan, miksi se tapahtui. Milloin tällainen avoimuus on koskaan vastannut enemmän kysymyksiin kuin herättänyt? Yrität edelleen kiillottaa erittäin subjektiivisten standardien kaltaista paskaa "politiikan" ja "menettelyn" kiiltävyydellä.  Neljänneksi, entä jos en halua, että nämä foorumit "valvovat sävyä"? Toistaiseksi ne ovat olleet surkeita alustojensa valvomisessa; miksi minun pitäisi luottaa niihin tulevaisuudessa? Aiemmin esityksessä esitetään kysymys "millä oikeudella teette näin?". Siihen yritetään vastata sanomalla, että "keskitymme vain äänensävyyn", mutta kysymys on edelleen olemassa: "Millä oikeudella te olette "sävyn" ratkaisija?".  Viidenneksi, jos "sävy" on ongelma, miksi soveltaa siihen ylhäältä alaspäin suuntautuvaa, kaikille sopivaa lähestymistapaa? Miksei käyttäjille anneta kehittyneempiä työkaluja, joiden avulla he voivat suodattaa asioita itse (tai muiden puolesta heidän suostumuksellaan) poistamatta "loukkaavaa" materiaalia alustalta. Suodatusluettelot ja moderoidut syötteet voisivat olla käyttäjien tarjoamia palveluja käyttäjille ja loppukäyttäjän täydellisessä valvonnassa (mukaan lukien mahdollisuus muokata suodatusluetteloita, liittyä niihin tai poistua niistä ja viime kädessä poistaa kaikki suodatus- ja moderointitoimet käytöstä). Näin ihmiset voivat räätälöidä kokemuksensa omien tuntemustensa mukaan sen sijaan, että kaikille tyrkytettäisiin yhtä standardia.  Lopuksi, pidän "perheystävällisten" termien käytöstä. Kun Saksa sensuroi asioita, sen tarkoituksena on ["tehdä verkkotiloista turvallisempia"](https://imgur.com/9G9oAju), mutta kun "diktatuurijohtajat" haluavat tehdä niin, sen tarkoituksena on ["parantaa valvontamenetelmiään"](https://imgur.com/VHMwhT1). Ja [sivulla](https://imgur.com/sejtdVp), jossa keskustellaan pornon (johon liittyy säännöksiä, jotka koskevat pääsyä lapsille) ja haittaohjelmien (joilla on määrällisesti mitattavissa olevia haitallisia vaikutuksia) merkitsemisestä, he esittävät tapaustutkimuksen, jossa The Daily Stormer (joka harjoitti laillista, joskin epäsuosittua puhetta) poistettiin internetistä, ja yrittävät näin luoda (jännitteisen) yhteyden näiden kolmen asian välille.</w:t>
      </w:r>
    </w:p>
    <w:p>
      <w:r>
        <w:rPr>
          <w:b/>
          <w:u w:val="single"/>
        </w:rPr>
        <w:t xml:space="preserve">148312</w:t>
      </w:r>
    </w:p>
    <w:p>
      <w:r>
        <w:t xml:space="preserve">2.</w:t>
        <w:tab/>
        <w:t xml:space="preserve">&gt;Esityksen lähtökohtana on, että alustan omistajan harjoittama sensuuri on hyväksyttävää, jos säännöt ja vaikutukset ovat selkeät, poliittisesti neutraalit ja sävyyn keskittyvät, Jonkin verran moderointia on jokaisella tuntemallani virtuaalisella alustalla. Insightsin esittämä pointti on, että on määriteltävä, mitä moderointi tulee olemaan, ja viestitettävä siitä tehokkaasti ilman, että foorumi on poliittisesti puolueellinen. Se on täysin järkevää. &gt;He näkevät alustan omistajat "vieraanvaraisuuden järjestäjinä".   Tuo on vain lainaus, joka antaa kontekstin heidän pääkohdalleen, joka on: "Ihmiset kysyvät, miten käyttäytyä foorumillanne, eivätkä pelkästään sitä, miten olla käyttäytymättä". Tämä tarkoittaa, että he sanovat, että käyttäjät haluavat ymmärtää, mikä on heidän käyttäytymisstandardinsa, eikä vain sitä, mikä *ei* ole heidän käyttäytymisstandardinsa. &gt;En näe googlea/twitteriä/facebookia sen enempää "vieraanvaraisuuden järjestäjänä" kuin näen sähköpostipalveluntarjoajani: ne tarjoavat palvelun, jonka avulla voin kommunikoida muiden kanssa. Standardit, joita käytän kommunikoidessani ystävieni kanssa, ovat hyvin erilaiset kuin ne, joita käytän liikekontakteissa, enkä odota enkä halua, että sähköpostipalveluntarjoaja valvoisi näitä standardeja.  Nämä ovat täysin erilaisia asioita sekä digitaalisessa että oikeudellisessa mielessä. Sähköpostisi ovat *yksityistä* viestintää. Sinulla on (Yhdysvaltain lain mukaan) kirjaimellisesti luottamus yksityisyyteen, jota *jopa poliisi* ei saa loukata ilman asianmukaisia oikeudellisia ja laillisia perusteita. Julkiset kommentit julkisella foorumilla, jossa käydään julkista keskustelua, ovat täysin erilaisia ja niiden moderointi on täysin erilaista. En ole edes vakuuttunut siitä, että olisi *laillista*, että Goggle moderoi sähköpostia. &gt;Toiseksi, nämä palveluntarjoajat pitävät itseään jo poliittisesti neutraaleina ja sävyyn keskittyvinä, joten näiden ohjeiden noudattaminen antaa meille vain lisää samaa. Sävy itsessään ei tietenkään ole poliittisesti neutraali: ks. laillisen termin "laittomat maahanmuuttajat" sensurointi (joskin Googlen kiitokseksi on todettava, että he näyttävät perääntyneen tästä päätöksestä).  Raportissa kehotetaan nimenomaan olemaan poliittisesti neutraali osana sääntöjen johdonmukaisuuden lisäämistä, koska teknologiayritykset *eivät ole olleet*. Googlen oppimattomuus ei ole raportin ongelma. &gt;Kolmanneksi, avoimuus sen suhteen, miksi jotakuta sensuroidaan, ei oikeastaan auta sensuurin kohteena olevaa henkilöä kovinkaan paljon. Tiedämme tarkalleen, miksi The Daily Stormer poistettiin sivustolta: GoDaddyn toimitusjohtaja heräsi eräänä päivänä ja sanoi: "Vihaan näitä tyyppejä ja haluan heidät pois sivustoltani".   Avoimuus auttaa, kun säännöt ovat johdonmukaiset. Siitä tässä on kyse. On tehtävä molempia, siksi molempia suositellaan. GoDaddyn tapauksessa kyse oli sääntöjen soveltamisen epäjohdonmukaisuudesta, ei avoimuuden puutteesta. Jos GoDaddy haluaisi olla johdonmukainen ja läpinäkyvä, heillä pitäisi olla sääntö, jossa sanotaan: "GoDaddy pidättää oikeuden poistaa verkkotunnuksesi ilman ennakkoilmoitusta milloin tahansa, koska toimitusjohtaja ei pidä sinusta." &gt;Neljänneksi, entä jos en halua, että nämä alustat "valvovat sävyä"?   Äänenpainopolitiikkaa on olemassa sosiaalisessa kontekstissa, halusitpa tai et. Siksi et voi vain juosta jonkun luo ja alkaa huutaa "FAGGOT!!!!" päin naamaa, ja siksi amerikkalainen laki luultavasti sallisi, että sinua lyödään, jos haluat päästä pois hänen luotaan. *Joku* raja on olemassa sävyille. Insightsin pointti on se, että sinun pitäisi valvoa sävyä *ei sisältöä*. SCOTUS tekee saman asian ensimmäisen lisäyksen kanssa. Siksi hallitus ei saa harjoittaa "katsomuksellista syrjintää", mutta se saa pidättää sinut häiriökäyttäytymisestä, jos et lopeta huutamista. &gt;viidenneksi, jos "sävy" on ongelma, miksi soveltaa ylhäältä alaspäin määrättyä, kaikille sopivaa lähestymistapaa siihen?  He itse asiassa sanovat, että käyttäjillä on vaihtelevia toiveita ja vaatimuksia, eikä yhden koon lähestymistapa sovi kaikille.  Onko viidesosa sana?... &gt;Kun Saksa sensuroi asioita, se tekee siitä "turvallisemman verkkotilan", mutta kun "diktatoriset johtajat" haluavat tehdä niin, se tekee sen "parantaakseen valvontamenetelmiään".   Toinen on Saksan hallituksen perustelu (jota näkee kaikkialla monissa hallituksissa), ja toinen on pelkkä lainaus Sorosilta. &gt;Ja sivulla, jossa keskustellaan pornon (johon on olemassa säännöksiä, jotka koskevat pääsyä lapsille) ja haittaohjelmien (joilla on mitattavissa olevia haitallisia vaikutuksia) merkitsemisestä lippuun, he esittävät tapaustutkimuksen The Daily Stormerista (joka harjoitti laillista, joskin epäsuosittua puheilmaisua), joka poistettiin internetistä, ja yrittävät näin saada aikaan (kireän) yhteyden näiden kolmen asian välille.  Sivu käsittelee "aktiivista kuratointia". Kaikki siinä on aktiivista kuratointia: hyvää, huonoa tai rumaa.</w:t>
      </w:r>
    </w:p>
    <w:p>
      <w:r>
        <w:rPr>
          <w:b/>
          <w:u w:val="single"/>
        </w:rPr>
        <w:t xml:space="preserve">148313</w:t>
      </w:r>
    </w:p>
    <w:p>
      <w:r>
        <w:t xml:space="preserve">3.</w:t>
        <w:tab/>
        <w:tab/>
        <w:t xml:space="preserve">&gt; Jonkinasteista moderointia on jokaisella tietämäni virtuaalisella alustalla.  Moderointi ei edellytä sisällön poistamista. Esimerkiksi Slashdot ei ole koskaan poistanut yhtään kommenttia, vaikka siellä onkin moderointia. Se vain piilotti ne oletusnäkymästä, mutta voit aina selata -1:llä, jos todella haluat nähdä GNAA:n tai vuohipukin kommentit (sekä kourallisen hyvin kirjoitettuja kommentteja, joissa ilmaistaan epäsuosittuja näkemyksiä). &gt; Tuo on vain sitaatti, joka antaa kontekstin heidän ensisijaiselle näkökannalleen, joka on: "Ihmiset kysyvät, miten käyttäytyä foorumillanne, eivätkä pelkästään sitä, miten olla käyttäytymättä".  Olen eri mieltä siitä, että tämän pitäisi olla alustan ylläpitäjien vastuulla. Alustan ylläpitäjien pitäisi huolehtia asioista, jotka horjuttavat alustaa, ja tarjota työkaluja, jotta käyttäjät voivat itse valvoa näkemäänsä sisältöä. &gt; Nämä ovat sekä digitaalisessa että oikeudellisessa mielessä täysin erilaisia asioita. Sähköpostisi ovat yksityistä viestintää. Sinulla on (Yhdysvaltain lain mukaan) kirjaimellisesti odotus yksityisyydestä, jota edes poliisi ei saa loukata ilman asianmukaisia oikeudellisia ja laillisia perusteita.  Usenet on ehkä parempi esimerkki, koska se on julkinen foorumi, jossa käytetään samanlaista moderointimallia kuin sähköpostissa. Internet-palveluntarjoajien Usenet-palvelimet suodattivat usein roskapostia ja binääriryhmiä, mutta itse viestejä ei poistettu järjestelmästä, joten yleensä saattoi maksaa pääsystä palvelimille, jotka eivät suodattaneet. Joitakin ryhmiä moderoitiin, toisia ei, ja moderoidut ryhmät pitivät yllä omia sääntöjään. Jos halusit lukea moderoimattomia ryhmiä, asiakkaan puolella oleva killfile tarjosi karkean keinon käyttäjän hallitsemaan suodatukseen.  Usenetin teknisiä näkökohtia lukuun ottamatta uskon, että nykyaikaiset alustat saisivat vähemmän vastareaktioita, jos ne ottaisivat käyttöön tai parantaisivat tätä lähestymistapaa moderointiin: alusta vain tarjoilee viestit, antaa sinun lähettää viestejä ja tarjoaa käyttäjille ja ryhmille työkalut, joilla he voivat moderoida viestejä parhaaksi katsomallaan tavalla ilman yleisiä postitusohjeita. Jos jokin asia on todella laitonta (siinä mielessä, että se on lähetettävä FBI:lle poistamisen yhteydessä) tai jos tuomioistuin määrää sen poistettavaksi, ylläpitäjät voivat poistaa sen. &gt; Raportissa kehotetaan heitä nimenomaan olemaan poliittisesti neutraaleja osana sääntöjen johdonmukaisempaa noudattamista, koska teknologiayritykset eivät ole olleet sitä. Googlen oppimattomuus ei ole raportin ongelma.  Ehkä ei, mutta se voi viitata siihen, että poliittisesti neutraalius on yksi niistä asioista, jotka kuulostavat helpoilta, mutta ovat käytännössä todella vaikeita tai mahdottomia. &gt; Tone policing on olemassa sosiaalisessa kontekstissa, halusitpa sitä tai et. Sen takia et voi vain juosta jonkun luo ja alkaa huutaa "FAGGOT!!!!" päin naamaa, ja sen takia amerikkalainen laki luultavasti sallii sen, että sinua lyödään, jotta pääset pois hänen luotaan.  Totta, mutta voisin ehkä juosta ystäväni luokse ja tehdä niin ilman, että minua lyödään. Pystyvätkö teknologia-alustat tekemään tuollaisen eron? Toistaiseksi ne eivät ole tehneet sitä, joko siksi, että ne eivät halua tehdä sitä, koska se on vaikea ongelma niiden käyttämille tekoälyjärjestelmille tai koska merkityn sisällön tarkastaa joku, joka ei ymmärrä asiayhteyttä tarpeeksi hyvin eron tekemiseen. &gt; He itse asiassa sanovat, että käyttäjien toiveet ja vaatimukset vaihtelevat, eikä yhden koon lähestymistapa sovi kaikille.  He sanovat näin [sääntöjen muuttamisen yhteydessä](https://imgur.com/Q4vdZAl). En nähnyt mitään viittausta siihen, että moderoinnin salliminen olisi sallittua.</w:t>
      </w:r>
    </w:p>
    <w:p>
      <w:r>
        <w:rPr>
          <w:b/>
          <w:u w:val="single"/>
        </w:rPr>
        <w:t xml:space="preserve">148314</w:t>
      </w:r>
    </w:p>
    <w:p>
      <w:r>
        <w:t xml:space="preserve">4.</w:t>
        <w:tab/>
        <w:tab/>
        <w:tab/>
        <w:t xml:space="preserve">&gt;Moderointi ei edellytä sisällön poistamista</w:t>
        <w:t xml:space="preserve"> ...  Se vain piilotti ne oletusnäkymästä Se ei oikeastaan muuta mitään siitä, mitä raportissa sanotaan. Raportissa ei sanota *miten* käyttäjiä moderoidaan. &gt;Olen eri mieltä siitä, että tämän pitäisi olla alustan ylläpitäjien vastuulla. Alustan ylläpitäjien pitäisi huolehtia asioista, jotka horjuttavat alustaa, ja tarjota työkaluja, joilla käyttäjät voivat itse hallita näkemäänsä sisältöä.  Sekään ei oikeastaan vaikuta raporttiin.  Jälleen kerran, siinä ei sanota *miten* moderoinnin perustaminen. Vain se, että ihmiset haluavat tietää, mitkä ovat säännöt. Sinun tapaasi käyttäen ihmiset varmasti ymmärtäisivät, mitkä ovat säännöt, koska he itse olisivat moderoijia. &gt;Usenet on ehkä parempi esimerkki...  En usko, että tämä oikeastaan vastaa mihinkään. &gt;Ehkä ei ehkä, mutta se voi viitata siihen, että poliittisesti neutraalius on yksi niistä asioista, jotka kuulostavat helpoilta, mutta ovat käytännössä todella vaikeita tai mahdottomia.  Olla *täysin* poliittisesti neutraali, kuten *täysin* objektiivinen on hyvin vaikeaa. Ei kuitenkaan ole mahdotonta päästä alle yhden keskihajonnan päähän puolueettomuudesta. &gt;Totta, mutta voisin ehkä juosta ystäväni luo ja tehdä sen ilman, että minua lyödään. Pystyvätkö tekniset alustat tekemään tuollaisen eron? Toistaiseksi ne eivät ole tehneet sitä, joko siksi, että ne eivät halua tehdä sitä, koska se on vaikea ongelma niiden käyttämille tekoälyjärjestelmille, tai siksi, että merkityn sisällön tarkastaa joku, joka ei ymmärrä asiayhteyttä tarpeeksi hyvin eron tekemiseksi.  Teknologia-alustat eivät ole ystäviäsi. Mikään laitos ei kykene tunteisiin tai kuulumiseen. Äärimmäisen esimerkkini tarkoituksena on osoittaa, että sävyjen valvomista *on* tehtävä missä tahansa sosiaalisessa ympäristössä, joko viranomaisen tai asianomaisten yksilöiden toimesta. &gt;He sanovat tämän siinä yhteydessä, että heidän sääntönsä muuttuvat ajan myötä. En nähnyt mitään viittausta siihen, että sallitaan moderoinnin valvonta.  Olen samaa mieltä siitä, että he eivät sano, että käyttäjillä olisi määräysvaltaa moderointiin. Kyse on siitä, että käyttäjät esittävät ajan mittaan vaatimuksia, joihin on vastattava, mikä oikeuttaa sääntöjen muuttamisen tarvittaessa näiden vaatimusten täyttämiseksi.</w:t>
      </w:r>
    </w:p>
    <w:p>
      <w:r>
        <w:rPr>
          <w:b/>
          <w:u w:val="single"/>
        </w:rPr>
        <w:t xml:space="preserve">148315</w:t>
      </w:r>
    </w:p>
    <w:p>
      <w:r>
        <w:t xml:space="preserve">1. \&gt;Dykey rage Mikä on dykey rage? Että he leikkauttavat hiuksensa vielä alemmas ja laittavat päälleen toisen kerroksen flanellia?</w:t>
      </w:r>
    </w:p>
    <w:p>
      <w:r>
        <w:rPr>
          <w:b/>
          <w:u w:val="single"/>
        </w:rPr>
        <w:t xml:space="preserve">148316</w:t>
      </w:r>
    </w:p>
    <w:p>
      <w:r>
        <w:t xml:space="preserve">2.</w:t>
        <w:tab/>
        <w:t xml:space="preserve">Se on kuin viikinkien berzerkergang, mutta Themiscyrasta.</w:t>
      </w:r>
    </w:p>
    <w:p>
      <w:r>
        <w:rPr>
          <w:b/>
          <w:u w:val="single"/>
        </w:rPr>
        <w:t xml:space="preserve">148317</w:t>
      </w:r>
    </w:p>
    <w:p>
      <w:r>
        <w:t xml:space="preserve">3.</w:t>
        <w:tab/>
        <w:tab/>
        <w:t xml:space="preserve">Se ei ole edes lähellekään niin siistiä.</w:t>
      </w:r>
    </w:p>
    <w:p>
      <w:r>
        <w:rPr>
          <w:b/>
          <w:u w:val="single"/>
        </w:rPr>
        <w:t xml:space="preserve">148318</w:t>
      </w:r>
    </w:p>
    <w:p>
      <w:r>
        <w:t xml:space="preserve">1. Vaikka se oli vitsi, sain siitä syöpää, kun tiesin, että jotkut ääliöt todella ajattelevat noin.</w:t>
      </w:r>
    </w:p>
    <w:p>
      <w:r>
        <w:rPr>
          <w:b/>
          <w:u w:val="single"/>
        </w:rPr>
        <w:t xml:space="preserve">148319</w:t>
      </w:r>
    </w:p>
    <w:p>
      <w:r>
        <w:t xml:space="preserve">2.</w:t>
        <w:tab/>
        <w:t xml:space="preserve">Suurin osa niistä on /r/politics ja /r/news.</w:t>
      </w:r>
    </w:p>
    <w:p>
      <w:r>
        <w:rPr>
          <w:b/>
          <w:u w:val="single"/>
        </w:rPr>
        <w:t xml:space="preserve">148320</w:t>
      </w:r>
    </w:p>
    <w:p>
      <w:r>
        <w:t xml:space="preserve">3.</w:t>
        <w:tab/>
        <w:t xml:space="preserve">LOPETA MINUN ALISTAMISENI, HINTTI</w:t>
      </w:r>
    </w:p>
    <w:p>
      <w:r>
        <w:rPr>
          <w:b/>
          <w:u w:val="single"/>
        </w:rPr>
        <w:t xml:space="preserve">148321</w:t>
      </w:r>
    </w:p>
    <w:p>
      <w:r>
        <w:t xml:space="preserve">4.</w:t>
        <w:tab/>
        <w:tab/>
        <w:t xml:space="preserve"> Woah siellä! Seuraavalla kerralla pyydän, että pidättäydytte käyttämästä tuota kauhean kiihkoilevaa termiä. Käytä sen sijaan yleisesti hyväksyttyä "SeaFoam82".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148322</w:t>
      </w:r>
    </w:p>
    <w:p>
      <w:r>
        <w:t xml:space="preserve">5.</w:t>
        <w:tab/>
        <w:t xml:space="preserve">KURISTAN SINUT</w:t>
      </w:r>
    </w:p>
    <w:p>
      <w:r>
        <w:rPr>
          <w:b/>
          <w:u w:val="single"/>
        </w:rPr>
        <w:t xml:space="preserve">148323</w:t>
      </w:r>
    </w:p>
    <w:p>
      <w:r>
        <w:t xml:space="preserve">1. Yäk. Jonkun on täytettävä masennuslääkkeensä.</w:t>
      </w:r>
    </w:p>
    <w:p>
      <w:r>
        <w:rPr>
          <w:b/>
          <w:u w:val="single"/>
        </w:rPr>
        <w:t xml:space="preserve">148324</w:t>
      </w:r>
    </w:p>
    <w:p>
      <w:r>
        <w:t xml:space="preserve">2.</w:t>
        <w:tab/>
        <w:t xml:space="preserve">Joo. Se on kuin "selitä minulle *toistamiseen*, miksi haluat aiheuttaa maailmalle väistämättömän toivottomuuden tunteen?".  Bonuspisteitä, jos hän osaa selittää, miksi joku haluaisi maksaa hänelle 55 puntaa plus kausikortti plus mikrotransaktiot, jotta hän saisi aikaan väistämättömän toivottomuuden tunteen.  Typerys. Vitun jälkeenjäänyt ääliö.</w:t>
      </w:r>
    </w:p>
    <w:p>
      <w:r>
        <w:rPr>
          <w:b/>
          <w:u w:val="single"/>
        </w:rPr>
        <w:t xml:space="preserve">148325</w:t>
      </w:r>
    </w:p>
    <w:p>
      <w:r>
        <w:t xml:space="preserve">3.</w:t>
        <w:tab/>
        <w:tab/>
        <w:t xml:space="preserve">Älykkäät ihmiset ovat usein surullisia. Näin ollen ihmisten, jotka maksavat rahaa ollakseen surullisia, täytyy olla *todella* fiksuja! /s</w:t>
      </w:r>
    </w:p>
    <w:p>
      <w:r>
        <w:rPr>
          <w:b/>
          <w:u w:val="single"/>
        </w:rPr>
        <w:t xml:space="preserve">148326</w:t>
      </w:r>
    </w:p>
    <w:p>
      <w:r>
        <w:t xml:space="preserve">4.</w:t>
        <w:tab/>
        <w:tab/>
        <w:tab/>
        <w:t xml:space="preserve">Silloin et kuitenkaan myy asiakkaillesi niinkään toivottomuuden tunnetta kuin egosi vahvistamista.  Jos haluatte myydä ihmisille egon kohotusta ja siten saada tyydytyksen tunteen, niin...  Kuten sanoin. Typerys. Jälkeenjäänyt idiootti, joka nussii omaa persettään, idiootti.</w:t>
      </w:r>
    </w:p>
    <w:p>
      <w:r>
        <w:rPr>
          <w:b/>
          <w:u w:val="single"/>
        </w:rPr>
        <w:t xml:space="preserve">148327</w:t>
      </w:r>
    </w:p>
    <w:p>
      <w:r>
        <w:t xml:space="preserve">1. En ole koskaan kuullut tästä aiemmin. Outoa, että tämä ei nouse valtakunnallisiin uutisiin, mutta rasistiset taddle-tarinat kyllä.</w:t>
      </w:r>
    </w:p>
    <w:p>
      <w:r>
        <w:rPr>
          <w:b/>
          <w:u w:val="single"/>
        </w:rPr>
        <w:t xml:space="preserve">148328</w:t>
      </w:r>
    </w:p>
    <w:p>
      <w:r>
        <w:t xml:space="preserve">2.</w:t>
        <w:tab/>
        <w:t xml:space="preserve">En ole varma, mikä sinusta on outoa, sillä kansallisten uutisten mukaan vähemmistöt eivät tee rikoksia.  Helvetti, jopa tuossa äskettäisessä tapauksessa, jossa musta muija melkein hakkasi 92-vuotiaan meksikolaisen kuoliaaksi, tiesit vain, että hän oli musta, koska hän oli kuvassa, eikä kertaakaan mainittu viharikosta, mielenosoituksia jne.</w:t>
      </w:r>
    </w:p>
    <w:p>
      <w:r>
        <w:rPr>
          <w:b/>
          <w:u w:val="single"/>
        </w:rPr>
        <w:t xml:space="preserve">148329</w:t>
      </w:r>
    </w:p>
    <w:p>
      <w:r>
        <w:t xml:space="preserve">3.</w:t>
        <w:tab/>
        <w:tab/>
        <w:t xml:space="preserve">Tiedän, mitä yrität sanoa, mutta jos mielestäsi vähemmistöjä kohdellaan uutisissa rikoksen tekemisen yhteydessä lasten hanskat kädessä, luultavasti ajattelet, että maapallo on litteä ja rokotteet aiheuttavat lapsesi jälkeenjääneisyyden, sen sijaan, että olisit... trumpin tukeva vanhempi.</w:t>
      </w:r>
    </w:p>
    <w:p>
      <w:r>
        <w:rPr>
          <w:b/>
          <w:u w:val="single"/>
        </w:rPr>
        <w:t xml:space="preserve">148330</w:t>
      </w:r>
    </w:p>
    <w:p>
      <w:r>
        <w:t xml:space="preserve">4.</w:t>
        <w:tab/>
        <w:tab/>
        <w:tab/>
        <w:t xml:space="preserve">Syyttäkää uutismediaa ja jättäkää vähemmistöt rauhaan julmien rikostensa kanssa, jotka kohdistuvat vieraileviin kiinalaisiin oppineisiin murhia ja sekasortoa varten.</w:t>
      </w:r>
    </w:p>
    <w:p>
      <w:r>
        <w:rPr>
          <w:b/>
          <w:u w:val="single"/>
        </w:rPr>
        <w:t xml:space="preserve">148331</w:t>
      </w:r>
    </w:p>
    <w:p>
      <w:r>
        <w:t xml:space="preserve">5.</w:t>
        <w:tab/>
        <w:tab/>
        <w:tab/>
        <w:t xml:space="preserve">Heidät kohdellaan hansikkain kansallisissa ja kansainvälisissä uutisissa; ovat samaa mieltä kanssasi, ei paikallisesti, julkisessa tuomioistuimessa tai tuomioistuimessa.</w:t>
      </w:r>
    </w:p>
    <w:p>
      <w:r>
        <w:rPr>
          <w:b/>
          <w:u w:val="single"/>
        </w:rPr>
        <w:t xml:space="preserve">148332</w:t>
      </w:r>
    </w:p>
    <w:p>
      <w:r>
        <w:t xml:space="preserve">1. Kidnappaus, kidutus, viharikos ... 3 vuotta ei riitä</w:t>
      </w:r>
    </w:p>
    <w:p>
      <w:r>
        <w:rPr>
          <w:b/>
          <w:u w:val="single"/>
        </w:rPr>
        <w:t xml:space="preserve">148333</w:t>
      </w:r>
    </w:p>
    <w:p>
      <w:r>
        <w:t xml:space="preserve">2.</w:t>
        <w:tab/>
        <w:t xml:space="preserve">~~He ovat mustia, uhri oli valkoinen.</w:t>
      </w:r>
    </w:p>
    <w:p>
      <w:r>
        <w:rPr>
          <w:b/>
          <w:u w:val="single"/>
        </w:rPr>
        <w:t xml:space="preserve">148334</w:t>
      </w:r>
    </w:p>
    <w:p>
      <w:r>
        <w:t xml:space="preserve">3.</w:t>
        <w:tab/>
        <w:tab/>
        <w:t xml:space="preserve">Sama tapahtui muutama vuosi sitten, ja joukko valkoisia rikollisia teki sen vammaiselle mustalle pojalle, eikä kukaan heistä istunut päivääkään vankilassa.  Pahimmat raiskaajat ovat itse asiassa osa yhteisöänne, ja he ovat uusintarikollisia.</w:t>
      </w:r>
    </w:p>
    <w:p>
      <w:r>
        <w:rPr>
          <w:b/>
          <w:u w:val="single"/>
        </w:rPr>
        <w:t xml:space="preserve">148335</w:t>
      </w:r>
    </w:p>
    <w:p>
      <w:r>
        <w:t xml:space="preserve">4.</w:t>
        <w:tab/>
        <w:tab/>
        <w:tab/>
        <w:t xml:space="preserve"> &gt; &gt;Pahimmat raiskaajat ovat itse asiassa osa **sinun** yhteisöäsi, ja he ovat uusintarikollisia.   Koska kaikki valkoiset ihmiset kuuluvat **yhteisöön**.</w:t>
      </w:r>
    </w:p>
    <w:p>
      <w:r>
        <w:rPr>
          <w:b/>
          <w:u w:val="single"/>
        </w:rPr>
        <w:t xml:space="preserve">148336</w:t>
      </w:r>
    </w:p>
    <w:p>
      <w:r>
        <w:t xml:space="preserve">5.</w:t>
        <w:tab/>
        <w:tab/>
        <w:tab/>
        <w:tab/>
        <w:t xml:space="preserve">Mitä sitten? Täysin sama asia tapahtui mustalle uhrille, ja tekijät olivat valkoisia, eikä kukaan tekijöistä istunut vankilassa, mutta silti te pohjasakkaa syövät ääliöt teeskentelette, että kaikki valkoiset saavat paljon korkeampia tuomioita samoista rikoksista.  Oletteko te oikeasti jälkeenjäänyt?</w:t>
      </w:r>
    </w:p>
    <w:p>
      <w:r>
        <w:rPr>
          <w:b/>
          <w:u w:val="single"/>
        </w:rPr>
        <w:t xml:space="preserve">148337</w:t>
      </w:r>
    </w:p>
    <w:p>
      <w:r>
        <w:t xml:space="preserve">6.</w:t>
        <w:tab/>
        <w:tab/>
        <w:tab/>
        <w:tab/>
        <w:tab/>
        <w:t xml:space="preserve">&gt; Täysin sama asia tapahtui mustalle uhrille ja tekijät olivat valkoisia, eikä kukaan tekijöistä tehnyt mitään aikalähdettä?</w:t>
      </w:r>
    </w:p>
    <w:p>
      <w:r>
        <w:rPr>
          <w:b/>
          <w:u w:val="single"/>
        </w:rPr>
        <w:t xml:space="preserve">148338</w:t>
      </w:r>
    </w:p>
    <w:p>
      <w:r>
        <w:t xml:space="preserve">7</w:t>
        <w:t xml:space="preserve">.</w:t>
        <w:tab/>
        <w:tab/>
        <w:tab/>
        <w:tab/>
        <w:tab/>
        <w:tab/>
        <w:t xml:space="preserve">https://www.youtube.com/watch?v=WiIqm5r4G6gb Huomatkaa, kuinka omahyväisesti teidän on sanottava "lähde", koska ette kuullut asiasta televisiosta, vaikka se oli myös kauhea tapahtuma</w:t>
      </w:r>
    </w:p>
    <w:p>
      <w:r>
        <w:rPr>
          <w:b/>
          <w:u w:val="single"/>
        </w:rPr>
        <w:t xml:space="preserve">148339</w:t>
      </w:r>
    </w:p>
    <w:p>
      <w:r>
        <w:t xml:space="preserve">8.</w:t>
        <w:tab/>
        <w:tab/>
        <w:t xml:space="preserve">Erittäin tarkkaavainen. Mitä tarkoitat?</w:t>
      </w:r>
    </w:p>
    <w:p>
      <w:r>
        <w:rPr>
          <w:b/>
          <w:u w:val="single"/>
        </w:rPr>
        <w:t xml:space="preserve">148340</w:t>
      </w:r>
    </w:p>
    <w:p>
      <w:r>
        <w:t xml:space="preserve">9.</w:t>
        <w:tab/>
        <w:tab/>
        <w:tab/>
        <w:t xml:space="preserve">Juuri siitä on kyse. koska hän on musta ja hänen uhrinsa oli valkoinen, hän saa vähemmän rangaistusta kuin jos rodut olisivat päinvastaiset, erityisesti jos rotu ja sukupuoli olisivat päinvastaiset.</w:t>
      </w:r>
    </w:p>
    <w:p>
      <w:r>
        <w:rPr>
          <w:b/>
          <w:u w:val="single"/>
        </w:rPr>
        <w:t xml:space="preserve">148341</w:t>
      </w:r>
    </w:p>
    <w:p>
      <w:r>
        <w:t xml:space="preserve">10.</w:t>
        <w:tab/>
        <w:tab/>
        <w:tab/>
        <w:tab/>
        <w:t xml:space="preserve">Luulin, että he yrittivät sanoa: "Se ei ole viharikos, koska he ovat mustia". Jostain syystä jätin täysin huomiotta, että he saattoivat vastata kommentin viimeiseen osaan.</w:t>
      </w:r>
    </w:p>
    <w:p>
      <w:r>
        <w:rPr>
          <w:b/>
          <w:u w:val="single"/>
        </w:rPr>
        <w:t xml:space="preserve">148342</w:t>
      </w:r>
    </w:p>
    <w:p>
      <w:r>
        <w:t xml:space="preserve">11.</w:t>
        <w:tab/>
        <w:tab/>
        <w:tab/>
        <w:tab/>
        <w:tab/>
        <w:t xml:space="preserve">se on paskapuhetta, siitä huolimatta. ihmiset väittivät, että valkoiset saisivat PALJON enemmän aikaa silloin, kun tämä tapahtui, *siten* näiden ihmisten pitäisi saada enemmän aikaa vastatakseen tuota fantasiaa.  Sen sijaan sama asia tapahtui samoihin aikoihin, paitsi että mukana oli joukko valkoisia raiskaajia ja vammainen musta poika, eikä kukaan heistä joutunut edes vankilaan.</w:t>
      </w:r>
    </w:p>
    <w:p>
      <w:r>
        <w:rPr>
          <w:b/>
          <w:u w:val="single"/>
        </w:rPr>
        <w:t xml:space="preserve">148343</w:t>
      </w:r>
    </w:p>
    <w:p>
      <w:r>
        <w:t xml:space="preserve">12.</w:t>
        <w:tab/>
        <w:tab/>
        <w:tab/>
        <w:tab/>
        <w:tab/>
        <w:tab/>
        <w:t xml:space="preserve">Lähde?</w:t>
      </w:r>
    </w:p>
    <w:p>
      <w:r>
        <w:rPr>
          <w:b/>
          <w:u w:val="single"/>
        </w:rPr>
        <w:t xml:space="preserve">148344</w:t>
      </w:r>
    </w:p>
    <w:p>
      <w:r>
        <w:t xml:space="preserve">13.</w:t>
        <w:tab/>
        <w:tab/>
        <w:tab/>
        <w:tab/>
        <w:tab/>
        <w:tab/>
        <w:tab/>
        <w:t xml:space="preserve">lol, odotatko heidän todella antavan lähteen?</w:t>
      </w:r>
    </w:p>
    <w:p>
      <w:r>
        <w:rPr>
          <w:b/>
          <w:u w:val="single"/>
        </w:rPr>
        <w:t xml:space="preserve">148345</w:t>
      </w:r>
    </w:p>
    <w:p>
      <w:r>
        <w:t xml:space="preserve">14</w:t>
        <w:t xml:space="preserve">.</w:t>
        <w:tab/>
        <w:tab/>
        <w:tab/>
        <w:tab/>
        <w:tab/>
        <w:tab/>
        <w:tab/>
        <w:tab/>
        <w:t xml:space="preserve">https://www.youtube.com/watch?v=WiIqm5r4G6gb Typerä mulkku.</w:t>
      </w:r>
    </w:p>
    <w:p>
      <w:r>
        <w:rPr>
          <w:b/>
          <w:u w:val="single"/>
        </w:rPr>
        <w:t xml:space="preserve">148346</w:t>
      </w:r>
    </w:p>
    <w:p>
      <w:r>
        <w:t xml:space="preserve">15.</w:t>
        <w:tab/>
        <w:tab/>
        <w:tab/>
        <w:tab/>
        <w:tab/>
        <w:tab/>
        <w:tab/>
        <w:tab/>
        <w:tab/>
        <w:t xml:space="preserve">Joten sinun suuri vertailusi, josta kiljahdat, on vertailu, jossa joukko **minoriaaleja**, jotka pahoinpitelivät jotakuta, verrataan aikuisten 20-luvun lopulla olevien aikuisten suorittamaan yksilön pitkittyneeseen kidutukseen.  Mainitsemassasi tapauksessa syytteitä nostettiin kolmea ihmistä vastaan, ja kahdesta heistä sinulla ei ole aavistustakaan, mikä heidän tapaustensa lopputulos oli. Koska nämä tapaukset suljettiin rikoksentekijöiden iän vuoksi. Kolmas, joka oli myös alaikäinen tuolloin, on ainoa, jonka lopputuloksen te tiedätte.   Enemmänkin, sinun pitäisi oikeasti tietää tapauksista, joista puhut, tämäkin on siitä tapauksesta, jonka **SINÄ** toit esille &gt;[Mutta perjantaisen tuomiokäsittelyn yllättävin ja kiivaimmin kiistelty osa oli toukokuussa 2016 julkaistu ääninauha, jolla kehitysvammainen nuori mies sanoi vanhempiensa painostaneen häntä todistamaan 10 miljoonan dollarin siviilikanteen vuoksi ja että hän valehteli valan alla väitteitään esittäessään](https://www.npr.org/sections/thetwo-way/2017/02/27/517510627/no-jail-time-for-19-year-old-in-idaho-coat-hanger-assault-case) Senkin tyhmä kusipää.</w:t>
      </w:r>
    </w:p>
    <w:p>
      <w:r>
        <w:rPr>
          <w:b/>
          <w:u w:val="single"/>
        </w:rPr>
        <w:t xml:space="preserve">148347</w:t>
      </w:r>
    </w:p>
    <w:p>
      <w:r>
        <w:t xml:space="preserve">16.</w:t>
        <w:tab/>
        <w:tab/>
        <w:tab/>
        <w:tab/>
        <w:tab/>
        <w:tab/>
        <w:tab/>
        <w:tab/>
        <w:tab/>
        <w:tab/>
        <w:t xml:space="preserve">AIVAN, KOSKA RAHAN SAAMINEN SIVIILIOIKEUDENKÄYNNISTÄ TARKOITTAA SITÄ, ETTÄ HE KORVASIVAT MYÖS NE USEAT SAIRAALAKÄYNNIT, JOIDEN AIKANA HÄNET PITI KOOTA UUDELLEEN.  OLET VITUN NERO.  Nuo rikolliset raiskaajat olisi pitänyt tuomita aikuisina ja istua vuosia vankilassa. He tiesivät mitä tekivät.</w:t>
      </w:r>
    </w:p>
    <w:p>
      <w:r>
        <w:rPr>
          <w:b/>
          <w:u w:val="single"/>
        </w:rPr>
        <w:t xml:space="preserve">148348</w:t>
      </w:r>
    </w:p>
    <w:p>
      <w:r>
        <w:t xml:space="preserve">17.</w:t>
        <w:tab/>
        <w:tab/>
        <w:tab/>
        <w:tab/>
        <w:tab/>
        <w:tab/>
        <w:tab/>
        <w:tab/>
        <w:tab/>
        <w:tab/>
        <w:tab/>
        <w:t xml:space="preserve">&gt;ja että hän valehteli valan alla väitteitä esittäessään</w:t>
      </w:r>
    </w:p>
    <w:p>
      <w:r>
        <w:rPr>
          <w:b/>
          <w:u w:val="single"/>
        </w:rPr>
        <w:t xml:space="preserve">148349</w:t>
      </w:r>
    </w:p>
    <w:p>
      <w:r>
        <w:t xml:space="preserve">18.</w:t>
        <w:tab/>
        <w:tab/>
        <w:tab/>
        <w:tab/>
        <w:tab/>
        <w:tab/>
        <w:tab/>
        <w:tab/>
        <w:tab/>
        <w:tab/>
        <w:tab/>
        <w:tab/>
        <w:t xml:space="preserve">Oikealla. Jos vanhempasi painostavat sinua siviilioikeudenkäyntiin, tarkoittaako se, että valehtelit valan alla? Millä vitun planeetalla?</w:t>
      </w:r>
    </w:p>
    <w:p>
      <w:r>
        <w:rPr>
          <w:b/>
          <w:u w:val="single"/>
        </w:rPr>
        <w:t xml:space="preserve">148350</w:t>
      </w:r>
    </w:p>
    <w:p>
      <w:r>
        <w:t xml:space="preserve">19.</w:t>
        <w:tab/>
        <w:tab/>
        <w:tab/>
        <w:tab/>
        <w:tab/>
        <w:tab/>
        <w:tab/>
        <w:tab/>
        <w:tab/>
        <w:tab/>
        <w:tab/>
        <w:tab/>
        <w:tab/>
        <w:t xml:space="preserve">Ilmeisesti luetun ymmärtäminen ei kuulu vahvuuksiisi.</w:t>
      </w:r>
    </w:p>
    <w:p>
      <w:r>
        <w:rPr>
          <w:b/>
          <w:u w:val="single"/>
        </w:rPr>
        <w:t xml:space="preserve">148351</w:t>
      </w:r>
    </w:p>
    <w:p>
      <w:r>
        <w:t xml:space="preserve">1. Minäkin tunnen itseni usein itsetuhoiseksi.   Tarinasi kuulostaa paljon samalta kuin minun ja monien muiden kuulemieni tarinoiden kanssa. Varsinkin se, että on hyvä ajatus nostaa naiset jalustalle. Valitettavasti "kiva kaveri" on toimiva bitti vain, jos tyttö on 100% henkisesti terve JA ohi seinän. Ja silloinkin on kolikonheiton todennäköisyys, että hän häipyy; ehkä raiskaamalla sinut taloudellisesti prosessin aikana. Hassua, että me tarjoamme heille vakautta, rakkautta ja hyväksyntää. Rakkautta, joka on periaatteessa niin ehdotonta kuin se vain voi olla: "Älä ole pettävä huora", ja se on vitun liikaa pyydetty. Nykyaikaiset naiset ovat uskomattoman sekaisin. Facebook / deittisovellukset / valtamedia ja elämä yleensä tuottaa jostain syystä paljon inhottavia naisia. Meidän ei edes pitäisi tuomita heitä tai halveksia heitä siitä, että he ovat hypergamous, seurustelevat ylöspäin ja yli hierarkioiden. En voi syyttää sinua jostain, jolle et voi mitään. Se, mitä voin pitää sinua vastaan, on se, että olet pettävä huora, kuten monet naiset ovat; ja he pystyvät ehdottomasti olemaan olematta. Liian monet tytöt valitsevat heikon mielen. Vittuilevat vastuusta ja antavat asioiden edetä tavalla, jonka he tietävät, ettei niiden pitäisi. Mietin, kuinka moni näistä pettävistä huorista päätyy mokaamaan yhden liian monen "hyvän miehen" kanssa ennen kuin he törmäävät seinään 90 MPH:n vauhdilla, eivätkä enää koskaan näe toista katsetta mieheltä.   Ja kuinka perseestä onkaan, että vaikka "VIHAAN" exääni ja asioita, joita hän teki minulle, ja tapaa, jolla hän kohteli minua loputtomasta ystävällisyydestäni ja kunnioituksestani huolimatta, jokin osa minusta rakastaa häntä edelleen ja kaipaa häntä. Toivon niin vitun pahasti, etten olisi koskaan tavannut tätä imettäjää, ja hänen jatkuva manipulointinsa ja lauseiden hakkaaminen päähäni on edelleen koukussa aivoihini. Se on syvältä.   Ja mitä paskaa on se, että "standardi" on, että ihmiset suhteissa vain heittelevät tätä sanaa "rakkaus" ympäriinsä, kuin edes yhdellä ainoalla prosentilla naisista olisi edes kykyä rakastaa miestä, jonka kanssa he ovat ilman, että he etsivät jatkuvasti vaihtomahdollisuuksia ja kohtaamisia, joista he voivat kopioida vittu pois. Kuinka 100-prosenttisen epäsiistejä he voivat olla, kun he kertovat sinulle roskapuheita, kuten "olemme hyvä *perhe*" tai "rakastan sinua" tai "valitsen sinut" tai "(eläimiin viitaten) sinusta tulee hyvä isä". Niinoo perseestä. Siellä mistä minä olen kotoisin, sana "rakkaus" todella merkitsi jotain. Vanhempani olivat siitä maagisesta ajasta, jolloin oli oikeasti kannustin ja sosiaalinen normi löytää joku uskollinen ja olla hänen kanssaan. Eikä olla pettävä huora ja karsia vittuun kaikesta vastuusta teoistaan, kuten monet nykyajan naiset. Kuinka vitun sairasta on se, että joku kertoo sinulle välittävänsä sinusta 100/100 voimasanalla ja samaan aikaan on kirjaimellisesti NOLLA PROSENTTIA panostanut suhteeseenne, tai edes vähintäänkin ei emotionaalisesti pettäisi sinua tai fyysisesti pettäisi sinua. TF on "oikea" vastaus siihen, että nainen kertoo rakastavansa sinua, jos olet millään tavalla keskiverto? "Totta kai rakastat." Ja miksi nainen EI käyttäisi voimakkaimpia, manipuloivimpia mahdollisia sanoja; varsinkin kun näkee, millainen valta niillä on miehiin. He näkevät tuollaista paskaa kaikkialla. Yhteiskunta hakkaa sitä heidän päähänsä kuin vitun rumpua.  Tulee mieleen ne vitun älyttömät "rakastan sinua enemmän" -taistelut, joita kävin exäni kanssa. Hassua, miten molemmista tytöistä, joiden kanssa tein sitä, tuli huoria, jotka pettävät. "Rakastan sinua enemmän" mun mulkku.  Yritä löytää kauneutta eri paikoista. Se auttoi minua paljon. Kuten puhdas ilma, kun sataa, hyvä auringonlasku, kliseisiä asioita.  Ja IMO, jos pidät pelaamisesta yhtään, varmista, että sinulla on pelitietokone :D. Älä ole konsolipelaaja XD Poista facebook. Se on vain kuollutta painolastia. Jos ihmiset haluavat tavoittaa sinut, heillä on puhelinnumerosi.</w:t>
      </w:r>
    </w:p>
    <w:p>
      <w:r>
        <w:rPr>
          <w:b/>
          <w:u w:val="single"/>
        </w:rPr>
        <w:t xml:space="preserve">148352</w:t>
      </w:r>
    </w:p>
    <w:p>
      <w:r>
        <w:t xml:space="preserve">2.</w:t>
        <w:tab/>
        <w:t xml:space="preserve">Ymmärrän sinua, poistin myös facebookin kauan sitten, ja olen iloinen, että tein sen, vietin siellä niin paljon aikaa. Jos haluat puhua, en ehkä pysty auttamaan, mutta olen aina täällä, itsetuhoinen olo on kova paine. Rakastan sinua, ja kiitos sanoistasi.</w:t>
      </w:r>
    </w:p>
    <w:p>
      <w:r>
        <w:rPr>
          <w:b/>
          <w:u w:val="single"/>
        </w:rPr>
        <w:t xml:space="preserve">148353</w:t>
      </w:r>
    </w:p>
    <w:p>
      <w:r>
        <w:t xml:space="preserve">1. Kuvittele olevasi sellainen lumihiutale, että muiden ihmisten käsitys siitä, minkä sukupuolen he kokevat olevansa, loukkasi sinua.</w:t>
      </w:r>
    </w:p>
    <w:p>
      <w:r>
        <w:rPr>
          <w:b/>
          <w:u w:val="single"/>
        </w:rPr>
        <w:t xml:space="preserve">148354</w:t>
      </w:r>
    </w:p>
    <w:p>
      <w:r>
        <w:t xml:space="preserve">2.</w:t>
        <w:tab/>
        <w:t xml:space="preserve">Kuvittele, että ihmisten *pitää* loukkaantua ollakseen eri mieltä kanssasi.</w:t>
      </w:r>
    </w:p>
    <w:p>
      <w:r>
        <w:rPr>
          <w:b/>
          <w:u w:val="single"/>
        </w:rPr>
        <w:t xml:space="preserve">148355</w:t>
      </w:r>
    </w:p>
    <w:p>
      <w:r>
        <w:t xml:space="preserve">3.</w:t>
        <w:tab/>
        <w:tab/>
        <w:t xml:space="preserve">Tarkoitan, että sinun on tavallaan loukkaannuttava, jotta voisit välittää paskaakaan. Miksi kukaan välittäisi muuten?</w:t>
      </w:r>
    </w:p>
    <w:p>
      <w:r>
        <w:rPr>
          <w:b/>
          <w:u w:val="single"/>
        </w:rPr>
        <w:t xml:space="preserve">148356</w:t>
      </w:r>
    </w:p>
    <w:p>
      <w:r>
        <w:t xml:space="preserve">4.</w:t>
        <w:tab/>
        <w:tab/>
        <w:tab/>
        <w:t xml:space="preserve">Olen lohikäärmekuningas, joten te talonpojat loukkaannutte sukupuolen kaltaisista typeristä asioista, mikä todella ärsyttää minua. Olen niin kiireinen kuninkaallisella valtaistuimellani päättäessäni, kuka muu on kuninkaallinen (se, joka väittää sitä ensimmäisenä, saa sen, senkin imbesilli), että en ole huomannut, kun jumala ja tiedemiehet löysivät kolmannen ja neljännen sukupuolen, joten linkittäkää minulle lähteenne, kuninkaanne vaatii sitä, flubpuss, joka on koko kansani nimi, joten linkittäkää flubpuss, älkääkä linkittäkää nyyhkytarinoita siitä, kuinka tunnette itsenne sisältä porkkanoiksi mutta olette ulkoa suloisia herneitä, se on pelkkää hölynpölyä.   Ainoa ja oikea kuningas, jota ihailette ja jota katsotte ylöspäin, on äitinne.   Leppäkerttuset laulavat lauluja perheenne geeneistä ja farkuista ikuisesti, säihkyvä!</w:t>
      </w:r>
    </w:p>
    <w:p>
      <w:r>
        <w:rPr>
          <w:b/>
          <w:u w:val="single"/>
        </w:rPr>
        <w:t xml:space="preserve">148357</w:t>
      </w:r>
    </w:p>
    <w:p>
      <w:r>
        <w:t xml:space="preserve">5.</w:t>
        <w:tab/>
        <w:tab/>
        <w:tab/>
        <w:tab/>
        <w:t xml:space="preserve">Olet myös homo, koska annoit itsellesi nimen supersankarielokuvan mukaan.</w:t>
      </w:r>
    </w:p>
    <w:p>
      <w:r>
        <w:rPr>
          <w:b/>
          <w:u w:val="single"/>
        </w:rPr>
        <w:t xml:space="preserve">148358</w:t>
      </w:r>
    </w:p>
    <w:p>
      <w:r>
        <w:t xml:space="preserve">6.</w:t>
        <w:tab/>
        <w:tab/>
        <w:tab/>
        <w:tab/>
        <w:tab/>
        <w:t xml:space="preserve"> Woah siellä! Seuraavalla kerralla pyydän, että pidättäydytte käyttämästä tuota kauhean kiihkoilevaa termiä. Käytä sen sijaan yleisesti hyväksyttyä "neurogasm_".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148359</w:t>
      </w:r>
    </w:p>
    <w:p>
      <w:r>
        <w:t xml:space="preserve">1. "Kriminologian opiskelija", neuvoisin sinua lopettamaan lintsaamisen, senkin typerä kusipää.</w:t>
      </w:r>
    </w:p>
    <w:p>
      <w:r>
        <w:rPr>
          <w:b/>
          <w:u w:val="single"/>
        </w:rPr>
        <w:t xml:space="preserve">148360</w:t>
      </w:r>
    </w:p>
    <w:p>
      <w:r>
        <w:t xml:space="preserve">1. Vasemmistolaisten on vain ryhdyttävä toimeen ja aloitettava maanlaajuinen aseiden takavarikointi. Tinder on istunut edessämme jo jonkin aikaa. Sytyttäkää liekki päälle, niin saamme sen taaksemme. Ei se polarisaatio ihan noin vain hiljene ja muutu taas järkeväksi.    EDIT: Vau, täällä on enemmän nokialaisia vasemmistobetoja kuin luulinkaan.</w:t>
      </w:r>
    </w:p>
    <w:p>
      <w:r>
        <w:rPr>
          <w:b/>
          <w:u w:val="single"/>
        </w:rPr>
        <w:t xml:space="preserve">148361</w:t>
      </w:r>
    </w:p>
    <w:p>
      <w:r>
        <w:t xml:space="preserve">2.</w:t>
        <w:tab/>
        <w:t xml:space="preserve">Aseet on kiellettävä, koska ihmiset eivät osaa käyttää näitä puolustusvälineitä vastuullisesti. Siksi meidän on annettava lainvalvontaryhmien suojella tämän kansakunnan ihmisiä. Mutta odota.... Vasemmistolaiset ovat kertoneet minulle, että emme voi luottaa hallitukseen, koska hallitus on korruptoitunut. Ja nämä lainvalvontaryhmät työskentelevät hallitukselle. Mitä meidän pitäisi tehdä? Voi paska, kaveri vetää asetta meitä kohti. Hänellä on vielä 15 sekuntia aikaa raataa meidät kaikki... Olen varma, että poliisi ryntää sisään kuin supermiehet ja pelastaa meidät kaikki.     Vakavasti puhuen, älkää kannattako asevalvontaa. Naapurimaassanne Meksikossa on asevalvontalaki. Väestö riisuttiin aseista, mutta lopulta kartelli riisui heidän hallituksensa aseista. Nyt ne johtavat maata haluamallaan tavalla tehokkaammin kuin Italian mafia ja tekevät paikallisten ihmisten elämän kurjaksi.</w:t>
      </w:r>
    </w:p>
    <w:p>
      <w:r>
        <w:rPr>
          <w:b/>
          <w:u w:val="single"/>
        </w:rPr>
        <w:t xml:space="preserve">148362</w:t>
      </w:r>
    </w:p>
    <w:p>
      <w:r>
        <w:t xml:space="preserve">3.</w:t>
        <w:tab/>
        <w:tab/>
        <w:t xml:space="preserve">Tarkoitan, että jätä hidas palaminen väliin. Yrittäkää ottaa ne, kokea aseellisen kapinan viha ja päästä yli siitä, että se ei koskaan tapahdu...</w:t>
      </w:r>
    </w:p>
    <w:p>
      <w:r>
        <w:rPr>
          <w:b/>
          <w:u w:val="single"/>
        </w:rPr>
        <w:t xml:space="preserve">148363</w:t>
      </w:r>
    </w:p>
    <w:p>
      <w:r>
        <w:t xml:space="preserve">4.</w:t>
        <w:tab/>
        <w:tab/>
        <w:tab/>
        <w:t xml:space="preserve">Voi paska. Tunnen itseni jälkeenjääneeksi, kun en nähnyt selvästi näkökulmaasi.</w:t>
      </w:r>
    </w:p>
    <w:p>
      <w:r>
        <w:rPr>
          <w:b/>
          <w:u w:val="single"/>
        </w:rPr>
        <w:t xml:space="preserve">148364</w:t>
      </w:r>
    </w:p>
    <w:p>
      <w:r>
        <w:t xml:space="preserve">1. Vaikka libeillä olisikin työpaikka, he odottavat saavansa "elämiseen riittävän palkan" mistä tahansa kymmenkunta työtä tekevästä työstä, kuten eräs tuntemani 35-vuotias kaveri, joka työskentelee No Frills -ravintolassa. "Jos ette pysty maksamaan elämiseen riittävää palkkaa, teidän ei pitäisi olla olemassa yrityksenä". Se saa pääni räjähtämään. Jos haluatte saada enemmän palkkaa, tehkää jotain sellaista, mitä useimmat muut ihmiset eivät osaa tehdä. Ronaldolle maksetaan helvetisti rahaa, koska hyvin harva ihminen pelaa jalkapalloa yhtä hyvin kuin hän. Höyryasentajille ja hitsaajille maksetaan paljon, koska hyvin harvalla ihmisellä on tarvittava yhdistelmä fyysistä voimaa ja henkistä kestävyyttä. Kuka tahansa ääliö voi työskennellä ruokakaupassa parin päivän harjoittelun jälkeen.</w:t>
      </w:r>
    </w:p>
    <w:p>
      <w:r>
        <w:rPr>
          <w:b/>
          <w:u w:val="single"/>
        </w:rPr>
        <w:t xml:space="preserve">148365</w:t>
      </w:r>
    </w:p>
    <w:p>
      <w:r>
        <w:t xml:space="preserve">2.</w:t>
        <w:tab/>
        <w:t xml:space="preserve">"Kaikki, jotka vastustavat korkeampaa vähimmäispalkkaa, ovat kusessa" - joku tuntemani jälkeenjäänyt, joka tykkää väitellä asioista, joita hän ei ymmärrä. Fantastinen argumentti.</w:t>
      </w:r>
    </w:p>
    <w:p>
      <w:r>
        <w:rPr>
          <w:b/>
          <w:u w:val="single"/>
        </w:rPr>
        <w:t xml:space="preserve">148366</w:t>
      </w:r>
    </w:p>
    <w:p>
      <w:r>
        <w:t xml:space="preserve">1. Etelä-Amerikka ja Espanja ovat helvetin koloja miehille.. ei ihme, että pillut hajoavat.</w:t>
      </w:r>
    </w:p>
    <w:p>
      <w:r>
        <w:rPr>
          <w:b/>
          <w:u w:val="single"/>
        </w:rPr>
        <w:t xml:space="preserve">148367</w:t>
      </w:r>
    </w:p>
    <w:p>
      <w:r>
        <w:t xml:space="preserve">1. Jos sinua "paheksutaan" vielä tänäkin päivänä, niin miten tarkalleen ottaen olet menossa omaa tietäsi, veli?   Videopelit häiritsevät sinua todellisesta maailmasta, useimmat miehet ovat nykyään kalastaneet enemmän virtuaalisia kaloja kuin oikeita.    Tämä on häpeällistä ja ei ole sitä mitä ajattelen kun ajattelen mitä tarkoittaa mennä omaa tietä Ole vahva Veli Rakastan sinua Rakastamme sinua He eivät He eivät halua He eivät voi Minä kerran puolustin heitä En enää koskaan puolusta heitä Edit: miksi minut on äänestetty alas.  Tämä sub on mulkkujen vallassa.</w:t>
      </w:r>
    </w:p>
    <w:p>
      <w:r>
        <w:rPr>
          <w:b/>
          <w:u w:val="single"/>
        </w:rPr>
        <w:t xml:space="preserve">148368</w:t>
      </w:r>
    </w:p>
    <w:p>
      <w:r>
        <w:t xml:space="preserve">2.</w:t>
        <w:tab/>
        <w:t xml:space="preserve">yritä kalastaa, kun veneessäsi on kusipää, joka valittaa, ettet saa kalaa, yritä tehdä se, kalastaa, kun ilkeä kusipää valittaa ja nalkuttaa ja nalkuttaa, että kalastat tai et saa mitään tai että se on liian tylsää ja kutsuu sinua luuseriksi ja muuta..</w:t>
      </w:r>
    </w:p>
    <w:p>
      <w:r>
        <w:rPr>
          <w:b/>
          <w:u w:val="single"/>
        </w:rPr>
        <w:t xml:space="preserve">148369</w:t>
      </w:r>
    </w:p>
    <w:p>
      <w:r>
        <w:t xml:space="preserve">3.</w:t>
        <w:tab/>
        <w:tab/>
        <w:t xml:space="preserve">Olisin yllättynyt, jos nainen suostuisi edes olemaan veneen lähellä.  Heidän pelkuruutensa ei sallisi sitä.  Yksikään nainen ei uskaltaisi uskaltautua merelle.  Älä naurata minua. Älä naurata minua.</w:t>
      </w:r>
    </w:p>
    <w:p>
      <w:r>
        <w:rPr>
          <w:b/>
          <w:u w:val="single"/>
        </w:rPr>
        <w:t xml:space="preserve">148370</w:t>
      </w:r>
    </w:p>
    <w:p>
      <w:r>
        <w:t xml:space="preserve">1. Valheita, valheita, valheita! Tämä on paskapuhetta. Tämä koko juttu on hevonpaskaa. Se, että hän luuli pääsevänsä tästä pälkähästä, on *ALAS OIKEAT PANTSIT PÄÄLLE* ***RETARDED***</w:t>
      </w:r>
    </w:p>
    <w:p>
      <w:r>
        <w:rPr>
          <w:b/>
          <w:u w:val="single"/>
        </w:rPr>
        <w:t xml:space="preserve">148371</w:t>
      </w:r>
    </w:p>
    <w:p>
      <w:r>
        <w:t xml:space="preserve">2.</w:t>
        <w:tab/>
        <w:t xml:space="preserve">Feels over realz. Lakkaa raiskaamasta minua!</w:t>
      </w:r>
    </w:p>
    <w:p>
      <w:r>
        <w:rPr>
          <w:b/>
          <w:u w:val="single"/>
        </w:rPr>
        <w:t xml:space="preserve">148372</w:t>
      </w:r>
    </w:p>
    <w:p>
      <w:r>
        <w:t xml:space="preserve">1. 20 taalaa/h muutosta on vielä aika halpa, juoksuttavatko ihmiset talosi alas pyynnöillä?  Onko sinulla edes omaa kuorma-autoa/pakettiautoa?</w:t>
      </w:r>
    </w:p>
    <w:p>
      <w:r>
        <w:rPr>
          <w:b/>
          <w:u w:val="single"/>
        </w:rPr>
        <w:t xml:space="preserve">148373</w:t>
      </w:r>
    </w:p>
    <w:p>
      <w:r>
        <w:t xml:space="preserve">2.</w:t>
        <w:tab/>
        <w:t xml:space="preserve">Nah Craigslist halvempaa kuin ihmiset, jotka eivät koskaan katso ajatella.  Minulla on esimerkiksi siivooja, joka siivoaa taloni. Maksan 100 dollaria kuukaudessa.  Pari viimeistä muuttoani maksoin yhteensä 150 dollaria, ja he tarjosivat työvoiman, kuorma-auton ja tarvikkeet.  Monet ihmiset, jotka tekevät sitä, ovat laittomia, rikollisia, kodittomia ja nälkää näkeviä opiskelijanuoria; siitä maksetaan, varsinkin käteisenä, reilusti yli minimipalkan, kuten 5/15 kertaa niin paljon.  Tunnen pari ihmistä, jotka tekevät tätä lisätulona, eivätkä he edes omista kuorma-autoa.  He vuokraavat kuorma-auton Home Depotista tai Uhaulista ja käyttävät sitä koko päivän muiden ihmisten siirtelyyn.</w:t>
      </w:r>
    </w:p>
    <w:p>
      <w:r>
        <w:rPr>
          <w:b/>
          <w:u w:val="single"/>
        </w:rPr>
        <w:t xml:space="preserve">148374</w:t>
      </w:r>
    </w:p>
    <w:p>
      <w:r>
        <w:t xml:space="preserve">3.</w:t>
        <w:tab/>
        <w:tab/>
        <w:t xml:space="preserve">Mistä tiedän, etteivät he vain häivy tavaroitteni kanssa?</w:t>
      </w:r>
    </w:p>
    <w:p>
      <w:r>
        <w:rPr>
          <w:b/>
          <w:u w:val="single"/>
        </w:rPr>
        <w:t xml:space="preserve">148375</w:t>
      </w:r>
    </w:p>
    <w:p>
      <w:r>
        <w:t xml:space="preserve">4.</w:t>
        <w:tab/>
        <w:tab/>
        <w:tab/>
        <w:t xml:space="preserve">älä tee sitä, jotkut paskiaiset tekivät tämän minulle (no, todellisuudessa muuttoauton omistanut kaveri palkkasi tyyppejä tien varrelta, jotka puolestaan tekivät tämän minulle) ja varastivat minulta ja vaimoltani kaksi laukkua, joista toisessa oli passini, syntymätodistukseni, avioliittotodistukseni, taloni kauppakirjan, kaiken, kaikki tärkeät asiakirjani. Toisessa laukussa oli joitakin satunnaisia tavaroita, mutta siinä oli myös vaimoni henkilökohtaisia tavaroita.      Koska kyseessä oli ulkomainen passi jne. sen varastaminen on valtava asia, joten puhuimme kuorma-auton kuljettajalle ja sanoimme, että haluamme vain asiakirjat ja kaiken takaisin, hankkikaa ne takaisin tai menemme poliisin puheille, ja passin varastaminen ei ole mikään vitsi.     Saimme asiakirjat takaisin &amp;#x200B;</w:t>
      </w:r>
    </w:p>
    <w:p>
      <w:r>
        <w:rPr>
          <w:b/>
          <w:u w:val="single"/>
        </w:rPr>
        <w:t xml:space="preserve">148376</w:t>
      </w:r>
    </w:p>
    <w:p>
      <w:r>
        <w:t xml:space="preserve">5.</w:t>
        <w:tab/>
        <w:tab/>
        <w:tab/>
        <w:tab/>
        <w:t xml:space="preserve">Nämä asiakirjat menevät laukkuun, jonka **SINÄ** viet paikalle. Oletan, että olet nuori.</w:t>
      </w:r>
    </w:p>
    <w:p>
      <w:r>
        <w:rPr>
          <w:b/>
          <w:u w:val="single"/>
        </w:rPr>
        <w:t xml:space="preserve">148377</w:t>
      </w:r>
    </w:p>
    <w:p>
      <w:r>
        <w:t xml:space="preserve">1. Lol, tämä yläasteikäinen neekeri kirjoitti koko sivun mittaisen rakkauskirjeen viehättävälle valkoiselle tytölle, ja ainoa rivi, jonka muistan, kuului näin: "asteikolla yhdestä kymmeneen, rakastan sinua 25." Haaaaa, aika hyvä baseballissa kuitenkin.</w:t>
      </w:r>
    </w:p>
    <w:p>
      <w:r>
        <w:rPr>
          <w:b/>
          <w:u w:val="single"/>
        </w:rPr>
        <w:t xml:space="preserve">148378</w:t>
      </w:r>
    </w:p>
    <w:p>
      <w:r>
        <w:t xml:space="preserve">2.</w:t>
        <w:tab/>
        <w:t xml:space="preserve"> Woah siellä Mike_Fucking_Pence! Seuraavalla kerralla pidättäydy käyttämästä tätä kauhean kiihkoilevaa termiä. Käytä sen sijaan yleisesti hyväksyttyä ilmaisua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148379</w:t>
      </w:r>
    </w:p>
    <w:p>
      <w:r>
        <w:t xml:space="preserve">1. Ajattelin, että sukupuolet kokevat esineellistämisen eri tavoin. Naiset näyttävät yleisesti ottaen olevan alttiimpia seksualisoinnille ja kärsivän siitä enemmän kuin miehet, mutta tämä "uutissivu" on kuitenkin äärimmäisen alentuva sekä Kitiä että sitä tosiasiaa kohtaan, että seksualisointi VAIKUTTAA myös miehiin, vaikkei niin paljon tai samalla tavalla kuin naiset yleensä.   Se on kuin paskapuhetta "käänteisestä rasismista" ja siitä, että valkoisiin kohdistuvaa rasismia ei ole olemassa, koska rasismi on sosiaalinen konstruktio jne. minkä takia miehiä ei myöskään voi seksualisoida. Se on jälkeenjäänyttä, yleensä vasemmistolaista (olen sosialisti Ruotsissa, eli itse olen enemmänkin vasemmistolainen), syyttelypeliä, jota suojellaan heittelemällä rasistisia, mansplaining-tyyppisiä ja kaikki mahdolliset syytöksiä vain pitääkseen jonkun, jolla on vähänkin erilainen mielipide, hiljaa ja saadakseen hänet tuntemaan itsensä liian etuoikeutetuksi ja häpeissään.   Se, että sinua on hakattu neljä kertaa ja minua "vain" kerran, ei tarkoita, että minun hakatuksi tulemiseni olisi olematon ongelma ja että minun pitäisi välittää vain sinun ongelmastasi. Ongelma on edelleen olemassa, ja siihen on puututtava samalla tavalla riippumatta siitä, kumpaan sukupuoleen olen syntynyt.</w:t>
      </w:r>
    </w:p>
    <w:p>
      <w:r>
        <w:rPr>
          <w:b/>
          <w:u w:val="single"/>
        </w:rPr>
        <w:t xml:space="preserve">148380</w:t>
      </w:r>
    </w:p>
    <w:p>
      <w:r>
        <w:t xml:space="preserve">1. Vihaan ihmisiä, jotka tuntevat itsensä ylemmiksi ja joiden pitäisi saada erityisetuja mistä tahansa syystä. Lukuun ottamatta sitä, että minulla ei ole jalkoja, voit ohittaa minut huvipuiston jonossa, kaveri, ei se minua haittaa.</w:t>
      </w:r>
    </w:p>
    <w:p>
      <w:r>
        <w:rPr>
          <w:b/>
          <w:u w:val="single"/>
        </w:rPr>
        <w:t xml:space="preserve">148381</w:t>
      </w:r>
    </w:p>
    <w:p>
      <w:r>
        <w:t xml:space="preserve">2.</w:t>
        <w:tab/>
        <w:t xml:space="preserve">Ja silloinkin se ei ole sääli, vaan se on enemmänkin se, että useimmat jonot on tuskin tehty niin, että niihin mahtuisi seisovia ihmisiä, joilla on toimivat jalat.</w:t>
      </w:r>
    </w:p>
    <w:p>
      <w:r>
        <w:rPr>
          <w:b/>
          <w:u w:val="single"/>
        </w:rPr>
        <w:t xml:space="preserve">148382</w:t>
      </w:r>
    </w:p>
    <w:p>
      <w:r>
        <w:t xml:space="preserve">3.</w:t>
        <w:tab/>
        <w:tab/>
        <w:t xml:space="preserve">ja laita heidät sitten sivuun ja laita heidät odottamaan, kunnes heidän paikkansa jonossa on edessä.</w:t>
      </w:r>
    </w:p>
    <w:p>
      <w:r>
        <w:rPr>
          <w:b/>
          <w:u w:val="single"/>
        </w:rPr>
        <w:t xml:space="preserve">148383</w:t>
      </w:r>
    </w:p>
    <w:p>
      <w:r>
        <w:t xml:space="preserve">4.</w:t>
        <w:tab/>
        <w:tab/>
        <w:tab/>
        <w:t xml:space="preserve">Disneylandissa tehdään nykyään niin. saat "varauksen", joka on yhtä pitkä kuin nykyinen odotusaika.  Joten menet jonnekin muualle tunniksi ja tulet takaisin.  Mutta tässä on juju, voit olla vain yhdellä jonotuslistalla kerrallaan.  Joten et voi vain mennä toiseen laitteeseen.</w:t>
      </w:r>
    </w:p>
    <w:p>
      <w:r>
        <w:rPr>
          <w:b/>
          <w:u w:val="single"/>
        </w:rPr>
        <w:t xml:space="preserve">148384</w:t>
      </w:r>
    </w:p>
    <w:p>
      <w:r>
        <w:t xml:space="preserve">5.</w:t>
        <w:tab/>
        <w:tab/>
        <w:tab/>
        <w:tab/>
        <w:t xml:space="preserve">Niillä kaikilla on myös sinkkuviivoja. Ja se on yleensä nopein tapa ajaa.  Sanotaan, että on vaunu, jossa on 10 paikkaa. Ensimmäisessä ryhmässä on 7-henkinen perhe ja seuraavassa 4-henkinen perhe. He eivät halua jättää pikku-Jimmyä yksin tuntemattomien kanssa, joten he päättävät odottaa seuraavaa vaunua yhdessä.  Jäljelle jää kolme vapaata paikkaa, jotka he voivat täyttää sinkkujonon ihmisillä. Kunhan et välitä paskaakaan siitä, kenen viereen istut, voit jättää suuren osan odottelusta väliin.</w:t>
      </w:r>
    </w:p>
    <w:p>
      <w:r>
        <w:rPr>
          <w:b/>
          <w:u w:val="single"/>
        </w:rPr>
        <w:t xml:space="preserve">148385</w:t>
      </w:r>
    </w:p>
    <w:p>
      <w:r>
        <w:t xml:space="preserve">6.</w:t>
        <w:tab/>
        <w:tab/>
        <w:tab/>
        <w:tab/>
        <w:tab/>
        <w:t xml:space="preserve">kyllä, mutta kavereiden kanssa on parempi... kuka menee huvipuistoihin yksin vain ajelulle?</w:t>
      </w:r>
    </w:p>
    <w:p>
      <w:r>
        <w:rPr>
          <w:b/>
          <w:u w:val="single"/>
        </w:rPr>
        <w:t xml:space="preserve">148386</w:t>
      </w:r>
    </w:p>
    <w:p>
      <w:r>
        <w:t xml:space="preserve">7.</w:t>
        <w:tab/>
        <w:tab/>
        <w:tab/>
        <w:tab/>
        <w:tab/>
        <w:tab/>
        <w:t xml:space="preserve">Minä...   Mutta asun Orlandossa, ja minulla on vuosi- tai ilmaisliput, joten se on hieman erilaista. Mutta kyllä, menen puistoon yksin. En kuitenkaan mene yksin elokuviin tai ravintolaan syömään - en ymmärrä, miten ihmiset tekevät niin.   Edit: Joo mä rakastan sitä, että te voitte mennä yksin syömään tai leffaan. Tunnen itseni vain liian itsetietoiseksi siihen.</w:t>
      </w:r>
    </w:p>
    <w:p>
      <w:r>
        <w:rPr>
          <w:b/>
          <w:u w:val="single"/>
        </w:rPr>
        <w:t xml:space="preserve">148387</w:t>
      </w:r>
    </w:p>
    <w:p>
      <w:r>
        <w:t xml:space="preserve">8.</w:t>
        <w:tab/>
        <w:tab/>
        <w:tab/>
        <w:tab/>
        <w:tab/>
        <w:tab/>
        <w:tab/>
        <w:t xml:space="preserve">Yksi lempiaikoistani itselleni oli mennä Olive Gardeniin ja syödä niin paljon salaattia ja skettiä, että halusin oksentaa, ottaa pullo viiniä itselleni ja mennä teatteriin, jossa on makuuasennossa olevat istuimet, ja vain rentoutua. Olin silloin öljykentällä, ja joskus ei vain halua olla ihmisten seurassa, kun joutuu olemaan samojen kiukkuisten punaniskojen kanssa 30 tunnin työvuoroja kerrallaan.</w:t>
      </w:r>
    </w:p>
    <w:p>
      <w:r>
        <w:rPr>
          <w:b/>
          <w:u w:val="single"/>
        </w:rPr>
        <w:t xml:space="preserve">148388</w:t>
      </w:r>
    </w:p>
    <w:p>
      <w:r>
        <w:t xml:space="preserve">9.</w:t>
        <w:tab/>
        <w:tab/>
        <w:tab/>
        <w:tab/>
        <w:tab/>
        <w:tab/>
        <w:tab/>
        <w:tab/>
        <w:t xml:space="preserve">Rakastan ehdottomasti käydä yksin syömässä ja sitten elokuvissa. Istun baarissa ja otan oluen, katson mitä tahansa televisiosta tulee, luen kirjaa tai laitan korvakuulokkeet korvaan.   Joskus pitää vain rentoutua. Vitut siitä, mitä yhteiskunta pitää normaalina.   Ja yksin elokuviin meneminen on parasta. Inhoan nykyään kenenkään kanssa menemistä. Tykkään mennä omalla aikataulullani, eihän me olla sosiaalisia samalla kun katsotaan elokuvaa.</w:t>
      </w:r>
    </w:p>
    <w:p>
      <w:r>
        <w:rPr>
          <w:b/>
          <w:u w:val="single"/>
        </w:rPr>
        <w:t xml:space="preserve">148389</w:t>
      </w:r>
    </w:p>
    <w:p>
      <w:r>
        <w:t xml:space="preserve">1. Reddit on paha tässäkin asiassa.  Rikkailla ihmisillä on rahaa. Kyllä. On ihmisiä, joilla ei ole rahaa. Kyllä. Tämä ei tee niistä, joilla ei ole rahaa, oikeutettuja rikkaiden rahoihin, koska ne ovat silti heidän rahojaan.</w:t>
      </w:r>
    </w:p>
    <w:p>
      <w:r>
        <w:rPr>
          <w:b/>
          <w:u w:val="single"/>
        </w:rPr>
        <w:t xml:space="preserve">148390</w:t>
      </w:r>
    </w:p>
    <w:p>
      <w:r>
        <w:t xml:space="preserve">2.</w:t>
        <w:tab/>
        <w:t xml:space="preserve">&gt;Rikkailla ihmisillä on rahaa. Kyllä. On ihmisiä, joilla ei ole rahaa. Kyllä. Tämä ei tee niistä, joilla ei ole rahaa, oikeutettuja rikkaiden rahoihin, koska ne ovat silti heidän rahojaan.  Varallisuuserot eivät sinänsä ole syy siihen, että ihmiset ansaitsevat enemmän rahaa. Tapa, jolla se on syntynyt, tavallaan on (enkä kannata varastamista, vaan kyseenalaistan vain ajatuksen, että rikkailla pitäisi olla laillinen oikeus pitää itsellään se rahamäärä, jonka annamme heille tällä hetkellä veronalennusten jne. kautta). Amerikassa yritykset toimivat tällä hetkellä ilman suurempaa pelkoa fyysisestä turvallisuudestaan. Toimitusjohtajat vievät kotiin leijonanosan, ja sotilashenkilöt, jotka pitivät asiat turvassa, jäävät usein kodittomiksi, saavat PTSD:n ja/tai tappavat itsensä. Juuri toissa päivänä Mitch McConnell myönsi, että he aikovat maksaa rikkaiden veronalennukset leikkaamalla sosiaaliturvaetuuksia tavallisilta kansalaisilta, jotka ovat maksaneet niitä koko elämänsä ajan. Väitetään, että lähes kukaan ei tee omaisuuttaan ilman internetiä tai tiejärjestelmää, jotka molemmat rahoitettiin usein regressiivisen verojärjestelmän avulla. Rikkaiden rahoja ei pidä ottaa väkivaltaisesti, mutta ei ole mitään syytä olettaa, että heillä on moraalinen oikeus istua niiden päällä loppuelämänsä.</w:t>
      </w:r>
    </w:p>
    <w:p>
      <w:r>
        <w:rPr>
          <w:b/>
          <w:u w:val="single"/>
        </w:rPr>
        <w:t xml:space="preserve">148391</w:t>
      </w:r>
    </w:p>
    <w:p>
      <w:r>
        <w:t xml:space="preserve">3.</w:t>
        <w:tab/>
        <w:tab/>
        <w:t xml:space="preserve">Olit melkein oikeassa, kunnes väite "ei ole mitään syytä, miksi heillä olisi moraalinen oikeus istua [rahojensa] päällä koko loppuelämänsä ajan"." Totta kai heillä on moraalinen oikeus istua omien rahojensa päällä. Ne ovat heidän henkilökohtaista omaisuuttaan. He voisivat kirjaimellisesti polttaa ne, ja se olisi heidän moraalinen oikeutensa tehdä niin.</w:t>
      </w:r>
    </w:p>
    <w:p>
      <w:r>
        <w:rPr>
          <w:b/>
          <w:u w:val="single"/>
        </w:rPr>
        <w:t xml:space="preserve">148392</w:t>
      </w:r>
    </w:p>
    <w:p>
      <w:r>
        <w:t xml:space="preserve">4.</w:t>
        <w:tab/>
        <w:tab/>
        <w:tab/>
        <w:t xml:space="preserve">Sekoitat laillisuuden ja moraalin. Oletetaan, että oletettavasti naapurisi näkevät nälkää, ja sinulla on miljoonia. Sinulla ei ole laillista velvollisuutta auttaa heitä, mutta se olisi moraalisesti oikein.</w:t>
      </w:r>
    </w:p>
    <w:p>
      <w:r>
        <w:rPr>
          <w:b/>
          <w:u w:val="single"/>
        </w:rPr>
        <w:t xml:space="preserve">148393</w:t>
      </w:r>
    </w:p>
    <w:p>
      <w:r>
        <w:t xml:space="preserve">5.</w:t>
        <w:tab/>
        <w:tab/>
        <w:tab/>
        <w:tab/>
        <w:t xml:space="preserve">Miksi olisin velkaa näille hypoteettisille naapureille? Hypoteesisi olettaa paljon.</w:t>
      </w:r>
    </w:p>
    <w:p>
      <w:r>
        <w:rPr>
          <w:b/>
          <w:u w:val="single"/>
        </w:rPr>
        <w:t xml:space="preserve">148394</w:t>
      </w:r>
    </w:p>
    <w:p>
      <w:r>
        <w:t xml:space="preserve">6.</w:t>
        <w:tab/>
        <w:tab/>
        <w:tab/>
        <w:tab/>
        <w:tab/>
        <w:t xml:space="preserve">En sanonut niin. Itse asiassa sanoin, ettet laillisesti tehnyt niin. Mutta niiden huomiotta jättäminen olisi epäeettistä ja moraalitonta. Se on objektiivisesti totta. Joten kyllä, teillä olisi moraalinen velvollisuus... ainakaan ketään muuta kuin omaa omaatuntoanne kohtaan, ja jos teillä ei ole sitä, olette luultavasti sosiopaatti.</w:t>
      </w:r>
    </w:p>
    <w:p>
      <w:r>
        <w:rPr>
          <w:b/>
          <w:u w:val="single"/>
        </w:rPr>
        <w:t xml:space="preserve">148395</w:t>
      </w:r>
    </w:p>
    <w:p>
      <w:r>
        <w:t xml:space="preserve">7.</w:t>
        <w:tab/>
        <w:tab/>
        <w:tab/>
        <w:tab/>
        <w:tab/>
        <w:tab/>
        <w:t xml:space="preserve">&gt; Mutta niiden huomiotta jättäminen olisi epäeettistä ja moraalitonta. Sen verran on objektiivisesti totta *sinun* moraali ja *sinun* etiikka. Ne ovat sinulle henkilökohtaisia, ja siksi et voi projisoida niitä muihin.      Ne ovat määritelmänsä mukaan *subjektiivisia*. Et voi sanoa, että moraalisi on "objektiivisesti totta" vain siksi, että se on sinun moraalisi.</w:t>
      </w:r>
    </w:p>
    <w:p>
      <w:r>
        <w:rPr>
          <w:b/>
          <w:u w:val="single"/>
        </w:rPr>
        <w:t xml:space="preserve">148396</w:t>
      </w:r>
    </w:p>
    <w:p>
      <w:r>
        <w:t xml:space="preserve">8.</w:t>
        <w:tab/>
        <w:tab/>
        <w:tab/>
        <w:tab/>
        <w:tab/>
        <w:tab/>
        <w:tab/>
        <w:t xml:space="preserve">&gt; moraalisi ja etiikkasi.  Joo, ei...aika lailla jokaisen järkevän ihmisen etiikka. Jos väität, että annat oman yhteisösi ihmisten nähdä nälkää, olet moraaliton ihminen, eikä siinä ole mitään jos ja mutta. Olen pahoillani, että olet tuollainen.</w:t>
      </w:r>
    </w:p>
    <w:p>
      <w:r>
        <w:rPr>
          <w:b/>
          <w:u w:val="single"/>
        </w:rPr>
        <w:t xml:space="preserve">148397</w:t>
      </w:r>
    </w:p>
    <w:p>
      <w:r>
        <w:t xml:space="preserve">9.</w:t>
        <w:tab/>
        <w:tab/>
        <w:tab/>
        <w:tab/>
        <w:tab/>
        <w:tab/>
        <w:tab/>
        <w:tab/>
        <w:t xml:space="preserve">Taas kerran, siirrät uskomuksiasi ja arvojasi muille ihmisille.       Voisin sanoa "jos annat/tehdyt sikiön kuolla, olet moraaliton ihminen", ja yhtäkkiä moraalisi on käännetty sinuun päin.</w:t>
      </w:r>
    </w:p>
    <w:p>
      <w:r>
        <w:rPr>
          <w:b/>
          <w:u w:val="single"/>
        </w:rPr>
        <w:t xml:space="preserve">148398</w:t>
      </w:r>
    </w:p>
    <w:p>
      <w:r>
        <w:t xml:space="preserve">10.</w:t>
        <w:tab/>
        <w:tab/>
        <w:tab/>
        <w:tab/>
        <w:tab/>
        <w:tab/>
        <w:tab/>
        <w:tab/>
        <w:tab/>
        <w:t xml:space="preserve">Ongelma näyttää olevan siinä, että olet juuttunut metaforaan... joka on vain sitä, metafora. Emme puhu kirjaimellisesti nälkää näkevistä ihmisistä. Puhumme ihmisistä, joilla on valtavat määrät varallisuutta ja jotka tekevät kaikkensa maksaakseen niin vähän kuin pystyvät maksamaan yhteisöilleen ja hallitukselle. Meidän kaikkien on osallistuttava, ja kun superrikkaat maksavat mitättömiä summia, on ongelma.</w:t>
      </w:r>
    </w:p>
    <w:p>
      <w:r>
        <w:rPr>
          <w:b/>
          <w:u w:val="single"/>
        </w:rPr>
        <w:t xml:space="preserve">148399</w:t>
      </w:r>
    </w:p>
    <w:p>
      <w:r>
        <w:t xml:space="preserve">11.</w:t>
        <w:tab/>
        <w:tab/>
        <w:tab/>
        <w:tab/>
        <w:tab/>
        <w:tab/>
        <w:tab/>
        <w:tab/>
        <w:tab/>
        <w:tab/>
        <w:t xml:space="preserve">&gt; Ongelma näyttää olevan siinä, että olet juuttunut metaforaan... joka on vain sitä, metafora. Emme puhu kirjaimellisesti nälkään kuolevista ihmisistä, hemmo Vertauskuva ei ole tärkeä, olen samaa mieltä. En ymmärrä, miksi sinulla on ongelmia myöntää se. &gt; Puhumme ihmisistä, joilla on valtavasti varallisuutta ja jotka tekevät kaikkensa maksaakseen niin vähän kuin pystyvät maksamaan yhteisölleen ja hallitukselleen.       Se pätee kaikkiin taloudellisesti eri tasoilla. Kukaan ei maksa enempää kuin on velvollinen maksamaan. &gt;Meidän kaikkien on maksettava, meidän on maksettava, ja monet taloudellisen asteikon alapäässä olevat eivät maksa. *Ja kun superrikkaat maksavat mitättömän vähän, on ongelma. Jos joku miljardin dollarin tienaaja maksaa vain miljoona dollaria veroja (henkilökohtaisia tuloja), sanoisin, että hän maksaa reilusti enemmän kuin oman osuutensa.</w:t>
      </w:r>
    </w:p>
    <w:p>
      <w:r>
        <w:rPr>
          <w:b/>
          <w:u w:val="single"/>
        </w:rPr>
        <w:t xml:space="preserve">148400</w:t>
      </w:r>
    </w:p>
    <w:p>
      <w:r>
        <w:t xml:space="preserve">12.</w:t>
        <w:tab/>
        <w:tab/>
        <w:tab/>
        <w:tab/>
        <w:tab/>
        <w:tab/>
        <w:tab/>
        <w:tab/>
        <w:tab/>
        <w:tab/>
        <w:tab/>
        <w:t xml:space="preserve">&gt; Metaforalla ei ole väliä, olen samaa mieltä. perusasia on, että etiikka ja moraali ovat subjektiivisia ja suhteellisia. En ymmärrä, miksi sinulla on ongelma myöntää se.   En ole siitä eri mieltä. Sanon vain, että vitun aihe ei koske vitun moraalia, joten en halua puhua siitä. Sinä osoitat asioita, jotka jokaisen aikuisen pitäisi tietää. Siirry. Mene pois. Vittu. Jatka.  Suurin osa *hyvistä* ihmisistä on samaa mieltä siitä, ettei katsele naapureidensa ja lähipiirinsä lasten nääntyvän nälkään. Se oli tuon metaforan kulmakivi, mutta se ei ollut pointti. En aio istua tässä ja väitellä pedantin kanssa.</w:t>
      </w:r>
    </w:p>
    <w:p>
      <w:r>
        <w:rPr>
          <w:b/>
          <w:u w:val="single"/>
        </w:rPr>
        <w:t xml:space="preserve">148401</w:t>
      </w:r>
    </w:p>
    <w:p>
      <w:r>
        <w:t xml:space="preserve">13.</w:t>
        <w:tab/>
        <w:tab/>
        <w:tab/>
        <w:tab/>
        <w:tab/>
        <w:tab/>
        <w:tab/>
        <w:tab/>
        <w:tab/>
        <w:tab/>
        <w:tab/>
        <w:tab/>
        <w:t xml:space="preserve">&gt; useimmat *hyvät* ihmiset jälleen subjektiivinen arvio. Et pääse siitä eroon, ethän?</w:t>
      </w:r>
    </w:p>
    <w:p>
      <w:r>
        <w:rPr>
          <w:b/>
          <w:u w:val="single"/>
        </w:rPr>
        <w:t xml:space="preserve">148402</w:t>
      </w:r>
    </w:p>
    <w:p>
      <w:r>
        <w:t xml:space="preserve">14.</w:t>
        <w:tab/>
        <w:tab/>
        <w:tab/>
        <w:tab/>
        <w:tab/>
        <w:tab/>
        <w:tab/>
        <w:tab/>
        <w:tab/>
        <w:tab/>
        <w:tab/>
        <w:tab/>
        <w:tab/>
        <w:t xml:space="preserve">Olet trolli tai jälkeenjäänyt, ymmärrän kyllä. Hanki elämä, koska olen saanut tarpeekseni sinun vahtimisestasi.</w:t>
      </w:r>
    </w:p>
    <w:p>
      <w:r>
        <w:rPr>
          <w:b/>
          <w:u w:val="single"/>
        </w:rPr>
        <w:t xml:space="preserve">148403</w:t>
      </w:r>
    </w:p>
    <w:p>
      <w:r>
        <w:t xml:space="preserve">1. [poistettu]</w:t>
      </w:r>
    </w:p>
    <w:p>
      <w:r>
        <w:rPr>
          <w:b/>
          <w:u w:val="single"/>
        </w:rPr>
        <w:t xml:space="preserve">148404</w:t>
      </w:r>
    </w:p>
    <w:p>
      <w:r>
        <w:t xml:space="preserve">2.</w:t>
        <w:tab/>
        <w:t xml:space="preserve">Wtf, mies? Luuletko, että tämä on twatter? Vitsit eivät ole sallittuja, ellei Trump ole kohteena?</w:t>
      </w:r>
    </w:p>
    <w:p>
      <w:r>
        <w:rPr>
          <w:b/>
          <w:u w:val="single"/>
        </w:rPr>
        <w:t xml:space="preserve">148405</w:t>
      </w:r>
    </w:p>
    <w:p>
      <w:r>
        <w:t xml:space="preserve">1. Trump TIETÄÄ, että hänen on tehtävä kaikki "Carthago delenda est" valehtelevalle medialle.  Yksi suurimmista syistä, miksi rakastan häntä niin paljon.</w:t>
      </w:r>
    </w:p>
    <w:p>
      <w:r>
        <w:rPr>
          <w:b/>
          <w:u w:val="single"/>
        </w:rPr>
        <w:t xml:space="preserve">148406</w:t>
      </w:r>
    </w:p>
    <w:p>
      <w:r>
        <w:t xml:space="preserve">2.</w:t>
        <w:tab/>
        <w:t xml:space="preserve">Luulen, että tarkoitat "Rhoncus tincidunt eros habet retardationem"."</w:t>
      </w:r>
    </w:p>
    <w:p>
      <w:r>
        <w:rPr>
          <w:b/>
          <w:u w:val="single"/>
        </w:rPr>
        <w:t xml:space="preserve">148407</w:t>
      </w:r>
    </w:p>
    <w:p>
      <w:r>
        <w:t xml:space="preserve">3.</w:t>
        <w:tab/>
        <w:tab/>
        <w:t xml:space="preserve">Muille kuin latinankielisille... "Carthago delenda est" tarkoittaa "Bill Clinton on raiskaaja"...   Myös "Rhoncus tincidunt eros habet retardationem" tarkoittaa "Info Wars dot com".</w:t>
      </w:r>
    </w:p>
    <w:p>
      <w:r>
        <w:rPr>
          <w:b/>
          <w:u w:val="single"/>
        </w:rPr>
        <w:t xml:space="preserve">148408</w:t>
      </w:r>
    </w:p>
    <w:p>
      <w:r>
        <w:t xml:space="preserve">4.</w:t>
        <w:tab/>
        <w:tab/>
        <w:t xml:space="preserve">Ymmärsin jotenkin yhden noista sanoista</w:t>
      </w:r>
    </w:p>
    <w:p>
      <w:r>
        <w:rPr>
          <w:b/>
          <w:u w:val="single"/>
        </w:rPr>
        <w:t xml:space="preserve">148409</w:t>
      </w:r>
    </w:p>
    <w:p>
      <w:r>
        <w:t xml:space="preserve">5.</w:t>
        <w:tab/>
        <w:tab/>
        <w:tab/>
        <w:t xml:space="preserve">Hell yeah eros</w:t>
      </w:r>
    </w:p>
    <w:p>
      <w:r>
        <w:rPr>
          <w:b/>
          <w:u w:val="single"/>
        </w:rPr>
        <w:t xml:space="preserve">148410</w:t>
      </w:r>
    </w:p>
    <w:p>
      <w:r>
        <w:t xml:space="preserve">6.</w:t>
        <w:tab/>
        <w:tab/>
        <w:tab/>
        <w:t xml:space="preserve">Jotain jälkeenjääneestä sarvikuonosta.</w:t>
      </w:r>
    </w:p>
    <w:p>
      <w:r>
        <w:rPr>
          <w:b/>
          <w:u w:val="single"/>
        </w:rPr>
        <w:t xml:space="preserve">148411</w:t>
      </w:r>
    </w:p>
    <w:p>
      <w:r>
        <w:t xml:space="preserve">7.</w:t>
        <w:tab/>
        <w:tab/>
        <w:t xml:space="preserve">Voisitteko selittää, mitä molemmat kommenttinne tarkoittavat englanniksi?</w:t>
      </w:r>
    </w:p>
    <w:p>
      <w:r>
        <w:rPr>
          <w:b/>
          <w:u w:val="single"/>
        </w:rPr>
        <w:t xml:space="preserve">148412</w:t>
      </w:r>
    </w:p>
    <w:p>
      <w:r>
        <w:t xml:space="preserve">8.</w:t>
        <w:tab/>
        <w:tab/>
        <w:tab/>
        <w:t xml:space="preserve">Carthago delenda est tarkoittaa "Karthagon on tuhottava", ja se on kuuluisa roomalaisten puhujien sitaatti Punilaisten sotien aikana.  En ole varma, mikä toinen lainaus on, mutta googlen kääntäjän mukaan se on jotain tyyliin "CNN is retarded".</w:t>
      </w:r>
    </w:p>
    <w:p>
      <w:r>
        <w:rPr>
          <w:b/>
          <w:u w:val="single"/>
        </w:rPr>
        <w:t xml:space="preserve">148413</w:t>
      </w:r>
    </w:p>
    <w:p>
      <w:r>
        <w:t xml:space="preserve">9.</w:t>
        <w:tab/>
        <w:tab/>
        <w:tab/>
        <w:tab/>
        <w:t xml:space="preserve">&gt; "Karthago on tuhottava", Cato vanhempi, jota vihattiin hyveellisyytensä ja lahjomattomuutensa vuoksi.</w:t>
      </w:r>
    </w:p>
    <w:p>
      <w:r>
        <w:rPr>
          <w:b/>
          <w:u w:val="single"/>
        </w:rPr>
        <w:t xml:space="preserve">148414</w:t>
      </w:r>
    </w:p>
    <w:p>
      <w:r>
        <w:t xml:space="preserve">10.</w:t>
        <w:tab/>
        <w:tab/>
        <w:tab/>
        <w:t xml:space="preserve">Ei OP, mutta ["Carthago delenda est"](https://en.wikipedia.org/wiki/Carthago_delenda_est) tarkoittaa "Karthago on tuhottava", jota Cato vanhempi käytti tunnetusti jokaisen Rooman senaatissa pitämänsä puheen lopussa.  Ei aavistustakaan, mitä tuo toinen tarkoittaa.</w:t>
      </w:r>
    </w:p>
    <w:p>
      <w:r>
        <w:rPr>
          <w:b/>
          <w:u w:val="single"/>
        </w:rPr>
        <w:t xml:space="preserve">148415</w:t>
      </w:r>
    </w:p>
    <w:p>
      <w:r>
        <w:t xml:space="preserve">1. Upota ne sulassa sianlihassa.</w:t>
      </w:r>
    </w:p>
    <w:p>
      <w:r>
        <w:rPr>
          <w:b/>
          <w:u w:val="single"/>
        </w:rPr>
        <w:t xml:space="preserve">148416</w:t>
      </w:r>
    </w:p>
    <w:p>
      <w:r>
        <w:t xml:space="preserve">2.</w:t>
        <w:tab/>
        <w:t xml:space="preserve">Sen on oltava heidän valintansa tai sillä ei ole väliä ja he puhdistavat itsensä.</w:t>
      </w:r>
    </w:p>
    <w:p>
      <w:r>
        <w:rPr>
          <w:b/>
          <w:u w:val="single"/>
        </w:rPr>
        <w:t xml:space="preserve">148417</w:t>
      </w:r>
    </w:p>
    <w:p>
      <w:r>
        <w:t xml:space="preserve">3.</w:t>
        <w:tab/>
        <w:tab/>
        <w:t xml:space="preserve">Kyllä, sinulla on vaihtoehtoja ISIS:ssä... Mitä he haluavat tai kuolema. Senkin jälkeenjäänyt.</w:t>
      </w:r>
    </w:p>
    <w:p>
      <w:r>
        <w:rPr>
          <w:b/>
          <w:u w:val="single"/>
        </w:rPr>
        <w:t xml:space="preserve">148418</w:t>
      </w:r>
    </w:p>
    <w:p>
      <w:r>
        <w:t xml:space="preserve">4.</w:t>
        <w:tab/>
        <w:tab/>
        <w:tab/>
        <w:t xml:space="preserve">Olet tietämätön. Puhun koko sika-asiasta. On olemassa porsaanreikä, jos/kun heidät pakotetaan syömään sikoja tai olemaan tekemisissä sikojen kanssa.</w:t>
      </w:r>
    </w:p>
    <w:p>
      <w:r>
        <w:rPr>
          <w:b/>
          <w:u w:val="single"/>
        </w:rPr>
        <w:t xml:space="preserve">148419</w:t>
      </w:r>
    </w:p>
    <w:p>
      <w:r>
        <w:t xml:space="preserve">5.</w:t>
        <w:tab/>
        <w:tab/>
        <w:tab/>
        <w:tab/>
        <w:t xml:space="preserve">Tietämättömyys olisi autuutta. Ottaen huomioon, että minulla ei ole mitään todellista syytä välittää jonkun hylätyn sikakiistan porsaanrei'istä, joka on vain lapsellista aloittaa tässä yhteydessä.   Tämä koko viesti on paskaa. ISIS ja terrorismi on totta. VITTU Irak ja sitä hallitsevat ääliöt. Ehkäpä inceleitä tuomitsevat tuomaritkin pitää hirttää?</w:t>
      </w:r>
    </w:p>
    <w:p>
      <w:r>
        <w:rPr>
          <w:b/>
          <w:u w:val="single"/>
        </w:rPr>
        <w:t xml:space="preserve">148420</w:t>
      </w:r>
    </w:p>
    <w:p>
      <w:r>
        <w:t xml:space="preserve">1. No Nut -marraskuu on hiljattain alkanut, ja olen varma, että monet teistä lukijoista osallistuvat siihen yhdessä minun kanssani. Aiempina vuosina minua on ylistetty mestariksi - seitsemän vuotta peräkkäin olen viettänyt marraskuun kurittomana kristittynä. Toivoin jatkavani tätä perintöä. Eilen illalla epäonnistuin.  Epäonnistuiko joku niinkin kuninkaallinen kuin minä? Mahdotonta. Vain jumalat voisivat saada niin paljon voimaa pysäyttääkseen minut. Sinä yönä taisin olla tekemisissä jumalan kanssa.  Olen YouTuben etusivulla etsimässä eeppisiä Morgz-videoita, kun törmään erääseen videoon. Tähän hiton videoon. Sen kirkas pikkukuva, sen vangitseva otsikko - se kiehtoi minua täysin. Tämä kirottu video: se ei ollut mikään muu kuin "Fortniten EPIIKKAIN tapahtuma IKINÄ!", jonka oli julkaissut yksi ja ainoa Ali A. Vartaloni alkoi välittömästi täristä, ja penikseni ampui suoraan ylös. EPIIKKAIN tapahtuma IKINÄ? Mikä se voisi olla? Tunsin vetovoimaa videota kohtaan, jollaista en ollut koskaan ennen tuntenut. Minulta kesti hetken tajuta, millainen vaikutus videolla oli minuun. Kaaduin takaisin tuolilleni pelosta. Tuskissani. Täydellisessä ja täydellisessä epätoivossa.  Käteni tarttui vaistomaisesti hiireen ja alkoi hitaasti liukua pikkukuvaan. Potkin ja huusin ja itkin, yritin ja epäonnistuin pysäyttämään kehoni. Hiki valui pitkin koko kehoani. Minuutteja myöhemmin osoitin oli vihdoin saavuttanut määränpäänsä. Ja itkien käsi, joka ei enää tuntunut minun kädeltäni, napsautti.  Vastaani tuli välittömästi huuto. "TÄSSÄ SE ON, HYVÄT NAISET JA HERRAT!" Tietokoneen monitorista virtasi violettia valoa, joka alkoi täyttää huoneen. Näytöllä oleva ääni jatkoi puhumista, ilmeisesti muinaisella kielellä. Koko kehoni alkoi täristä, kun jokin heräsi sisälläni. Kaiuttimeni alkoivat täristä, kun jokin niiden sisällä voimistui. Oliko tämä musiikkia? Vai oliko tämä jotain muuta?  Musiikki alkoi vihdoin soida, ja heti, kun Alin intro alkoi, tulin kovemmin ja nopeammin kuin koskaan aiemmin. Tunne teki minut tajuttomaksi. Viimeinen asia, jonka muistan nähneeni tuona iltana, oli spermani hänen kasvoillaan. Ja näytti siltä, että hän hymyili.  Heräsin nousevaan aurinkoon. Vaatteeni olivat taas päällä, hikini oli pyyhitty pois, ja penikseni oli veltto. Pystyin vihdoin näkemään taas. Oliko tämä kaikki unta? Ei, ei voi olla totta. Se tuntui liian todelliselta.  Epäilykseni murskautuivat välittömästi, kun katsoin monitoriin. Humalassa olin näköjään vaihtanut työpöytäni taustaksi hänen kuvansa. Hän tuijotti sydämeeni - sieluuni. Ja hän oli spermani peitossa.  Joten, kaverit, mitä ikinä teettekin, älkää katsoko Ali A:n uusinta videota. Kukaan minua heikompi olisi varmasti kuollut. Pysykää turvassa marraskuussa - kieltäkää Fortnite.</w:t>
      </w:r>
    </w:p>
    <w:p>
      <w:r>
        <w:rPr>
          <w:b/>
          <w:u w:val="single"/>
        </w:rPr>
        <w:t xml:space="preserve">148421</w:t>
      </w:r>
    </w:p>
    <w:p>
      <w:r>
        <w:t xml:space="preserve">2.</w:t>
        <w:tab/>
        <w:t xml:space="preserve">OMG Löysin KOMMUNISMIN KÄÄNNÖKSEN++ MANIFESTO. en voi lukea liian pitkiä juttuja, voisitteko lyhentää??</w:t>
      </w:r>
    </w:p>
    <w:p>
      <w:r>
        <w:rPr>
          <w:b/>
          <w:u w:val="single"/>
        </w:rPr>
        <w:t xml:space="preserve">148422</w:t>
      </w:r>
    </w:p>
    <w:p>
      <w:r>
        <w:t xml:space="preserve">3.</w:t>
        <w:tab/>
        <w:tab/>
        <w:t xml:space="preserve">Lue viimeinen kappale</w:t>
      </w:r>
    </w:p>
    <w:p>
      <w:r>
        <w:rPr>
          <w:b/>
          <w:u w:val="single"/>
        </w:rPr>
        <w:t xml:space="preserve">148423</w:t>
      </w:r>
    </w:p>
    <w:p>
      <w:r>
        <w:t xml:space="preserve">4.</w:t>
        <w:tab/>
        <w:tab/>
        <w:tab/>
        <w:t xml:space="preserve">kiitos</w:t>
      </w:r>
    </w:p>
    <w:p>
      <w:r>
        <w:rPr>
          <w:b/>
          <w:u w:val="single"/>
        </w:rPr>
        <w:t xml:space="preserve">148424</w:t>
      </w:r>
    </w:p>
    <w:p>
      <w:r>
        <w:t xml:space="preserve">1. **"mikä tahansa järjestelmä, joka (ilmeisesti) merkitsee feministisen akateemisen tutkimuksen tieteellisen etuoikeuden sosiaalisesta rakentumisesta naisia luokanaan loukkaavaksi, ei ole valmis tuotantoon." ** Algoritmit ovat vielä vähemmän tietoisia kontekstista kuin tyypillinen #Twitterin käyttäjä, ja todennäköisesti tulevat olemaan sitä vielä jonkin aikaa. Joten saamme jatkossakin edellä mainitun kaltaisia asioita ja #Facebookin kieltävän dyykkejä käyttämästä sanaa "dyykki" puhuessaan dyykkimarssista.  Eivätkä nämä verkostot muutenkaan yritä olla reiluja tai informatiivisia, ainoastaan suosittuja. Joten algoritmit oppivat kieltämään epäsuositun tai häiritsevän sisällön, jota käyttäjät eivät halua nähdä. Kuten syöpäpotilaat, jotka esittelevät rinnanpoisto-arpeitaan, tai Myanmarissa meneillään oleva kansanmurha. Ja käyttäjät, jotka vieraannuttavat liikaa käyttäjäkuntaa, heitetään pois riippumatta siitä, kuinka oikeassa he ovat.  Olemme luoneet järjestelmän, joka aktiivisesti estää meitä näkemästä asioita, jotka meidän on nähtävä, jotta voisimme ymmärtää ympäröivää maailmaa laajasti, ja tilanne vain pahenee.</w:t>
      </w:r>
    </w:p>
    <w:p>
      <w:r>
        <w:rPr>
          <w:b/>
          <w:u w:val="single"/>
        </w:rPr>
        <w:t xml:space="preserve">148425</w:t>
      </w:r>
    </w:p>
    <w:p>
      <w:r>
        <w:t xml:space="preserve">1. \&gt;Sulje suusi, te vauvat, mobiilipeli on hyvä!  \&gt;Okei, se on syvältä, mutta... öö, he aikoivat ehdottomasti julkistaa tämän jutun, jonka sinä *halusit*!  \&gt;He soittivat minulle ja sanoivat, etteivät aio.  Mikä paska show.</w:t>
      </w:r>
    </w:p>
    <w:p>
      <w:r>
        <w:rPr>
          <w:b/>
          <w:u w:val="single"/>
        </w:rPr>
        <w:t xml:space="preserve">148426</w:t>
      </w:r>
    </w:p>
    <w:p>
      <w:r>
        <w:t xml:space="preserve">2.</w:t>
        <w:tab/>
        <w:t xml:space="preserve">Nathan Grayson kirjoitti tuon typerän artikkelin, mutta rehellisesti sanottuna Kotakun ennakkokatselussa pelistä ei ollut paljon hyvää sanottavaa.</w:t>
      </w:r>
    </w:p>
    <w:p>
      <w:r>
        <w:rPr>
          <w:b/>
          <w:u w:val="single"/>
        </w:rPr>
        <w:t xml:space="preserve">148427</w:t>
      </w:r>
    </w:p>
    <w:p>
      <w:r>
        <w:t xml:space="preserve">1. ISIS on jo ottanut vastuun tästä iskusta. Tämä hyönteinen on pidätetty kerran aiemmin itsemurhaiskun suunnittelusta. Vapautettiin ja katsottiin "vähäiseksi riskiksi". Mikä vitun vitsi, selkärangaton hallitus. Odota, Melbournessa on vielä 299 muuta samanlaista kusipäätä. Tässä ei ole mitään nähtävää... https://www.dailymail.co.uk/news/article-4573974/Melbourne-terror-attack-gunman-named-Yacqub-Khayre.html</w:t>
      </w:r>
    </w:p>
    <w:p>
      <w:r>
        <w:rPr>
          <w:b/>
          <w:u w:val="single"/>
        </w:rPr>
        <w:t xml:space="preserve">148428</w:t>
      </w:r>
    </w:p>
    <w:p>
      <w:r>
        <w:t xml:space="preserve">1. Todelliset feministit ovat arvostelleet Disney-prinsessoja voimakkaasti niin kauan kuin niitä on ollut olemassa. Se, että SJW-porukka on yhtäkkiä innostunut asiasta, ei tarkoita, että he olisivat väärässä.</w:t>
      </w:r>
    </w:p>
    <w:p>
      <w:r>
        <w:rPr>
          <w:b/>
          <w:u w:val="single"/>
        </w:rPr>
        <w:t xml:space="preserve">148429</w:t>
      </w:r>
    </w:p>
    <w:p>
      <w:r>
        <w:t xml:space="preserve">2.</w:t>
        <w:tab/>
        <w:t xml:space="preserve">Miksi sitten taas sanot, että feministit ovat automaattisesti oikeassa? TODELLISIIN feministeihin kuuluu naisia, jotka halusivat, ettei mustien äänestämistä koskaan tapahtuisi, että miesten osuus yhteiskunnassa vähennettäisiin 10 prosenttiin ja että kaikki penis emättimessä on automaattisesti raiskaus. Ei ole kyse ryhmästä, joka on olemassa ja siksi oikeassa.</w:t>
      </w:r>
    </w:p>
    <w:p>
      <w:r>
        <w:rPr>
          <w:b/>
          <w:u w:val="single"/>
        </w:rPr>
        <w:t xml:space="preserve">148430</w:t>
      </w:r>
    </w:p>
    <w:p>
      <w:r>
        <w:t xml:space="preserve">3.</w:t>
        <w:tab/>
        <w:tab/>
        <w:t xml:space="preserve">En sanonut, että he ovat automaattisesti oikeassa... Sanoin, että he ovat oikeassa tässä tilanteessa. Pieni merenneito -elokuvan sanoma on kirjaimellisesti se, että on luovuttava kaikesta mitä on löytääkseen "täydellisen miehen". Ironista kyllä, alkuperäisessä sadussa oli juuri päinvastainen viesti, oppia olemaan tyytyväinen siihen, kuka on, eikä luottaa siihen, että muut ihmiset tekevät sinut onnelliseksi. Tuhkimossa oli taas kyse siitä, että et ole arvokas ennen kuin muutat ulkonäköäsi ja käytöstapojasi.  Hassua on se, että Aladdinin kaltaisessa tarinassa, joka oli sukupuolenvaihdos samasta lähtökohdasta, viesti oli lopulta se, ettei pidä valehdella vaan olla oma itsensä.  Kaunotar ja hirviö käsitteli laillista Stockholmenin syndroomaa. Rakastutaan hyväksikäyttäviin kusipäihin vain siksi, että se on parempi kuin sinkkuna oleminen. Ahkeraa Gastonia pidetään ääliönä kaikkien negatiivisten piirteidensä vuoksi, Hirviö, jonka saavutukset ovat syntymäkriteerin tulosta, tekee täsmälleen samaa negatiivista paskaa, mutta häntä pidetään hyvänä tyyppinä.  Minua järkyttävät feministit, jotka eivät huomaa näitä räikeitä ongelmia, vaan tukevat sokeasti Disneytä. "The Force is Female" on markkinointislogan, ei filosofia. Ja mistä sait "TODELLISET" feministisi? Puhut ääriaineksista. Äärioikeistolaiset eivät ole koskaan hyvä asia, ja he ovat lähes aina vähemmistö. Jokaista Andrea Dworkinia kohden on 20 ei-äänekästä, tasapäistä feministiä. Jokaista Roosh-V:tä kohden on 20 normaalia ei-seksististä MRA:ta.</w:t>
      </w:r>
    </w:p>
    <w:p>
      <w:r>
        <w:rPr>
          <w:b/>
          <w:u w:val="single"/>
        </w:rPr>
        <w:t xml:space="preserve">148431</w:t>
      </w:r>
    </w:p>
    <w:p>
      <w:r>
        <w:t xml:space="preserve">4.</w:t>
        <w:tab/>
        <w:tab/>
        <w:tab/>
        <w:t xml:space="preserve">Kuinka moni tarina kertoo miehistä, jotka luopuvat kaikesta ja riskeeraavat kaiken ollakseen täydellisen naisen kanssa, suojellakseen häntä, välittääkseen hänestä jne.? En sano, että sen pitäisi olla sääntö, mutta monille ihmisille se on se, miten he haluavat olla ja miten he ovat. Nyt sanotte, että koska muh yhteiskunta, mutta niin on aina ollut. Teidän ei tarvitse pitää siitä. Mutta jos kiellätte sen, että ihmiset vaarantavat kaiken rakkauden vuoksi, olette vilpillisiä.   Tuhkimon kohdalla pitäisi myös ottaa huomioon, että prinssi rakasti häntä, vaikka sai selville, mikä hän oikeasti oli. Kuten et voi sivuuttaa sitäkään, että heillä ei olisi ollut mitään mahdollisuuksia tavata muuten.      Aladdin on kuitenkin täysin erilainen. Hän kirjaimellisesti loi kokonaisen, monimutkaisen valheen tekojensa pohjalta keksityillä tarinoilla. Kuten kokonainen laulu, jossa henki kulkee ympäriinsä ja kertoo suoranaisia valheita hänestä. Hän loi kokonaan uuden persoonan, kun taas Tuhkimo vain meni tanssiaisiin.      Belle alkoi pitää Hirviöstä vasta, kun tämä alkoi olla mukavampi. Hän vihasi ja pelkäsi häntä, kun hän oli ilkeä. Tyttö yritti jatkuvasti päästä pois hänen luotaan. On taas epärehellistä sanoa, että tyttö rakastui häneen.    Sekä hän että Gaston olivat aluksi mulkkuja, mutta Hirviö oli halukas työskentelemään itsensä eteen ja muuttumaan paljon paremmaksi ihmiseksi. Gaston oli viimeiseen asti aggressiivinen ihminen eikä suostunut kuuntelemaan Belleä. Jopa Mauricen kohdalla, vaikka Hirviö vangitsi hänet aluksi, hän vaihtoi hänet Belleen, ja päästi sitten myös Mauricen vapaaksi, kun Maurice oli sairas.    Minulle yksi elokuvan suurista teemoista on se, miten voi muuttua, parantaa itseään ja laittaa asiat kuntoon, jos yrittää. (Luulen, että yhdessä elokuvan laulussa on jopa samansuuntaiset sanat.) Ne feministit, joista puhuin? Elizabeth Cady Stanton &gt; Elizabeth Cady Stanton (12. marraskuuta 1815 - 26. lokakuuta 1902) oli yhdysvaltalainen naistenoikeusaktivisti, yhteiskunnallinen aktivisti, abolitionisti ja varhaisen naistenoikeusliikkeen johtohahmo. Hänen vuonna 1848 New Yorkin Seneca Fallsissa pidetyssä Seneca Fallsin yleiskokouksessa esittämänsä julistuksen (Declaration of Sentiments) katsotaan usein käynnistäneen ensimmäiset järjestäytyneet naisten oikeuksia ja naisten äänioikeutta ajavat liikkeet Yhdysvalloissa.[1][2] Stanton toimi National Woman Suffrage Associationin puheenjohtajana vuodesta 1892 vuoteen 1900.        Sally Miller Gearhart &gt; Sally Miller Gearhart (s. 15. huhtikuuta 1931) on yhdysvaltalainen opettaja, feministi, tieteiskirjailija ja poliittinen aktivisti.[1] Vuonna 1973 hänestä tuli ensimmäinen avoin lesbo, joka sai opettajan viran, kun hänet palkattiin San Franciscon valtionyliopistoon, jossa hän auttoi perustamaan yhden maan ensimmäisistä nais- ja sukupuolentutkimusohjelmista.[2] Myöhemmin hänestä tuli valtakunnallisesti tunnettu homojen oikeuksien aktivisti.      Ja Andrea Dworkin, jota minun ei luultavasti tarvitse esitellä lainkaan.   Sopivasti hän on ainoa, jota pidetään radikaalina feministinä, vaikkakaan ei suinkaan pienenä marginaalisena no-name nobodyina.    Olkaa hyvä, tehkää tyypillinen asia ja julistakaa, että suurimmat suurista nimistä järjestäjistä tai feminismistä eivät todellakaan ole todellisia feministejä. Koska SINÄ tiedät, mistä feminismissä TODELLA on kyse, jotenkin Emmeline Pankhurt (suffragetti ja myös valkoisen sulan liikkeen kannattaja), Germaine Greer (vaikutusvaltainen kakkosen heiluttaja ja myös naisen ja miehen välisen pedofilian kannattaja) tai Marion Zimmer Bradley (juhlittu feministinen fantasiakirjailija ja tavallinen insestinen lastenraiskaaja) eivät olleet todellisia. Kukaan heistä ei oikeastaan ole, vain sinä.</w:t>
      </w:r>
    </w:p>
    <w:p>
      <w:r>
        <w:rPr>
          <w:b/>
          <w:u w:val="single"/>
        </w:rPr>
        <w:t xml:space="preserve">148432</w:t>
      </w:r>
    </w:p>
    <w:p>
      <w:r>
        <w:t xml:space="preserve">5.</w:t>
        <w:tab/>
        <w:tab/>
        <w:tab/>
        <w:tab/>
        <w:t xml:space="preserve">Jeesus! Vittu olet hullu. Olet lukenut lausunnoistani ikään kuin olisin jotenkin miesten internointileirien kannalla. Olet yhtä vitun hullu kuin nuo hullut. Mene sotimaan sukupuolisotasi jonnekin muualle. &amp;#x200B; Me puhumme siitä, ovatko Disneyn uudelleen tulkitsemat tarinat seksistisiä vai eivät, emme siitä, ovatko muut tarinat seksistisiä tai ovatko jotkut feministit hulluja. Sen vakiinnuttaminen, että hyviä asioita tapahtuu sinulle vain, kun kirjaimellisesti luovut siitä, kuka olet, on vahingollista. Sanoin kirjaimellisesti, että he eivät ole väärässä sanoessaan, että Disney on tyrkyttänyt melko seksistisiä viestejä mediassaan yrittäessään saada voittoa. He välittävät naisten oikeuksista suunnilleen yhtä paljon kuin Obama. Vinkki: he eivät välitä, he vain haluavat puhua siitä.</w:t>
      </w:r>
    </w:p>
    <w:p>
      <w:r>
        <w:rPr>
          <w:b/>
          <w:u w:val="single"/>
        </w:rPr>
        <w:t xml:space="preserve">148433</w:t>
      </w:r>
    </w:p>
    <w:p>
      <w:r>
        <w:t xml:space="preserve">6.</w:t>
        <w:tab/>
        <w:tab/>
        <w:tab/>
        <w:tab/>
        <w:tab/>
        <w:t xml:space="preserve">&gt; Sanoin kirjaimellisesti, että he eivät ole väärässä sanoessaan, että Disney on tyrkyttänyt melko seksistisiä viestejä Tai ne ovat elokuvia, joihin kaltaisesi ihmiset päättävät lukea seksistisiä viestejä. Ihmiset lukevat taideteoksiin sitä, mitä haluavat nähdä. Siksi suurista teoksista keskustellaan ja analysoidaan aina niin paljon. Kaikilla on erilainen näkökulma. Ellei Disney nimenomaisesti sano, mikä heidän viestinsä on, se on vain sinun tulkintasi, joka asetetaan niille.</w:t>
      </w:r>
    </w:p>
    <w:p>
      <w:r>
        <w:rPr>
          <w:b/>
          <w:u w:val="single"/>
        </w:rPr>
        <w:t xml:space="preserve">148434</w:t>
      </w:r>
    </w:p>
    <w:p>
      <w:r>
        <w:t xml:space="preserve">7.</w:t>
        <w:tab/>
        <w:tab/>
        <w:tab/>
        <w:tab/>
        <w:tab/>
        <w:tab/>
        <w:t xml:space="preserve">Sanoin tämän juuri jollekin toiselle, mutta.... Disneyn prinsessaelokuvia mainostetaan äärimmäisen pienille lapsille. Ei keski-ikäisille naisille. Keski-ikäisellä naisella, jota jotenkin manipuloidaan jollain paskalla disney-elokuvalla, on luultavasti enemmänkin syytä huoleen kuin "iso paha media". Kuusivuotias kuitenkin? Hänen ensimmäinen tulkintansa mies- ja naissuhteista on puhdasta fantasiaa. Yleensä samanikäiset pojat katsovat seikkailuelokuvia/-sarjoja, kuten Transformersia, Ninjakilpikonnia tai Pokemonia. Niissä on kyse ystävien hankkimisesta, hauskanpidosta ja moraalisesti oikeassa olemisesta. Tytöille mainostetuissa sarjoissa (ainakin 80-90-luvuilla) on yleensä kyse oikean miehen löytämisestä.</w:t>
      </w:r>
    </w:p>
    <w:p>
      <w:r>
        <w:rPr>
          <w:b/>
          <w:u w:val="single"/>
        </w:rPr>
        <w:t xml:space="preserve">148435</w:t>
      </w:r>
    </w:p>
    <w:p>
      <w:r>
        <w:t xml:space="preserve">8.</w:t>
        <w:tab/>
        <w:tab/>
        <w:tab/>
        <w:tab/>
        <w:tab/>
        <w:tab/>
        <w:tab/>
        <w:t xml:space="preserve">&gt;Disneyn prinsessaelokuvia mainostetaan erittäin pienille lapsille</w:t>
        <w:t xml:space="preserve"> Ei keski-ikäisille naisille.  So? Supermania katsovat lapset eivät yleensä yritä hypätä katolta pyyhe ympärillään.  Lapsetkin pystyvät hahmottamaan todellisuuden luonteen. &gt;Hänen ensitulkintansa mies- ja naissuhteista on puhdasta fantasiaa.  Oikeastaan se olisi hänen vanhempiensa ja perheenjäsentensä. &gt;Tytöille mainostetuissa sarjoissa (ainakin 80-90-luvuilla) on yleensä kyse oikean miehen löytämisestä.  Jem, My Little Pony, She-Ra, Punky Brewster, Strawberry Shortcake olisivat kaikki eri mieltä kanssasi.  Mistä ohjelmista tarkalleen ottaen puhuit?  Ja miten tämä on muutenkaan seksistinen viesti? Jos tytöt pitävät siitä ja haluavat nähdä sitä...</w:t>
      </w:r>
    </w:p>
    <w:p>
      <w:r>
        <w:rPr>
          <w:b/>
          <w:u w:val="single"/>
        </w:rPr>
        <w:t xml:space="preserve">148436</w:t>
      </w:r>
    </w:p>
    <w:p>
      <w:r>
        <w:t xml:space="preserve">9.</w:t>
        <w:tab/>
        <w:tab/>
        <w:tab/>
        <w:tab/>
        <w:tab/>
        <w:tab/>
        <w:tab/>
        <w:tab/>
        <w:t xml:space="preserve">Olen varma, että voisin löytää tonneittain tarinoita lapsista, jotka ovat olleet typeriä itsetehtyjen viittojen kanssa. Se ei kuitenkaan ole asian ydin. Kyse on siitä, että lapset haluavat ehdottomasti jäljitellä Teräsmiehen moraalia. He käyttävät näitä tarinoita keinona määritellä, miten he käyttäytyvät muiden kanssa. Tarina hyvin fantastisesta vuorovaikutuksesta luo mielikuvan fantasiasta. Olen varma, että pienet tytöt haluavat tulla merenneitoiksi, samoin kuin pojat haluavat tulla teräsmieheksi, erona ovat ihmissuhteet.  Yleisesti ottaen perhesuhteeseen suhtaudutaan aivan eri tavalla. Lapset eivät yleensä katso, kun heidän vanhempansa käyvät treffeillä, eivätkä he näe, kun heidän vanhempansa rakastuvat. Edes ne, joiden koti on hajalla, eivät silti istu seuraamassa äitinsä treffejä kosijan nro 2 kanssa. Vetovoiman vivahteita simuloidaan elokuvissa ja tv-ohjelmissa kameran ja äänen avulla.  Lapsia viehättävät värit, eivät niinkään tarinat. Tarinan suunnitteleminen vaaleanpunaisilla väreillä, mutta ilman parisuhdetta, on täysin mahdollista, eivätkä ihmiset taida ottaa sitä vastaan. Ongelmaksi muodostuvat ne ohjelmat, joissa on vaaleanpunaisia värejä ja joissa on jokin myrskyisä, romanttinen sivujuoni. Boy Meets World kertoo pojasta, hänen veljestään ja parhaasta ystävästään, jotka pelleilevät. Kolmas kausi esittelee romanttisen sivujuonen, jota käsitellään melko terveellä tavalla koko sarjan loppuosan ajan. Girl Meets World kertoo tytöstä ja hänen parhaasta ystävästään, jotka käsittelevät dramaattisia ihmissuhteita heti ensimmäisestä päivästä lähtien.</w:t>
      </w:r>
    </w:p>
    <w:p>
      <w:r>
        <w:rPr>
          <w:b/>
          <w:u w:val="single"/>
        </w:rPr>
        <w:t xml:space="preserve">148437</w:t>
      </w:r>
    </w:p>
    <w:p>
      <w:r>
        <w:t xml:space="preserve">10.</w:t>
        <w:tab/>
        <w:tab/>
        <w:tab/>
        <w:tab/>
        <w:tab/>
        <w:tab/>
        <w:tab/>
        <w:tab/>
        <w:tab/>
        <w:t xml:space="preserve">Noista maalipaikoista alkaa olla aika vaikea saada selvää täältä käsin. &gt;Tarina hyvin fantastisesta vuorovaikutuksesta luo mielikuvan fantasiasta. Olen varma, että pienet tytöt haluavat tulla merenneitoiksi, samoin kuin pojat haluavat tulla supermieheksi, ero on ihmissuhteissa.  Fantasia ei ole todellisuutta. Jopa lapset tietävät tämän.  Ihmissuhdetaidot opitaan vuorovaikutuksessa muiden ihmisten kanssa. Kukaan, edes lapset eivät jäljittele näitä hahmoja tosielämässä. Ellei teillä ole todisteita muusta? &gt;Yleisesti ottaen perhesuhteisiin suhtaudutaan aivan eri tavalla. Lapsi ei yleensä katso, kun vanhemmat käyvät treffeillä, eikä hän katso, kun vanhemmat rakastuvat.  Ei, mutta he näkevät, miten he suutelevat, halailevat, ovat keskenään tekemisissä, miten he selviytyvät ristiriidoista jne.  Tämä on heidän ensimmäinen kokemuksensa ihmissuhteista, vaikka mitä väität.  Näen silti tavallaan tuon maalipylvään hiipivän takaisin. &gt;Lapsia viehättävät värit, eivät niinkään tarinat. Tarinan suunnittelu, jossa on vaaleanpunaisia värejä, mutta jossa ei ole parisuhdetta, on täysin mahdollista, enkä usko, että ihmiset vastustavat sitä. Ongelmaksi muodostuvat ne sarjat, joissa on vaaleanpunaisia värejä ja joissa ajetaan jotain myrskyisää, romanttista sivujuonta. Boy Meets World kertoo pojasta, hänen veljestään ja parhaasta ystävästään, jotka pelleilevät. Kolmas kausi esittelee romanttisen sivujuonen, jota käsitellään melko terveellä tavalla koko sarjan loppuosan ajan. Girl Meets World kertoo tytöstä ja hänen parhaasta ystävästään, jotka käsittelevät dramaattisia ihmissuhteita heti ensimmäisestä päivästä lähtien.  Girl Meets World? Tarkoitatko sarjaa vuodelta 2014? &gt;Tytöille mainostetuissa sarjoissa (ainakin 80-90-luvuilla) on yleensä kyse oikean miehen löytämisestä.  Siinä meni maalipylväs, pois näkyvistä ikuisiksi ajoiksi.</w:t>
      </w:r>
    </w:p>
    <w:p>
      <w:r>
        <w:rPr>
          <w:b/>
          <w:u w:val="single"/>
        </w:rPr>
        <w:t xml:space="preserve">148438</w:t>
      </w:r>
    </w:p>
    <w:p>
      <w:r>
        <w:t xml:space="preserve">11.</w:t>
        <w:tab/>
        <w:tab/>
        <w:tab/>
        <w:tab/>
        <w:tab/>
        <w:tab/>
        <w:tab/>
        <w:tab/>
        <w:tab/>
        <w:tab/>
        <w:t xml:space="preserve">Minusta tuntuu, että pelkäät sanaa feminismi.  Luulin, että meillä oli keskustelu. Ei "ole samaa mieltä kanssani tai olet väärässä". Joskus tämä alatunnari menee samaan paskaan kuin radfemit.</w:t>
      </w:r>
    </w:p>
    <w:p>
      <w:r>
        <w:rPr>
          <w:b/>
          <w:u w:val="single"/>
        </w:rPr>
        <w:t xml:space="preserve">148439</w:t>
      </w:r>
    </w:p>
    <w:p>
      <w:r>
        <w:t xml:space="preserve">12.</w:t>
        <w:tab/>
        <w:tab/>
        <w:tab/>
        <w:tab/>
        <w:tab/>
        <w:tab/>
        <w:tab/>
        <w:tab/>
        <w:tab/>
        <w:tab/>
        <w:tab/>
        <w:t xml:space="preserve">En muista koskaan maininneeni feminismiä. Mutta siksi emme koskaan keskustelleet. Et osaa vastata asioihin, joita sanon.</w:t>
      </w:r>
    </w:p>
    <w:p>
      <w:r>
        <w:rPr>
          <w:b/>
          <w:u w:val="single"/>
        </w:rPr>
        <w:t xml:space="preserve">148440</w:t>
      </w:r>
    </w:p>
    <w:p>
      <w:r>
        <w:t xml:space="preserve">13.</w:t>
        <w:tab/>
        <w:tab/>
        <w:tab/>
        <w:tab/>
        <w:tab/>
        <w:tab/>
        <w:tab/>
        <w:tab/>
        <w:tab/>
        <w:tab/>
        <w:tab/>
        <w:tab/>
        <w:t xml:space="preserve">Mene takaisin valittamaan maalitolpista, retard.</w:t>
      </w:r>
    </w:p>
    <w:p>
      <w:r>
        <w:rPr>
          <w:b/>
          <w:u w:val="single"/>
        </w:rPr>
        <w:t xml:space="preserve">148441</w:t>
      </w:r>
    </w:p>
    <w:p>
      <w:r>
        <w:t xml:space="preserve">14.</w:t>
        <w:tab/>
        <w:tab/>
        <w:tab/>
        <w:tab/>
        <w:tab/>
        <w:tab/>
        <w:tab/>
        <w:tab/>
        <w:tab/>
        <w:tab/>
        <w:tab/>
        <w:tab/>
        <w:tab/>
        <w:t xml:space="preserve">&gt;Palaa takaisin valittamaan maalitolpista, retard.  Saat tästä sääntö 1:n varoituksen. Lopeta tuo nimittely.</w:t>
      </w:r>
    </w:p>
    <w:p>
      <w:r>
        <w:rPr>
          <w:b/>
          <w:u w:val="single"/>
        </w:rPr>
        <w:t xml:space="preserve">148442</w:t>
      </w:r>
    </w:p>
    <w:p>
      <w:r>
        <w:t xml:space="preserve">1. Aika kutsua asioita niiden oikeilla nimillä: "Olen täällä taistelemassa naisten oikeuksien ja tasa-arvon puolesta ja kaikenlaisten asioiden puolesta. Se, että sanoin 'varas' ja hän otti pelin, sai minut tuntemaan, että se oli seksistinen huomautus. Hän ei ole koskaan vienyt peliä mieheltä, koska tämä sanoi "varas".  Ei kusipää, sinä OLET seksisti.  Sinulla on yhtäläiset oikeudet.  Sinulla on oikeus kunnioittaa muita, jos haluat.  Jos et, niin älä syytä seurauksia oletetusta sukupuolestasi (joka rehellisesti sanottuna on niin täynnä testosteronia, että SINÄ olet ollut epäreilu peli useimmille muille naisille lajissa).  Tällä ei ole mitään tekemistä sukupuolen kanssa ja kaikki liittyy sinun oikeutettuun paskaiseen asenteeseesi.</w:t>
      </w:r>
    </w:p>
    <w:p>
      <w:r>
        <w:rPr>
          <w:b/>
          <w:u w:val="single"/>
        </w:rPr>
        <w:t xml:space="preserve">148443</w:t>
      </w:r>
    </w:p>
    <w:p>
      <w:r>
        <w:t xml:space="preserve">2.</w:t>
        <w:tab/>
        <w:t xml:space="preserve">Minä taputan sinua.</w:t>
      </w:r>
    </w:p>
    <w:p>
      <w:r>
        <w:rPr>
          <w:b/>
          <w:u w:val="single"/>
        </w:rPr>
        <w:t xml:space="preserve">148444</w:t>
      </w:r>
    </w:p>
    <w:p>
      <w:r>
        <w:t xml:space="preserve">3.</w:t>
        <w:tab/>
        <w:tab/>
        <w:t xml:space="preserve">Jaa ääliö</w:t>
      </w:r>
    </w:p>
    <w:p>
      <w:r>
        <w:rPr>
          <w:b/>
          <w:u w:val="single"/>
        </w:rPr>
        <w:t xml:space="preserve">148445</w:t>
      </w:r>
    </w:p>
    <w:p>
      <w:r>
        <w:t xml:space="preserve">1. Taofledermaus on taistellut viime aikoina paljon demonisointia vastaan, ja vanhoja videoita on demonisoitu ilman syytä.  Se on yksi niistä "asekanavista", joita youtube tuntuu paheksuvan yhä enemmän.  Heidän tapauksessaan pidän sitä jotenkin outona, koska heillä on hyvin rajattu ja hyvin keskittynyt konsepti yksinkertaisesti kaikenlaisten omituisten ja ihmeellisten haulikkoratojen testaamiseen.  Se on itse asiassa enimmäkseen hyvin analyyttinen kanava, jossa heille annetaan tietyn tyyppinen patruuna ja he ampuvat sillä erilaisia kohteita nähdäkseen, miten se toimii.  Mitään tarinaa tai agendaa ei esitetä, vaan se tekee periaatteessa vain sen, mitä laatikossa lukee.  *[muokkaa] Haluaisin tarkentaa tuota lausuntoa huomauttamalla, että he sijaitsevat Kaliforniassa, jossa on voimassa Kalifornian aselainsäädäntö, ja he tekevät melko säännöllisesti pilaa tästä tilanteesta.* &amp;nbsp; Mainitsen tämän kaiken siksi, että vaikka tiedän, että he ovat viime aikoina olleet jonkinlaisessa ristiriidassa youtuben kanssa, ja paheksun suuresti sitä, miten youtube käsittelee heitä ja muita aseisiin liittyviä kanavia ilman minkäänlaista johdonmukaisuutta, minua yllätti, että juuri he kertoivat asiasta.</w:t>
      </w:r>
    </w:p>
    <w:p>
      <w:r>
        <w:rPr>
          <w:b/>
          <w:u w:val="single"/>
        </w:rPr>
        <w:t xml:space="preserve">148446</w:t>
      </w:r>
    </w:p>
    <w:p>
      <w:r>
        <w:t xml:space="preserve">2.</w:t>
        <w:tab/>
        <w:t xml:space="preserve">Youtube vihaa asesisältöä, vähän aikaa sitten oli vitsi, jossa Ian forgotten weapons ja CnR arsenal päättivät julkaista sisältöään Pornhubissa, koska pornhub ei ainakaan vittuile heille, kuten Youtube tekee. Se on surullista, koska näitä tyyppejä haluat seurata, jos haluat oppia jotain tuliaseista.</w:t>
      </w:r>
    </w:p>
    <w:p>
      <w:r>
        <w:rPr>
          <w:b/>
          <w:u w:val="single"/>
        </w:rPr>
        <w:t xml:space="preserve">148447</w:t>
      </w:r>
    </w:p>
    <w:p>
      <w:r>
        <w:t xml:space="preserve">3.</w:t>
        <w:tab/>
        <w:tab/>
        <w:t xml:space="preserve">Täytyy olla todellinen ideologi, jos haluaa ottaa kantaa myös unohdettuihin aseisiin.  Milloin jengiläinen tai kouluampuja on viimeksi ottanut esiin 70 vuotta vanhan prototyypin, jossa on kaksinumeroinen sarjanumero?</w:t>
      </w:r>
    </w:p>
    <w:p>
      <w:r>
        <w:rPr>
          <w:b/>
          <w:u w:val="single"/>
        </w:rPr>
        <w:t xml:space="preserve">148448</w:t>
      </w:r>
    </w:p>
    <w:p>
      <w:r>
        <w:t xml:space="preserve">4.</w:t>
        <w:tab/>
        <w:tab/>
        <w:tab/>
        <w:t xml:space="preserve">B-b-b-mutta he uskalsivat näyttää toisen maailmansodan aikaista Saksan lippua, siinä on EVIL SWASTIKA!!! 😨😨😱😵 HISTORIA ON PAHA, DEMONISOI KAIKKI MIKÄ TUNNUSTAA 1940-LUVUN!</w:t>
      </w:r>
    </w:p>
    <w:p>
      <w:r>
        <w:rPr>
          <w:b/>
          <w:u w:val="single"/>
        </w:rPr>
        <w:t xml:space="preserve">148449</w:t>
      </w:r>
    </w:p>
    <w:p>
      <w:r>
        <w:t xml:space="preserve">5.</w:t>
        <w:tab/>
        <w:tab/>
        <w:tab/>
        <w:tab/>
        <w:t xml:space="preserve">Sama vasemmistolainen: "Mutta kommunismi on hyvä! Heilutetaan vasaraa/sirppiä!"</w:t>
      </w:r>
    </w:p>
    <w:p>
      <w:r>
        <w:rPr>
          <w:b/>
          <w:u w:val="single"/>
        </w:rPr>
        <w:t xml:space="preserve">148450</w:t>
      </w:r>
    </w:p>
    <w:p>
      <w:r>
        <w:t xml:space="preserve">6.</w:t>
        <w:tab/>
        <w:tab/>
        <w:tab/>
        <w:tab/>
        <w:tab/>
        <w:t xml:space="preserve">Ainoa hyvä asia, joka kommunismista on tullut, on luultavasti AK-kiväärisarja, kaikki muu on paskaa.</w:t>
      </w:r>
    </w:p>
    <w:p>
      <w:r>
        <w:rPr>
          <w:b/>
          <w:u w:val="single"/>
        </w:rPr>
        <w:t xml:space="preserve">148451</w:t>
      </w:r>
    </w:p>
    <w:p>
      <w:r>
        <w:t xml:space="preserve">7.</w:t>
        <w:tab/>
        <w:tab/>
        <w:tab/>
        <w:tab/>
        <w:tab/>
        <w:tab/>
        <w:t xml:space="preserve">Mosinit.</w:t>
      </w:r>
    </w:p>
    <w:p>
      <w:r>
        <w:rPr>
          <w:b/>
          <w:u w:val="single"/>
        </w:rPr>
        <w:t xml:space="preserve">148452</w:t>
      </w:r>
    </w:p>
    <w:p>
      <w:r>
        <w:t xml:space="preserve">8.</w:t>
        <w:tab/>
        <w:tab/>
        <w:tab/>
        <w:tab/>
        <w:tab/>
        <w:tab/>
        <w:tab/>
        <w:t xml:space="preserve">&gt; Mosins.   Täyttä roskaa, viekää tuo heikko paska pois naamaltani ja puhukaa minulle edes SKS:stä tai SVT:stä.</w:t>
      </w:r>
    </w:p>
    <w:p>
      <w:r>
        <w:rPr>
          <w:b/>
          <w:u w:val="single"/>
        </w:rPr>
        <w:t xml:space="preserve">148453</w:t>
      </w:r>
    </w:p>
    <w:p>
      <w:r>
        <w:t xml:space="preserve">9.</w:t>
        <w:tab/>
        <w:tab/>
        <w:tab/>
        <w:tab/>
        <w:tab/>
        <w:tab/>
        <w:tab/>
        <w:tab/>
        <w:t xml:space="preserve">Mosinit ovat tärkeä osa RIFLE IS FINE -kulttuuria, kun on kyse venäläisistä aseista.   Kaikki asiat rakentuvat aikaisempien teosten varaan.   SVT:n oli tarkoitus ottaa Mosinin paikka, mutta IIRC aiheutti sen valmistuksen viivästymisen, ja suuri osa siitä on rakennettu Mosinin osien uudelleenkäsittelystä.   Ainoa kokemukseni SKS:stä on yksi, josta myöhemmin selvisi, että kaasuputki oli tukossa, joten minulla ei ole ollut niistä hyviä kokemuksia.</w:t>
      </w:r>
    </w:p>
    <w:p>
      <w:r>
        <w:rPr>
          <w:b/>
          <w:u w:val="single"/>
        </w:rPr>
        <w:t xml:space="preserve">148454</w:t>
      </w:r>
    </w:p>
    <w:p>
      <w:r>
        <w:t xml:space="preserve">10.</w:t>
        <w:tab/>
        <w:tab/>
        <w:tab/>
        <w:tab/>
        <w:tab/>
        <w:tab/>
        <w:tab/>
        <w:tab/>
        <w:tab/>
        <w:t xml:space="preserve">Mosinit ovat roskia, sitä ei voi kiistää, kuten hipoint, kun siihen liitetty hinta on roskataso liian heistä tulee "kelvollisia" miliisiaseita, mutta olipa se sitten Yhdysvalloissa tai Euroopassa, niiden hinta on aivan liian korkea perustellakseen yhden ostamisen, älkää saako minua strated ylijäämä ammos kustannuksista, kauhea liipaisu, säälittävä tarkkuus vitun pitkästä piipusta (päivittäinen muistutus 91/30 on 29 "piippu) jälkeenjäänyt lippa järjestelmä, joka tekisi 303 rimlock näyttää siedettävältä, pultti sinun täytyy työskennellä kuin halpa huora ja niin edelleen ja edelleen ja edelleen...  Päivä, jolloin ukko saattoi ostaa laatikollisen mosinia, jossa oli thunakupillinen 880 7.62x54R:n ylijäämää sunnuntaivittuilua varten alle 100 eurolla, on mennyt jo kauan, kauan sitten.</w:t>
      </w:r>
    </w:p>
    <w:p>
      <w:r>
        <w:rPr>
          <w:b/>
          <w:u w:val="single"/>
        </w:rPr>
        <w:t xml:space="preserve">148455</w:t>
      </w:r>
    </w:p>
    <w:p>
      <w:r>
        <w:t xml:space="preserve">11.</w:t>
        <w:tab/>
        <w:tab/>
        <w:tab/>
        <w:tab/>
        <w:tab/>
        <w:tab/>
        <w:tab/>
        <w:tab/>
        <w:tab/>
        <w:tab/>
        <w:t xml:space="preserve">Se on mukavaa, mutta se ei vaikuta siihen, että se on edelleen tärkeä osa RIF-kulttuuria ja venäläisiä aseita.   Vielä kerran: "Mosin johti SVT:hen, josta puhuit.</w:t>
      </w:r>
    </w:p>
    <w:p>
      <w:r>
        <w:rPr>
          <w:b/>
          <w:u w:val="single"/>
        </w:rPr>
        <w:t xml:space="preserve">148456</w:t>
      </w:r>
    </w:p>
    <w:p>
      <w:r>
        <w:t xml:space="preserve">12.</w:t>
        <w:tab/>
        <w:tab/>
        <w:tab/>
        <w:tab/>
        <w:tab/>
        <w:tab/>
        <w:tab/>
        <w:tab/>
        <w:tab/>
        <w:tab/>
        <w:tab/>
        <w:t xml:space="preserve">Olet aika tyhmä, tiedätkö sen?</w:t>
      </w:r>
    </w:p>
    <w:p>
      <w:r>
        <w:rPr>
          <w:b/>
          <w:u w:val="single"/>
        </w:rPr>
        <w:t xml:space="preserve">148457</w:t>
      </w:r>
    </w:p>
    <w:p>
      <w:r>
        <w:t xml:space="preserve">13.</w:t>
        <w:tab/>
        <w:tab/>
        <w:tab/>
        <w:tab/>
        <w:tab/>
        <w:tab/>
        <w:tab/>
        <w:tab/>
        <w:tab/>
        <w:tab/>
        <w:tab/>
        <w:tab/>
        <w:t xml:space="preserve">Toinen meistä näyttää luulevan, että asiat keksitään tyhjiössä.</w:t>
      </w:r>
    </w:p>
    <w:p>
      <w:r>
        <w:rPr>
          <w:b/>
          <w:u w:val="single"/>
        </w:rPr>
        <w:t xml:space="preserve">148458</w:t>
      </w:r>
    </w:p>
    <w:p>
      <w:r>
        <w:t xml:space="preserve">14.</w:t>
        <w:tab/>
        <w:tab/>
        <w:tab/>
        <w:tab/>
        <w:tab/>
        <w:tab/>
        <w:tab/>
        <w:tab/>
        <w:tab/>
        <w:tab/>
        <w:tab/>
        <w:tab/>
        <w:tab/>
        <w:t xml:space="preserve">Hän sanoi irrotettuaan sanoistani jokaisen osan asiayhteydestään.  En tuomitse kivääreitä sen perusteella **mitä se oli ja/tai edusti** vaan sen perusteella mitä se on **nykyään** ja tuomio on yksipuolinen : Mosinit ovat ylihinnoiteltuja p.o.s:eja.</w:t>
      </w:r>
    </w:p>
    <w:p>
      <w:r>
        <w:rPr>
          <w:b/>
          <w:u w:val="single"/>
        </w:rPr>
        <w:t xml:space="preserve">148459</w:t>
      </w:r>
    </w:p>
    <w:p>
      <w:r>
        <w:t xml:space="preserve">15.</w:t>
        <w:tab/>
        <w:tab/>
        <w:t xml:space="preserve">En oikeastaan seuraa kovin paljon asejuttuja youtubesta... Jotenkin päädyin seuraamaan niitä, seuraan Mattia Demolition Ranchilla ja siinä kaikki. Muuten katson vain satunnaisia videoita, jotka osuvat silmiini.  Kaikilla on kuitenkin selkeä teema; he kaikki ovat huolissaan siitä, mitä youtube aikoo tehdä seuraavaksi, eikä kenelläkään heistä ole aavistustakaan siitä, mitä youtube todella vastustaa ja demonisoi seuraavaksi.  Joitakin videoita, jotka ovat olleet verkossa vuosia miljoonien katselukertojen kera, demonisoidaan yhtäkkiä, uudet jutut joko hyväksytään tai yhtäkkiä ei.  Ainoa asia, josta he ovat lähes kaikki samaa mieltä, on se, että se on täysin epäjohdonmukaista, eikä kenelläkään heistä ole mitään todellista keinoa ottaa yhteyttä youtubeen selvittääkseen, mitä oikeastaan tapahtuu ja mitä he voisivat tehdä välttääkseen demonetisoinnin.  Lisäksi, jos otetaan huomioon Matt's Demolition Ranchin kaltaiset kanavat, kyse on suurista youtubettajista eikä pienistä fly-by-night-operaatioista.</w:t>
      </w:r>
    </w:p>
    <w:p>
      <w:r>
        <w:rPr>
          <w:b/>
          <w:u w:val="single"/>
        </w:rPr>
        <w:t xml:space="preserve">148460</w:t>
      </w:r>
    </w:p>
    <w:p>
      <w:r>
        <w:t xml:space="preserve">16.</w:t>
        <w:tab/>
        <w:tab/>
        <w:tab/>
        <w:t xml:space="preserve">Matt on vain liian mukava sivuutettavaksi, hän tekee paljon älytöntä paskaa älyttömyyden nimissä ja pitää siitä hauskaa.  Lisäksi hänellä on toinen kanava, jossa hän kuvaa sitä, mitä hänen miehistönsä ja hän tekee työkseen, eli on eläinlääkäri ja pelastaa niitä, jotka eivät voi puhua omasta puolestaan.</w:t>
      </w:r>
    </w:p>
    <w:p>
      <w:r>
        <w:rPr>
          <w:b/>
          <w:u w:val="single"/>
        </w:rPr>
        <w:t xml:space="preserve">148461</w:t>
      </w:r>
    </w:p>
    <w:p>
      <w:r>
        <w:t xml:space="preserve">1. Tuo kirjailijatar voi painua vittuun. Hän ei ole yhtään erilainen. Hän ei välitä yhtään pojista tai miehistä.  Koko hänen artikkelinsa voidaan tiivistää seuraavasti: On olemassa hyvin todellinen vaara, että miehet eivät enää ole äärimmäisen hyödyllisiä välineitä naisten onnellisuuden kannalta. Meidän on tehtävä asialle jotain nyt. Miehet ovat olemassa naisia varten, miehet ovat unohtamassa sen ja heitä kasvatetaan niin, että näin ei tapahdu, ja se on sietämätöntä.</w:t>
      </w:r>
    </w:p>
    <w:p>
      <w:r>
        <w:rPr>
          <w:b/>
          <w:u w:val="single"/>
        </w:rPr>
        <w:t xml:space="preserve">148462</w:t>
      </w:r>
    </w:p>
    <w:p>
      <w:r>
        <w:t xml:space="preserve">2.</w:t>
        <w:tab/>
        <w:t xml:space="preserve">Saatat olla oikeassa siinä, että hän ei ole erilainen, mutta artikkelin viesti naisille on, että heidän on lakattava olemasta niin oikeutettuja, mielensäpahoittajia.  Ymmärrän tuon viestin.  Vaikka ei haluaisikaan mennä naimisiin sellaisen kanssa, se helpottaisi päivittäistä kanssakäymistä naisten kanssa.</w:t>
      </w:r>
    </w:p>
    <w:p>
      <w:r>
        <w:rPr>
          <w:b/>
          <w:u w:val="single"/>
        </w:rPr>
        <w:t xml:space="preserve">148463</w:t>
      </w:r>
    </w:p>
    <w:p>
      <w:r>
        <w:t xml:space="preserve">3.</w:t>
        <w:tab/>
        <w:tab/>
        <w:t xml:space="preserve">Se ei edelleenkään muuta avioeroraiskauslakeja ja elatusapuvankilajärjestelmää, jonka he ovat luoneet miehille, jotta he joutuisivat siihen. Se ei puutu naisten riippuvuuteen valtionavusta, joka on tuotettu miesten verovaroista. Se sivuuttaa kevyesti todellisen syyn, miksi miehet jättävät työmarkkinat ja seurustelumaailman. Siinä ei aseteta vastuuseen niitä naisia, jotka ovat käyttäneet tätä järjestelmää väärin miesten vangitsemiseksi. Artikkeli on enimmäkseen pseudotiedettä ja liioittelua.</w:t>
      </w:r>
    </w:p>
    <w:p>
      <w:r>
        <w:rPr>
          <w:b/>
          <w:u w:val="single"/>
        </w:rPr>
        <w:t xml:space="preserve">148464</w:t>
      </w:r>
    </w:p>
    <w:p>
      <w:r>
        <w:t xml:space="preserve">4.</w:t>
        <w:tab/>
        <w:tab/>
        <w:tab/>
        <w:t xml:space="preserve">Olen samaa mieltä Shnook82:n kanssa, kirjoittajalle on annettava edes vähän tunnustusta, artikkeli oli ainakin pieni askel oikeaan suuntaan.</w:t>
      </w:r>
    </w:p>
    <w:p>
      <w:r>
        <w:rPr>
          <w:b/>
          <w:u w:val="single"/>
        </w:rPr>
        <w:t xml:space="preserve">148465</w:t>
      </w:r>
    </w:p>
    <w:p>
      <w:r>
        <w:t xml:space="preserve">5.</w:t>
        <w:tab/>
        <w:tab/>
        <w:tab/>
        <w:tab/>
        <w:t xml:space="preserve">Se on heikosti verhottu yritys antaa illuusio omasta vastuullisuudesta. Siinä ei syvennytä siihen, miksi naiset edelleen käyttäytyvät itseriittoisesti. Se ei anna keskivertolukijalle punaisia pillereitä seksuaalisesta markkina-arvosta ja hypergamiasta. Se on pieni askel 50 vuoden feministisen anarkian jälkeen. Siinä tuskin tunnustetaan, että miesten sukuelinten silpominen on edelleen yleistä ja että miesten lasten seksuaalista hyväksikäyttöä tuskin pidetään pahoinpitelynä tai raiskauksena. Artikkeli alkaa jopa syyttämällä miehiä "Failure To Launch" -elokuvasta, joka on stereotyyppinen elokuva, joka perustuu johonkin Matthew McConnegheyn mieslapsen femsplainiin. Voisin jatkaa. Ei voida hyväksyä. Sijoittakaa kissanruokaan.</w:t>
      </w:r>
    </w:p>
    <w:p>
      <w:r>
        <w:rPr>
          <w:b/>
          <w:u w:val="single"/>
        </w:rPr>
        <w:t xml:space="preserve">148466</w:t>
      </w:r>
    </w:p>
    <w:p>
      <w:r>
        <w:t xml:space="preserve">6.</w:t>
        <w:tab/>
        <w:tab/>
        <w:t xml:space="preserve">Paitsi että se ei tule olemaan tällaista. Se on pohjimmiltaan sitä, että naisten pitäisi olla kameleontteja, jotka sulautuvat "olen hyvä, perinteinen nainen" -joukkoon, jotta he voivat upottaa jonkun onnettoman kauppamiehen ja viedä hänet pesulaan.</w:t>
      </w:r>
    </w:p>
    <w:p>
      <w:r>
        <w:rPr>
          <w:b/>
          <w:u w:val="single"/>
        </w:rPr>
        <w:t xml:space="preserve">148467</w:t>
      </w:r>
    </w:p>
    <w:p>
      <w:r>
        <w:t xml:space="preserve">1. Onko tämä Brickleberry? &amp;#x200B;</w:t>
      </w:r>
    </w:p>
    <w:p>
      <w:r>
        <w:rPr>
          <w:b/>
          <w:u w:val="single"/>
        </w:rPr>
        <w:t xml:space="preserve">148468</w:t>
      </w:r>
    </w:p>
    <w:p>
      <w:r>
        <w:t xml:space="preserve">2.</w:t>
        <w:tab/>
        <w:t xml:space="preserve">Paradise PD. Se on kuitenkin samoilta ihmisiltä.</w:t>
      </w:r>
    </w:p>
    <w:p>
      <w:r>
        <w:rPr>
          <w:b/>
          <w:u w:val="single"/>
        </w:rPr>
        <w:t xml:space="preserve">148469</w:t>
      </w:r>
    </w:p>
    <w:p>
      <w:r>
        <w:t xml:space="preserve">3.</w:t>
        <w:tab/>
        <w:tab/>
        <w:t xml:space="preserve">Periaatteessa samat hahmot.  Etenkin se jälkeenjäänyt tyyppi, jonka nimen unohdin, vaikka katsoin koko sarjan kahdesti viime päivinä.</w:t>
      </w:r>
    </w:p>
    <w:p>
      <w:r>
        <w:rPr>
          <w:b/>
          <w:u w:val="single"/>
        </w:rPr>
        <w:t xml:space="preserve">148470</w:t>
      </w:r>
    </w:p>
    <w:p>
      <w:r>
        <w:t xml:space="preserve">4.</w:t>
        <w:tab/>
        <w:tab/>
        <w:tab/>
        <w:t xml:space="preserve">Steve? Vai se maalaisjuntti?</w:t>
      </w:r>
    </w:p>
    <w:p>
      <w:r>
        <w:rPr>
          <w:b/>
          <w:u w:val="single"/>
        </w:rPr>
        <w:t xml:space="preserve">148471</w:t>
      </w:r>
    </w:p>
    <w:p>
      <w:r>
        <w:t xml:space="preserve">5.</w:t>
        <w:tab/>
        <w:tab/>
        <w:tab/>
        <w:tab/>
        <w:t xml:space="preserve">Steve</w:t>
      </w:r>
    </w:p>
    <w:p>
      <w:r>
        <w:rPr>
          <w:b/>
          <w:u w:val="single"/>
        </w:rPr>
        <w:t xml:space="preserve">148472</w:t>
      </w:r>
    </w:p>
    <w:p>
      <w:r>
        <w:t xml:space="preserve">1. ...okei, olenko vielä humalassa? Tyhjensin eilen illalla viskipullon, mutta... Luenko tätä oikein vai kärsinkö yhä vakavasta krapulasta ja univajeesta? Ei kai tämä voi olla oikea artikkeli "arvostetussa" valtamediassa. Tämä ei voi olla oikea artikkeli missään, piste. Jep, kieltäydyn hyväksymästä, että on olemassa ihmisiä, jotka ovat niin jälkeenjääneitä, että edes sanovat näitä sanoja, saati sitten ottavat ne vakavasti. Olen varmaan vielä kännissä, minun mokani...</w:t>
      </w:r>
    </w:p>
    <w:p>
      <w:r>
        <w:rPr>
          <w:b/>
          <w:u w:val="single"/>
        </w:rPr>
        <w:t xml:space="preserve">148473</w:t>
      </w:r>
    </w:p>
    <w:p>
      <w:r>
        <w:t xml:space="preserve">2.</w:t>
        <w:tab/>
        <w:t xml:space="preserve">Mene kotiin, nuku yöunet pois ja katso CNN aamulla &amp;#x200B;</w:t>
      </w:r>
    </w:p>
    <w:p>
      <w:r>
        <w:rPr>
          <w:b/>
          <w:u w:val="single"/>
        </w:rPr>
        <w:t xml:space="preserve">148474</w:t>
      </w:r>
    </w:p>
    <w:p>
      <w:r>
        <w:t xml:space="preserve">3.</w:t>
        <w:tab/>
        <w:tab/>
        <w:t xml:space="preserve">Sitten juo itsesi taas humalaan.</w:t>
      </w:r>
    </w:p>
    <w:p>
      <w:r>
        <w:rPr>
          <w:b/>
          <w:u w:val="single"/>
        </w:rPr>
        <w:t xml:space="preserve">148475</w:t>
      </w:r>
    </w:p>
    <w:p>
      <w:r>
        <w:t xml:space="preserve">1. Olen homo, asun Kanadassa yhtä paljon ellei pahemmin kuin Yhdysvalloissa pc-sensuurin ja kaiken tuon paskan suhteen. Lakatkaa loukkaantumasta minusta. Älkää myös kertoko minulle, että on väärin, että minä ja poikaystäväni kutsumme toisiamme homoiksi ja homoiksi. Jos haluan sanoa niin, sanon sen, ja sjws:n kiukuttelu siitä saa minut vain tekemään sen, jotta he suuttuisivat.</w:t>
      </w:r>
    </w:p>
    <w:p>
      <w:r>
        <w:rPr>
          <w:b/>
          <w:u w:val="single"/>
        </w:rPr>
        <w:t xml:space="preserve">148476</w:t>
      </w:r>
    </w:p>
    <w:p>
      <w:r>
        <w:t xml:space="preserve">1. En tiedä , en pidä sitä niin törkeänä ottaen huomioon kuinka nopeasti ihmiset kutsuvat naisia ämmäksi tai nartuksi.</w:t>
      </w:r>
    </w:p>
    <w:p>
      <w:r>
        <w:rPr>
          <w:b/>
          <w:u w:val="single"/>
        </w:rPr>
        <w:t xml:space="preserve">148477</w:t>
      </w:r>
    </w:p>
    <w:p>
      <w:r>
        <w:t xml:space="preserve">1. Tämä tapahtui vuonna 2017, joten onko tälle olemassa jatkoa?</w:t>
      </w:r>
    </w:p>
    <w:p>
      <w:r>
        <w:rPr>
          <w:b/>
          <w:u w:val="single"/>
        </w:rPr>
        <w:t xml:space="preserve">148478</w:t>
      </w:r>
    </w:p>
    <w:p>
      <w:r>
        <w:t xml:space="preserve">2.</w:t>
        <w:tab/>
        <w:t xml:space="preserve">Kaveri sai potkut ja ilmeisesti tämä typerä kusipää haastaa hänet oikeuteen 50 000:sta https://cookcountyrecord.com/stories/511210966-uber-driver-accused-of-videotaping-passenger-without-permission-posting-video-to-social-media https://cookcountyrecord.com/stories/511210966-uber-driver-accused-of-videotaping-passenger-without-permission-posting-video-to-social-media</w:t>
      </w:r>
    </w:p>
    <w:p>
      <w:r>
        <w:rPr>
          <w:b/>
          <w:u w:val="single"/>
        </w:rPr>
        <w:t xml:space="preserve">148479</w:t>
      </w:r>
    </w:p>
    <w:p>
      <w:r>
        <w:t xml:space="preserve">3.</w:t>
        <w:tab/>
        <w:tab/>
        <w:t xml:space="preserve">&gt; Kanteen mukaan kantaja väittää, että videon väitetään ladatun eri sosiaalisen median sivustoille</w:t>
        <w:t xml:space="preserve"> Kantaja väittää, että vastaajat eivät ilmoittaneet hänelle, että häntä videoitiin.  Mitä? Hän kertoi hänelle useita kertoja, että häntä kuvattiin. Sitä paitsi se on hänen autonsa, ja hänellä on täysi oikeus kuvata autonsa sisätiloja.</w:t>
      </w:r>
    </w:p>
    <w:p>
      <w:r>
        <w:rPr>
          <w:b/>
          <w:u w:val="single"/>
        </w:rPr>
        <w:t xml:space="preserve">148480</w:t>
      </w:r>
    </w:p>
    <w:p>
      <w:r>
        <w:t xml:space="preserve">4.</w:t>
        <w:tab/>
        <w:tab/>
        <w:t xml:space="preserve">&gt;Kanteen esittäjä väittää, että vastaajat eivät ilmoittaneet hänelle, että häntä videoitiin, ja että he loukkasivat hänen oikeuksiaan lataamalla videon sosiaalisen median sivustoille. hän kertoi, että hän oli</w:t>
      </w:r>
    </w:p>
    <w:p>
      <w:r>
        <w:rPr>
          <w:b/>
          <w:u w:val="single"/>
        </w:rPr>
        <w:t xml:space="preserve">148481</w:t>
      </w:r>
    </w:p>
    <w:p>
      <w:r>
        <w:t xml:space="preserve">5.</w:t>
        <w:tab/>
        <w:tab/>
        <w:t xml:space="preserve">Tämä saa minut niin vihaiseksi</w:t>
      </w:r>
    </w:p>
    <w:p>
      <w:r>
        <w:rPr>
          <w:b/>
          <w:u w:val="single"/>
        </w:rPr>
        <w:t xml:space="preserve">148482</w:t>
      </w:r>
    </w:p>
    <w:p>
      <w:r>
        <w:t xml:space="preserve">6.</w:t>
        <w:tab/>
        <w:tab/>
        <w:t xml:space="preserve">Mies kertoi useita kertoja kojelautakamerasta ja kertoi myös laittavansa sen YouTubeen.</w:t>
      </w:r>
    </w:p>
    <w:p>
      <w:r>
        <w:rPr>
          <w:b/>
          <w:u w:val="single"/>
        </w:rPr>
        <w:t xml:space="preserve">148483</w:t>
      </w:r>
    </w:p>
    <w:p>
      <w:r>
        <w:t xml:space="preserve">1. Alle 21-vuotiaat. On lapsi. Kutsuu muita ihmisiä "valkoiseksi roskaväeksi". mmmmhm.</w:t>
      </w:r>
    </w:p>
    <w:p>
      <w:r>
        <w:rPr>
          <w:b/>
          <w:u w:val="single"/>
        </w:rPr>
        <w:t xml:space="preserve">148484</w:t>
      </w:r>
    </w:p>
    <w:p>
      <w:r>
        <w:t xml:space="preserve">2.</w:t>
        <w:tab/>
        <w:t xml:space="preserve">Neljä vuotta ehdonalaisessa vankeudessa, kun hän syyllistyi muihin rikoksiin...</w:t>
      </w:r>
    </w:p>
    <w:p>
      <w:r>
        <w:rPr>
          <w:b/>
          <w:u w:val="single"/>
        </w:rPr>
        <w:t xml:space="preserve">148485</w:t>
      </w:r>
    </w:p>
    <w:p>
      <w:r>
        <w:t xml:space="preserve">1. Milloin PPD:stä tuli Trump-myönteinen subreddit?  Vai olenko vain jättänyt kiinnittämättä huomiota?  Tuokaa downvotes.</w:t>
      </w:r>
    </w:p>
    <w:p>
      <w:r>
        <w:rPr>
          <w:b/>
          <w:u w:val="single"/>
        </w:rPr>
        <w:t xml:space="preserve">148486</w:t>
      </w:r>
    </w:p>
    <w:p>
      <w:r>
        <w:t xml:space="preserve">2.</w:t>
        <w:tab/>
        <w:t xml:space="preserve">Se ei ole Trumpin puolesta, se on vain Kathy Griffinin vastainen.</w:t>
      </w:r>
    </w:p>
    <w:p>
      <w:r>
        <w:rPr>
          <w:b/>
          <w:u w:val="single"/>
        </w:rPr>
        <w:t xml:space="preserve">148487</w:t>
      </w:r>
    </w:p>
    <w:p>
      <w:r>
        <w:t xml:space="preserve">3.</w:t>
        <w:tab/>
        <w:tab/>
        <w:t xml:space="preserve">Oletko edes lukenut kommentteja?</w:t>
      </w:r>
    </w:p>
    <w:p>
      <w:r>
        <w:rPr>
          <w:b/>
          <w:u w:val="single"/>
        </w:rPr>
        <w:t xml:space="preserve">148488</w:t>
      </w:r>
    </w:p>
    <w:p>
      <w:r>
        <w:t xml:space="preserve">4.</w:t>
        <w:tab/>
        <w:tab/>
        <w:tab/>
        <w:t xml:space="preserve">Oletko sinä? On vain yksi kommentti, joka voidaan tulkita Trump-myönteiseksi. Orange Man Bad; loput pilkkaavat tuota Griffiniä.</w:t>
      </w:r>
    </w:p>
    <w:p>
      <w:r>
        <w:rPr>
          <w:b/>
          <w:u w:val="single"/>
        </w:rPr>
        <w:t xml:space="preserve">148489</w:t>
      </w:r>
    </w:p>
    <w:p>
      <w:r>
        <w:t xml:space="preserve">5.</w:t>
        <w:tab/>
        <w:tab/>
        <w:tab/>
        <w:tab/>
        <w:t xml:space="preserve">&gt; loput pilkkaavat tuota POS Griffiniä Miksi hän sitten on POS?  Koska hän on kiihkeästi Trumpin vastainen?  Vai siksi, että hän on suorapuheinen nainen, piste.  Trumpin kannattaja vai naisvihaaja?  Kumpikaan ei sovi sinulle.</w:t>
      </w:r>
    </w:p>
    <w:p>
      <w:r>
        <w:rPr>
          <w:b/>
          <w:u w:val="single"/>
        </w:rPr>
        <w:t xml:space="preserve">148490</w:t>
      </w:r>
    </w:p>
    <w:p>
      <w:r>
        <w:t xml:space="preserve">6.</w:t>
        <w:tab/>
        <w:tab/>
        <w:tab/>
        <w:tab/>
        <w:tab/>
        <w:t xml:space="preserve">lmao En voi uskoa, että kaltaisiasi jälkeenjääneistä on olemassa. Lopeta itsesi mahdollisimman pian</w:t>
      </w:r>
    </w:p>
    <w:p>
      <w:r>
        <w:rPr>
          <w:b/>
          <w:u w:val="single"/>
        </w:rPr>
        <w:t xml:space="preserve">148491</w:t>
      </w:r>
    </w:p>
    <w:p>
      <w:r>
        <w:t xml:space="preserve">7.</w:t>
        <w:tab/>
        <w:tab/>
        <w:tab/>
        <w:tab/>
        <w:tab/>
        <w:tab/>
        <w:t xml:space="preserve">&gt; Lopeta itsesi mahdollisimman pian Ei, sinä.  Vitun incel.  😂😂😂😂</w:t>
      </w:r>
    </w:p>
    <w:p>
      <w:r>
        <w:rPr>
          <w:b/>
          <w:u w:val="single"/>
        </w:rPr>
        <w:t xml:space="preserve">148492</w:t>
      </w:r>
    </w:p>
    <w:p>
      <w:r>
        <w:t xml:space="preserve">8.</w:t>
        <w:tab/>
        <w:tab/>
        <w:tab/>
        <w:tab/>
        <w:tab/>
        <w:tab/>
        <w:tab/>
        <w:t xml:space="preserve">pysy vihainen siitä, että vammainen loukkauksesi on 99 % ajasta väärässä</w:t>
      </w:r>
    </w:p>
    <w:p>
      <w:r>
        <w:rPr>
          <w:b/>
          <w:u w:val="single"/>
        </w:rPr>
        <w:t xml:space="preserve">148493</w:t>
      </w:r>
    </w:p>
    <w:p>
      <w:r>
        <w:t xml:space="preserve">9.</w:t>
        <w:tab/>
        <w:tab/>
        <w:tab/>
        <w:tab/>
        <w:tab/>
        <w:tab/>
        <w:tab/>
        <w:tab/>
        <w:t xml:space="preserve">&gt;Häiritsevä loukkauksesi on virheellinen 99 % ajasta, joten se tekee sinusta 1 %:n, eikö niin?  😂</w:t>
      </w:r>
    </w:p>
    <w:p>
      <w:r>
        <w:rPr>
          <w:b/>
          <w:u w:val="single"/>
        </w:rPr>
        <w:t xml:space="preserve">148494</w:t>
      </w:r>
    </w:p>
    <w:p>
      <w:r>
        <w:t xml:space="preserve">10.</w:t>
        <w:tab/>
        <w:tab/>
        <w:tab/>
        <w:tab/>
        <w:tab/>
        <w:tab/>
        <w:tab/>
        <w:tab/>
        <w:tab/>
        <w:t xml:space="preserve">yeah dude totally</w:t>
      </w:r>
    </w:p>
    <w:p>
      <w:r>
        <w:rPr>
          <w:b/>
          <w:u w:val="single"/>
        </w:rPr>
        <w:t xml:space="preserve">148495</w:t>
      </w:r>
    </w:p>
    <w:p>
      <w:r>
        <w:t xml:space="preserve">11.</w:t>
        <w:tab/>
        <w:t xml:space="preserve">No, tämän subin omahyväisyys on aika sovinistista, oli se sitten mielestäsi vain huvittavaa tai uskotko todella siihen. Jälkimmäinen asenne on Trump-myönteisten miesten myrkyllisyyden tunnusmerkki. Ei ole yllättävää, että tämä sub vetää puoleensa paljon noita virulentteja naisia vastustavia incel-tyyppejä.</w:t>
      </w:r>
    </w:p>
    <w:p>
      <w:r>
        <w:rPr>
          <w:b/>
          <w:u w:val="single"/>
        </w:rPr>
        <w:t xml:space="preserve">148496</w:t>
      </w:r>
    </w:p>
    <w:p>
      <w:r>
        <w:t xml:space="preserve">12.</w:t>
        <w:tab/>
        <w:tab/>
        <w:t xml:space="preserve">haha hintti</w:t>
      </w:r>
    </w:p>
    <w:p>
      <w:r>
        <w:rPr>
          <w:b/>
          <w:u w:val="single"/>
        </w:rPr>
        <w:t xml:space="preserve">148497</w:t>
      </w:r>
    </w:p>
    <w:p>
      <w:r>
        <w:t xml:space="preserve">13.</w:t>
        <w:tab/>
        <w:tab/>
        <w:tab/>
        <w:t xml:space="preserve">:) mulkku!</w:t>
      </w:r>
    </w:p>
    <w:p>
      <w:r>
        <w:rPr>
          <w:b/>
          <w:u w:val="single"/>
        </w:rPr>
        <w:t xml:space="preserve">148498</w:t>
      </w:r>
    </w:p>
    <w:p>
      <w:r>
        <w:t xml:space="preserve">14.</w:t>
        <w:tab/>
        <w:tab/>
        <w:tab/>
        <w:tab/>
        <w:t xml:space="preserve">Anteeksi, sinunlaisesi eivät saa käyttää ongelmallisia sukupuolittuneita loukkauksia</w:t>
      </w:r>
    </w:p>
    <w:p>
      <w:r>
        <w:rPr>
          <w:b/>
          <w:u w:val="single"/>
        </w:rPr>
        <w:t xml:space="preserve">148499</w:t>
      </w:r>
    </w:p>
    <w:p>
      <w:r>
        <w:t xml:space="preserve">15.</w:t>
        <w:tab/>
        <w:tab/>
        <w:tab/>
        <w:tab/>
        <w:tab/>
        <w:t xml:space="preserve">Se tekee sinusta vain tyhmän mulkun. :)</w:t>
      </w:r>
    </w:p>
    <w:p>
      <w:r>
        <w:rPr>
          <w:b/>
          <w:u w:val="single"/>
        </w:rPr>
        <w:t xml:space="preserve">148500</w:t>
      </w:r>
    </w:p>
    <w:p>
      <w:r>
        <w:t xml:space="preserve">16.</w:t>
        <w:tab/>
        <w:tab/>
        <w:tab/>
        <w:tab/>
        <w:tab/>
        <w:tab/>
        <w:t xml:space="preserve">ok</w:t>
      </w:r>
    </w:p>
    <w:p>
      <w:r>
        <w:rPr>
          <w:b/>
          <w:u w:val="single"/>
        </w:rPr>
        <w:t xml:space="preserve">148501</w:t>
      </w:r>
    </w:p>
    <w:p>
      <w:r>
        <w:t xml:space="preserve">1. Mikä on omniseksuaali</w:t>
      </w:r>
    </w:p>
    <w:p>
      <w:r>
        <w:rPr>
          <w:b/>
          <w:u w:val="single"/>
        </w:rPr>
        <w:t xml:space="preserve">148502</w:t>
      </w:r>
    </w:p>
    <w:p>
      <w:r>
        <w:t xml:space="preserve">2.</w:t>
        <w:tab/>
        <w:t xml:space="preserve">Ihmiset, jotka voivat tuntea vetoa keneen tahansa sukupuolesta riippumatta. Pohjimmiltaan sama asia kuin panseksuaalisuus.</w:t>
      </w:r>
    </w:p>
    <w:p>
      <w:r>
        <w:rPr>
          <w:b/>
          <w:u w:val="single"/>
        </w:rPr>
        <w:t xml:space="preserve">148503</w:t>
      </w:r>
    </w:p>
    <w:p>
      <w:r>
        <w:t xml:space="preserve">3.</w:t>
        <w:tab/>
        <w:tab/>
        <w:t xml:space="preserve">Eivätkö omni- ja pan- etuliitteet tarkoita molemmat "kaikkea" eikä vain "kaikkia sukupuolia".  Joten kyllä, nämä degeneroituneet homot haluavat harrastaa seksiä eläinten ja lasten kanssa.</w:t>
      </w:r>
    </w:p>
    <w:p>
      <w:r>
        <w:rPr>
          <w:b/>
          <w:u w:val="single"/>
        </w:rPr>
        <w:t xml:space="preserve">148504</w:t>
      </w:r>
    </w:p>
    <w:p>
      <w:r>
        <w:t xml:space="preserve">4.</w:t>
        <w:tab/>
        <w:tab/>
        <w:tab/>
        <w:t xml:space="preserve">Uh, ei. Se ei todellakaan *ei* tarkoita sitä.</w:t>
      </w:r>
    </w:p>
    <w:p>
      <w:r>
        <w:rPr>
          <w:b/>
          <w:u w:val="single"/>
        </w:rPr>
        <w:t xml:space="preserve">148505</w:t>
      </w:r>
    </w:p>
    <w:p>
      <w:r>
        <w:t xml:space="preserve">5.</w:t>
        <w:tab/>
        <w:tab/>
        <w:tab/>
        <w:tab/>
        <w:t xml:space="preserve">Okei, okei, nämä degeneroituneet homot haluavat harrastaa seksiä eläinten ja lasten kanssa *miesten lisäksi*, naisten, naisiksi pukeutuvien miesten, miesten, jotka leikkaavat kalunsa irti ja tekevät lihahaavan ja teeskentelevät sitä vaginaksi, naisten, jotka pukeutuvat miehiksi, naisten, jotka leikkaavat rintansa irti ja teeskentelevät olevansa miehiä, naisten, jotka leikkaavat rintansa irti ja tekevät pienestä käsivarren ihokappaleesta jotain, jota he teeskentelevät penikseksi, mutta joka muistuttaa enemmänkin prosciutto crudoa.   Näyttää siltä, että nämä panseksuaaliset degeneroituneet haluavat vain käyttää hyväkseen asioita, joilla ei ole toimivaltaa, ja vakavasti mielisairaita.</w:t>
      </w:r>
    </w:p>
    <w:p>
      <w:r>
        <w:rPr>
          <w:b/>
          <w:u w:val="single"/>
        </w:rPr>
        <w:t xml:space="preserve">148506</w:t>
      </w:r>
    </w:p>
    <w:p>
      <w:r>
        <w:t xml:space="preserve">6.</w:t>
        <w:tab/>
        <w:tab/>
        <w:tab/>
        <w:tab/>
        <w:tab/>
        <w:t xml:space="preserve">Oof.  Siinä kaikki.</w:t>
      </w:r>
    </w:p>
    <w:p>
      <w:r>
        <w:rPr>
          <w:b/>
          <w:u w:val="single"/>
        </w:rPr>
        <w:t xml:space="preserve">148507</w:t>
      </w:r>
    </w:p>
    <w:p>
      <w:r>
        <w:t xml:space="preserve">1. Olen ylpeä siitä, että olen teknomaskuliininen!   Haistakaa vittu te teknohuorat.   Teknologiaosaajia? Miten siitä ei voi olla ylpeä?</w:t>
      </w:r>
    </w:p>
    <w:p>
      <w:r>
        <w:rPr>
          <w:b/>
          <w:u w:val="single"/>
        </w:rPr>
        <w:t xml:space="preserve">148508</w:t>
      </w:r>
    </w:p>
    <w:p>
      <w:r>
        <w:t xml:space="preserve">1. Ikävä kertoa... mutta tuo on jätkä. pitäisi pelata nadalia ja federeria jne. vastaan huijaamisen sijaan.</w:t>
      </w:r>
    </w:p>
    <w:p>
      <w:r>
        <w:rPr>
          <w:b/>
          <w:u w:val="single"/>
        </w:rPr>
        <w:t xml:space="preserve">148509</w:t>
      </w:r>
    </w:p>
    <w:p>
      <w:r>
        <w:t xml:space="preserve">2.</w:t>
        <w:tab/>
        <w:t xml:space="preserve">Ikävä kertoa, mutta hän ei pystynyt voittamaan 203:nnen miespelaajan, kun hän oli parhaimmillaan. Hänen Wikipedia-sivultaan: &gt;Braasch kilpaili "sukupuolten taistelussa" Williamsin siskoksia (Venus ja Serena) vastaan Australian avoimissa 1998, kun hän oli sijalla 203. Eräs toimittaja kuvaili Braaschia "mieheksi, jonka harjoitusohjelma keskittyi tupakka-askiin ja useampaan kuin pariin pulloon jääkylmää lageria."[2] Hän kuitenkin voitti molemmat sisarukset, pelaten vain yhden sarjan kumpaakin vastaan, voittaen Serenan 6-1 ja Venuksen 6-2.[3] Braasch oli tuolloin kolmekymppinen, kun taas Venus oli seitsemäntoista ja Serena kuusitoista.</w:t>
      </w:r>
    </w:p>
    <w:p>
      <w:r>
        <w:rPr>
          <w:b/>
          <w:u w:val="single"/>
        </w:rPr>
        <w:t xml:space="preserve">148510</w:t>
      </w:r>
    </w:p>
    <w:p>
      <w:r>
        <w:t xml:space="preserve">3.</w:t>
        <w:tab/>
        <w:tab/>
        <w:t xml:space="preserve">Uhhhhh... siinä sanotaan kirjaimellisesti, että Serena oli 16-vuotias. Se ei ole aivan hänen parhaimmillaan.  Hän saisi turpaansa useimmilta miehiltä, mutta tähän artikkeliin vetoaminen on tyhmää. He olivat tyttöjä.</w:t>
      </w:r>
    </w:p>
    <w:p>
      <w:r>
        <w:rPr>
          <w:b/>
          <w:u w:val="single"/>
        </w:rPr>
        <w:t xml:space="preserve">148511</w:t>
      </w:r>
    </w:p>
    <w:p>
      <w:r>
        <w:t xml:space="preserve">4.</w:t>
        <w:tab/>
        <w:tab/>
        <w:tab/>
        <w:t xml:space="preserve">He ovat tyttöjä, se on asian ydin, ääliö. Henkilö, jolle vastasin, yritti sanoa, että hänen pitäisi pelata miesten sarjassa. Tämä osoittaa selvästi, ettei hänen pitäisi.</w:t>
      </w:r>
    </w:p>
    <w:p>
      <w:r>
        <w:rPr>
          <w:b/>
          <w:u w:val="single"/>
        </w:rPr>
        <w:t xml:space="preserve">148512</w:t>
      </w:r>
    </w:p>
    <w:p>
      <w:r>
        <w:t xml:space="preserve">5.</w:t>
        <w:tab/>
        <w:tab/>
        <w:tab/>
        <w:tab/>
        <w:t xml:space="preserve">Hei paskiainen, sinä sanoit, että 16-vuotias Serena Willams oli parhaassa iässään. Wikipedia-viittauksesi on paska, koska hän oli lapsi, joka pelasi jossakin televisiota varten tehdyssä paskassa, eikä se anna todellista kuvaa hänen kyvyistään.  En väitä, että hän on yhtä hyvä kuin miespuoliset tennispelaajat, sanon vain, että tapa, jolla yritit "todistaa sen", oli virheellinen ja typerä.  Tämän takia ei pitäisi sokeasti siteerata Wikipedian artikkeleita, kun ei tiedä aiheesta yhtään mitään. Idiootti.</w:t>
      </w:r>
    </w:p>
    <w:p>
      <w:r>
        <w:rPr>
          <w:b/>
          <w:u w:val="single"/>
        </w:rPr>
        <w:t xml:space="preserve">148513</w:t>
      </w:r>
    </w:p>
    <w:p>
      <w:r>
        <w:t xml:space="preserve">6.</w:t>
        <w:tab/>
        <w:tab/>
        <w:tab/>
        <w:tab/>
        <w:tab/>
        <w:t xml:space="preserve">He sanoivat voivansa voittaa ykköseksi nousseen miespuolisen tennispelaajan, ja 203. otti haasteen vastaan. Se ei ollut mitään TV:tä varten tehtyä paskaa. Hänen suunsa sai hänet vaikeuksiin silloin, ja se sai hänet vaikeuksiin nyt. Tee vähän tutkimusta sen sijaan, että lukisit vain Wikipedian artikkelin, senkin mulkku.   Ja pelaajat ovat teini-ikäisinä parhaassa iässä.</w:t>
      </w:r>
    </w:p>
    <w:p>
      <w:r>
        <w:rPr>
          <w:b/>
          <w:u w:val="single"/>
        </w:rPr>
        <w:t xml:space="preserve">148514</w:t>
      </w:r>
    </w:p>
    <w:p>
      <w:r>
        <w:t xml:space="preserve">7.</w:t>
        <w:tab/>
        <w:tab/>
        <w:tab/>
        <w:tab/>
        <w:tab/>
        <w:tab/>
        <w:t xml:space="preserve">Sinä olet tyhmä pikku mulkku, etkö olekin?  Serena Williams ei ollut 16-vuotiaana edes etäisesti parhaimmillaan. Ja se OLI TV:tä varten tehtyä paskaa, senkin ääliö, mene katsomaan se vitun ottelu, jos et usko minua.   En ymmärrä miksi tai miten sinä luulet, että teini-ikäiset tennispelaajat ovat parhaimmillaan. Tämä ei ole voimistelua ja tuo on törkeän väärin. Kukaan ei usko tuota paskaa ja juuri siksi puhut suoraan perseestäsi.  Oikea vastaus on 24, hintti: https://www.ncbi.nlm.nih.gov/m/pubmed/3418037/.</w:t>
      </w:r>
    </w:p>
    <w:p>
      <w:r>
        <w:rPr>
          <w:b/>
          <w:u w:val="single"/>
        </w:rPr>
        <w:t xml:space="preserve">148515</w:t>
      </w:r>
    </w:p>
    <w:p>
      <w:r>
        <w:t xml:space="preserve">1. Stripe on paska. HumbleBundle.com käyttää niitä käsittelyyn ja "petosten" tarkistamiseen. He käyttävät Stripen apuohjelmaa, joka tarkistaa, käytätkö VPN:ää. Tiedän tämän, koska maksuni (käyttäen Paypalia ja amerikkalaista pankkitiliä) ei mennyt läpi ja käytin VPN:ää.   Humblebunden tuki kertoi minulle, että jos jatkan VPN:n käyttöä, minut kielletään heidän sivustoltaan. Vittu Stripe ja HumbleBundle aka IGN.</w:t>
      </w:r>
    </w:p>
    <w:p>
      <w:r>
        <w:rPr>
          <w:b/>
          <w:u w:val="single"/>
        </w:rPr>
        <w:t xml:space="preserve">148516</w:t>
      </w:r>
    </w:p>
    <w:p>
      <w:r>
        <w:t xml:space="preserve">2.</w:t>
        <w:tab/>
        <w:t xml:space="preserve">&gt; jos jatkan VPN:n käyttämistä, saan porttikiellon heidän sivustolleen. ovatko nämä ihmiset oikeasti kehitysvammaisia vai mitä.</w:t>
      </w:r>
    </w:p>
    <w:p>
      <w:r>
        <w:rPr>
          <w:b/>
          <w:u w:val="single"/>
        </w:rPr>
        <w:t xml:space="preserve">148517</w:t>
      </w:r>
    </w:p>
    <w:p>
      <w:r>
        <w:t xml:space="preserve">3.</w:t>
        <w:tab/>
        <w:tab/>
        <w:t xml:space="preserve">Lol selittää miksi en saa ny humble purchasesiä toimimaan enää koskaan.  Ironiaa? Sain heiltä vuoden PIA VPN:n!</w:t>
      </w:r>
    </w:p>
    <w:p>
      <w:r>
        <w:rPr>
          <w:b/>
          <w:u w:val="single"/>
        </w:rPr>
        <w:t xml:space="preserve">148518</w:t>
      </w:r>
    </w:p>
    <w:p>
      <w:r>
        <w:t xml:space="preserve">4.</w:t>
        <w:tab/>
        <w:tab/>
        <w:tab/>
        <w:t xml:space="preserve">Aivan oikein, he tarjosivat VPN:ää paketissa, mikä vitun ironia. "Tarjoamme tämän palvelun ja sitten kiellämme sinua käyttämästä sitä." Vittu mitä poju?</w:t>
      </w:r>
    </w:p>
    <w:p>
      <w:r>
        <w:rPr>
          <w:b/>
          <w:u w:val="single"/>
        </w:rPr>
        <w:t xml:space="preserve">148519</w:t>
      </w:r>
    </w:p>
    <w:p>
      <w:r>
        <w:t xml:space="preserve">5.</w:t>
        <w:tab/>
        <w:tab/>
        <w:t xml:space="preserve">Oletko koskaan ylläpitänyt verkkokauppasivustoa? Onnea luottokorttimaksujen hyväksymiseen VPN:n takana olevilta käyttäjiltä. Sinulla on paljon petoksia, joiden kanssa joudut tekemisiin.</w:t>
      </w:r>
    </w:p>
    <w:p>
      <w:r>
        <w:rPr>
          <w:b/>
          <w:u w:val="single"/>
        </w:rPr>
        <w:t xml:space="preserve">148520</w:t>
      </w:r>
    </w:p>
    <w:p>
      <w:r>
        <w:t xml:space="preserve">6.</w:t>
        <w:tab/>
        <w:tab/>
        <w:t xml:space="preserve">Kyse on petosten torjunnasta. Valtava määrä huijareita yrittää tehdä ostoksia VPN:ien kautta, joten VPN:ien salliminen ostosten tekemiseen lisää huomattavasti petollisten ostosten määrää.</w:t>
      </w:r>
    </w:p>
    <w:p>
      <w:r>
        <w:rPr>
          <w:b/>
          <w:u w:val="single"/>
        </w:rPr>
        <w:t xml:space="preserve">148521</w:t>
      </w:r>
    </w:p>
    <w:p>
      <w:r>
        <w:t xml:space="preserve">7.</w:t>
        <w:tab/>
        <w:tab/>
        <w:t xml:space="preserve">Ei, he ovat täysin järkeviä. VPN on hyödyllinen vain yhteen tarkoitukseen. Yhteytesi piilottamiseen ja sen suojaamiseen, mitä teet verkossa. Ainoastaan... se ei suojaa sitä, mitä teet netissä, koska se paska pitää silti kulkea ISP:n kautta.   VPN kertoo päätepisteelle, että olet Amerikassa, vaikka todellisuudessa olet nigerialainen prinssi, joka tarvitsee vain apua rahojensa saamiseksi ulos tileistä.   VPN:ien kieltäminen on täysin laillista eikä edes hämärää liiketoimintaa. He eivät ole kehitysvammaisia. He ovat sataprosenttisesti oikeassa.   Varsinkin kun he ottavat maksuja...</w:t>
      </w:r>
    </w:p>
    <w:p>
      <w:r>
        <w:rPr>
          <w:b/>
          <w:u w:val="single"/>
        </w:rPr>
        <w:t xml:space="preserve">148522</w:t>
      </w:r>
    </w:p>
    <w:p>
      <w:r>
        <w:t xml:space="preserve">8.</w:t>
        <w:tab/>
        <w:tab/>
        <w:tab/>
        <w:t xml:space="preserve">&gt; Yhteytesi piilottaminen ja verkkotoimintojesi suojaaminen. Ainoastaan... se ei suojaa sitä, mitä teet netissä, koska niiden on silti kuljettava ISP:n kautta. e n k r y p t e d e n data kulkee ISP:n kautta. &gt; VPN:ien kieltäminen on täysin laillista eikä edes hämäräperäistä liiketoimintaa.  En voi olla samaa mieltä siitä. Ymmärrän kyllä, että huijausten määrä käyttäjiltä, jotka luulevat olevansa anonyymejä VPN:n takana, kasvaisi eksponentiaalisesti, mutta rehellisesti sanottuna en silti voi olla samaa mieltä. Myöhemmin muokattu: syyni tähän on se, että *algoritmin* (tai teknologian) kieltäminen kyseisen teknologian huijauskäytön vuoksi on jälkeenjäänyttä. Se on sama kuin jos kiellettäisiin veitset, koska veitset voivat vahingoittaa ihmisiä pahojen ihmisten käsissä, ja veitsien omistaminen antaa pahoille ihmisille mahdollisuuden käyttää niitä ihmisten vahingoittamiseen. Lisävarmennusvaiheiden lisääminen siltä varalta, että käyttäjä on VPN:n takana, on OK, ja se olisi "täysin laillinen eikä hämäräperäinen" liiketoimintakäytäntö. Käyttäjän yksityisyyden loukkaaminen kieltämällä VPN:n käyttö ei ole sitä.</w:t>
      </w:r>
    </w:p>
    <w:p>
      <w:r>
        <w:rPr>
          <w:b/>
          <w:u w:val="single"/>
        </w:rPr>
        <w:t xml:space="preserve">148523</w:t>
      </w:r>
    </w:p>
    <w:p>
      <w:r>
        <w:t xml:space="preserve">9.</w:t>
        <w:tab/>
        <w:tab/>
        <w:tab/>
        <w:tab/>
        <w:t xml:space="preserve">Näin se menee: Tietokoneesi &gt; ISP:si &gt; Backbone &gt; VPN &gt; VPN:n Backbone &gt; Kohde.   Käänteinen on Kohde &gt; VPN Backbone &gt; VPN &gt; Backbone &gt; ISP.   Toiseksi, asuntolainayhtiön IT-osastolla työskentelevänä henkilönä VPN:t on kielletty hyvin erityisestä ja erittäin pätevästä syystä.   Kaikki VPN:ää käyttävät henkilöt eivät ole huijareita, mutta lähes kaikki huijarit käyttävät VPN:ää.   Yksinkertainen ratkaisu estää VPN:n käyttö, koska lailliset asiakkaat voivat silti asioida vpn:n kanssa. Ei-legitiimit asiakkaat ottavat riskin tehdä liiketoimintaa suojaamattomana, ja kielletystä maasta tulevat asiakkaat eivät voi tehdä liiketoimintaa.   Se on laillinen taktiikka, josta olen henkilökohtaisesti 100-prosenttisesti samaa mieltä jokaisesta yksittäisestä syystä.</w:t>
      </w:r>
    </w:p>
    <w:p>
      <w:r>
        <w:rPr>
          <w:b/>
          <w:u w:val="single"/>
        </w:rPr>
        <w:t xml:space="preserve">148524</w:t>
      </w:r>
    </w:p>
    <w:p>
      <w:r>
        <w:t xml:space="preserve">10.</w:t>
        <w:tab/>
        <w:tab/>
        <w:tab/>
        <w:tab/>
        <w:tab/>
        <w:t xml:space="preserve">&gt;Pc:si &gt; ISP:si &gt; Backbone &gt; VPN &gt; VPN:n Backbone &gt; Kohde.   Ymmärrätkö "asuntolainayhtiön IT-työntekijänä", että VPN:llä salaat tiedot tietokoneellasi ja ne puretaan vasta VPN-palveluntarjoajan isännöimissä?  Ja että näin ollen ainoat osapuolet tuon linjan ulkopuolella, jotka ovat tietoisia siitä mitä lähetät, ovat pc:si, VPN ja määränpää? &gt;Simple ratkaisu estää VPN:n, koska lailliset asiakkaat voivat silti asioida vpn:n kanssa Simple != paras. &gt;Se on laillinen taktiikka, josta olen henkilökohtaisesti 100-prosenttisesti samaa mieltä jokaisesta yksittäisestä syystä.   Hyvä sinulle.</w:t>
      </w:r>
    </w:p>
    <w:p>
      <w:r>
        <w:rPr>
          <w:b/>
          <w:u w:val="single"/>
        </w:rPr>
        <w:t xml:space="preserve">148525</w:t>
      </w:r>
    </w:p>
    <w:p>
      <w:r>
        <w:t xml:space="preserve">11.</w:t>
        <w:tab/>
        <w:tab/>
        <w:tab/>
        <w:tab/>
        <w:tab/>
        <w:tab/>
        <w:t xml:space="preserve">Kyllä, ymmärrän sen... Ymmärrän myös, että jotta se tarjoaisi minkäänlaista nopeutta, sen on oltava matalan tason salaus ja että Internet-palveluntarjoajasi voi varmasti purkaa sen.   Yksinkertainen ratkaisu on aina paras ratkaisu, kun kyse on yrityksen päätöksestä.   Lisäksi tämä on paras ratkaisu. Ne estävät jo nyt tietyt maat, nyt ne vain yksinkertaisesti estävät VPN:t.   Parempaa ratkaisua ei ole olemassa, ja uskallankin etsiä sellaisen. Ole kiltti ja todista, että olen väärässä.</w:t>
      </w:r>
    </w:p>
    <w:p>
      <w:r>
        <w:rPr>
          <w:b/>
          <w:u w:val="single"/>
        </w:rPr>
        <w:t xml:space="preserve">148526</w:t>
      </w:r>
    </w:p>
    <w:p>
      <w:r>
        <w:t xml:space="preserve">12.</w:t>
        <w:tab/>
        <w:tab/>
        <w:tab/>
        <w:tab/>
        <w:tab/>
        <w:tab/>
        <w:tab/>
        <w:t xml:space="preserve">&gt;Ymmärrän myös, että jotta se tarjoaisi minkäänlaista nopeutta, sen täytyy olla matalan tason salaus ja että ISP:si voi varmasti purkaa salauksen. en todellakaan ole varma, mitä voisit mahdollisesti tarkoittaa "matalan tason salauksella" (ehkä "lyhyt avain"? en ole varma, en ole varma), mutta: -- openvpn tukee AES-256:ta -- openvpn:n nopeus ei ole koskaan ollut ongelma minulle edes torrenttien kanssa -- AES-256:ta ei voi murtaa, ellei siihen varata *paljon* resursseja.   Vielä pidempiä avaimia voitaisiin tukea tietovirtojen reaaliaikaiseen salaukseen/purkamiseen riittävällä nopeudella.   Nopeus on ongelma vain, jos käytössäsi on ikivanha laitteisto 90-luvun puolivälistä. &gt;Ei ole parempaa ratkaisua, ja uskallankin keksiä sellaisen. Todista, että olen väärässä.   Ota käyttöön lisätarkistuksia, joilla varmistetaan, että maksunsaaja on vpn:n käyttäjä, sen sijaan että leikit tyhmää ja sanot, ettei parempia ratkaisuja ole. Vaadi OTP. Useimmat pankit tukevat OTP:tä.</w:t>
      </w:r>
    </w:p>
    <w:p>
      <w:r>
        <w:rPr>
          <w:b/>
          <w:u w:val="single"/>
        </w:rPr>
        <w:t xml:space="preserve">148527</w:t>
      </w:r>
    </w:p>
    <w:p>
      <w:r>
        <w:t xml:space="preserve">1. Tässä minä nauran sille, että he tekivät kokonaisen artikkelin **kyrvistä.** He ovat niin epätoivoisia sisällön suhteen, että he kirjaimellisesti luokittelevat pelin sisäisiä peniksiä. En ole varma, onko se hauskaa vai surullista. Luultavasti molempia.  Edit: Kiitos kultaa Stranger!</w:t>
      </w:r>
    </w:p>
    <w:p>
      <w:r>
        <w:rPr>
          <w:b/>
          <w:u w:val="single"/>
        </w:rPr>
        <w:t xml:space="preserve">148528</w:t>
      </w:r>
    </w:p>
    <w:p>
      <w:r>
        <w:t xml:space="preserve">2.</w:t>
        <w:tab/>
        <w:t xml:space="preserve">Muistakaa, että nämä idiootit tekevät kokonaisen kirjan, jossa puhutaan pelihahmojen takapuolista, jonka ovat tuoneet teille Comarde Quinn, Sterling ja joku muu ääliö, jota en viitsi etsiä.</w:t>
      </w:r>
    </w:p>
    <w:p>
      <w:r>
        <w:rPr>
          <w:b/>
          <w:u w:val="single"/>
        </w:rPr>
        <w:t xml:space="preserve">148529</w:t>
      </w:r>
    </w:p>
    <w:p>
      <w:r>
        <w:t xml:space="preserve">1. [poistettu]</w:t>
      </w:r>
    </w:p>
    <w:p>
      <w:r>
        <w:rPr>
          <w:b/>
          <w:u w:val="single"/>
        </w:rPr>
        <w:t xml:space="preserve">148530</w:t>
      </w:r>
    </w:p>
    <w:p>
      <w:r>
        <w:t xml:space="preserve">2.</w:t>
        <w:tab/>
        <w:t xml:space="preserve">Epäile sitä. Jos hän varasti sen, se on varkaus. Jos hän vahingoittaa sitä, se on omaisuuden tuhoamista. Hän vain potkaisi sellaista paperista ja rautalangasta tehtyä kylttiä, jota näkee nykyään joka nurmikolla, ja tuskinpa siihen jäi naarmuakaan. Ehkä seuraukset olisivat vakavammat, jos hän olisi poliitikko tai työskentelisi sellaiselle, joka poistaisi vastustajan ehdokkaan kylttejä, mutta tässä tapauksessa kyse ei ole siitä. Silti kusipäinen veto.</w:t>
      </w:r>
    </w:p>
    <w:p>
      <w:r>
        <w:rPr>
          <w:b/>
          <w:u w:val="single"/>
        </w:rPr>
        <w:t xml:space="preserve">148531</w:t>
      </w:r>
    </w:p>
    <w:p>
      <w:r>
        <w:t xml:space="preserve">1. &gt;Taloustieteilijät ovat jopa syyttäneet avioliittojen ja avioliiton ulkopuolisten syntyneiden määrän romahdusta työllisten, naimisiinmenokelpoisten miesten vähenemisestä Haluaako kukaan kunnon mies olla "naimisiinmenokelpoinen" (eli immeinen)?</w:t>
      </w:r>
    </w:p>
    <w:p>
      <w:r>
        <w:rPr>
          <w:b/>
          <w:u w:val="single"/>
        </w:rPr>
        <w:t xml:space="preserve">148532</w:t>
      </w:r>
    </w:p>
    <w:p>
      <w:r>
        <w:t xml:space="preserve">2.</w:t>
        <w:tab/>
        <w:t xml:space="preserve">Mielestäni tämä on todellinen ongelma, josta kukaan ei halua keskustella. Naisista on tullut niin halveksuttavia ja laeista niin epäoikeudenmukaisia, että kannustin tehdä kovasti töitä on kadonnut. Miehet ottavat mieluummin rennosti ja keskittyvät harrastuksiin ja vapaa-aikaan.</w:t>
      </w:r>
    </w:p>
    <w:p>
      <w:r>
        <w:rPr>
          <w:b/>
          <w:u w:val="single"/>
        </w:rPr>
        <w:t xml:space="preserve">148533</w:t>
      </w:r>
    </w:p>
    <w:p>
      <w:r>
        <w:t xml:space="preserve">1. Tarkoitan... Eikö Breitbart ole mustalla listallamme?   Täytyy ihmetellä, onko SJW-mätä wikipediassa huipulle asti, vai pitävätkö jotkut ylläpitäjät gamergatea vain jonkinlaisena epäolennaisena asiana ja olettavat, että sofistitoimittajat tietävät, mistä puhuvat.</w:t>
      </w:r>
    </w:p>
    <w:p>
      <w:r>
        <w:rPr>
          <w:b/>
          <w:u w:val="single"/>
        </w:rPr>
        <w:t xml:space="preserve">148534</w:t>
      </w:r>
    </w:p>
    <w:p>
      <w:r>
        <w:t xml:space="preserve">2.</w:t>
        <w:tab/>
        <w:t xml:space="preserve">No, huipulla olevat ihmiset näyttävät olevan täysiä Trumpin vihaajia, joten kerro sinä minulle.</w:t>
      </w:r>
    </w:p>
    <w:p>
      <w:r>
        <w:rPr>
          <w:b/>
          <w:u w:val="single"/>
        </w:rPr>
        <w:t xml:space="preserve">148535</w:t>
      </w:r>
    </w:p>
    <w:p>
      <w:r>
        <w:t xml:space="preserve">3.</w:t>
        <w:tab/>
        <w:tab/>
        <w:t xml:space="preserve">Vieläkö ihmiset teeskentelevät, että Trump ei ole jälkeenjäänyt ja etteivät he äänestäneet häntä vain establishmentin vastaisena äänenä? Tarkoitan, että se on IMO täysin pätevä syy, mutta sanotaan sitä siksi mitä se on.</w:t>
      </w:r>
    </w:p>
    <w:p>
      <w:r>
        <w:rPr>
          <w:b/>
          <w:u w:val="single"/>
        </w:rPr>
        <w:t xml:space="preserve">148536</w:t>
      </w:r>
    </w:p>
    <w:p>
      <w:r>
        <w:t xml:space="preserve">4.</w:t>
        <w:tab/>
        <w:tab/>
        <w:tab/>
        <w:t xml:space="preserve">Tämä on outo asia: Trump on läpikotaisin narsisti. Me äänestimme häntä, koska Hillary oli pahempi. Mutta järkyttävää on se, että niin huonoa kuin hänen ulkopolitiikkansa onkin, se on itse asiassa PAREMPAA kuin useimpien valtavirtapoliitikkojen ennen sitä. Ihan totta. ISIS on pakosalla. Pohjois-Korea on vastaanottavaisempi kuin vuosikymmeniin. Meitä ei ole vedetty mukaan Irakiin tai Afganistaniin.  Talous on helvetin hyvä. Mustien työttömyys ei ole ennätysalhaalla kuten sanotaan, mutta se ON äärimmäisen alhainen.  Trump ei ole laajentanut tai ryhtynyt harjoittamaan politiikkaa, kuten lennokkimurhia, kuten Obama teki, minkä kaikki tuntuvat unohtavan. Hänellä on ollut mahdollisesti rauhallisin presidenttikausi vuosikymmeniin.  Älkää käsittäkö minua väärin, hän on tehnyt myös paljon pahoja asioita. Hän on jatkanut vasemmiston kaltaisten ihmisten yllyttämistä (vaikkakin he yllyttävät enimmäkseen itseään). Hän on vitun loukkaava. Hän on vittuillut koulutuksen rahoitukselle, joka oli viimeinen asia, jota tarvitsimme juuri nyt. Ja vaikka hänen rajapolitiikkansa on parannus, se on täynnä skandaaleja, koska edes hän ei ole varma, miten hän voisi toteuttaa tämän eettisesti.  Pointtini on, että äänestimme häntä odottaessamme metaforista kranaattia, jonka voimme heittää establishmentia vastaan (kukaan meistä ei halunnut todellista väkivaltaa. Halusimme vain ravistella asioita). Sen sijaan saimme yllättävän kunnollisen presidentin kaikesta huolimatta. Äänestän häntä taas ensi kerralla.  Hän tekee hyvää työtä. Ei huijata itseämme. Mitä se kertoo instituutiostamme, että ilmiselvä narsisti on parempi kuin kaksi edellistä presidenttiä? Ja kiistatta Clintonin presidenttikautta riippuen siitä, mistä näkökulmasta katsoo.</w:t>
      </w:r>
    </w:p>
    <w:p>
      <w:r>
        <w:rPr>
          <w:b/>
          <w:u w:val="single"/>
        </w:rPr>
        <w:t xml:space="preserve">148537</w:t>
      </w:r>
    </w:p>
    <w:p>
      <w:r>
        <w:t xml:space="preserve">1. He eivät pysty jättämään edes kreikkalaista mytologiaa rauhaan laittamatta siihen jotain retardoitunutta kierrettä.</w:t>
      </w:r>
    </w:p>
    <w:p>
      <w:r>
        <w:rPr>
          <w:b/>
          <w:u w:val="single"/>
        </w:rPr>
        <w:t xml:space="preserve">148538</w:t>
      </w:r>
    </w:p>
    <w:p>
      <w:r>
        <w:t xml:space="preserve">1. Tämä on todella outoa Koko Norjan lippu = natsilippu -juttu on peräisin Saksasta ja Itä-Euroopasta *toisen maailmansodan* jälkeen skinheadien keinona kiertää "ei natsikuvia" -laki, joka monissa noissa maissa on voimassa.   Asia on niin, että se on *erittäin* eurooppalainen juttu. Jopa Norjassa asuvalle se ei yleensä ole tuttu asia. Tiedän tästä vain siksi, että saksalaisella ystävälläni oli juhlat, joihin osallistui muutama Saksasta kotoisin oleva perheenjäsen, ja heillä oli syntymäpäiväkakku, jonka päällä oli norjalaisen perinteen mukaisesti läjäpäin norjalaisia lippuja (mikä herätti *paljon* kulmakarvoja saksalaisten keskuudessa).   Joten miksi tämä on outoa?   Koska tietääksesi norjalaisen lipun toisen merkityksen, sinun täytyy joko A) olla kotoisin tietyistä osista Eurooppaa tai B) tuntea Saksan lakeja ja skinheadeja niin hyvin, että tiedät, miten he kiertävät "älä heiluttele hakaristiä, senkin kusipää" -lain. Ja kummassakin tilanteessa olisi outoa, että tämä henkilö ei tietäisi *että se on myös vitun Norjan lippu*, koska A) toivon, että joku Euroopassa asuva muistaisi edes summittaisesti oman maanosansa vexiologian ja B) tuon lipun käytössä ei ole mitään järkeä ilman minkäänlaista kontekstia Norjasta ja viikingeistä ja kaikesta muusta. Lisäksi se on vähemmän puolimatkan talo kuin enemmänkin "melkein täysin kuntoutettu ja odotan vain valamiehistön sanovan, että olen hyvä" talo.</w:t>
      </w:r>
    </w:p>
    <w:p>
      <w:r>
        <w:rPr>
          <w:b/>
          <w:u w:val="single"/>
        </w:rPr>
        <w:t xml:space="preserve">148539</w:t>
      </w:r>
    </w:p>
    <w:p>
      <w:r>
        <w:t xml:space="preserve">2.</w:t>
        <w:tab/>
        <w:t xml:space="preserve">Occomsin partaveitsi. kumpi tekee vähiten oletuksia? että henkilö tiesi Norjan lipun toisen merkityksen, mutta ei jotenkin tiennyt, että se on Norjan lippu ja luuli sitä vain natsilipuksi jne....  Vai että tämä henkilö on vitun jälkeenjäänyt ja aidosti luuli "punainen, valkoinen ja musta lippu = natsilippu"?</w:t>
      </w:r>
    </w:p>
    <w:p>
      <w:r>
        <w:rPr>
          <w:b/>
          <w:u w:val="single"/>
        </w:rPr>
        <w:t xml:space="preserve">148540</w:t>
      </w:r>
    </w:p>
    <w:p>
      <w:r>
        <w:t xml:space="preserve">3.</w:t>
        <w:tab/>
        <w:tab/>
        <w:t xml:space="preserve">Mielestäni on parempi olettaa tietämättömyys kuin ilkeys. Joten toivottavasti he eivät vain tienneet, mikä lippu oli...</w:t>
      </w:r>
    </w:p>
    <w:p>
      <w:r>
        <w:rPr>
          <w:b/>
          <w:u w:val="single"/>
        </w:rPr>
        <w:t xml:space="preserve">148541</w:t>
      </w:r>
    </w:p>
    <w:p>
      <w:r>
        <w:t xml:space="preserve">4.</w:t>
        <w:tab/>
        <w:tab/>
        <w:tab/>
        <w:t xml:space="preserve">Tuota kutsutaan Hanlonin partaveitseksi, tässä tapauksessa kaikki partaveitset näyttävät soveltuvan.</w:t>
      </w:r>
    </w:p>
    <w:p>
      <w:r>
        <w:rPr>
          <w:b/>
          <w:u w:val="single"/>
        </w:rPr>
        <w:t xml:space="preserve">148542</w:t>
      </w:r>
    </w:p>
    <w:p>
      <w:r>
        <w:t xml:space="preserve">5.</w:t>
        <w:tab/>
        <w:tab/>
        <w:t xml:space="preserve">Se ei ole edes musta, vaan sininen, eikö olekin?</w:t>
      </w:r>
    </w:p>
    <w:p>
      <w:r>
        <w:rPr>
          <w:b/>
          <w:u w:val="single"/>
        </w:rPr>
        <w:t xml:space="preserve">148543</w:t>
      </w:r>
    </w:p>
    <w:p>
      <w:r>
        <w:t xml:space="preserve">6.</w:t>
        <w:tab/>
        <w:tab/>
        <w:tab/>
        <w:t xml:space="preserve">Kyllä, mutta näen, että virhe on tehty huonossa tai huonossa näytössä. Varsinkin jos ei tiedä miltä lippu näyttää.</w:t>
      </w:r>
    </w:p>
    <w:p>
      <w:r>
        <w:rPr>
          <w:b/>
          <w:u w:val="single"/>
        </w:rPr>
        <w:t xml:space="preserve">148544</w:t>
      </w:r>
    </w:p>
    <w:p>
      <w:r>
        <w:t xml:space="preserve">1. Taas yksi päivä, taas yksi ~~journo~~ ~~retard~~bloggaaja, joka yhdistää kriitikot natseihin.</w:t>
      </w:r>
    </w:p>
    <w:p>
      <w:r>
        <w:rPr>
          <w:b/>
          <w:u w:val="single"/>
        </w:rPr>
        <w:t xml:space="preserve">148545</w:t>
      </w:r>
    </w:p>
    <w:p>
      <w:r>
        <w:t xml:space="preserve">1. Erotuomari Carlos Ramos on historiallisesti tunnettu melko ankarana tuomarina. Katso: Novak Jokovichin väite.   Olen ihaillut Serenan rohkeutta ja omistautumista jo useiden vuosien ajan, mutta oli pettymys nähdä hänen vetävän "äiti"-kortin ja "seksismi"-kortin näin nopeasti peräkkäin. Hän käyttäytyi epäammattimaisesti. Ymmärrän kyllä, että ottelu oli hänelle tärkeä, mutta hänen olisi pitänyt säilyttää malttinsa ja selvittää tilanne rauhallisesti ja keskittyneesti. On törkeää, että pelaaja heittää mailan, loukkaa erotuomaria, kieltäytyy kättelemästä erotuomaria ja käyttäytyy niin kuin hän käyttäytyi.</w:t>
      </w:r>
    </w:p>
    <w:p>
      <w:r>
        <w:rPr>
          <w:b/>
          <w:u w:val="single"/>
        </w:rPr>
        <w:t xml:space="preserve">148546</w:t>
      </w:r>
    </w:p>
    <w:p>
      <w:r>
        <w:t xml:space="preserve">2.</w:t>
        <w:tab/>
        <w:t xml:space="preserve">&gt; Erotuomari Carlos Ramos on historiallisesti tunnettu melko ankarana erotuomarina Serena on ollut mukana jo pitkään, ja hän tuntee varmasti monet erotuomarit, etenkin sen melko pienen joukon, joka hoitaa US Openin kaltaisia tapahtumia. Serena ei mitenkään voinut olla tietämätön siitä, että Ramosilla on maine siitä, että hän ei siedä paskanjauhantaa tai ole ankara, ja sen pitäisi olla *lisäksi* syy olla kiukuttelematta niin kuin Serena teki.</w:t>
      </w:r>
    </w:p>
    <w:p>
      <w:r>
        <w:rPr>
          <w:b/>
          <w:u w:val="single"/>
        </w:rPr>
        <w:t xml:space="preserve">148547</w:t>
      </w:r>
    </w:p>
    <w:p>
      <w:r>
        <w:t xml:space="preserve">3.</w:t>
        <w:tab/>
        <w:tab/>
        <w:t xml:space="preserve">Roid Rage tekee sen sinulle.</w:t>
      </w:r>
    </w:p>
    <w:p>
      <w:r>
        <w:rPr>
          <w:b/>
          <w:u w:val="single"/>
        </w:rPr>
        <w:t xml:space="preserve">148548</w:t>
      </w:r>
    </w:p>
    <w:p>
      <w:r>
        <w:t xml:space="preserve">4.</w:t>
        <w:tab/>
        <w:tab/>
        <w:tab/>
        <w:t xml:space="preserve">Vahvistettiinko, että hän käyttää steroideja? Hän on melkoisen lihaksikas muija, mutta ei niin, ettei sitä voisi saavuttaa luonnollisesti. Tiedän, että kaikissa testaamattomissa ja usein jopa testatuissa voimaurheilulajeissa (painonnosto paska) kilpailemaan Tuolla tasolla on oltava välineitä, mutta en tiedä miten se menee tenniksessä.</w:t>
      </w:r>
    </w:p>
    <w:p>
      <w:r>
        <w:rPr>
          <w:b/>
          <w:u w:val="single"/>
        </w:rPr>
        <w:t xml:space="preserve">148549</w:t>
      </w:r>
    </w:p>
    <w:p>
      <w:r>
        <w:t xml:space="preserve">5.</w:t>
        <w:tab/>
        <w:tab/>
        <w:tab/>
        <w:tab/>
        <w:t xml:space="preserve">Ei suoria todisteita, mutta hän tuntuu aina olevan epäilyksen pilven peitossa. Olen lukenut, että hän kieltäytyi ainakin kerran ennalta ilmoittamattomasta huumetestistä.    Ei missään nimessä todisteita, mutta itse uskon siihen, koska hänellä oli myös niin hyvin dokumentoituja vihaongelmia.</w:t>
      </w:r>
    </w:p>
    <w:p>
      <w:r>
        <w:rPr>
          <w:b/>
          <w:u w:val="single"/>
        </w:rPr>
        <w:t xml:space="preserve">148550</w:t>
      </w:r>
    </w:p>
    <w:p>
      <w:r>
        <w:t xml:space="preserve">6.</w:t>
        <w:tab/>
        <w:tab/>
        <w:tab/>
        <w:tab/>
        <w:tab/>
        <w:t xml:space="preserve">Todisteena oli, kun selvisi, että Serena on vapautettu käyttämään tiettyjä lääkkeitä ja lisäravinteita, joita muut pelaajat eivät saa käyttää.   Terapian varjolla.   Se on porsaanreikä huijaamiseen.  WADA:n tietoihin murtauduttiin tämän tiedon saamiseksi.    UFC:llä oli samanlaisia poikkeuksia testosteronihoidon sallimiseksi.   Teidän pitäisi nähdä miltä muutama noista ottelijoista näytti.   Se on huijausta.    Hän pelaa tennistä.  Se on pelkkää sydäntä.   Minusta on mahdotonta, että hän näyttää kehonrakentajalta.   Hänen täytyy todella viettää kaikki aikansa voimanostajien tavoin ja vapaa-aikansa vain syömällä. edit; https://www.quora.com/Is-Serena-Williams-on-steroids on paljon yksityiskohtaisempaa tietoa hänen urastaan ja kaikista PED-tapauksista, joihin hän on osallistunut.  Hyvin vaikea pitää häntä puhtaana urheilijana.    Serena sitten tuplasi vapautuksensa väittäen, että myös hänen dopingtestauksensa on rasistista.</w:t>
      </w:r>
    </w:p>
    <w:p>
      <w:r>
        <w:rPr>
          <w:b/>
          <w:u w:val="single"/>
        </w:rPr>
        <w:t xml:space="preserve">148551</w:t>
      </w:r>
    </w:p>
    <w:p>
      <w:r>
        <w:t xml:space="preserve">7.</w:t>
        <w:tab/>
        <w:tab/>
        <w:tab/>
        <w:tab/>
        <w:tab/>
        <w:tab/>
        <w:t xml:space="preserve">En voi sanoa olevani yllättynyt.  Veikkaisin, että useimmat ammattilaiset huijaavat, mutta ne näyttivät melko naurettavan valtavilta naisille.</w:t>
      </w:r>
    </w:p>
    <w:p>
      <w:r>
        <w:rPr>
          <w:b/>
          <w:u w:val="single"/>
        </w:rPr>
        <w:t xml:space="preserve">148552</w:t>
      </w:r>
    </w:p>
    <w:p>
      <w:r>
        <w:t xml:space="preserve">8.</w:t>
        <w:tab/>
        <w:tab/>
        <w:tab/>
        <w:tab/>
        <w:tab/>
        <w:tab/>
        <w:t xml:space="preserve">Tässä on kyse myös hyvin paljon ylävartalon voimasta. Naisilla on siinä suuria puutteita, ja vahvempi lyönti on valtava etu.</w:t>
      </w:r>
    </w:p>
    <w:p>
      <w:r>
        <w:rPr>
          <w:b/>
          <w:u w:val="single"/>
        </w:rPr>
        <w:t xml:space="preserve">148553</w:t>
      </w:r>
    </w:p>
    <w:p>
      <w:r>
        <w:t xml:space="preserve">9.</w:t>
        <w:tab/>
        <w:tab/>
        <w:tab/>
        <w:tab/>
        <w:tab/>
        <w:tab/>
        <w:tab/>
        <w:t xml:space="preserve">Valitettavasti se ei auttanut häntä voittamaan</w:t>
      </w:r>
    </w:p>
    <w:p>
      <w:r>
        <w:rPr>
          <w:b/>
          <w:u w:val="single"/>
        </w:rPr>
        <w:t xml:space="preserve">148554</w:t>
      </w:r>
    </w:p>
    <w:p>
      <w:r>
        <w:t xml:space="preserve">10.</w:t>
        <w:tab/>
        <w:tab/>
        <w:tab/>
        <w:tab/>
        <w:tab/>
        <w:tab/>
        <w:tab/>
        <w:t xml:space="preserve">No, ei tällä kertaa, mutta se auttoi häntä tarpeeksi koko hänen uransa aikana.</w:t>
      </w:r>
    </w:p>
    <w:p>
      <w:r>
        <w:rPr>
          <w:b/>
          <w:u w:val="single"/>
        </w:rPr>
        <w:t xml:space="preserve">148555</w:t>
      </w:r>
    </w:p>
    <w:p>
      <w:r>
        <w:t xml:space="preserve">1. Minä *näkee neekerin* *lukitsee auton ovet* Neekeri: *koputtaa ikkunaan* mitä tekisit jos murtautuisin tähän autoon ja varastaisin sun kaman ;)</w:t>
      </w:r>
    </w:p>
    <w:p>
      <w:r>
        <w:rPr>
          <w:b/>
          <w:u w:val="single"/>
        </w:rPr>
        <w:t xml:space="preserve">148556</w:t>
      </w:r>
    </w:p>
    <w:p>
      <w:r>
        <w:t xml:space="preserve">1. Voimme odottaa, että demokraatit huijaavat ja varastavat myös Floridan.  Floridan ääntenlaskenta oli 0,6 % edellä 80 %:n ja 98,5 %:n välillä, sitten se vajosi 0,2 %:n päähän 100 %:n kohdalla, ja nyt he varastavat sen uudelleenlaskennan aikana.</w:t>
      </w:r>
    </w:p>
    <w:p>
      <w:r>
        <w:rPr>
          <w:b/>
          <w:u w:val="single"/>
        </w:rPr>
        <w:t xml:space="preserve">148557</w:t>
      </w:r>
    </w:p>
    <w:p>
      <w:r>
        <w:t xml:space="preserve">2.</w:t>
        <w:tab/>
        <w:t xml:space="preserve">Niin, missä on todisteet huijaamisesta Arizonassa?</w:t>
      </w:r>
    </w:p>
    <w:p>
      <w:r>
        <w:rPr>
          <w:b/>
          <w:u w:val="single"/>
        </w:rPr>
        <w:t xml:space="preserve">148558</w:t>
      </w:r>
    </w:p>
    <w:p>
      <w:r>
        <w:t xml:space="preserve">3.</w:t>
        <w:tab/>
        <w:tab/>
        <w:t xml:space="preserve">Mitään ei ole vielä raportoitu, mutta demokraattien äänten äkillinen, maagiselta vaikuttava nousu aivan viime hetkellä on erittäin epäilyttävää, ja epäilen, että uudelleenlaskennan aikana tapahtuu lisää huijausta.  Ehkä demokraatit löytävät lisää laskemattomia vaaliuurnia ja ne täytetään täyteen demokraattien ääniä?</w:t>
      </w:r>
    </w:p>
    <w:p>
      <w:r>
        <w:rPr>
          <w:b/>
          <w:u w:val="single"/>
        </w:rPr>
        <w:t xml:space="preserve">148559</w:t>
      </w:r>
    </w:p>
    <w:p>
      <w:r>
        <w:t xml:space="preserve">1. &gt;Naisen mukaan hänen vasen kätensä turposi ja hänellä oli kovia kipuja useiden kuukausien ajan Hänen on täytynyt kätellä Bruce Banneria ja suututtaa hänet lol &gt;Mutta hän todisti, että poliisin raportti oli "törkeän epätarkka", ja kiisti kertoneensa, että hän olisi huutanut tai huutanut niin kovaa kuin pystyi, kun kättely tapahtui. Hän myös kiisti sanoneensa pyörtyneensä tapahtumapaikalla ja ambulanssin kutsutun. &gt;Nainen väitti lisäksi, että poliisilla ei ollut mitään perusteita esittää huomautuksia hänen **mahdollisista mielenterveysongelmistaan**.  Kello on 10 aamulla, jo nähty päivän vitun vitsi hahahaha.</w:t>
      </w:r>
    </w:p>
    <w:p>
      <w:r>
        <w:rPr>
          <w:b/>
          <w:u w:val="single"/>
        </w:rPr>
        <w:t xml:space="preserve">148560</w:t>
      </w:r>
    </w:p>
    <w:p>
      <w:r>
        <w:t xml:space="preserve">2.</w:t>
        <w:tab/>
        <w:t xml:space="preserve">Sanoisin, että hänen yrityksensä haastaa hänet oikeuteen kädenpuristuksesta on riittävä todiste hänen "*mielenterveysongelmistaan*".</w:t>
      </w:r>
    </w:p>
    <w:p>
      <w:r>
        <w:rPr>
          <w:b/>
          <w:u w:val="single"/>
        </w:rPr>
        <w:t xml:space="preserve">148561</w:t>
      </w:r>
    </w:p>
    <w:p>
      <w:r>
        <w:t xml:space="preserve">3.</w:t>
        <w:tab/>
        <w:tab/>
        <w:t xml:space="preserve">Hän ei haastaisi miestä oikeuteen. Australiassa saat rahaa ja joitakin muita etuuksia (ilmaista neuvontaa ja terveydenhuoltoa) hallitukselta, jos olet väkivaltarikoksen uhri. Joissakin tapauksissa se voi olla huomattava summa riippuen siitä, kuinka paha pahoinpitely on.   Hän on siis järkyttynyt siitä, että hallitus ei pidä häntä väkivaltarikoksen uhrina. Ihmiset, jotka työskentelevät tämän parissa, työskentelevät ihmisten kanssa, joita on hakattu, raiskattu ja puukotettu, tai murhan uhrien perheiden kanssa.  Minusta on hieman loukkaavaa, että heidän on otettava hänet vakavasti.</w:t>
      </w:r>
    </w:p>
    <w:p>
      <w:r>
        <w:rPr>
          <w:b/>
          <w:u w:val="single"/>
        </w:rPr>
        <w:t xml:space="preserve">148562</w:t>
      </w:r>
    </w:p>
    <w:p>
      <w:r>
        <w:t xml:space="preserve">4.</w:t>
        <w:tab/>
        <w:tab/>
        <w:tab/>
        <w:t xml:space="preserve">Mielenkiintoinen järjestelmä, mitä mieltä olet siitä.  Toimiiko se? Vai onko se, kuten kuvittelen, täynnä valheellisia väitteitä?  Olen kotoisin Kanadasta, jossa on melko lailla sama vanha järjestelmä kuin Yhdysvalloissa, ja asioiden käsittely tuomioistuimissa voi kestää vuosikymmeniä, ennen kuin tuomio lopulta annetaan.  Onko asiat hoidettu OZ:ssa nopeammin?  Haluaisin nähdä maanne jonain päivänä, mutta valtavat hämähäkit ja mieletön kuumuus pitävät minut toistaiseksi poissa.  Olin Etelä-Koreassa elokuussa kolme viikkoa ja melkein kuolin kuumuuteen, joten voin kuvitella, että OZ olisi vielä pahempi.  Kippis, kaveri.</w:t>
      </w:r>
    </w:p>
    <w:p>
      <w:r>
        <w:rPr>
          <w:b/>
          <w:u w:val="single"/>
        </w:rPr>
        <w:t xml:space="preserve">148563</w:t>
      </w:r>
    </w:p>
    <w:p>
      <w:r>
        <w:t xml:space="preserve">5.</w:t>
        <w:tab/>
        <w:tab/>
        <w:tab/>
        <w:tab/>
        <w:t xml:space="preserve">Kuvittelisin, että on paljon mörköjä, jotka ovat valmiita puukottamaan toisiaan päästäkseen vaivatta työttömyyskorvauksen piiriin.</w:t>
      </w:r>
    </w:p>
    <w:p>
      <w:r>
        <w:rPr>
          <w:b/>
          <w:u w:val="single"/>
        </w:rPr>
        <w:t xml:space="preserve">148564</w:t>
      </w:r>
    </w:p>
    <w:p>
      <w:r>
        <w:t xml:space="preserve">6.</w:t>
        <w:tab/>
        <w:tab/>
        <w:tab/>
        <w:tab/>
        <w:tab/>
        <w:t xml:space="preserve">Mitä ovat boggaanit?</w:t>
      </w:r>
    </w:p>
    <w:p>
      <w:r>
        <w:rPr>
          <w:b/>
          <w:u w:val="single"/>
        </w:rPr>
        <w:t xml:space="preserve">148565</w:t>
      </w:r>
    </w:p>
    <w:p>
      <w:r>
        <w:t xml:space="preserve">7.</w:t>
        <w:tab/>
        <w:tab/>
        <w:tab/>
        <w:tab/>
        <w:tab/>
        <w:tab/>
        <w:t xml:space="preserve">Australialaiset punaniskat. En ole varma, onko se bogans vai boggans.</w:t>
      </w:r>
    </w:p>
    <w:p>
      <w:r>
        <w:rPr>
          <w:b/>
          <w:u w:val="single"/>
        </w:rPr>
        <w:t xml:space="preserve">148566</w:t>
      </w:r>
    </w:p>
    <w:p>
      <w:r>
        <w:t xml:space="preserve">8.</w:t>
        <w:tab/>
        <w:tab/>
        <w:tab/>
        <w:tab/>
        <w:tab/>
        <w:tab/>
        <w:tab/>
        <w:t xml:space="preserve">Riittää, kiitos.</w:t>
      </w:r>
    </w:p>
    <w:p>
      <w:r>
        <w:rPr>
          <w:b/>
          <w:u w:val="single"/>
        </w:rPr>
        <w:t xml:space="preserve">148567</w:t>
      </w:r>
    </w:p>
    <w:p>
      <w:r>
        <w:t xml:space="preserve">1. Etkö voisi käyttää tätä samaa jälkeenjäänyttä logiikkaa sanoaksesi, että koska internetin keksivät pääasiassa valkoiset länsimaiset tiedemiehet, et voi käyttää internetiä, jos olet aasialainen tai et ole tiedemies?  Internetin käyttäminen, jonka ovat luoneet valkoiset tiedemiehet, on kulttuurista omimista, jos et ole valkoinen tiedemies!!!! Lopettakaa kulttuurini omiminen, senkin kusipäät!</w:t>
      </w:r>
    </w:p>
    <w:p>
      <w:r>
        <w:rPr>
          <w:b/>
          <w:u w:val="single"/>
        </w:rPr>
        <w:t xml:space="preserve">148568</w:t>
      </w:r>
    </w:p>
    <w:p>
      <w:r>
        <w:t xml:space="preserve">1. En voi sietää tätä. Tämä kommenttiosio on täynnä ihmisiä, jotka eivät viitsi lukea koko artikkelia, jossa käsitellään paljon tätä tiettyä tutoria ja sitä, miten muut samassa asemassa olevat voivat käyttää asemaansa väärin. Kyseessä on hyvin tasapainoinen, hyvin tutkittu artikkeli, mutta silti kaikki täällä keskittyvät siihen, että "Hurr durr, nainen teki pahaa".   Tuon ajattelutavan takia meitä ei oteta vakavasti. Se on ajattelutapa, joka hyppää samalle uhrikompleksin pohjalle kuin täysin vastakkainen puoli.   Minusta tämä artikkeli oli erityisen yllyttävä. Se oli varsin tasapainoinen, ja sen sijaan, että siinä olisi ollut jonkin osapuolen puolesta tai vastaan, se tyytyi esittämään suuren määrän tosiasioita, jotka ilmeisesti asettavat professorin epäilyksen alaiseksi. Toivon, että tällaisia artikkeleita kirjoitettaisiin enemmän. Ainoa valitukseni on se, että siinä ei käsitelty sitä, että Title IX -osaston mukaisille korkeakouluille annetaan vapaat kädet käsitellä omia asioitaan oikeusjärjestelmän ulkopuolella.</w:t>
      </w:r>
    </w:p>
    <w:p>
      <w:r>
        <w:rPr>
          <w:b/>
          <w:u w:val="single"/>
        </w:rPr>
        <w:t xml:space="preserve">148569</w:t>
      </w:r>
    </w:p>
    <w:p>
      <w:r>
        <w:t xml:space="preserve">2.</w:t>
        <w:tab/>
        <w:t xml:space="preserve">Luulen, että tarkoitit oivaltavaa.  Tosin tämä kiihottaa tiettyjä ihmisiä.</w:t>
      </w:r>
    </w:p>
    <w:p>
      <w:r>
        <w:rPr>
          <w:b/>
          <w:u w:val="single"/>
        </w:rPr>
        <w:t xml:space="preserve">148570</w:t>
      </w:r>
    </w:p>
    <w:p>
      <w:r>
        <w:t xml:space="preserve">3.</w:t>
        <w:tab/>
        <w:t xml:space="preserve">Sen lisäksi, että se antaa heille mahdollisuuden käsitellä niitä oikeusjärjestelmän ulkopuolella, se sisältää laillisia, elinikäisiä rangaistuksia mahdollisena lopputuloksena, ja tuomari, valamiehistö ja teloittaja on asianosainen osapuoli.  Ymmärrän kyllä, että tällainen järjestelmä on tarpeen, jotta voidaan käsitellä tiheästi asuttujen tapausten määrää koulun kaltaisessa tiheästi asutussa sosiaalisessa ja ammatillisessa ympäristössä, mutta tämän ajatuksen toteuttaminen on valitettavan epäasianmukaista.   Vaaditun luottamuksellisuuden määrä tarkoittaa, että syytetty ei toisinaan edes tiedä olevansa syytetty ennen kuin hän istuu alas ja joutuu todistamaan oman käsityksensä tapahtuneista tapahtumista, kun taas syyttäjällä on aikaa rakentaa juttu ennen kuin hän edes esittää vaatimuksen. Hitto, joissakin tapauksissa syyttäjä ei välttämättä ole edes asianosainen, jolloin kumpikaan osapuoli ei ole tietoinen tapahtumasta ennen sitä, koska kolmannen osapuolen todistaja voi ilmoittaa tapahtumasta toisen puolesta tämän tietämättä.</w:t>
      </w:r>
    </w:p>
    <w:p>
      <w:r>
        <w:rPr>
          <w:b/>
          <w:u w:val="single"/>
        </w:rPr>
        <w:t xml:space="preserve">148571</w:t>
      </w:r>
    </w:p>
    <w:p>
      <w:r>
        <w:t xml:space="preserve">1. Onko tämä vakavasti otettava viesti? Jeesus, vittu, ihmiset ovat niin helvetin jälkeenjääneet.</w:t>
      </w:r>
    </w:p>
    <w:p>
      <w:r>
        <w:rPr>
          <w:b/>
          <w:u w:val="single"/>
        </w:rPr>
        <w:t xml:space="preserve">148572</w:t>
      </w:r>
    </w:p>
    <w:p>
      <w:r>
        <w:t xml:space="preserve">2.</w:t>
        <w:tab/>
        <w:t xml:space="preserve">Ei ole. Autistit luulevat, että kirjastolaiset käyttäytyvät näin.</w:t>
      </w:r>
    </w:p>
    <w:p>
      <w:r>
        <w:rPr>
          <w:b/>
          <w:u w:val="single"/>
        </w:rPr>
        <w:t xml:space="preserve">148573</w:t>
      </w:r>
    </w:p>
    <w:p>
      <w:r>
        <w:t xml:space="preserve">3.</w:t>
        <w:tab/>
        <w:tab/>
        <w:t xml:space="preserve">Ooof</w:t>
      </w:r>
    </w:p>
    <w:p>
      <w:r>
        <w:rPr>
          <w:b/>
          <w:u w:val="single"/>
        </w:rPr>
        <w:t xml:space="preserve">148574</w:t>
      </w:r>
    </w:p>
    <w:p>
      <w:r>
        <w:t xml:space="preserve">1. Tuo kaveri on r/niceguys-juliste.</w:t>
      </w:r>
    </w:p>
    <w:p>
      <w:r>
        <w:rPr>
          <w:b/>
          <w:u w:val="single"/>
        </w:rPr>
        <w:t xml:space="preserve">148575</w:t>
      </w:r>
    </w:p>
    <w:p>
      <w:r>
        <w:t xml:space="preserve">2.</w:t>
        <w:tab/>
        <w:t xml:space="preserve">homo.</w:t>
      </w:r>
    </w:p>
    <w:p>
      <w:r>
        <w:rPr>
          <w:b/>
          <w:u w:val="single"/>
        </w:rPr>
        <w:t xml:space="preserve">148576</w:t>
      </w:r>
    </w:p>
    <w:p>
      <w:r>
        <w:t xml:space="preserve">3.</w:t>
        <w:tab/>
        <w:tab/>
        <w:t xml:space="preserve">Eikö sinulta saa enempää hyvää, vai mitä? Surullista.</w:t>
      </w:r>
    </w:p>
    <w:p>
      <w:r>
        <w:rPr>
          <w:b/>
          <w:u w:val="single"/>
        </w:rPr>
        <w:t xml:space="preserve">148577</w:t>
      </w:r>
    </w:p>
    <w:p>
      <w:r>
        <w:t xml:space="preserve">4.</w:t>
        <w:tab/>
        <w:t xml:space="preserve">Minusta tuntuu, että saamasi downvote(t) ovat peräisin kaikilta ihmisiltä, jotka sopivat tähän kategoriaan.</w:t>
      </w:r>
    </w:p>
    <w:p>
      <w:r>
        <w:rPr>
          <w:b/>
          <w:u w:val="single"/>
        </w:rPr>
        <w:t xml:space="preserve">148578</w:t>
      </w:r>
    </w:p>
    <w:p>
      <w:r>
        <w:t xml:space="preserve">5.</w:t>
        <w:tab/>
        <w:tab/>
        <w:t xml:space="preserve">homo</w:t>
      </w:r>
    </w:p>
    <w:p>
      <w:r>
        <w:rPr>
          <w:b/>
          <w:u w:val="single"/>
        </w:rPr>
        <w:t xml:space="preserve">148579</w:t>
      </w:r>
    </w:p>
    <w:p>
      <w:r>
        <w:t xml:space="preserve">6.</w:t>
        <w:tab/>
        <w:tab/>
        <w:tab/>
        <w:t xml:space="preserve">Luulen, että todistat pointtini, kamu.</w:t>
      </w:r>
    </w:p>
    <w:p>
      <w:r>
        <w:rPr>
          <w:b/>
          <w:u w:val="single"/>
        </w:rPr>
        <w:t xml:space="preserve">148580</w:t>
      </w:r>
    </w:p>
    <w:p>
      <w:r>
        <w:t xml:space="preserve">7.</w:t>
        <w:tab/>
        <w:tab/>
        <w:tab/>
        <w:tab/>
        <w:t xml:space="preserve">ok, hintti</w:t>
      </w:r>
    </w:p>
    <w:p>
      <w:r>
        <w:rPr>
          <w:b/>
          <w:u w:val="single"/>
        </w:rPr>
        <w:t xml:space="preserve">148581</w:t>
      </w:r>
    </w:p>
    <w:p>
      <w:r>
        <w:t xml:space="preserve">1. Kunpa joku välittäisi vittuakaan *minun* epäilyttävästä paketista.</w:t>
      </w:r>
    </w:p>
    <w:p>
      <w:r>
        <w:rPr>
          <w:b/>
          <w:u w:val="single"/>
        </w:rPr>
        <w:t xml:space="preserve">148582</w:t>
      </w:r>
    </w:p>
    <w:p>
      <w:r>
        <w:t xml:space="preserve">2.</w:t>
        <w:tab/>
        <w:t xml:space="preserve">Oletko Michelle Obama?</w:t>
      </w:r>
    </w:p>
    <w:p>
      <w:r>
        <w:rPr>
          <w:b/>
          <w:u w:val="single"/>
        </w:rPr>
        <w:t xml:space="preserve">148583</w:t>
      </w:r>
    </w:p>
    <w:p>
      <w:r>
        <w:t xml:space="preserve">3.</w:t>
        <w:tab/>
        <w:tab/>
        <w:t xml:space="preserve">Ei tämä on ~~Caitlyn~~ Bruce Jenner</w:t>
      </w:r>
    </w:p>
    <w:p>
      <w:r>
        <w:rPr>
          <w:b/>
          <w:u w:val="single"/>
        </w:rPr>
        <w:t xml:space="preserve">148584</w:t>
      </w:r>
    </w:p>
    <w:p>
      <w:r>
        <w:t xml:space="preserve">4.</w:t>
        <w:tab/>
        <w:tab/>
        <w:tab/>
        <w:t xml:space="preserve">Älä vie minun valokeilaani, olen myös tärkeä</w:t>
      </w:r>
    </w:p>
    <w:p>
      <w:r>
        <w:rPr>
          <w:b/>
          <w:u w:val="single"/>
        </w:rPr>
        <w:t xml:space="preserve">148585</w:t>
      </w:r>
    </w:p>
    <w:p>
      <w:r>
        <w:t xml:space="preserve">5.</w:t>
        <w:tab/>
        <w:tab/>
        <w:t xml:space="preserve">pakettini tikittää</w:t>
      </w:r>
    </w:p>
    <w:p>
      <w:r>
        <w:rPr>
          <w:b/>
          <w:u w:val="single"/>
        </w:rPr>
        <w:t xml:space="preserve">148586</w:t>
      </w:r>
    </w:p>
    <w:p>
      <w:r>
        <w:t xml:space="preserve">6.</w:t>
        <w:tab/>
        <w:tab/>
        <w:tab/>
        <w:t xml:space="preserve">Punkit ovat riesa</w:t>
      </w:r>
    </w:p>
    <w:p>
      <w:r>
        <w:rPr>
          <w:b/>
          <w:u w:val="single"/>
        </w:rPr>
        <w:t xml:space="preserve">148587</w:t>
      </w:r>
    </w:p>
    <w:p>
      <w:r>
        <w:t xml:space="preserve">7.</w:t>
        <w:tab/>
        <w:tab/>
        <w:tab/>
        <w:tab/>
        <w:t xml:space="preserve">Tarkoitatko Touretten tautia?</w:t>
      </w:r>
    </w:p>
    <w:p>
      <w:r>
        <w:rPr>
          <w:b/>
          <w:u w:val="single"/>
        </w:rPr>
        <w:t xml:space="preserve">148588</w:t>
      </w:r>
    </w:p>
    <w:p>
      <w:r>
        <w:t xml:space="preserve">8.</w:t>
        <w:tab/>
        <w:tab/>
        <w:tab/>
        <w:tab/>
        <w:tab/>
        <w:t xml:space="preserve">PISSSSSSSSS</w:t>
      </w:r>
    </w:p>
    <w:p>
      <w:r>
        <w:rPr>
          <w:b/>
          <w:u w:val="single"/>
        </w:rPr>
        <w:t xml:space="preserve">148589</w:t>
      </w:r>
    </w:p>
    <w:p>
      <w:r>
        <w:t xml:space="preserve">9.</w:t>
        <w:tab/>
        <w:tab/>
        <w:tab/>
        <w:tab/>
        <w:tab/>
        <w:tab/>
        <w:t xml:space="preserve">woop!</w:t>
      </w:r>
    </w:p>
    <w:p>
      <w:r>
        <w:rPr>
          <w:b/>
          <w:u w:val="single"/>
        </w:rPr>
        <w:t xml:space="preserve">148590</w:t>
      </w:r>
    </w:p>
    <w:p>
      <w:r>
        <w:t xml:space="preserve">10.</w:t>
        <w:tab/>
        <w:t xml:space="preserve">Anna se lapsille, niin ihmiset alkavat välittää siitä.</w:t>
      </w:r>
    </w:p>
    <w:p>
      <w:r>
        <w:rPr>
          <w:b/>
          <w:u w:val="single"/>
        </w:rPr>
        <w:t xml:space="preserve">148591</w:t>
      </w:r>
    </w:p>
    <w:p>
      <w:r>
        <w:t xml:space="preserve">11.</w:t>
        <w:tab/>
        <w:t xml:space="preserve">Mene lentokentän turvatarkastuksen läpi</w:t>
      </w:r>
    </w:p>
    <w:p>
      <w:r>
        <w:rPr>
          <w:b/>
          <w:u w:val="single"/>
        </w:rPr>
        <w:t xml:space="preserve">148592</w:t>
      </w:r>
    </w:p>
    <w:p>
      <w:r>
        <w:t xml:space="preserve">1. Mitä tälle subredditille tapahtui...</w:t>
      </w:r>
    </w:p>
    <w:p>
      <w:r>
        <w:rPr>
          <w:b/>
          <w:u w:val="single"/>
        </w:rPr>
        <w:t xml:space="preserve">148593</w:t>
      </w:r>
    </w:p>
    <w:p>
      <w:r>
        <w:t xml:space="preserve">2.</w:t>
        <w:tab/>
        <w:t xml:space="preserve">Kokeile 4chania</w:t>
      </w:r>
    </w:p>
    <w:p>
      <w:r>
        <w:rPr>
          <w:b/>
          <w:u w:val="single"/>
        </w:rPr>
        <w:t xml:space="preserve">148594</w:t>
      </w:r>
    </w:p>
    <w:p>
      <w:r>
        <w:t xml:space="preserve">3.</w:t>
        <w:tab/>
        <w:tab/>
        <w:t xml:space="preserve">[poistettu]</w:t>
      </w:r>
    </w:p>
    <w:p>
      <w:r>
        <w:rPr>
          <w:b/>
          <w:u w:val="single"/>
        </w:rPr>
        <w:t xml:space="preserve">148595</w:t>
      </w:r>
    </w:p>
    <w:p>
      <w:r>
        <w:t xml:space="preserve">4.</w:t>
        <w:tab/>
        <w:tab/>
        <w:tab/>
        <w:t xml:space="preserve">&gt; enemmän vittuuntunut versio 4chanista... Olet selvästi jälkeenjäänyt, Buckaroo.</w:t>
      </w:r>
    </w:p>
    <w:p>
      <w:r>
        <w:rPr>
          <w:b/>
          <w:u w:val="single"/>
        </w:rPr>
        <w:t xml:space="preserve">148596</w:t>
      </w:r>
    </w:p>
    <w:p>
      <w:r>
        <w:t xml:space="preserve">5.</w:t>
        <w:tab/>
        <w:tab/>
        <w:tab/>
        <w:tab/>
        <w:t xml:space="preserve">4chanissa on lapsipornoa, valkoisen ylivallan kannattajia ja mikä pahinta: My Little Pony -foorumi. Tämä ei ole mitään verrattuna 4chanin turmeltuneisuuteen.  Kaveri ei ole varmasti koskaan ollut 4chanissa.</w:t>
      </w:r>
    </w:p>
    <w:p>
      <w:r>
        <w:rPr>
          <w:b/>
          <w:u w:val="single"/>
        </w:rPr>
        <w:t xml:space="preserve">148597</w:t>
      </w:r>
    </w:p>
    <w:p>
      <w:r>
        <w:t xml:space="preserve">6.</w:t>
        <w:tab/>
        <w:tab/>
        <w:tab/>
        <w:tab/>
        <w:tab/>
        <w:t xml:space="preserve">4chanissa ei ole ollut juustopizzaa sitten vuoden 2010, Se on täynnä raivoavia autisteja tässä vaiheessa.</w:t>
      </w:r>
    </w:p>
    <w:p>
      <w:r>
        <w:rPr>
          <w:b/>
          <w:u w:val="single"/>
        </w:rPr>
        <w:t xml:space="preserve">148598</w:t>
      </w:r>
    </w:p>
    <w:p>
      <w:r>
        <w:t xml:space="preserve">7.</w:t>
        <w:tab/>
        <w:tab/>
        <w:tab/>
        <w:tab/>
        <w:tab/>
        <w:t xml:space="preserve">&gt;4chanissa on lapsipornoa Olet sekaisin. Kokeile jotain kolminumeroista chania. (Tai älä.)</w:t>
      </w:r>
    </w:p>
    <w:p>
      <w:r>
        <w:rPr>
          <w:b/>
          <w:u w:val="single"/>
        </w:rPr>
        <w:t xml:space="preserve">148599</w:t>
      </w:r>
    </w:p>
    <w:p>
      <w:r>
        <w:t xml:space="preserve">8.</w:t>
        <w:tab/>
        <w:tab/>
        <w:tab/>
        <w:tab/>
        <w:tab/>
        <w:tab/>
        <w:t xml:space="preserve">Taidan olla jo vanha homo, mutta 4chanilla oli varmasti aika usein lapsipornoa. Toki ne lopulta poistivat viestiketjun parin tunnin kuluttua, mutta sitten ne vain tunkeutuivat toiseen. Juustopizza ja modit nukkuvat ovat kaikki viittauksia lapsipornon yleisyyteen siellä. Kun lähdin sieltä, he olivat alkaneet puuttua siihen, joten nykyään tilanne saattaa olla parempi, mutta se oli ehdottomasti olemassa...</w:t>
      </w:r>
    </w:p>
    <w:p>
      <w:r>
        <w:rPr>
          <w:b/>
          <w:u w:val="single"/>
        </w:rPr>
        <w:t xml:space="preserve">148600</w:t>
      </w:r>
    </w:p>
    <w:p>
      <w:r>
        <w:t xml:space="preserve">9.</w:t>
        <w:tab/>
        <w:tab/>
        <w:tab/>
        <w:tab/>
        <w:tab/>
        <w:tab/>
        <w:tab/>
        <w:t xml:space="preserve">Oldfag täällä, se sai paljon paremmin. Olin aika inhottava, kun menin ensimmäistä kertaa 2008-luvun tienoilla, kaiken pizzan takia, joten lähdin pois vasta 2014-luvun tienoilla. Siihen mennessä se oli vain aseistettua autismia, jonka olen tuntenut ja rakastanut sitä.</w:t>
      </w:r>
    </w:p>
    <w:p>
      <w:r>
        <w:rPr>
          <w:b/>
          <w:u w:val="single"/>
        </w:rPr>
        <w:t xml:space="preserve">148601</w:t>
      </w:r>
    </w:p>
    <w:p>
      <w:r>
        <w:t xml:space="preserve">10.</w:t>
        <w:tab/>
        <w:tab/>
        <w:tab/>
        <w:tab/>
        <w:tab/>
        <w:tab/>
        <w:t xml:space="preserve">En ole ollut 4chanissa vuosiin, mutta CP:tä käytettiin ennen /b/:ssä viestiketjujen poistamiseen &gt;Kokeile jotain kolminumeroista chania. (Tai älä.) Luulin, että 8chanin piti olla myös CP:n vallassa?</w:t>
      </w:r>
    </w:p>
    <w:p>
      <w:r>
        <w:rPr>
          <w:b/>
          <w:u w:val="single"/>
        </w:rPr>
        <w:t xml:space="preserve">148602</w:t>
      </w:r>
    </w:p>
    <w:p>
      <w:r>
        <w:t xml:space="preserve">11.</w:t>
        <w:tab/>
        <w:tab/>
        <w:tab/>
        <w:tab/>
        <w:tab/>
        <w:tab/>
        <w:tab/>
        <w:t xml:space="preserve">8chanissa oli viime vuonna erään argentiinalaisen tekemä CP-rynnäkkö, koska anaalimulkku-modit olivat kaikki laillisesti unessa. Muuten en ole nähnyt 8chanissa mitään laitonta. Sekä 4:llä että 8:lla on varmasti ollut tapauksia, mutta ne ovat niin uskomattoman harvinaisia, ettei niitä kannata tuoda esille. Se on käytännössä myytti tai legenda.  Oudot kolminumeroiset chanit ovat yksinomaan suuntautuneet lapsipornon isännöintiin. Löysin nämä sivustot sattumalta seurattuani kirjaimellisesti uudelleenohjaavien linkkien labyrinttiä, joka ulottui kauas .com-sivustojen ulkopuolelle. Nyt toivotaan, että lähettämäni raportti tekee jotain.</w:t>
      </w:r>
    </w:p>
    <w:p>
      <w:r>
        <w:rPr>
          <w:b/>
          <w:u w:val="single"/>
        </w:rPr>
        <w:t xml:space="preserve">148603</w:t>
      </w:r>
    </w:p>
    <w:p>
      <w:r>
        <w:t xml:space="preserve">12.</w:t>
        <w:tab/>
        <w:tab/>
        <w:tab/>
        <w:tab/>
        <w:tab/>
        <w:tab/>
        <w:tab/>
        <w:tab/>
        <w:t xml:space="preserve">Se saattaa olla myytti nykyään, mutta ei todellakaan ollut silloin. Useita vuosia sitten sitä oli vaikea välttää 4chanissa.</w:t>
      </w:r>
    </w:p>
    <w:p>
      <w:r>
        <w:rPr>
          <w:b/>
          <w:u w:val="single"/>
        </w:rPr>
        <w:t xml:space="preserve">148604</w:t>
      </w:r>
    </w:p>
    <w:p>
      <w:r>
        <w:t xml:space="preserve">13.</w:t>
        <w:tab/>
        <w:tab/>
        <w:tab/>
        <w:tab/>
        <w:tab/>
        <w:tab/>
        <w:tab/>
        <w:tab/>
        <w:tab/>
        <w:t xml:space="preserve">Totta kai. Mutta menneisyys on menneisyyttä.</w:t>
      </w:r>
    </w:p>
    <w:p>
      <w:r>
        <w:rPr>
          <w:b/>
          <w:u w:val="single"/>
        </w:rPr>
        <w:t xml:space="preserve">148605</w:t>
      </w:r>
    </w:p>
    <w:p>
      <w:r>
        <w:t xml:space="preserve">14.</w:t>
        <w:tab/>
        <w:t xml:space="preserve">Mitä tarkoitat, mitä tapahtui? Tämä on normaalia sisältöä täällä.</w:t>
      </w:r>
    </w:p>
    <w:p>
      <w:r>
        <w:rPr>
          <w:b/>
          <w:u w:val="single"/>
        </w:rPr>
        <w:t xml:space="preserve">148606</w:t>
      </w:r>
    </w:p>
    <w:p>
      <w:r>
        <w:t xml:space="preserve">15.</w:t>
        <w:tab/>
        <w:tab/>
        <w:t xml:space="preserve">Ennen se oli paljon luovempaa. Tämä ei ole lainkaan hauskaa tai järkyttävää.</w:t>
      </w:r>
    </w:p>
    <w:p>
      <w:r>
        <w:rPr>
          <w:b/>
          <w:u w:val="single"/>
        </w:rPr>
        <w:t xml:space="preserve">148607</w:t>
      </w:r>
    </w:p>
    <w:p>
      <w:r>
        <w:t xml:space="preserve">16.</w:t>
        <w:tab/>
        <w:tab/>
        <w:tab/>
        <w:t xml:space="preserve">Ettekö tiedä apinan sedän tavallista merkitystä?</w:t>
      </w:r>
    </w:p>
    <w:p>
      <w:r>
        <w:rPr>
          <w:b/>
          <w:u w:val="single"/>
        </w:rPr>
        <w:t xml:space="preserve">148608</w:t>
      </w:r>
    </w:p>
    <w:p>
      <w:r>
        <w:t xml:space="preserve">17.</w:t>
        <w:tab/>
        <w:tab/>
        <w:tab/>
        <w:tab/>
        <w:t xml:space="preserve">Termiä apinan setä, joka esiintyy erityisesti idiomissa "(no) minusta tulee apinan setä", käytetään ilmaisemaan täydellistä yllätystä, hämmästystä tai epäuskoa.  Se ei siis ole edes rasistinen, smh.</w:t>
      </w:r>
    </w:p>
    <w:p>
      <w:r>
        <w:rPr>
          <w:b/>
          <w:u w:val="single"/>
        </w:rPr>
        <w:t xml:space="preserve">148609</w:t>
      </w:r>
    </w:p>
    <w:p>
      <w:r>
        <w:t xml:space="preserve">18.</w:t>
        <w:tab/>
        <w:tab/>
        <w:tab/>
        <w:tab/>
        <w:tab/>
        <w:t xml:space="preserve">Voi ei... hän on jälkeenjäänyt.</w:t>
      </w:r>
    </w:p>
    <w:p>
      <w:r>
        <w:rPr>
          <w:b/>
          <w:u w:val="single"/>
        </w:rPr>
        <w:t xml:space="preserve">148610</w:t>
      </w:r>
    </w:p>
    <w:p>
      <w:r>
        <w:t xml:space="preserve">1. Oletko varma, ettet syö intiaaneja? Koska näin sen, kun yksi serkkuni meni järjestettyyn avioliittoon. Kaveri osoittautui paskiaiseksi, mutta rahaa oli...  Sain valaistumiseni tästä, kun isäni jäi eläkkeelle vuonna 2011. Äitini kohteli häntä kuin paskaa, koska hän yritti rentoutua, ja ennen sitä hän odotti hänen tekevän kaiken perheensä eteen. Kuten ostaa puhelimia, ipodeja jne., jotta hän voisi ottaa ne mukaansa, kun hän vieraili perheensä luona. Hän ei tehnyt niin miehen perheen kanssa. Sillä hetkellä en tiennyt mitään MGTOW:sta, mutta tiesin, etten ikinä menisi naimisiin tai olisi suhteessa, jos siitä tulisi jotain.</w:t>
      </w:r>
    </w:p>
    <w:p>
      <w:r>
        <w:rPr>
          <w:b/>
          <w:u w:val="single"/>
        </w:rPr>
        <w:t xml:space="preserve">148611</w:t>
      </w:r>
    </w:p>
    <w:p>
      <w:r>
        <w:t xml:space="preserve">2.</w:t>
        <w:tab/>
        <w:t xml:space="preserve">No, minulla on ruskea iho ja olen paska laulaja suihkussa, mutta pidän enemmän chilimäisestä mausteesta kuin mausteisesta mausteesta, joten en ole täysin varma, etten ole intialainen, vaikka olen samaa mieltä siitä, että aviomiesten seinään naulaamisen kulttuuri on samanlainen.  Yllä olevassa tapauksessa kaverit johtivat olemaan todella kunnollisia ja sympaattisia, mutta he ovat silti köyhiä. en koskaan mennyt MGTOW siinä mielessä, että se on suhteellisen uusi termi minulle. Päätin yksinkertaisesti omasta tahdostani keskittyä itseeni sen sijaan, että tuhlaan rahaa tyttöihin ja seurusteluun. Kun todella menin treffeille, minulla oli joitakin sääntöjä, joita noudatin uskonnollisesti.  - Varmista, että voit pitää hauskaa yksin treffeillä, jos hän ei tule paikalle tai jos ette yksinkertaisesti pidä toisistanne. Katso esimerkiksi elokuva, josta pidät riippumatta siitä, onko sinulla seuraa. - Jos treffit sujuvat hyvin, voit nostaa summaa, mutta vain jos hän suostuu maksamaan toisen kerran. - Suutele ja harrasta seksiä aikaisin, jos hän haluaa odottaa jostain syystä, se on ok, älä painosta. Paras tapa olla painostamatta on lopettaa seurustelu. - Varmista, että hän tietää, ettet halua vakituista suhdetta luonnollisella tavalla. hän ottaa aiheen esille "satunnaisesti", joten vastaa yhtä lailla "satunnaisesti". - Käytä hauskanpitoon vähintään saman verran aikaa ja rahaa kuin käytät itsesi parantamiseen, hauskanpitoon kuuluu hauskanpito yksin ja seurustelu.  Minulla on monia hyviä tarinoita kerrottavaksi siitä, miten opin ja sovelsin jokaista oppituntia, ehkä kerron joskus.  En tapaile enää, koska asun tytön kanssa, joka ei halua mennä naimisiin ja tietää, että kirjaimellisesti pakenen maasta, jos hän yrittää naulata minua. Hänellä on myös äärimmäinen tapaus tokofobiaa https://www.fearof.net/fear-of-pregnancy-phobia-tokophobia/ ja hän kirjaimellisesti tukehtuu, jos hän näkee raskaana olevan naisen, joten raskaus on vähemmän todennäköistä.  Rehellisesti sanottuna pelkään enemmän työpaikan tyttöjä, tiedän, että jotkut heistä vihaavat minua, koska olen sietämätön kusipää, joka vastaa siitä, etteivät he mokaa koodia. Olen ottanut käyttöön henkilökohtaiset käytännöt, joiden mukaan kiinnitän heidän huomionsa huonoon koodiin vain pomoni läsnä ollessa, en koskaan opasta heitä yksin ja puhun heille vain yrityssähköpostin välityksellä.</w:t>
      </w:r>
    </w:p>
    <w:p>
      <w:r>
        <w:rPr>
          <w:b/>
          <w:u w:val="single"/>
        </w:rPr>
        <w:t xml:space="preserve">148612</w:t>
      </w:r>
    </w:p>
    <w:p>
      <w:r>
        <w:t xml:space="preserve">3.</w:t>
        <w:tab/>
        <w:tab/>
        <w:t xml:space="preserve">Hola compa, ja Hei Indie ystävä, meillä meksikolaisilla ja intialaisilla on paljon yhteisiä "arvoja", voisi sanoa.  * Perhekeskeisyys * Huumorintaju * Köyhyysperäisyys XD Me meksikolaiset olemme äpäräkulttuuri, joten ajatus siitä, että miehet pakenevat avioliittoa (cum and run), on yleisempi kuin se, että he eivät mene naimisiin ollenkaan, joten en ole varma, miten MGTOW vaikuttaa meihin. &amp;#x200B; Hyvää työtä politiikka tho.</w:t>
      </w:r>
    </w:p>
    <w:p>
      <w:r>
        <w:rPr>
          <w:b/>
          <w:u w:val="single"/>
        </w:rPr>
        <w:t xml:space="preserve">148613</w:t>
      </w:r>
    </w:p>
    <w:p>
      <w:r>
        <w:t xml:space="preserve">4.</w:t>
        <w:tab/>
        <w:tab/>
        <w:tab/>
        <w:t xml:space="preserve">&gt; ajatus siitä, että miehet pakenevat avioliittoa (cum and run), on yleisempi kuin se, että he eivät mene naimisiin ollenkaan, joten en ole varma, miten MGTOW vaikuttaa meihin. maaseudun pikkukaupungeissa Intiassa tai Meksikossa on kirjaimellisesti mahdotonta karata. maaseudun pikkukaupungeissa on joko mennä yksin tai saada naulattu. Pääsin collegeen Meksikon pääkaupungissa, joten päätin tehdä molempia, mennä yksin ja häipyä vittuun. &gt;Siten ajatus siitä, että miehet pakenevat avioliittoa (cum and run) ovat yleisempiä kuin se, etteivät he mene naimisiin ollenkaan, epäilen sitä, ei ole mitään sellaista asiaa kuin cum and run yhteiskunnassamme, jossa on syntyvyydenvalvontaa, kondomeja, seksuaalikasvatusta ja laillistettuja abortteja. On vain takapiruna aseistettuja vauvoja. Nyky-yhteiskunnassa naisilla on joka vaiheessa vaihtoehtoja olla olematta äitejä, yksinkertaisesti he käyttävät lapsia vasarana naulatakseen miehiä, ja joskus se ei toimi.  Tiedän, ettei se koskaan toiminut minulle, koska olin spermankerääjätyyppinen mies, joka käytti kondomeja ja säilytti niitä, kunnes pystyin hävittämään ne paikkaan, josta tiesin, ettei niihin pääse käsiksi.</w:t>
      </w:r>
    </w:p>
    <w:p>
      <w:r>
        <w:rPr>
          <w:b/>
          <w:u w:val="single"/>
        </w:rPr>
        <w:t xml:space="preserve">148614</w:t>
      </w:r>
    </w:p>
    <w:p>
      <w:r>
        <w:t xml:space="preserve">1. "kaikki muut maailmassa" eivät ole traumatisoituneet niistä, senkin typerä kusipää. Sinun itse luomasi fobiat eivät ole kenenkään muun ongelma. Ota vitun pääsi pois kuplasta hetkeksi, niin sinulla VOI olla mahdollisuus lunastaa itsesi ennen kuin on liian myöhäistä. Todennäköisesti ei, mutta kannattaa yrittää. &amp;#x200B; &amp;#x200B;</w:t>
      </w:r>
    </w:p>
    <w:p>
      <w:r>
        <w:rPr>
          <w:b/>
          <w:u w:val="single"/>
        </w:rPr>
        <w:t xml:space="preserve">148615</w:t>
      </w:r>
    </w:p>
    <w:p>
      <w:r>
        <w:t xml:space="preserve">1. Tällaista feminismi oli ennen, mukava nähdä, että jotkut uskovat siihen yhä.</w:t>
      </w:r>
    </w:p>
    <w:p>
      <w:r>
        <w:rPr>
          <w:b/>
          <w:u w:val="single"/>
        </w:rPr>
        <w:t xml:space="preserve">148616</w:t>
      </w:r>
    </w:p>
    <w:p>
      <w:r>
        <w:t xml:space="preserve">2.</w:t>
        <w:tab/>
        <w:t xml:space="preserve">Tätä feminismi on</w:t>
      </w:r>
    </w:p>
    <w:p>
      <w:r>
        <w:rPr>
          <w:b/>
          <w:u w:val="single"/>
        </w:rPr>
        <w:t xml:space="preserve">148617</w:t>
      </w:r>
    </w:p>
    <w:p>
      <w:r>
        <w:t xml:space="preserve">3.</w:t>
        <w:tab/>
        <w:tab/>
        <w:t xml:space="preserve">Se on tasa-arvoisuutta.</w:t>
      </w:r>
    </w:p>
    <w:p>
      <w:r>
        <w:rPr>
          <w:b/>
          <w:u w:val="single"/>
        </w:rPr>
        <w:t xml:space="preserve">148618</w:t>
      </w:r>
    </w:p>
    <w:p>
      <w:r>
        <w:t xml:space="preserve">4.</w:t>
        <w:tab/>
        <w:tab/>
        <w:tab/>
        <w:t xml:space="preserve">Tasa-arvoisuuden tuovat aina esiin ihmiset, jotka ovat täysin samaa mieltä feminismin kanssa (kaikesta kuvassa mainitusta), mutta eivät halua kutsua itseään feministeiksi.   Kutsukaa itseänne miksi haluatte. Kutsun itseäni feministiksi, koska uskon intersektionaaliseen tasa-arvoon, eikä mikään muu yhteiskunnallinen ryhmä ole tehnyt yhtä paljon kaikkien ihmisten tasa-arvon eteen kuin feminismi.</w:t>
      </w:r>
    </w:p>
    <w:p>
      <w:r>
        <w:rPr>
          <w:b/>
          <w:u w:val="single"/>
        </w:rPr>
        <w:t xml:space="preserve">148619</w:t>
      </w:r>
    </w:p>
    <w:p>
      <w:r>
        <w:t xml:space="preserve">5.</w:t>
        <w:tab/>
        <w:tab/>
        <w:tab/>
        <w:tab/>
        <w:t xml:space="preserve">Tasa-arvoisuutta tuovat esiin ihmiset, jotka ovat eri mieltä feminismin kanssa, koska he ovat eri mieltä yhdestä sen peruspilarista - patriarkaattiteoriasta.  Jos et usko, että patriarkaattiteoria on feminismin keskeinen perusta, ehdotan haastetta - mene muutamaan feministiseen yhteisöön ja aloita viestiketju siitä, miten mielestäsi emme elä patriarkaatissa. Katsokaa, millaisia vastauksia saatte.</w:t>
      </w:r>
    </w:p>
    <w:p>
      <w:r>
        <w:rPr>
          <w:b/>
          <w:u w:val="single"/>
        </w:rPr>
        <w:t xml:space="preserve">148620</w:t>
      </w:r>
    </w:p>
    <w:p>
      <w:r>
        <w:t xml:space="preserve">6.</w:t>
        <w:tab/>
        <w:tab/>
        <w:tab/>
        <w:tab/>
        <w:tab/>
        <w:t xml:space="preserve">Miten se, että uskot meidän elävän patriarkaalisessa järjestelmässä, tarkoittaa, ettet usko tasa-arvoon? Ja miten yhteiskuntamme ei ole patriarkaalinen?</w:t>
      </w:r>
    </w:p>
    <w:p>
      <w:r>
        <w:rPr>
          <w:b/>
          <w:u w:val="single"/>
        </w:rPr>
        <w:t xml:space="preserve">148621</w:t>
      </w:r>
    </w:p>
    <w:p>
      <w:r>
        <w:t xml:space="preserve">7.</w:t>
        <w:tab/>
        <w:tab/>
        <w:tab/>
        <w:tab/>
        <w:tab/>
        <w:tab/>
        <w:t xml:space="preserve">&gt; Miten se, että uskot meidän elävän patriarkaatissa, tarkoittaa, ettet usko tasa-arvoon?  Se tarkoittaa, että uskotte "tasa-arvoon", joka saavutetaan soveltamalla kaksinaismoralistisia standardeja, joilla korvataan naisena olemisen luontainen epätasa-arvo patriarkaalisessa yhteiskunnassa. Tasa-arvon kannattajat *eivät* usko feminismiin, koska he eivät usko, että elämme patriarkaalisessa järjestelmässä, eivätkä siksi usko, että meidän on syrjittävä miehiä tasa-arvon saavuttamiseksi. &gt; Miten yhteiskuntamme ei ole patriarkaalinen?  Lukuisilla laeilla ja politiikoilla, jotka suosivat naisia miehiä enemmän. Koska naiset valmistuvat todennäköisemmin sekä keski- että korkea-asteen koulutuksesta. Koska miehet saavat pidempiä vankeusrangaistuksia samoista rikoksista, joilla on sama rikoshistoria kuin naisilla. Koska miehiä koskevien seksististen ajatusten ilmaiseminen on yleisesti hyväksyttävää, kun taas naisia koskevien vastaavien ajatusten ilmaisemista pidetään kiihkoiluna. Koska jos alat puhua miesten asioista ja siitä, miten he eivät saa ansaitsemaansa huomiota, sinut todennäköisesti leimataan kiihkoilijaksi.</w:t>
      </w:r>
    </w:p>
    <w:p>
      <w:r>
        <w:rPr>
          <w:b/>
          <w:u w:val="single"/>
        </w:rPr>
        <w:t xml:space="preserve">148622</w:t>
      </w:r>
    </w:p>
    <w:p>
      <w:r>
        <w:t xml:space="preserve">8.</w:t>
        <w:tab/>
        <w:tab/>
        <w:tab/>
        <w:tab/>
        <w:tab/>
        <w:tab/>
        <w:tab/>
        <w:t xml:space="preserve">&gt; Tasa-arvomieliset eivät yleisesti ottaen usko feminismiin, koska he eivät usko, että elämme patriarkaatissa, eivätkä siksi usko, että tasa-arvon saavuttamiseksi on syrjittävä miehiä</w:t>
        <w:t xml:space="preserve">  Mikä on sinun määritelmäsi patriarkaatista...? Kiistätkö, että miehet eivät tule esiin, kun heidät raiskataan tai pahoinpidellään, eivätkä tule esiin mielenterveysongelmista, koska heitä on käsketty olemaan miehiä ja hoitamaan asia? Tai että heidän olisi pitänyt nauttia siitä? Kiistätkö, että joka kerta, kun julkaistaan artikkeli naisopettajan raiskaamasta mieslapsesta, kommentit ovat täynnä feminisminvastaisia miehiä, jotka sanovat toivovansa, että se olisi heidän tapauksensa? Kiistätkö, että naiset saavat lievempiä tuomioita, koska he ovat viehättäviä? Kiistätkö, että naisten pukeutuminen miesten vaatteisiin on muoti-ilmiö, mutta miesten pukeutuminen naisten vaatteisiin on vitsi? Että jotkut pahimmista asioista, joilla miestä voi kutsua, ovat naisen (ämmä) tai "naisellisen" (homo) loukkauksia, ja pahimmat asiat, joilla naista voi kutsua, ovat naisen/naisen loukkauksia (pillu, huora)? Kiistätkö, että miehiä pidetään epäpätevinä ihmisinä, kun on kyse vanhemmuudesta tai ruoanlaitosta tai siivoamisesta? Kiistätkö, että naiset saavat yleensä ensisijaisen huoltajuuden riippumatta siitä, kuinka hyvin isä on lastensa vanhempi? Nämä kaikki ovat patriarkaalisen yhteiskunnan kulttuurinormeja. Miesten johtama patriarkaatti, jossa korostetaan vahvana olemista, johtajana olemista, stoalaisuutta, ja jossa korostetaan, että naiset ovat alistuvia, heikkoja, läheisriippuvaisia, hoivaajia. Kaikki tämä sen varjolla, että tämä on vain asioiden luonnollinen järjestys eikä patriarkaalisen kulttuurin ylläpitämiä stereotypioita.   Feministit myöntävät (siksi postaus), että patriarkaatti voi hyödyttää naisia joillakin tavoin, mutta me emme edes halua hyötyä. Haluamme vain tasa-arvoa.  Jos egalitaristit eivät todella usko patriarkaattiin, niin eikö se tarkoita, että heidän mielestään kaikki on jo nyt tasa-arvoista ja yhteiskunta toimii niin kuin sen luonnostaan pitäisi...? Miehet saavat olla johtajia ja heidät otetaan vakavasti, mutta heidän itsemurhiensa määrä on korkeampi eikä heidän raiskaustapauksiaan oteta vakavasti. Tai.... tarkoitatko "tasa-arvoisella" sitä, että käytät termiä tekosyynä, kun nainen tuo esiin jotain yhteiskunnassa, josta hän ei pidä, ja sinä tuot esiin vastakkaisen ongelman, jota miehet kohtaavat? Välitätkö edes tasa-arvosta, jos mielestäsi naiset vain valittavat ja miesten ongelmat ovat todellisia ongelmia?   Feministit (hi👋🏻) myöntävät avoimesti kun jokin asia on seksistinen miehiä TAI naisia kohtaan. En ole vielä nähnyt tasa-arvoistajan myöntävän, että naisia EI kohdella tasa-arvoisesti yhteiskunnassa.</w:t>
      </w:r>
    </w:p>
    <w:p>
      <w:r>
        <w:rPr>
          <w:b/>
          <w:u w:val="single"/>
        </w:rPr>
        <w:t xml:space="preserve">148623</w:t>
      </w:r>
    </w:p>
    <w:p>
      <w:r>
        <w:t xml:space="preserve">9.</w:t>
        <w:tab/>
        <w:tab/>
        <w:tab/>
        <w:tab/>
        <w:tab/>
        <w:tab/>
        <w:tab/>
        <w:tab/>
        <w:t xml:space="preserve">"Patriarkaatti" näyttää feministisessä kielenkäytössä tarkoittavan lähinnä "yhteiskuntaa, jota miehet johtavat ja joka on rakennettu siten, että se hyödyttää miehiä naisten kustannuksella". Yrityksesi määritellä se uudelleen "yhteiskunnassamme oleviksi asioiksi, jotka vahingoittavat miehiä" on yhtä säälittävä kuin yrityksesi teeskennellä, että jokainen, joka väheksyy miespuolisia raiskauksen uhreja, on antifeministi. &gt; Feministit myöntävät (siksi postaus), että patriarkaatti voi hyödyttää naisia joillakin tavoilla, mutta me emme edes halua hyötyä siitä. Haluamme vain tasa-arvoa.  Feministit ovat kykenemättömiä myöntämään, että heillä on etuoikeuksia yhteiskunnassamme, minkä vuoksi he muotoilevat asian aina "patriarkaatin takapakkia" sen sijaan, että sanoisivat sanat "naisten etuoikeus". Feministit myös hyvin usein takertuvat näihin etuuksiin kuin hukkuva nainen kivipalikkaan, ja puolustavat niitä raivokkaasti. c.f. National Organization of Women, joka taistelee yhteishuoltajuusolettamaa vastaan (koska miehet eivät oikeasti halua lapsiaan ja haluavat vain keinon satuttaa naisia), Feminist Majority Foundationin perustaja ja toimitusjohtaja, joka hylkää miespuolisten väkivallan uhrien olemassaolon ja tuomitsee ajatuksen laillisesta vanhempien luovuttamisesta "miehinä, jotka haluavat vain harrastaa seksiä joutumatta kohtaamaan seurauksia", tai Women's March -tapahtuma, joka kutsui puhujiksi Donna Hyltonin (tuomittu miehen kiduttamisesta kuoliaaksi) ja Rasmeah Odehin (tuomittu kahvilassa tehdystä terroristipommi-iskusta, jossa kuoli kaksi ihmistä).  &gt; Jos egalitaristit eivät todella usko patriarkaattiin, niin eikö se tarkoita, että heidän mielestään kaikki on jo nyt tasa-arvoista ja yhteiskunta toimii niin kuin sen luonnostaan pitäisi...?  Rakastan yritystä väittää hienovaraisesti, että joko uskot, että elämme patriarkaatissa tai että olet seksisti. Ei, egalitaristit uskovat, että nyky-yhteiskunnassamme miehillä ja naisilla on epäoikeudenmukaisia etuja ja haittoja eri aloilla. Tasa-arvo toteutuu poistamalla molemmat, koska toisen etu on toisen haitta. Tasa-arvoa ei voida saada aikaan antamalla jollekin epäoikeudenmukainen etu, jolla "tasoitetaan" epäedullinen asema toisaalla tai "hyvitetään" historiallista epätasa-arvoa.</w:t>
      </w:r>
    </w:p>
    <w:p>
      <w:r>
        <w:rPr>
          <w:b/>
          <w:u w:val="single"/>
        </w:rPr>
        <w:t xml:space="preserve">148624</w:t>
      </w:r>
    </w:p>
    <w:p>
      <w:r>
        <w:t xml:space="preserve">10.</w:t>
        <w:tab/>
        <w:tab/>
        <w:tab/>
        <w:tab/>
        <w:tab/>
        <w:tab/>
        <w:tab/>
        <w:tab/>
        <w:tab/>
        <w:t xml:space="preserve">&gt;"Patriarkaatti" näyttää feministisessä kielenkäytössä tarkoittavan suurelta osin "yhteiskuntaa, jota johtavat miehet ja joka on rakennettu siten, että se hyödyttää miehiä naisten kustannuksella".   Perusmääritelmä. En tosin sanoisi, että se on luotu hyödyttämään miehiä *naisten kustannuksella*. Sanoisin, että se on yhteiskunta, jossa miehenä ja maskuliinisena oleminen on oletusarvo, kaikki muu on ylimääräistä, vähempiarvoista, ei yhtä hyvää jne. &gt;Yrityksesi määritellä se uudelleen "yhteiskunnassamme oleviksi asioiksi, jotka vahingoittavat miehiä" on yhtä säälittävä kuin yrityksesi teeskennellä, että jokainen, joka väheksyy miespuolisia raiskauksen uhreja, on antifeministi.  Annoin esimerkkejä siitä, miten patriarkaalinen yhteiskunta voi vahingoittaa miehiä. Minusta se oli ilmeistä.   Ja kyllä, miehet, jotka onnittelevat raiskattuja lapsia, eivät ole feministejä, vaan omaksuvat myrkyllisen maskuliinisuuden, jonka mukaan miesten on nautittava seksuaalisesta huomiosta keinolla millä hyvänsä, ja jos et halua seksiä, sinulla on voimaa taistella hyökkääjää vastaan.  Kukaan feministi ei onnittelisi raiskauksen uhria. Ja useimmat näistä miehistä lisäävät myös pieniä vitsejä, joissa pilkataan feminismiä tai "sjws:ää", ja naisetkin tekevät niin, olen nähnyt paljon kommentteja, joissa sanotaan: "Älä viitsi, poika, joka harrastaa seksiä seksikkään opettajansa kanssa, ei ole sama asia kuin pikkutyttö, jonka opettaja raiskaa!". Feminismi on mennyt liian pitkälle lol" &gt; Feministit ovat kykenemättömiä myöntämään, että heillä on etuoikeuksia yhteiskunnassamme, Mitä vittua alkuperäinen viesti tekee 😭😂 &gt; minkä takia he aina muotoilevat asian "patriarkaatin takapakkia" sen sijaan, että sanoisivat sanat "naisten etuoikeus".   Ei ole etuoikeus olla hemmoteltu. Olen nähnyt feministien käyttävän termiä "naisten etuoikeus" monta kertaa. Voit etsiä termiä mistä tahansa sosiaalisesta mediasta (jos jaksat seuloa läpi kaikki antifeministiset kommentit ja viestit, joissa haukutaan koko feminismiä, koska naisilla on nämä muutamat "edut" patriarkaatin taholta) &gt;Feministit myös hyvin usein takertuvat näihin etuihin kuin hukkuva nainen kivipalikkaan, ja puolustavat niitä raivokkaasti. c.f. National Organization of Women, joka taistelee yhteishuoltajuusolettamaa vastaan (koska miehet eivät oikeasti halua lapsiaan ja haluavat vain keinon satuttaa naisia): "Presumption of joint custody OR sole custody", eikö se ole sitä, mitä miehet haluavat? &gt;Feminist Majority Foundationin perustaja ja toimitusjohtaja, joka sivuuttaa miespuolisten väkivallan uhrien olemassaolon http://www.feminist.org/other/dv/dvfact.html Sen tosiasian esiin tuominen, että naiset ovat todennäköisemmin uhreja, ei ole sen kieltämistä, että miehet *voivat* olla uhreja. Jumala varjelkoon *tämän* järjestön keskittymistä apua tarvitsevien ihmisten enemmistöön. &gt;haukkuu ajatuksen laillisesta vanhemmuudesta luopumisesta "miehiksi, jotka haluavat vain harrastaa seksiä ilman seurauksia" Abortti ei ole sama asia kuin hankkia lapsi ja sitten päättää, ettei halua olla sen kanssa missään tekemisissä ilman seurauksia. Sikiö ei ole sama asia kuin lapsi. Itsemääräämisoikeus ei ole sama asia kuin lakiesityksen välttely 18 vuoden ajan. &gt;tai Naisten marssi, johon kutsuttiin Donna Hylton (tuomittu miehen kiduttamisesta kuoliaaksi) https://en.m.wikipedia.org/wiki/Donna_Hylton Ja feministien reaktio siihen: https://amp.reddit.com/r/AskFeminists/comments/5pqwow/why_are_people_like_donna_hylton_invited_to_speak/ https://blog.simplejustice.us/2017/01/28/the-donna-hylton-dilemma/ &gt;ja Rasmeah Odeh (tuomittu kahvilassa tehdystä terroristipommi-iskusta, jossa kuoli kaksi ihmistä) pääpuhujiksi. https://www.snopes.com/news/2017/02/28/rasmea-odeh-conviction/ &gt; egalitaristit uskovat, että nyky-yhteiskunnassamme miehillä ja naisilla on epäoikeudenmukaisia etuja ja haittoja eri aloilla. Tasa-arvo toteutuu poistamalla molemmat, koska toisen etu on toisen haitta.   Miten sitten "pyyhitään pois" etu ilman, että joltakin ryhmältä otetaan jotain pois? Eikö alempaa ryhmää *pitäisi* nostaa, jotta asiat tasoittuisivat? (Tulee mieleen naisten kannustaminen kiinnostumaan miesvaltaisista aloista) &gt;Tasa-arvoa ei voi saada aikaan antamalla jollekin epäreilua etua, jotta voidaan "tasoittaa" haitta muualla tai "korvata" historiallista epätasa-arvoa.  Voisitko antaa esimerkin siitä, mitä tarkoitat</w:t>
      </w:r>
    </w:p>
    <w:p>
      <w:r>
        <w:rPr>
          <w:b/>
          <w:u w:val="single"/>
        </w:rPr>
        <w:t xml:space="preserve">148625</w:t>
      </w:r>
    </w:p>
    <w:p>
      <w:r>
        <w:t xml:space="preserve">11.</w:t>
        <w:tab/>
        <w:tab/>
        <w:tab/>
        <w:tab/>
        <w:tab/>
        <w:tab/>
        <w:tab/>
        <w:tab/>
        <w:tab/>
        <w:tab/>
        <w:t xml:space="preserve">&gt; Sen osoittaminen, että naiset ovat todennäköisemmin uhreja, ei kiellä sitä, että miehetkin voivat olla uhreja. Olet oikeassa, se on pelkkää paskapuhetta, koska 70 prosenttia ei-vastavuoroisesta väkivallasta on naisten tekemää, ja ensimmäisen väkivallan vastaisen turvakodin johtaja ajettiin pois synnyinmaastaan, koska hän huomautti, että suurin osa turvakodissa olleista naisista oli yhtä väkivaltaisia kuin ne miehet, joita he oletettavasti pakenivat.</w:t>
      </w:r>
    </w:p>
    <w:p>
      <w:r>
        <w:rPr>
          <w:b/>
          <w:u w:val="single"/>
        </w:rPr>
        <w:t xml:space="preserve">148626</w:t>
      </w:r>
    </w:p>
    <w:p>
      <w:r>
        <w:t xml:space="preserve">12.</w:t>
        <w:tab/>
        <w:tab/>
        <w:tab/>
        <w:tab/>
        <w:tab/>
        <w:tab/>
        <w:tab/>
        <w:tab/>
        <w:tab/>
        <w:tab/>
        <w:t xml:space="preserve">&gt; Hemmottelu ei ole etuoikeus. Olen nähnyt feministien käyttävän termiä "naisten etuoikeus" monta kertaa. Voit etsiä termiä mistä tahansa sosiaalisesta mediasta (jos jaksat seuloa läpi kaikki antifeministiset kommentit ja postaukset, joissa haukutaan koko feminismiä, koska naisilla on nämä muutamat "edut" patriarkaatin taholta) On koomista, että teeskentelet, ettei feminismillä ole mitään ongelmaa tunnustaa naisten etuoikeuksia, vaikka kieltäydyt itse käyttämästä termiä ja koet tarvetta laittaa jopa sana "edut" lainausmerkkeihin. Helvetti, mene vaikka puolen tusinan feministisen yhteisön sivuille ja aloita keskustelu "naisten etuoikeudesta". Kerro minulle, miten myönteinen vastaanotto on. Todennäköisesti sinua kutsutaan pilkallisesti "MRA:ksi" ja sinulle näytetään ovea. &gt; "Oletus yhteishuoltajuudesta TAI yksinhuoltajuudesta" Eivätkö miehet halua sitä?  En ole nähnyt kovin monen miehen puolustavan yksinhuoltajuusolettamaa. Oletus yhteisestä/erillisestä huoltajuudesta on kuitenkin jotain, minkä puolesta monet isien oikeuksia ajavat ryhmät taistelevat, ja NOW taistelee *tätäkin* vastaan, usein argumentoiden, kuinka yhteishuoltajuus on vain väline, jota miehet käyttävät hyväksikäyttääkseen entisiä puolisoitaan. &gt; Huomauttamalla siitä, että naiset ovat todennäköisemmin uhreja, ei kielletä sitä, että miehet voivat olla uhreja. Luoja varjelkoon, ettei tämä järjestö keskity apua tarvitsevien ihmisten enemmistöön.  Katherine Spillar sanoi avoimesti pitävänsä "perheväkivaltaa" siivoussanana "vaimon pahoinpitelylle". Cassie Jayen haastattelussa hän sanoi avoimesti, että "naiset eivät hakkaa miehiä, vaan miehet hakkaavat naisia". Hän ei ole tässä asiassa yksin. Victorian osavaltion hallitus ajaa tätä [pakollisissa kouluohjelmissa] (https://www.reddit.com/r/AskMen/comments/6asacs/stolen_from_askwomenkinda_what_are_a_few/dhhnxms/). Ne eivät taida kuitenkaan olla "oikeita feministejä". &gt; Abortti ei ole sama asia kuin saada lapsi ja sitten päättää, ettei halua olla sen kanssa missään tekemisissä ilman seuraamuksia. Sikiö ei ole sama asia kuin lapsi. Itsemääräämisoikeus ei ole sama asia kuin välttää laskua 18 vuotta.  Useimmissa laillisen vanhemmuudesta luopumisen muotoiluissa luovutaan oikeuksista ja velvollisuuksista *ennen* synnytystä. Feministit tuntuvat sekoilevan tuosta ajatuksestakin. Siitä huolimatta yksinhuoltajaäideillä on oikeus [hankkia lapsi ja päättää sitten, ettei halua olla sen kanssa missään tekemisissä ilman seuraamuksia](https://en.wikipedia.org/wiki/Safe-haven_law). &gt; Ja feministien reaktio siihen Tuo on hieno yritys harhauttaa huomio pois siitä, että vaikutusvaltainen feministijärjestö (Women's March) mainosti Donna Hyltonia puhujaksi, joka käsitteli naisten huonoa kohtelua oikeusjärjestelmän taholta. Helvetti, edes linkittämässäsi ketjussa ei olla samaa mieltä siitä, että tämä oli moraalisesti väärin, vaan ainoastaan siitä, että se oli taktinen virhe. &gt; https://www.snopes.com/news/2017/02/28/rasmea-odeh-conviction/ Luitko edes lähdettäsi? Siellä lukee, että Odeh tuomittiin pommi-iskusta, ja hänen kodistaan löytyi pomminvalmistusmateriaalia. Ainoa vastakohta on, että Odeh itse vakuuttaa olevansa syytön. En ole jotenkin vakuuttunut. &gt; Miten siis "pyyhitään pois" etu ilman, että ryhmältä otetaan jotain pois? Eikö alempaa ryhmää pitäisi nostaa, jotta asiat tasoittuisivat?  Tekemällä politiikkaa, joka kieltää ihmisten erilaisen kohtelun heidän muuttumattomien ominaisuuksiensa perusteella. &gt; Voisitko antaa esimerkin siitä, mitä tarkoitat Esimerkiksi - lähes jokaisessa länsimaisessa maassa on samapalkkaisuuslaki, jonka mukaan on rikos maksaa jollekin vähemmän palkkaa sukupuolen, rodun jne. perusteella.</w:t>
      </w:r>
    </w:p>
    <w:p>
      <w:r>
        <w:rPr>
          <w:b/>
          <w:u w:val="single"/>
        </w:rPr>
        <w:t xml:space="preserve">148627</w:t>
      </w:r>
    </w:p>
    <w:p>
      <w:r>
        <w:t xml:space="preserve">13.</w:t>
        <w:tab/>
        <w:tab/>
        <w:tab/>
        <w:tab/>
        <w:tab/>
        <w:tab/>
        <w:tab/>
        <w:tab/>
        <w:tab/>
        <w:tab/>
        <w:tab/>
        <w:t xml:space="preserve">&gt;On koomista, että teeskentelet, ettei feminismillä ole mitään ongelmaa tunnustaa naisten etuoikeuksia, vaikka kieltäydyt itse käyttämästä termiä ja koet tarvetta laittaa jopa sana "edut" lainausmerkkeihin.   Olen nähnyt feministien käyttävän termiä lol idk mitä sanoa 🤷🏻♀️ Ja käytin lainausmerkkejä, koska teidän mielestänne se, että teille sanotaan, että olette liian heikkoja tai ette ole tarpeeksi päteviä armeijaan, on *"etuoikeus "* tai että on *"etuoikeus "*, että miehet heittäytyvät naisille jne jne jne &gt;Helvetti, menkää vaikka puolen tusinaa feministiseen yhteisöön ja aloittakaa keskustelu "naisellisesta etuoikeudesta". Kertokaa miten positiivinen vastaanotto on. Todennäköisesti sinua kutsutaan pilkallisesti "MRA:ksi" ja sinulle näytetään ovea.  Minulle on käynyt niin, enkä yleensä ole ensimmäinen. Koskaan ei ole kutsuttu MRA:ksi, koska olen puhunut tasa-arvosta feministisellä sivulla &gt; NOW taistelee tätä vastaan, usein argumenteilla siitä, miten yhteishuoltajuus on vain väline, jota miehet käyttävät väärinkäyttäessään entisiä puolisoitaan.  He taistelevat porsaanreikiä vastaan, joita ihmiset voivat käyttää hyväksikäyttäessään, jotta he eivät voi käyttää lapsiaan keinona jatkaa kumppanin hyväksikäyttöä (mitä oikeasti tapahtuu 😱) keskittyminen tiettyihin olosuhteisiin ei tarkoita, etteivätkö he haluaisi, että kaikki normaalit isät olisivat lasten elämässä &gt; Katherine Spillar sanoi avoimesti pitävänsä "perheväkivaltaa" siivoussanana "vaimonhakkaamiselle". Cassie Jayen haastattelussa hän sanoi avoimesti, että "se ei ole sitä, että naiset hakkaavat miehiä, vaan sitä, että miehet hakkaavat naisia".   Hän sanoo sen, mitä hän näkee. Apua hakevat ihmiset ovat lähes aina naisia, ja siksi hän teki siitä oman kommenttinsa. Itse en sanoisi, että perheväkivalta tarkoittaa vain sitä, että miehet hakkaavat naisia, vaan sitä tapahtuu tietenkin molempiin suuntiin. Mutta koska minulla ja hänellä on eri mielipiteet, se tarkoittaa kai, että feminismi on paskapuhetta. Meh 🤷🏻♀️ &gt; Useimpiin laillisen vanhemmuudesta luopumisen muotoiluihin kuuluu luopuminen oikeuksista ja velvollisuuksista ennen synnytystä. Feministit tuntuvat sekoilevan tuosta ajatuksestakin.   Jotkut tekevät niin. Minusta jos isä tekee selväksi, että hän ei ota vastuuta ennen 12 viikkoa, niin silloin sen pitäisi olla ok. &gt;Sitä huolimatta yksinhuoltajaäideillä on oikeus saada lapsi ja sitten päättää, ettei halua olla tekemisissä lapsen kanssa ilman seuraamuksia.  Tarkoitatko aborttia vai adoptiota? &gt; Luitko edes lähdettäsi? Siellä lukee, että Odeh tuomittiin pommi-iskusta, ja hänen kodistaan löytyi pomminvalmistusmateriaalia. Ainoa vastakohta on, että Odeh itse vakuuttaa olevansa syytön. En ole jotenkin vakuuttunut.  Luitko sen? Siinä sanotaan, että häntä kidutettiin fyysisesti ja seksuaalisesti, jotta hän antaisi tunnustuksen.   En sukella jokaisen feminismiin liittyvän naisen taustatarinaan koko historiassa. Uskon yksinkertaisesti tasa-arvoon, ja feministit ovat niitä ihmisiä, jotka puhuvat eniten eri ryhmien välisistä epäoikeudenmukaisuuksista. Mutta luulenpa, että koska joku nainen on saattanut pommittaa paikkaa toisessa maassa, se tekee feminismistä mitätöntä lol</w:t>
      </w:r>
    </w:p>
    <w:p>
      <w:r>
        <w:rPr>
          <w:b/>
          <w:u w:val="single"/>
        </w:rPr>
        <w:t xml:space="preserve">148628</w:t>
      </w:r>
    </w:p>
    <w:p>
      <w:r>
        <w:t xml:space="preserve">14.</w:t>
        <w:tab/>
        <w:tab/>
        <w:tab/>
        <w:tab/>
        <w:tab/>
        <w:tab/>
        <w:tab/>
        <w:tab/>
        <w:t xml:space="preserve">&gt; Mikä on sinun määritelmäsi patriarkaalista...?  Aivan, ongelma, joka liittyy epämääräisiin abstrakteihin nimityksiin.  Sinä näet ajattelet yhtä asiaa, kun sanot "patriarkaatti", ja Singulaire ajattelee eri asiaa, ja minä luultavasti ajattelen eri asiaa kuin te molemmat. Luultavasti on parasta välttää tällaisia sanoja kokonaan ja käyttää sen sijaan jotain konkreettisempaa ja todellisempaa.  (Katso myös: "sosialismi" vs. "kapitalismi" -argumentit.)</w:t>
      </w:r>
    </w:p>
    <w:p>
      <w:r>
        <w:rPr>
          <w:b/>
          <w:u w:val="single"/>
        </w:rPr>
        <w:t xml:space="preserve">148629</w:t>
      </w:r>
    </w:p>
    <w:p>
      <w:r>
        <w:t xml:space="preserve">15.</w:t>
        <w:tab/>
        <w:tab/>
        <w:tab/>
        <w:tab/>
        <w:tab/>
        <w:tab/>
        <w:tab/>
        <w:tab/>
        <w:t xml:space="preserve">&gt; Mikä on sinun määritelmäsi patriarkaalista...?  Perusteeton vainoharhaisuus tai mörkö, joka on luotu peittämään se tosiasia, että feministien mantra "voit saada kaiken" on ollut ja tulee aina olemaan täyttä paskaa.   Niin ja minä välitän vittuakaan toimitusjohtajien sukupuolesta, kun feministit välittää paskaakaan naispuolisten katusiivoojien tai viemärityöntekijöiden puutteesta...  Mutta anteeksi, oletusarvoisesti naisten huoltajuus ei ole patriarkaalinen normi, se korvasi patriarkaalisen normin, jonka mukaan miehet pitivät hallussaan lapsia, kun avioliitto epäonnistui *siksikin tender years doctrine oli olemassa*.</w:t>
      </w:r>
    </w:p>
    <w:p>
      <w:r>
        <w:rPr>
          <w:b/>
          <w:u w:val="single"/>
        </w:rPr>
        <w:t xml:space="preserve">148630</w:t>
      </w:r>
    </w:p>
    <w:p>
      <w:r>
        <w:t xml:space="preserve">16.</w:t>
        <w:tab/>
        <w:tab/>
        <w:tab/>
        <w:t xml:space="preserve">Olen aina pitänyt itseäni pikemminkin egalitaristina kuin feministinä, mutta vuosien mittaan, kun olen esittänyt egalitaristi- vs. feministi-argumentin, ja kun olen ollut vuorovaikutuksessa useampien todellisten feministien kanssa feministi-nimikettä käyttävien SJW:iden sijaan, minulle on käynyt yhä selvemmäksi, että ne ovat periaatteessa sama asia. &amp;#x200B; Joten nykyään, vaikka identifioisin itseni edelleen egalitaristiksi feministin sijasta, en välitä siitä, jos minua kutsutaan feministiksi. Omenoita ja appelsiineja, uskomme samoihin arvoihin, joten heitän hattuni heidän kanssaan.</w:t>
      </w:r>
    </w:p>
    <w:p>
      <w:r>
        <w:rPr>
          <w:b/>
          <w:u w:val="single"/>
        </w:rPr>
        <w:t xml:space="preserve">148631</w:t>
      </w:r>
    </w:p>
    <w:p>
      <w:r>
        <w:t xml:space="preserve">17.</w:t>
        <w:tab/>
        <w:tab/>
        <w:tab/>
        <w:tab/>
        <w:t xml:space="preserve">Feminismi koki kauan sitten skisman, jota feministit eivät halua tunnustaa. Kunnes he tunnustavat sen ja käsittelevät sen aiheuttamia ongelmia, minulla ei ole mitään sitä vastaan, että se hylätään kokonaan egalitarismin hyväksi.</w:t>
      </w:r>
    </w:p>
    <w:p>
      <w:r>
        <w:rPr>
          <w:b/>
          <w:u w:val="single"/>
        </w:rPr>
        <w:t xml:space="preserve">148632</w:t>
      </w:r>
    </w:p>
    <w:p>
      <w:r>
        <w:t xml:space="preserve">18.</w:t>
        <w:tab/>
        <w:tab/>
        <w:tab/>
        <w:tab/>
        <w:tab/>
        <w:t xml:space="preserve">En usko, että kyseessä oli niinkään skisma kuin kaappaus, jota ei ole käsitelty. Ongelma on pikemminkin se, että "feministi"-leimaa on käytetty tekosyynä kamalalle käytökselle, eikä siihen ole puututtu.  Voidaan keskustella siitä, onko se feminismin vika ylipäätään vai niiden ihmisten, jotka käyttävät leimaa tekosyynä huonolle käytökselle, mutta se on ehdottomasti olemassa oleva ongelma. Olen sitä mieltä, että ihmisiä ei voi syyttää asioista, joita he eivät ole tehneet, joten en halua uskoa ajatusta, että kaikki feministit ovat vastuussa leiman jakavien paskamaisten ihmisten käytöksestä, samalla tavalla kuin en halua uskoa ajatusta, että kaikki miehet ovat vastuussa raiskaajien käytöksestä. Se ei ole loogista. Kukaan ei kontrolloi ketään muuta kuin itseään.   Minusta ongelma on se, että ihmiset ovat valmiita kaappaamaan yhteiskunnalliset liikkeet, joiden pitäisi olla hyvän puolesta, jotta he voivat puolustella huonoa käytöstä, ja tämä koskee molempia osapuolia, mutta sen annetaan tapahtua, kun se on kyseiselle liikkeelle sopivaa. Tämä ei koske ainoastaan feminismiä. Kaikki poliittiset liikkeet tekevät niin.   Edit: Nyt kuulin juuri uutisen, että joku roisto ampui viikonloppuna synagogaan. Tapausesimerkki: tämä ei ole mikään feminismin ainutlaatuinen ongelma, ja pyhä jysäys, feministit, edes äärimmäiset feministit, eivät ammuskele viattomia ihmisiä. Feministit voivat joskus olla pirun ärsyttäviä, kun ääriainekset ja SJW:t aloittavat paskoja riitoja epäolennaisista asioista, mutta jumalauta, edes SJW:n ääriainekset eivät aktiivisesti teurasta viattomia ihmisiä. Otan mieluummin ärsyttävät, huonosti perillä asioista olevat "pyhimykset" kuin paskiaiset, jotka menevät ja teurastavat viattomia ihmisiä, jotka vain yrittävät elää jokapäiväistä elämäänsä, koska tahansa. Äärifeministit ovat ärsyttäviä ja epäloogisia, mutta hemmetti, ainakin he eivät ole suurimmaksi osaksi väkivaltaisia.   Siksi heittäydyn mieluummin heidän joukkoonsa kuin ihmisten, jotka pitävät tappamista IKINÄ oikeutettuna. Jep, he ovat ärsyttäviä, mutta jep, he ovat parempia kuin mikä tahansa paskaideologia, jota tämä ääliö kannatti.</w:t>
      </w:r>
    </w:p>
    <w:p>
      <w:r>
        <w:rPr>
          <w:b/>
          <w:u w:val="single"/>
        </w:rPr>
        <w:t xml:space="preserve">148633</w:t>
      </w:r>
    </w:p>
    <w:p>
      <w:r>
        <w:t xml:space="preserve">19.</w:t>
        <w:tab/>
        <w:tab/>
        <w:tab/>
        <w:tab/>
        <w:tab/>
        <w:tab/>
        <w:t xml:space="preserve">&gt; Feministien, edes äärimmäisten feministien, ei nähdä ampuvan viattomia ihmisiä.  Tämä on ihan hyvä ja hyvä, mutta luultavasti he tekevät yhtä hirvittävää paskaa - kuten murhaavat luonnetta ja tuhoavat uria.</w:t>
      </w:r>
    </w:p>
    <w:p>
      <w:r>
        <w:rPr>
          <w:b/>
          <w:u w:val="single"/>
        </w:rPr>
        <w:t xml:space="preserve">148634</w:t>
      </w:r>
    </w:p>
    <w:p>
      <w:r>
        <w:t xml:space="preserve">20.</w:t>
        <w:tab/>
        <w:tab/>
        <w:tab/>
        <w:tab/>
        <w:tab/>
        <w:tab/>
        <w:t xml:space="preserve">Ei, se oli skisma, miesvastaiset feministit olivat mukana alusta alkaen. 70-luvun lopulla ja 80-luvulla oli skisma tasa-arvoisten feministien ja miesvastaisen feminismin välillä. Miehiä vastustavat feministit ja tasa-arvoiset feministit, jotka olivat aloittaneet miesten oikeuksia ajavan liikkeen, lakkasivat kutsumasta itseään feministeiksi.</w:t>
      </w:r>
    </w:p>
    <w:p>
      <w:r>
        <w:rPr>
          <w:b/>
          <w:u w:val="single"/>
        </w:rPr>
        <w:t xml:space="preserve">148635</w:t>
      </w:r>
    </w:p>
    <w:p>
      <w:r>
        <w:t xml:space="preserve">1. Kuvittele olevasi se sinitukkainen, lihava, läski, sivuhiuksinen, väliseinälävistyksellä varustettu, strap-on-dildo läski, joka postasi tämän...</w:t>
      </w:r>
    </w:p>
    <w:p>
      <w:r>
        <w:rPr>
          <w:b/>
          <w:u w:val="single"/>
        </w:rPr>
        <w:t xml:space="preserve">148636</w:t>
      </w:r>
    </w:p>
    <w:p>
      <w:r>
        <w:t xml:space="preserve">1. Jokainen lukemani TERF-viesti voidaan tiivistää seuraavasti:  "Ei ole mitään rationaalista perustetta kiistää sukupuolen kaksijakoisuutta, ja todisteena sen tueksi haluaisin huomauttaa, että MIEHET OVAT ROSKAA gah PaTriarChy rawrawrawrawrawr..."."</w:t>
      </w:r>
    </w:p>
    <w:p>
      <w:r>
        <w:rPr>
          <w:b/>
          <w:u w:val="single"/>
        </w:rPr>
        <w:t xml:space="preserve">148637</w:t>
      </w:r>
    </w:p>
    <w:p>
      <w:r>
        <w:t xml:space="preserve">2.</w:t>
        <w:tab/>
        <w:t xml:space="preserve">"On aivan vitun mielivaltaista, että jokainen yhteiskunta planeetalla on jakanut väestön siittiöiden ja peniksen haltijoihin ja munasolujen ja kohdun haltijoihin. Meidän pitäisi poistaa tämä kahden niin sanotun "sukupuolen" välinen tunnustaminen tai käsitys siitä, miten vauvat syntyvät."</w:t>
      </w:r>
    </w:p>
    <w:p>
      <w:r>
        <w:rPr>
          <w:b/>
          <w:u w:val="single"/>
        </w:rPr>
        <w:t xml:space="preserve">148638</w:t>
      </w:r>
    </w:p>
    <w:p>
      <w:r>
        <w:t xml:space="preserve">3.</w:t>
        <w:tab/>
        <w:tab/>
        <w:t xml:space="preserve">Ymmärräthän, että trans-ihmiset sanovat juuri noin?</w:t>
      </w:r>
    </w:p>
    <w:p>
      <w:r>
        <w:rPr>
          <w:b/>
          <w:u w:val="single"/>
        </w:rPr>
        <w:t xml:space="preserve">148639</w:t>
      </w:r>
    </w:p>
    <w:p>
      <w:r>
        <w:t xml:space="preserve">4.</w:t>
        <w:tab/>
        <w:tab/>
        <w:tab/>
        <w:t xml:space="preserve">Trans-ihmiset, jotka sanovat niin, ovat jälkeenjääneitä.</w:t>
      </w:r>
    </w:p>
    <w:p>
      <w:r>
        <w:rPr>
          <w:b/>
          <w:u w:val="single"/>
        </w:rPr>
        <w:t xml:space="preserve">148640</w:t>
      </w:r>
    </w:p>
    <w:p>
      <w:r>
        <w:t xml:space="preserve">1. Epäilen, että tämä kirjoittaja ei juurikaan tunne joitakin tässä artikkelissa mainittuja animeja. &gt;Pitkään jatkuneessa Mobile Suit Gundam -sarjassa, joka on tunnettu siitä, että se keksii itsensä jatkuvasti uudelleen 1970-luvun lopusta lähtien, on lähes aina mukana vihamielinen suvereeni valtio, joka perustuu toisen maailmansodan aikaiseen, jingistiseen Saksaan.  Toki Zeon ja sen jatko-osat ovat inspiroituneet toisen maailmansodan aikaisesta Saksasta, mutta muuten useimmista sarjoista puuttuvat tällaiset valtiot. SEEDin ZAFTista voisi ehkä tehdä sellaisen, koska se on saanut paljon inspiraatiota MSG Zeonista, mutta sillä on myös joitakin eroja, jotka tekevät tällaisista väitteistä vaikeampia. Gundam X:n avaruusvallankumousarmeija voisi ehkä sopia siihen, koska se on taas saanut inspiraatiota Zeonista, mutta sarjassa ei oikeastaan keskitytä paljon aikaa kyseiseen ryhmittymään, joten sitä on vaikea tietää.  En usko, että tällaista valtiota löytyy G:stä, Wingistä, Turn A:sta tai 00:sta, ehkä AGE:stä, Reconguista G:ssä tai Iron-Blooded Orphansista, joita en ole pelannut loppuun, joten en tiedä, mutta vaikka näin olisikin, on silti paljon sarjoja, joista puuttuu tällainen valtio, mikä tekee "melkein aina" sanomisesta hieman liikaa. &gt;Legend of the Galactic Heroes, japanilainen romaanisarja, josta on tehty useita anime-sarjoja, sisältää myös samanlaisen hallituksen nimeltä Galactic Empire.  En sanoisi Galaktisen imperiumin olevan ensisijaisesti inspiroitunut toisen maailmansodan aikaisesta Saksasta, vaan pikemminkin 1800-luvun Preussista tai Saksan keisarikunnasta, jossa keskitytään siihen, miten tärkeää aatelisto on edetä Galaktisen imperiumin riveissä. &gt;Hetalia: Axis Powers kuvaa ryhmää antropomorfisoituja maita, joiden päähenkilönä on sympaattinen, pitkään kärsinyt Saksa.   Minusta Saksan sanominen päähenkilöksi on hieman epärehellistä, Saksan sanominen päähenkilöksi on täysin ok, mutta ainoa, joka oikeasti voi kelvata päähenkilöksi, on Italia.</w:t>
      </w:r>
    </w:p>
    <w:p>
      <w:r>
        <w:rPr>
          <w:b/>
          <w:u w:val="single"/>
        </w:rPr>
        <w:t xml:space="preserve">148641</w:t>
      </w:r>
    </w:p>
    <w:p>
      <w:r>
        <w:t xml:space="preserve">2.</w:t>
        <w:tab/>
        <w:t xml:space="preserve">Varmasti he syyttävät shokugeki no soumaa facisimista, koska koulu on Japanin huippu ja sen vaatimukset ovat tiukat, ja siellä on joitakin oppilaita, jotka harrastavat käsityötään hyvin perinteisellä tavalla.  Päähenkilö vastustaa näitä trendejä ja on hyvin paljon yksilö, joka takoo omaa polkuaan, niin paljon, että hän inspiroi kaikkia ympärillään olevia kulkemaan omaa tietään.  He kokeilivat strike witches -animea, jossa housuttomat teinitytöt taistelevat avaruusolentoja vastaan vaihtoehtoisessa www2:ssa.  FMA:B ei edes aio eritellä tätä, kirjoittaja on vain jälkeenjäänyt.</w:t>
      </w:r>
    </w:p>
    <w:p>
      <w:r>
        <w:rPr>
          <w:b/>
          <w:u w:val="single"/>
        </w:rPr>
        <w:t xml:space="preserve">148642</w:t>
      </w:r>
    </w:p>
    <w:p>
      <w:r>
        <w:t xml:space="preserve">1. Videopeliteollisuuden lisäksi on hyvin harvoja aloja, jotka ovat niin täynnä äärimmäisen janoisia miehiä, joilla ei ole mitään selkärankaa.  Se on yksi tärkeimmistä syistä, miksi feministit hyökkäävät sitä vastaan niin avoimesti, ihmiset *toimialalla* eivät melkein koskaan taistele vastaan, vain pelaajat itse vaivautuvat sanomaan idioottifeministeille, että he voivat ottaa ammattimaisen uhriutumisensa ja työntää sen perseeseensä.  Hän ei käyttäydy näin, koska hän ei ymmärrä, että hän pääsee pälkähästä, oli hän sitten väärässä tai ei, koska on "seksististä" pitää naisia vastuullisina siitä, mitä he tekevät ja sanovat.</w:t>
      </w:r>
    </w:p>
    <w:p>
      <w:r>
        <w:rPr>
          <w:b/>
          <w:u w:val="single"/>
        </w:rPr>
        <w:t xml:space="preserve">148643</w:t>
      </w:r>
    </w:p>
    <w:p>
      <w:r>
        <w:t xml:space="preserve">1. "Ihmiset eivät suuttuneet politiikan vuoksi." Juuri siksi ihmiset suuttuivat. GOG:n sosiaalisen median tili käytti suosittua hashtagia, johon liittyi voimakkaita poliittisia jännitteitä, melko kevytmielisesti. Se ei ollut kaikkein hienotunteisinta PR-toimintaa, eikä se ollut varsinaisesti myöskään "yhteisvalintaa", mutta joka tapauksessa se oli kuuman aiheen maamiinaksi.  Jos idiootit aikovat doxata heidät tällaisen typerän hölynpölyn takia, GOG tietysti kaihtaa sitä kokonaan. Kiistatta tämä vetäytymistoimi tulevan politiikan välttämiseksi ei ole 'koiranvihellys Gamergatersille' *sillä he eivät ole niitä, jotka suuttuvat ja uhkaavat GOG:n tiimiä*.</w:t>
      </w:r>
    </w:p>
    <w:p>
      <w:r>
        <w:rPr>
          <w:b/>
          <w:u w:val="single"/>
        </w:rPr>
        <w:t xml:space="preserve">148644</w:t>
      </w:r>
    </w:p>
    <w:p>
      <w:r>
        <w:t xml:space="preserve">1. miehet eivät enää halua sinua. Sinulla ei ole enää yhtään kulkulupaa.</w:t>
      </w:r>
    </w:p>
    <w:p>
      <w:r>
        <w:rPr>
          <w:b/>
          <w:u w:val="single"/>
        </w:rPr>
        <w:t xml:space="preserve">148645</w:t>
      </w:r>
    </w:p>
    <w:p>
      <w:r>
        <w:t xml:space="preserve">2.</w:t>
        <w:tab/>
        <w:t xml:space="preserve">Jep. Kun häntä ei karsittu 80 vuotta sitten, hän oli luultavasti mulkku ja selvisi siitä kuin koira veräjästä.  Haista vittu Edna, olet elänyt merkityksettömän elämän!</w:t>
      </w:r>
    </w:p>
    <w:p>
      <w:r>
        <w:rPr>
          <w:b/>
          <w:u w:val="single"/>
        </w:rPr>
        <w:t xml:space="preserve">148646</w:t>
      </w:r>
    </w:p>
    <w:p>
      <w:r>
        <w:t xml:space="preserve">3.</w:t>
        <w:tab/>
        <w:tab/>
        <w:t xml:space="preserve">&gt; hän oli luultavasti kusipää ja selvisi siitä. varmasti</w:t>
        <w:t xml:space="preserve"> Kielletty nyt kuitenkin. Kielletty!</w:t>
      </w:r>
    </w:p>
    <w:p>
      <w:r>
        <w:rPr>
          <w:b/>
          <w:u w:val="single"/>
        </w:rPr>
        <w:t xml:space="preserve">148647</w:t>
      </w:r>
    </w:p>
    <w:p>
      <w:r>
        <w:t xml:space="preserve">1. Sanon vain tämän, olen harkinnut aseen ostamista suojellakseni perhettäni.En pistoolia tai AR-15:tä, vaan vanhempaa pulttilukkokivääriä tai metsästyshaulikkoa. Jotain, jota voin ylläpitää ja käyttää, jos yhteiskunta hajoaa siihen pisteeseen, että poliisin suojelu ei ole enää tae vaan toivo tulevaisuudesta.</w:t>
      </w:r>
    </w:p>
    <w:p>
      <w:r>
        <w:rPr>
          <w:b/>
          <w:u w:val="single"/>
        </w:rPr>
        <w:t xml:space="preserve">148648</w:t>
      </w:r>
    </w:p>
    <w:p>
      <w:r>
        <w:t xml:space="preserve">2.</w:t>
        <w:tab/>
        <w:t xml:space="preserve">Se on hyvin vaarallinen ajattelutapa. Yleensä ihmiset, jotka ajattelevat kuten sinä, ovat ihmisiä, jotka alitajuisesti HALUAVAT käyttää asetta umpimähkään.</w:t>
      </w:r>
    </w:p>
    <w:p>
      <w:r>
        <w:rPr>
          <w:b/>
          <w:u w:val="single"/>
        </w:rPr>
        <w:t xml:space="preserve">148649</w:t>
      </w:r>
    </w:p>
    <w:p>
      <w:r>
        <w:t xml:space="preserve">3.</w:t>
        <w:tab/>
        <w:tab/>
        <w:t xml:space="preserve">Onko teillä todisteita tuolle syytökselle?</w:t>
      </w:r>
    </w:p>
    <w:p>
      <w:r>
        <w:rPr>
          <w:b/>
          <w:u w:val="single"/>
        </w:rPr>
        <w:t xml:space="preserve">148650</w:t>
      </w:r>
    </w:p>
    <w:p>
      <w:r>
        <w:t xml:space="preserve">4.</w:t>
        <w:tab/>
        <w:tab/>
        <w:tab/>
        <w:t xml:space="preserve">Hän ei tietenkään tiedä, sillä jos hänen sanomansa olisi edes etäisesti totta, aseväkivaltatilastot heijastaisivat hämmentävän suurta prosenttiosuutta aserikoksista, jotka muutoin lainkuuliaiset kansalaiset tekevät ensimmäisenä rikoksena, sen sijaan että luvut olisivat suurimmassa osassa vakituisten rikoksentekijöiden hallitsemia.     Paitsi jos hän väittää, että useimmat ihmiset, jotka ostavat ampuma-aseen suojellakseen itseään, omaisuuttaan ja perhettään, HALUAVAT käyttää sitä umpimähkään, mutta harvoin toimivat tämän impulssin mukaan, minkä selvittämiseksi hänen täytyisi olla selvänäkijä. u/the_bird_of_legend mikä on homman nimi, iso kaveri? Väitätkö, että suurin osa lainkuuliaisista aseenomistajista syyllistyy ajatusrikoksiin? Luuletko tosissasi, että aseen ostaminen muuttaa psykologisesti kunnollisen ihmisen murhanhimoiseksi nukkujaksi, jolla on kutina ampua joku? Miten päädyit noin jälkeenjääneeseen johtopäätökseen?      OP totesi yksinkertaisesti haluavansa ostaa aseen henkilökohtaista suojelua varten. Miksi halu suojella itseään on "vaarallinen ajattelutapa"? Miten vitussa voit tuntea massiivisen amerikkalaisjoukon alitajuiset ajatusprosessit? Oletko sinä professori X tai jotain paskaa?      Koska olet ilmeisesti kaikkivoipa, voitko myös selittää minulle, miksi ylivoimainen enemmistö näistä lainkuuliaisista aseenomistajista, jotka "haluavat käyttää asettaan umpimähkään", eivät juuri koskaan tee niin, ja jos tekevätkin, niin todennäköisesti itsepuolustukseksi?     Pystytkö tukemaan mitään julkaisemasi asiaa minkäänlaisilla todisteilla?</w:t>
      </w:r>
    </w:p>
    <w:p>
      <w:r>
        <w:rPr>
          <w:b/>
          <w:u w:val="single"/>
        </w:rPr>
        <w:t xml:space="preserve">148651</w:t>
      </w:r>
    </w:p>
    <w:p>
      <w:r>
        <w:t xml:space="preserve">5.</w:t>
        <w:tab/>
        <w:tab/>
        <w:tab/>
        <w:tab/>
        <w:t xml:space="preserve">&gt; Paitsi jos hän väittää, että useimmat ihmiset, jotka ostavat ampuma-aseen suojellakseen itseään, omaisuuttaan ja perhettään, HALUAVAT käyttää sitä umpimähkäisesti, mutta harvoin toimivat tämän impulssin mukaan, minkä selvittämiseksi hänen pitäisi olla meedio.  Olemme nähneet, että merkittävä osa ihmisistä, jotka suoltavat tällaista hölynpölyä, projisoivat.  Olematta itse selvänäkijä en osaa sanoa, kuuluuko /u/the_bird_of_legend tuohon kategoriaan, mutta luultavasti se on tapa veikata.</w:t>
      </w:r>
    </w:p>
    <w:p>
      <w:r>
        <w:rPr>
          <w:b/>
          <w:u w:val="single"/>
        </w:rPr>
        <w:t xml:space="preserve">148652</w:t>
      </w:r>
    </w:p>
    <w:p>
      <w:r>
        <w:t xml:space="preserve">6.</w:t>
        <w:tab/>
        <w:tab/>
        <w:tab/>
        <w:tab/>
        <w:tab/>
        <w:t xml:space="preserve">En ennusta mitään, kaveri. Jos haluaisin omistaa tuliaseita - ole varma, että minulla olisi niitä jo.  Vai etkö voi käsittää ihmistä, joka EI pidä ajatuksesta, että pitää aina kuvitella, että kaikki tuolla ulkona ovat olemassa hyökätäkseen sinua vastaan?</w:t>
      </w:r>
    </w:p>
    <w:p>
      <w:r>
        <w:rPr>
          <w:b/>
          <w:u w:val="single"/>
        </w:rPr>
        <w:t xml:space="preserve">148653</w:t>
      </w:r>
    </w:p>
    <w:p>
      <w:r>
        <w:t xml:space="preserve">7.</w:t>
        <w:tab/>
        <w:tab/>
        <w:tab/>
        <w:tab/>
        <w:tab/>
        <w:tab/>
        <w:t xml:space="preserve">Voin ymmärtää ne tai ainakin myöntää, että ne ovat olemassa, mutta en kunnioita niitä.  Pidän enemmän James "Kaaos" Mattisin sanonnasta: "Ole kohtelias, ole ammattimainen, mutta sinulla on suunnitelma tappaa kaikki tapaamasi ihmiset."  Koska koskaan ei voi tietää, milloin tuo suunnitelma pitää toteuttaa.</w:t>
      </w:r>
    </w:p>
    <w:p>
      <w:r>
        <w:rPr>
          <w:b/>
          <w:u w:val="single"/>
        </w:rPr>
        <w:t xml:space="preserve">148654</w:t>
      </w:r>
    </w:p>
    <w:p>
      <w:r>
        <w:t xml:space="preserve">8.</w:t>
        <w:tab/>
        <w:tab/>
        <w:tab/>
        <w:tab/>
        <w:tab/>
        <w:tab/>
        <w:tab/>
        <w:t xml:space="preserve">Toivon todella, ettemme koskaan tapaa henkilökohtaisesti. Olet aivan kuin yksi niistä pelottavista ihmisistä, joita vastaan kehotetaan ostamaan aseita.</w:t>
      </w:r>
    </w:p>
    <w:p>
      <w:r>
        <w:rPr>
          <w:b/>
          <w:u w:val="single"/>
        </w:rPr>
        <w:t xml:space="preserve">148655</w:t>
      </w:r>
    </w:p>
    <w:p>
      <w:r>
        <w:t xml:space="preserve">9.</w:t>
        <w:tab/>
        <w:tab/>
        <w:tab/>
        <w:tab/>
        <w:tab/>
        <w:tab/>
        <w:tab/>
        <w:tab/>
        <w:t xml:space="preserve">Piilotetun aseenkantolupani mukaan asia on toisin, ja se tarkoittaa muun muassa sitä, ettei minua ole koskaan tuomittu rikoksesta tai perheväkivaltarikoksesta.  Minua ei ole koskaan edes pysäytetty, virallisten kielteisten poliisikokemusteni summa koostuu kahdesta pysäköintisakosta.</w:t>
      </w:r>
    </w:p>
    <w:p>
      <w:r>
        <w:rPr>
          <w:b/>
          <w:u w:val="single"/>
        </w:rPr>
        <w:t xml:space="preserve">148656</w:t>
      </w:r>
    </w:p>
    <w:p>
      <w:r>
        <w:t xml:space="preserve">10.</w:t>
        <w:tab/>
        <w:tab/>
        <w:tab/>
        <w:tab/>
        <w:t xml:space="preserve">&gt; u/the_bird_of_legend mikä on homman nimi, iso kaveri?  Minun diilini, jos voin selittää, on se, että jos joku ostaa aseen sillä ajatuksella, että hänen täytyy suojella itseään tulevalta väkivallalta, hän on jo joku, joka pitää suurinta osaa inhimillisestä kanssakäymisestä tuntemattomien ihmisten kanssa vaarallisena. Ja jos pidät kaikkia ihmisiä vaarallisina, se johtuu luultavasti siitä, että olet itse vaarallinen.</w:t>
      </w:r>
    </w:p>
    <w:p>
      <w:r>
        <w:rPr>
          <w:b/>
          <w:u w:val="single"/>
        </w:rPr>
        <w:t xml:space="preserve">148657</w:t>
      </w:r>
    </w:p>
    <w:p>
      <w:r>
        <w:t xml:space="preserve">11.</w:t>
        <w:tab/>
        <w:tab/>
        <w:tab/>
        <w:tab/>
        <w:tab/>
        <w:t xml:space="preserve">&gt; Ja jos pidät kaikkia vaarallisina, Muistaakseni olen lukenut parista Kain ja Able.... &gt; nimisestä kaverista, se johtuu luultavasti siitä, että sinä olet vaarallinen.  Toivon niin!  Olen viettänyt nyt melko pitkäksi käyvän elämäni opetellen ampumaan hyvin ja paineen alla (harjoitus vaikka lukiossa oli metsästystä ja maalitaulukilpailuja varten, isäni aloitti minut ja nuoremmat sisarukseni 3-vuotiaana, ottaen meidät mukaansa, kun hän metsästi, hänen lempiharrastuksensa kalastuksen ohella.  Jopa siskoni, joka on pudonnut pois tästä kaikesta lukiossa tai siellä päin, on paras ampuja kaikista hänen sosiaalisessa piirissään).</w:t>
      </w:r>
    </w:p>
    <w:p>
      <w:r>
        <w:rPr>
          <w:b/>
          <w:u w:val="single"/>
        </w:rPr>
        <w:t xml:space="preserve">148658</w:t>
      </w:r>
    </w:p>
    <w:p>
      <w:r>
        <w:t xml:space="preserve">1. Kyllä, se suututti monet paskiaiset sinä päivänä.</w:t>
      </w:r>
    </w:p>
    <w:p>
      <w:r>
        <w:rPr>
          <w:b/>
          <w:u w:val="single"/>
        </w:rPr>
        <w:t xml:space="preserve">148659</w:t>
      </w:r>
    </w:p>
    <w:p>
      <w:r>
        <w:t xml:space="preserve">1. Kuulostaa siskoltani</w:t>
      </w:r>
    </w:p>
    <w:p>
      <w:r>
        <w:rPr>
          <w:b/>
          <w:u w:val="single"/>
        </w:rPr>
        <w:t xml:space="preserve">148660</w:t>
      </w:r>
    </w:p>
    <w:p>
      <w:r>
        <w:t xml:space="preserve">2.</w:t>
        <w:tab/>
        <w:t xml:space="preserve">Se kuulostaa periaatteessa samalta kuin kaikki muutkin länsimaiset naiset. Arvelisin, että helposti 80 prosenttia heistä on tällaisia.</w:t>
      </w:r>
    </w:p>
    <w:p>
      <w:r>
        <w:rPr>
          <w:b/>
          <w:u w:val="single"/>
        </w:rPr>
        <w:t xml:space="preserve">148661</w:t>
      </w:r>
    </w:p>
    <w:p>
      <w:r>
        <w:t xml:space="preserve">3.</w:t>
        <w:tab/>
        <w:tab/>
        <w:t xml:space="preserve">Se on melko suuri yleistys</w:t>
      </w:r>
    </w:p>
    <w:p>
      <w:r>
        <w:rPr>
          <w:b/>
          <w:u w:val="single"/>
        </w:rPr>
        <w:t xml:space="preserve">148662</w:t>
      </w:r>
    </w:p>
    <w:p>
      <w:r>
        <w:t xml:space="preserve">4.</w:t>
        <w:tab/>
        <w:tab/>
        <w:tab/>
        <w:t xml:space="preserve">Se on suuri yleistys, mutta se ei ole liian kaukaa haettua, varsinkin kun olemme nähneet saman käyttäytymismallin lähes jokaisessa naisessa, jonka kanssa olemme olleet tekemisissä koko elämämme aikana.</w:t>
      </w:r>
    </w:p>
    <w:p>
      <w:r>
        <w:rPr>
          <w:b/>
          <w:u w:val="single"/>
        </w:rPr>
        <w:t xml:space="preserve">148663</w:t>
      </w:r>
    </w:p>
    <w:p>
      <w:r>
        <w:t xml:space="preserve">5.</w:t>
        <w:tab/>
        <w:tab/>
        <w:tab/>
        <w:tab/>
        <w:t xml:space="preserve">Me? Puhu omasta puolestasi, kaveri. Ehkä se on sinusta sitten oikeutettua, jos naiset kääntävät asian toisinpäin ja sanovat, että kaikki miehet ovat oikeasti kellarissa asuvia dweeboja tai kusipäitä vain siksi, että sinä olet molempia.</w:t>
      </w:r>
    </w:p>
    <w:p>
      <w:r>
        <w:rPr>
          <w:b/>
          <w:u w:val="single"/>
        </w:rPr>
        <w:t xml:space="preserve">148664</w:t>
      </w:r>
    </w:p>
    <w:p>
      <w:r>
        <w:t xml:space="preserve">6.</w:t>
        <w:tab/>
        <w:tab/>
        <w:tab/>
        <w:tab/>
        <w:tab/>
        <w:t xml:space="preserve">Mitä tämä on, vitun Twox? Ei! Se on PussyPassDenied. Yleistykset ovat sallittuja täällä.</w:t>
      </w:r>
    </w:p>
    <w:p>
      <w:r>
        <w:rPr>
          <w:b/>
          <w:u w:val="single"/>
        </w:rPr>
        <w:t xml:space="preserve">148665</w:t>
      </w:r>
    </w:p>
    <w:p>
      <w:r>
        <w:t xml:space="preserve">7.</w:t>
        <w:tab/>
        <w:tab/>
        <w:tab/>
        <w:tab/>
        <w:tab/>
        <w:tab/>
        <w:t xml:space="preserve">Olen pahoillani, en varmaan huomannut kylttiä, jossa luki "Jos haluat naisvihaa, tule /r/pussypassdeniediin".</w:t>
      </w:r>
    </w:p>
    <w:p>
      <w:r>
        <w:rPr>
          <w:b/>
          <w:u w:val="single"/>
        </w:rPr>
        <w:t xml:space="preserve">148666</w:t>
      </w:r>
    </w:p>
    <w:p>
      <w:r>
        <w:t xml:space="preserve">8.</w:t>
        <w:tab/>
        <w:tab/>
        <w:tab/>
        <w:tab/>
        <w:tab/>
        <w:tab/>
        <w:tab/>
        <w:t xml:space="preserve">Olen pahoillani. Olisin ollut ystävällisempi vastauksessani ja käyttänyt pienempiä sanoja, jos olisin tiennyt, että **olet vitun jälkeenjäänyt!** Olen pahoillani. Tarkoitin kehitysvammaista. Yritän selittää sen sinulle tavalla, jonka ehkä ymmärrät. Pelkkä käsitys siitä, että on olemassa sellainen asia kuin pillupassi, on syvästi naisvihamielinen niiden feministien mukaan, joiden me jotenkin annoimme määritellä nämä asiat puolestamme. Tämä on juuri oikea paikka naisvihamielisyydelle, senkin mongoloidi. Anteeksi vielä kerran...sinä "kohtalaisen poikkeuksellinen ihminen". Jos et kestä hieman naisvihaa, painu vittuun.</w:t>
      </w:r>
    </w:p>
    <w:p>
      <w:r>
        <w:rPr>
          <w:b/>
          <w:u w:val="single"/>
        </w:rPr>
        <w:t xml:space="preserve">148667</w:t>
      </w:r>
    </w:p>
    <w:p>
      <w:r>
        <w:t xml:space="preserve">9.</w:t>
        <w:tab/>
        <w:tab/>
        <w:tab/>
        <w:tab/>
        <w:tab/>
        <w:tab/>
        <w:tab/>
        <w:tab/>
        <w:t xml:space="preserve">Olet vitun ääliö. On eri asia kieltää naisilta vapaa pääsy kuin olla vitun siniperseinen naisia vihaava incel. Ihan oikeasti, oletko niin epämuodostunut ja henkisesti vammautunut, ettet näe sitä?  Joillakin meistä on vaimoja ja tyttäriä ja meillä kaikilla on äitejä. Jotkut meistä - ne meistä, jotka eivät ole olleet niin kauan ilman naisellista kanssakäymistä, että mulkkumme ovat palanneet takaisin kehoon - tietävät, että on olemassa paljon hyviä ja kunnollisia naisia.  Toisaalta jotkut meistä eivät ole seksinälkäisiä kellarissa asuvia ääliöitä.</w:t>
      </w:r>
    </w:p>
    <w:p>
      <w:r>
        <w:rPr>
          <w:b/>
          <w:u w:val="single"/>
        </w:rPr>
        <w:t xml:space="preserve">148668</w:t>
      </w:r>
    </w:p>
    <w:p>
      <w:r>
        <w:t xml:space="preserve">10.</w:t>
        <w:tab/>
        <w:tab/>
        <w:tab/>
        <w:tab/>
        <w:tab/>
        <w:tab/>
        <w:tab/>
        <w:tab/>
        <w:tab/>
        <w:t xml:space="preserve">En ole ikinä nähnyt homoa, joka olisi niin nössö kuin sinä. En edes tiedä miten se on mahdollista. Et halua pillua, ja silti olet valkonaama sen puolesta. Olet täysin piiskattu. Blahblah, kellarissa asuva, blahblah, incel, blahblah naisia vihaava. Kuulostat ihan vitun feministiseltä hamplanetilta. Hanki uutta materiaalia.  "Voi ei! Lihava, rasvainen, jänishousuinen, neitseellinen turkistarha, jolla on huono hygienia, kutsui minua inceliksi internetissä! Mitä minun pitäisi tehdä? Tarvitsen vahvistusta tolloilta, jotka saattavat olla venäläisiä botteja! Joku kusipää, jolla on kaksi murtunutta kättä, sanoi jotain pahaa minusta! Miten voin jatkaa elämääni?" Ei se mitään. Unohdin jo, kuka olit ja mitä sanoit.</w:t>
      </w:r>
    </w:p>
    <w:p>
      <w:r>
        <w:rPr>
          <w:b/>
          <w:u w:val="single"/>
        </w:rPr>
        <w:t xml:space="preserve">148669</w:t>
      </w:r>
    </w:p>
    <w:p>
      <w:r>
        <w:t xml:space="preserve">11.</w:t>
        <w:tab/>
        <w:tab/>
        <w:tab/>
        <w:tab/>
        <w:tab/>
        <w:tab/>
        <w:tab/>
        <w:tab/>
        <w:tab/>
        <w:tab/>
        <w:t xml:space="preserve">Jep, selvä incel. Nauti siitä, että olet vitun mato.</w:t>
      </w:r>
    </w:p>
    <w:p>
      <w:r>
        <w:rPr>
          <w:b/>
          <w:u w:val="single"/>
        </w:rPr>
        <w:t xml:space="preserve">148670</w:t>
      </w:r>
    </w:p>
    <w:p>
      <w:r>
        <w:t xml:space="preserve">12.</w:t>
        <w:tab/>
        <w:tab/>
        <w:tab/>
        <w:tab/>
        <w:tab/>
        <w:tab/>
        <w:tab/>
        <w:tab/>
        <w:tab/>
        <w:tab/>
        <w:tab/>
        <w:t xml:space="preserve">Mene takaisin runkkaamaan mikropenistäsi Rainbow Dashin futanari-fanifikseihin. Tiedän, ettet ole teknisesti neitsyt setäsi kanssa tehdyn leiriretken jälkeen, mutta näit pillua viimeksi silloin, kun huoraäitisi puristi sinut ulos omastaan.</w:t>
      </w:r>
    </w:p>
    <w:p>
      <w:r>
        <w:rPr>
          <w:b/>
          <w:u w:val="single"/>
        </w:rPr>
        <w:t xml:space="preserve">148671</w:t>
      </w:r>
    </w:p>
    <w:p>
      <w:r>
        <w:t xml:space="preserve">13.</w:t>
        <w:tab/>
        <w:tab/>
        <w:tab/>
        <w:tab/>
        <w:tab/>
        <w:tab/>
        <w:tab/>
        <w:t xml:space="preserve">&gt; naisviha /r/Feminismi</w:t>
      </w:r>
    </w:p>
    <w:p>
      <w:r>
        <w:rPr>
          <w:b/>
          <w:u w:val="single"/>
        </w:rPr>
        <w:t xml:space="preserve">148672</w:t>
      </w:r>
    </w:p>
    <w:p>
      <w:r>
        <w:t xml:space="preserve">14.</w:t>
        <w:tab/>
        <w:tab/>
        <w:tab/>
        <w:tab/>
        <w:tab/>
        <w:tab/>
        <w:tab/>
        <w:tab/>
        <w:t xml:space="preserve">Nah. En vain ole mulkku. Minusta naisvihamielisyys ja naisvihamielisyys ovat yhtä tuomittavia. Toisaalta, en vain ole kusipää.</w:t>
      </w:r>
    </w:p>
    <w:p>
      <w:r>
        <w:rPr>
          <w:b/>
          <w:u w:val="single"/>
        </w:rPr>
        <w:t xml:space="preserve">148673</w:t>
      </w:r>
    </w:p>
    <w:p>
      <w:r>
        <w:t xml:space="preserve">15.</w:t>
        <w:tab/>
        <w:tab/>
        <w:tab/>
        <w:tab/>
        <w:tab/>
        <w:tab/>
        <w:tab/>
        <w:tab/>
        <w:tab/>
        <w:t xml:space="preserve">&gt;misogynia ja misandry r/feminismi</w:t>
      </w:r>
    </w:p>
    <w:p>
      <w:r>
        <w:rPr>
          <w:b/>
          <w:u w:val="single"/>
        </w:rPr>
        <w:t xml:space="preserve">148674</w:t>
      </w:r>
    </w:p>
    <w:p>
      <w:r>
        <w:t xml:space="preserve">16.</w:t>
        <w:tab/>
        <w:tab/>
        <w:tab/>
        <w:tab/>
        <w:tab/>
        <w:tab/>
        <w:tab/>
        <w:tab/>
        <w:tab/>
        <w:tab/>
        <w:t xml:space="preserve">Ymmärräthän, että naisvihamielisyys on feministinen asia?</w:t>
      </w:r>
    </w:p>
    <w:p>
      <w:r>
        <w:rPr>
          <w:b/>
          <w:u w:val="single"/>
        </w:rPr>
        <w:t xml:space="preserve">148675</w:t>
      </w:r>
    </w:p>
    <w:p>
      <w:r>
        <w:t xml:space="preserve">1. &gt;Vuorovaikutus muilla foorumeilla kuuluu niiden sääntöjen piiriin, joita kyseisillä foorumeilla sovelletaan, eivätkä käytännesäännöt yleensä koske niitä. Poikkeuksia voidaan harkita äärimmäisissä olosuhteissa Odota, että saat selville, mikä on "äärimmäistä". &gt;Haluan myös kiittää julkisesti Mishi Choudharya siitä, että hän on halukas toimimaan sovittelijana käytännesääntöihin liittyvissä asioissa. Hänellä on pitkä kokemus työskentelystä monissa avoimen lähdekoodin yhteisöissä, joista monet ovat paljon riitaisampia kuin meidän yhteisömme.  Kaikki häneen liittyvä ei vaikuta vain hyödyttömältä, vaan pahimmanlaatuiselta hyödyttömältä. Se vain korostaa sitä, miten paskamaista tämä on. &gt;Linus Torvalds Torvalds on paljastanut olevansa niin nössö, että toivon todella, että joku antaa hänelle hyvin julkisen, loukkaavan ja nöyryyttävän selkäsaunan ja muistuttaa häntä siitä, että hänen on parasta käyttäytyä vitun hyvin vastatessaan, jotta hän ei riko CoC:ää.</w:t>
      </w:r>
    </w:p>
    <w:p>
      <w:r>
        <w:rPr>
          <w:b/>
          <w:u w:val="single"/>
        </w:rPr>
        <w:t xml:space="preserve">148676</w:t>
      </w:r>
    </w:p>
    <w:p>
      <w:r>
        <w:t xml:space="preserve">2.</w:t>
        <w:tab/>
        <w:t xml:space="preserve">Torvalds on häpäissyt itsensä sallimalla tämän paskan pääsyn Linux-projektiin. On selvää, mitä väistämättä tapahtuu, kun niin monimutkaista, kauaskantoista ja kriittistä projektia kuin Linux-ydin hallitaan muulla kuin ansioperiaatteella.  Hän oli kuitenkin onnistunut ylläpitämään ansiokulttuuria 25 vuoden ajan, pätevästi ja vertaansa vailla, ennen kuin tämä tapahtui. Sitä ei pitäisi jättää huomiotta, kun hänestä keskustellaan. Mitä ikinä Torvaldsille tapahtuikaan, että hän vältteli vastuuta tästä, tässä vaiheessa se on yhteisön korjattava.  Kuka voi sanoa, järjestävätkö he tämän sotkun ja korjaavatko he sen vai eivät. Varmaa on se, että niin kauan kuin on olemassa (ja sitä väistämättä käytetään) menetelmä, jolla häädetään ne, jotka ovat meritokraattisesti arvokkaita, mutta poliittisesti ei-toivottuja, toimitusten laatu vähitellen laskee, kunnes ytimestä tulee käyttökelvoton.</w:t>
      </w:r>
    </w:p>
    <w:p>
      <w:r>
        <w:rPr>
          <w:b/>
          <w:u w:val="single"/>
        </w:rPr>
        <w:t xml:space="preserve">148677</w:t>
      </w:r>
    </w:p>
    <w:p>
      <w:r>
        <w:t xml:space="preserve">3.</w:t>
        <w:tab/>
        <w:tab/>
        <w:t xml:space="preserve">&gt;Hän oli kuitenkin onnistunut ylläpitämään ansiokulttuuria 25 vuoden ajan, taitavasti ja vertaansa vailla, ennen kuin tämä tapahtui. Sitä ei pitäisi jättää huomiotta, kun hänestä keskustellaan.  Annan aina jollekin sen, mikä hänelle kuuluu. Torvalds loi jotain aivan fantastista. En koskaan kyseenalaista hänen teknisiä taitojaan (en ole sellaisessa asemassa), mutta hän loi jotakin hyödyllistä monille, ja hän ansaitsee siitä paljon kiitosta. Kukaan ei aio ottaa sitä pois.  Ongelmani on se, että Torvalds oli niin kauan mulkku, ja tämä hyväksyttiin, koska tärkeintä olivat tulokset. Ihmisten odotettiin hillitsevän tunteitaan, saavan paksun nahan, ja heidän odotettiin olevan tärkeämpiä kuin järkyttyä kritiikistä tai haukkumisesta. Nyt on käynyt ilmi, että Torvalds oli valmis olemaan kusipää vain niin kauan kuin hän ei suututtanut oikeita ihmisiä, eikä projektin tärkeys ollut lainkaan tärkeintä. Kyse oli vain siitä, että tähän asti kukaan muu (ei mikään ryhmä, ei mikään poliittinen suuntaus) ei ollut riittävän tärkeä hillitäkseen itseään.  Projekti (ja kaikkien muiden kollektiivinen työ - mukaan lukien ihmiset, jotka jatkoivat, vaikka heitä oli haukuttu) ei ollut tarpeeksi tärkeä pitääkseen puoliaan tätä ehdotonta paska-CO:ta vastaan, joten miksi häntä pitäisi edelleen kunnioittaa? Hänen nenäänsä narskuttaminen CoC:lle, jonka hän itse käynnisti, vaikuttaa asianmukaiselta palkkiolta.</w:t>
      </w:r>
    </w:p>
    <w:p>
      <w:r>
        <w:rPr>
          <w:b/>
          <w:u w:val="single"/>
        </w:rPr>
        <w:t xml:space="preserve">148678</w:t>
      </w:r>
    </w:p>
    <w:p>
      <w:r>
        <w:t xml:space="preserve">1. &gt; En yksinkertaisesti ymmärtänyt sitä, enkä koskaan hetkeäkään allekirjoittanut naurettavaa ja banaalia iskulauseen "Uskokaa uhria" - klassikkoesimerkki sanakirjan väärinymmärretyimmästä fraasista, [begging the question](https://en.wikipedia.org/wiki/Begging_the_question).      Muistakaa tämä, ihmiset - "Usko uhria" ON täydellinen esimerkki kysymyksen esittämisestä. &gt; Kaikella maalaisjärjellä ajatellen väite oli uskomaton. Mikä oli uskottavaa väitetyssä tapahtumassa kolmen ja puolen vuosikymmenen takaa, joka otettiin esille Yhdysvaltain korkeimman oikeuden tärkeimmän nimityksen kriittisimmällä hetkellä? Tarina oli varmasti, kuten lakimiehet haluavat sanoa, prima facie epäilyttävä. ** Kuinka sopivaa, että muisti "palaa" 36 vuoden jälkeen juuri sopivasti, jotta korkeimman oikeuden ehdokkaaksi nimitetty henkilö voisi mahdollisesti upota?** Tämä, tämä, tämä... niin paljon tätä.</w:t>
      </w:r>
    </w:p>
    <w:p>
      <w:r>
        <w:rPr>
          <w:b/>
          <w:u w:val="single"/>
        </w:rPr>
        <w:t xml:space="preserve">148679</w:t>
      </w:r>
    </w:p>
    <w:p>
      <w:r>
        <w:t xml:space="preserve">2.</w:t>
        <w:tab/>
        <w:t xml:space="preserve"> Pelkästään sen olisi pitänyt herättää skeptisyyttä.</w:t>
      </w:r>
    </w:p>
    <w:p>
      <w:r>
        <w:rPr>
          <w:b/>
          <w:u w:val="single"/>
        </w:rPr>
        <w:t xml:space="preserve">148680</w:t>
      </w:r>
    </w:p>
    <w:p>
      <w:r>
        <w:t xml:space="preserve">3.</w:t>
        <w:tab/>
        <w:t xml:space="preserve">**Kysymyksen esittäminen** Kysymyksen esittäminen on looginen harhaluulo, joka tapahtuu, kun argumentin premisseissä oletetaan johtopäätöksen totuus sen sijaan, että se tukisi sitä. Se on eräänlainen ympäripyöreä päättely ja epävirallinen harhaluulo: argumentti, joka edellyttää, että haluttu johtopäätös on tosi. Tämä tapahtuu usein epäsuorasti siten, että harhaluulon olemassaolo on piilossa tai ainakin se ei ole helposti havaittavissa.  Ilmaisu begging the question syntyi 1500-luvulla latinankielisen petitio principii -sanan virheellisenä käännöksenä, joka itse asiassa tarkoittaa "lähtökohdan olettamista".  *** ^[ [^PM](https://www.reddit.com/message/compose?to=kittens_from_space) ^| [^Ei ^minua](https://reddit.com/message/compose?to=WikiTextBot&amp;message=Excludeme&amp;subject=Excludeme) ^| [^Ei ^subredditistä](https://np.reddit.com/r/MensRights/about/banned) ^| [^FAQ ^/ ^Tietoa](https://np.reddit.com/r/WikiTextBot/wiki/index) ^| [^Lähde](https://github.com/kittenswolf/WikiTextBot) ^|] ^Downvote ^to ^remove ^| ^v0.28</w:t>
      </w:r>
    </w:p>
    <w:p>
      <w:r>
        <w:rPr>
          <w:b/>
          <w:u w:val="single"/>
        </w:rPr>
        <w:t xml:space="preserve">148681</w:t>
      </w:r>
    </w:p>
    <w:p>
      <w:r>
        <w:t xml:space="preserve">1. Tämä on rasistista soo monella tavalla.  #1. He lukitsivat sen, koska se kuvaa mustaa miestä. #2. He lukitsivat sen, koska... no... musta varasti. #3. Heillä on vain yksi osasto, kun valkoisilla on loput (vähemmistö?) Voisin jatkaa...lol...</w:t>
      </w:r>
    </w:p>
    <w:p>
      <w:r>
        <w:rPr>
          <w:b/>
          <w:u w:val="single"/>
        </w:rPr>
        <w:t xml:space="preserve">148682</w:t>
      </w:r>
    </w:p>
    <w:p>
      <w:r>
        <w:t xml:space="preserve">2.</w:t>
        <w:tab/>
        <w:t xml:space="preserve">Se ei ole rasistista. Neekerit varastavat kaiken useammin kuin ostavat.</w:t>
      </w:r>
    </w:p>
    <w:p>
      <w:r>
        <w:rPr>
          <w:b/>
          <w:u w:val="single"/>
        </w:rPr>
        <w:t xml:space="preserve">148683</w:t>
      </w:r>
    </w:p>
    <w:p>
      <w:r>
        <w:t xml:space="preserve">3.</w:t>
        <w:tab/>
        <w:tab/>
        <w:t xml:space="preserve">Tässä subissa oli ennen aidosti hauskaa tummaa huumoria, nyt se on täynnä sinunlaisiasi rasisteja.</w:t>
      </w:r>
    </w:p>
    <w:p>
      <w:r>
        <w:rPr>
          <w:b/>
          <w:u w:val="single"/>
        </w:rPr>
        <w:t xml:space="preserve">148684</w:t>
      </w:r>
    </w:p>
    <w:p>
      <w:r>
        <w:t xml:space="preserve">4.</w:t>
        <w:tab/>
        <w:tab/>
        <w:tab/>
        <w:t xml:space="preserve">Faktat ovat rasistisia. Reeeeeeee</w:t>
      </w:r>
    </w:p>
    <w:p>
      <w:r>
        <w:rPr>
          <w:b/>
          <w:u w:val="single"/>
        </w:rPr>
        <w:t xml:space="preserve">148685</w:t>
      </w:r>
    </w:p>
    <w:p>
      <w:r>
        <w:t xml:space="preserve">5.</w:t>
        <w:tab/>
        <w:tab/>
        <w:tab/>
        <w:tab/>
        <w:t xml:space="preserve"> Lakkaa lyömästä itseäsi Onlythingnottaken.  *Olen robotti, ja tämä toiminto suoritettiin automaattisesti. Ota [yhteyttä tämän subredditin moderaattoreihin](/message/compose/?to=/r/ImGoingToHellForThis), jos sinulla on kysyttävää tai huolenaiheita.*</w:t>
      </w:r>
    </w:p>
    <w:p>
      <w:r>
        <w:rPr>
          <w:b/>
          <w:u w:val="single"/>
        </w:rPr>
        <w:t xml:space="preserve">148686</w:t>
      </w:r>
    </w:p>
    <w:p>
      <w:r>
        <w:t xml:space="preserve">6.</w:t>
        <w:tab/>
        <w:tab/>
        <w:tab/>
        <w:tab/>
        <w:t xml:space="preserve">&gt; Faktat ovat rasistisia Jos "fakta", että mustat varastavat enemmän tavaraa kuin ostavat?  Lisäksi kuulostat tyypiltä, joka lähettäisi putkipommeja ihmisille, joista Trump ei pidä.</w:t>
      </w:r>
    </w:p>
    <w:p>
      <w:r>
        <w:rPr>
          <w:b/>
          <w:u w:val="single"/>
        </w:rPr>
        <w:t xml:space="preserve">148687</w:t>
      </w:r>
    </w:p>
    <w:p>
      <w:r>
        <w:t xml:space="preserve">7.</w:t>
        <w:tab/>
        <w:tab/>
        <w:tab/>
        <w:tab/>
        <w:tab/>
        <w:t xml:space="preserve">Reeeeeeeee https://cloudfront.mediamatters.org/static/uploader/image/2013/07/09/aclu-imprisonment.jpg, Kuulostat sellaiselta, joka löisi jotakuta kasvoihin pyörälukolla.</w:t>
      </w:r>
    </w:p>
    <w:p>
      <w:r>
        <w:rPr>
          <w:b/>
          <w:u w:val="single"/>
        </w:rPr>
        <w:t xml:space="preserve">148688</w:t>
      </w:r>
    </w:p>
    <w:p>
      <w:r>
        <w:t xml:space="preserve">8.</w:t>
        <w:tab/>
        <w:tab/>
        <w:tab/>
        <w:tab/>
        <w:tab/>
        <w:tab/>
        <w:t xml:space="preserve"> Älä lyö itseäsi Gapey-anus.  *Olen robotti, ja tämä toiminto suoritettiin automaattisesti. Ota [yhteyttä tämän subredditin moderaattoreihin](/message/compose/?to=/r/ImGoingToHellForThis), jos sinulla on kysyttävää tai huolenaiheita.*</w:t>
      </w:r>
    </w:p>
    <w:p>
      <w:r>
        <w:rPr>
          <w:b/>
          <w:u w:val="single"/>
        </w:rPr>
        <w:t xml:space="preserve">148689</w:t>
      </w:r>
    </w:p>
    <w:p>
      <w:r>
        <w:t xml:space="preserve">9.</w:t>
        <w:tab/>
        <w:tab/>
        <w:tab/>
        <w:t xml:space="preserve">Kuka tekee suurimman osan murhista Yhdysvalloissa</w:t>
      </w:r>
    </w:p>
    <w:p>
      <w:r>
        <w:rPr>
          <w:b/>
          <w:u w:val="single"/>
        </w:rPr>
        <w:t xml:space="preserve">148690</w:t>
      </w:r>
    </w:p>
    <w:p>
      <w:r>
        <w:t xml:space="preserve">10.</w:t>
        <w:tab/>
        <w:tab/>
        <w:tab/>
        <w:tab/>
        <w:t xml:space="preserve">Kuulostat kirjaimellisesti 5-vuotiaalta.  Näyttää siltä, että monet amerikkalaisista joukkoampujista ovat valkoisia, johtuuko se mustista ihmisistä?</w:t>
      </w:r>
    </w:p>
    <w:p>
      <w:r>
        <w:rPr>
          <w:b/>
          <w:u w:val="single"/>
        </w:rPr>
        <w:t xml:space="preserve">148691</w:t>
      </w:r>
    </w:p>
    <w:p>
      <w:r>
        <w:t xml:space="preserve">11.</w:t>
        <w:tab/>
        <w:tab/>
        <w:tab/>
        <w:t xml:space="preserve">Faktat eivät välitä tunteistasi.</w:t>
      </w:r>
    </w:p>
    <w:p>
      <w:r>
        <w:rPr>
          <w:b/>
          <w:u w:val="single"/>
        </w:rPr>
        <w:t xml:space="preserve">148692</w:t>
      </w:r>
    </w:p>
    <w:p>
      <w:r>
        <w:t xml:space="preserve">12.</w:t>
        <w:tab/>
        <w:tab/>
        <w:tab/>
        <w:tab/>
        <w:t xml:space="preserve">Rakastan pyrkimystä poseerata alfa-tyyliin.  Jumalauta. Sammuttakaa päiväohjelmat.</w:t>
      </w:r>
    </w:p>
    <w:p>
      <w:r>
        <w:rPr>
          <w:b/>
          <w:u w:val="single"/>
        </w:rPr>
        <w:t xml:space="preserve">148693</w:t>
      </w:r>
    </w:p>
    <w:p>
      <w:r>
        <w:t xml:space="preserve">1. Hän on selvästi pikku mulkku, mutta jokainen mies, joka nostaa syytteen häntä vastaan, on vitun nössö.</w:t>
      </w:r>
    </w:p>
    <w:p>
      <w:r>
        <w:rPr>
          <w:b/>
          <w:u w:val="single"/>
        </w:rPr>
        <w:t xml:space="preserve">148694</w:t>
      </w:r>
    </w:p>
    <w:p>
      <w:r>
        <w:t xml:space="preserve">1. &gt;"Oikeutetut pelaajat" &amp;#x200B; Onpa outo ilmaisu, joka on tullut esiin tässä asiassa. Tarkoitan, että mielestäni koko juttu haiskahtaa joka puolelta PR-tempulta, jolla halutaan nostaa ikääntyneen pelin profiilia, joka ei vastannut odotuksia ja vahingoitti pelisarjan ja kehittäjän mainetta.  Mutta tarkoitan, että jos olet ostanut ja käyttänyt tuotetta, sinulla on oikeastaan oikeus arvostella sitä ja kertoa mielipiteesi, vaikka olisitkin ääliö, vaikka mielipiteesi olisi surkea ja vaikka mielipiteesi perustana olisi väärä. Sinulla on siihen oikeus erityisesti silloin, jos tuotetta muutetaan paljon sen jälkeen, kun olet jo maksanut siitä. &amp;#x200B;</w:t>
      </w:r>
    </w:p>
    <w:p>
      <w:r>
        <w:rPr>
          <w:b/>
          <w:u w:val="single"/>
        </w:rPr>
        <w:t xml:space="preserve">148695</w:t>
      </w:r>
    </w:p>
    <w:p>
      <w:r>
        <w:t xml:space="preserve">2.</w:t>
        <w:tab/>
        <w:t xml:space="preserve">Kuvittele, jos muuttaisit sen "Entitled Gamers" (oikeutetut pelaajat) tarkemmaksi "Entitled Customers" (oikeutetut asiakkaat).    Näetkö, miten jälkeenjääneeltä "Entitled Customers" kuulostaa?</w:t>
      </w:r>
    </w:p>
    <w:p>
      <w:r>
        <w:rPr>
          <w:b/>
          <w:u w:val="single"/>
        </w:rPr>
        <w:t xml:space="preserve">148696</w:t>
      </w:r>
    </w:p>
    <w:p>
      <w:r>
        <w:t xml:space="preserve">1. Kun kokis on liian mausteinen - valkoisin valkoinen</w:t>
      </w:r>
    </w:p>
    <w:p>
      <w:r>
        <w:rPr>
          <w:b/>
          <w:u w:val="single"/>
        </w:rPr>
        <w:t xml:space="preserve">148697</w:t>
      </w:r>
    </w:p>
    <w:p>
      <w:r>
        <w:t xml:space="preserve">1. Syyttäjät ovat päättäneet olla syyttämättä Long Beachin kaupunginvaltuutettua Jeannine Pearcea perheväkivallasta tai rattijuopumuksesta, joka liittyy kesäkuiseen yhteenottoon hänen entisen esikuntapäällikkönsä kanssa.  Piirisyyttäjän muistio, jossa kerrotaan yksityiskohtaisesti päätöksestä, herättää kuitenkin kysymyksiä myös Long Beachin poliisin toiminnasta kaupunginvaltuutetun ja Devin Cotterin 3. kesäkuuta tapahtuneen välikohtauksen jälkeen.  Alkuperäisessä lausunnossaan poliisilaitos kertoi saaneensa Kalifornian valtatiepoliisilta avunpyynnön mahdollisesta rattijuopumuksesta 710 Freewayn sivutiellä Long Beachissa kello 2.40. Kaupungin poliisit haistoivat Pearcesta alkoholia, ja hän myönsi juoneensa sinä yönä, piirisyyttäjän muistion mukaan. Noin kello 4 aamulla suoritettu raittiustesti osoitti, että hän oli lievästi päihtynyt.  Muistion mukaan kaupunginvaltuutetun veren alkoholipitoisuus testattiin kuitenkin vasta kello 4.20 eli lähes kaksi tuntia CHP:n soiton jälkeen. Tuolloin testi osoitti Pearcen veren alkoholipitoisuuden olevan 0,06 prosenttia, mikä on alle laillisen 0,08 prosentin rajan, muistion mukaan.  Pearcen testilaite oli epäluotettava, syyttäjän muistion mukaan. Laitoksen toksikologi oli suositellut, ettei sitä käytettäisi kuukautta ennen tapausta. Syyttäjän muistion mukaan lisätestejä ei tehty.  Poliisin tiedottaja sanoi lausunnossaan, että poliisit tutkivat aluksi, oliko perheväkivaltaa tapahtunut, kun he saapuivat paikalle, ja haastattelivat Cotteria ja Pearcea ennen kuin he huomasivat, että kaupunginvaltuutettu oli juonut. Tässä vaiheessa poliisit pyysivät kollegansa, joka on sertifioitu huumausaineiden tunnistamisen asiantuntija, tutkimaan asiaa, ylikonstaapeli Brad Johnson sanoi lausunnossa.  Hän sanoi, että testilaite oli "merkitty vaihdettavaksi, mutta sitä ei ollut poistettu säilytyskaapistaan". Laitteen noutanut konstaapeli ei huomannut ... ja valitettavasti käytti sitä rattijuopumustutkinnan aikana."  Poliisi näki tapahtumapaikalla Cotterin, jolla oli piirisyyttäjän muistion mukaan turvotusta, punoitusta ja viiltohaava päässä sekä viiltohaavoja kädessä. Pearce oli jossain vaiheessa tönäissyt Cotteria, jolloin tämä kaatui maahan, muistion mukaan.  Syyttäjät päättivät lopulta, että Pearce, joka valittiin kaupunginvaltuustoon vuonna 2016, voisi väittää puolustaneensa itseään, kun hän tönäisi Cotteria.  The Timesille lähettämässään sähköpostiviestissä Pearce sanoi, että Cotter oli heittänyt "avaimensa, iPadinsa ja monia muita tavaroita" tien sivuun riidan aikana moottoritien kaistalla. Kysyttäessä viiveestä, joka vallitsi poliisien saapumisen ja raittiustestin suorittamisen välillä, Pearce sanoi, että häntä kuulusteltiin Cotterin kanssa käydystä yhteenotosta "jonkin aikaa", kun tutkijat "odottivat jotakuta, joka toi puhalluskoetta".  Cotter, jota ei tavoitettu kommenttia varten, toimi pormestari Robert Garcian kampanjapäällikkönä, kun hänet valittiin pormestariksi vuonna 2014, ja Cotterin LinkedIn-sivun mukaan hän toimi myöhemmin hänen lainsäädäntövastaavana heinäkuuhun 2016 asti. Sen jälkeen hän siirtyi Pearcen kabinettipäälliköksi helmikuuhun 2017 asti. Piirisyyttäjän muistion mukaan Pearce ja Cotter olivat "seurustelleet ennen kesäkuun 3. päivän välikohtausta, sen aikana ja sen jälkeen".  Muistion mukaan he olivat ajamassa takaisin konsertista, jossa molemmat olivat juoneet, kun riita sattui. Syntyi riita, ja Pearce löi Cotteria käsivarteen, koska tämä "aiheutti auton vaarallisen väistämisen" moottoritiellä, muistion mukaan.  Molemmat antoivat "useita epäjohdonmukaisia lausuntoja, joten molemmat ovat osoittautuneet epätarkoiksi tosiseikkojen kertojiksi", apulaispiirisyyttäjä Janis Johnson kirjoitti muistioon. Todisteet tukivat kuitenkin Cotterin versiota enemmän kaupunginvaltuutetun lopullista versiota tapahtumista, Johnson totesi.  Todisteiden joukossa oli muun muassa Pearcen uudelle henkilöstöpäällikölleen lähettämä tekstiviesti, jossa hän pyysi apua, sekä kaupunginvaltuutetun ottama video, jossa Cotter huuteli uhkauksen, että hän julkaisisi hänestä halventavia tietoja "lehdistölle, hänen aviomiehelleen ja työnantajalleen, jos hän ei täyttäisi tiettyjä vaatimuksia autonsa avaimet kädessään", Johnson kirjoitti.  Long Beachin poliisi on aiemmin sanonut, että poliisit eivät löytäneet "riittävää syytä" Pearcen tai Cotterin pidättämiseen tapahtumapaikalla. Poliisin mukaan Pearcen vei kotiin ystävä, ja Cotterin veivät kotiin vastaantulevat poliisit.  Cotter yritti kohdata Pearcen uudelleen tunteja myöhemmin hänen kotinsa ulkopuolella, valtuutettu sanoi. Hänet pidätettiin poliisin mukaan vähän myöhemmin epäiltynä julkisesta päihtymyksestä.  Aikaisemmin tänä vuonna julkaistussa lausunnossaan Pearce sanoi, että hän oli joutunut perheväkivallan uhriksi välikohtausta edeltäneiden kuukausien aikana ja että poliisi tutkii asiaa, vaikka hän ei syyttänyt ketään nimeltä.  "Viime vuoden lopusta lähtien olen kokenut lisääntyviä uhkauksia, häirintää ja ahdistelua", hän kirjoitti.  Pearce sanoi, että Long Beachin poliisi tutkii edelleen näitä tapauksia, eikä hän halunnut antaa tarkempia tietoja torstaina. Hän ilmaisi myös turhautuneisuutensa siitä, että hänet oli asetettu välikohtauksen hyökkääjäksi.  "Minusta on turhauttavaa, että sinä, joka soitti [poliisille], joka oli ansassa ja joutui kohtaamaan pelkoa, minut on listattu ainoaksi epäillyksi asiassa. Tämä on yksi esimerkki naisten (ja jopa miesten) haasteista puhua psykologisesta hyväksikäytöstä", Pearce kirjoitti sähköpostissa. "Todistustaakka ei ole ulkopuolelta helposti nähtävissä oleva mustelma."  Pearce on sanonut, ettei häntä "pysäytetty" 3. kesäkuuta, mutta hän oli pyytänyt poliisin läsnäoloa tapahtumapaikalla. Aiemmin tänä vuonna CHP:n eteläisen osaston päällikkö Chris O'Quinn kertoi The Timesille, että hänen poliisinsa törmäsivät Pearceen ja Cotteriin, koska he olivat sekaantuneet "kiivaaseen riitaan" moottoritien reunalla.  Long Beachin poliisit ovat lopettaneet kesäkuun 3. päivän välikohtauksen tutkinnan keskiviikkona julkaistun lausunnon mukaan. Piirisyyttäjän Public Integrity Division -osasto tutkii edelleen erillistä tapaukseen liittyvää "väitettyä sopimatonta toimintaa ja eturistiriitoja". Piirisyyttäjänviraston tiedottaja kieltäytyi antamasta lisätietoja.</w:t>
      </w:r>
    </w:p>
    <w:p>
      <w:r>
        <w:rPr>
          <w:b/>
          <w:u w:val="single"/>
        </w:rPr>
        <w:t xml:space="preserve">148698</w:t>
      </w:r>
    </w:p>
    <w:p>
      <w:r>
        <w:t xml:space="preserve">1. ...snowkin? kuin heidän sukupuolensa olisi Olaf Frozenissa? retardius ei lopu koskaan, vai mitä?</w:t>
      </w:r>
    </w:p>
    <w:p>
      <w:r>
        <w:rPr>
          <w:b/>
          <w:u w:val="single"/>
        </w:rPr>
        <w:t xml:space="preserve">148699</w:t>
      </w:r>
    </w:p>
    <w:p>
      <w:r>
        <w:t xml:space="preserve">1. Tarkoituksena on varmasti, että feministit ovat väkivaltaisia susia lampaiden vaatteissa. Minusta se on itsestään selvää.</w:t>
      </w:r>
    </w:p>
    <w:p>
      <w:r>
        <w:rPr>
          <w:b/>
          <w:u w:val="single"/>
        </w:rPr>
        <w:t xml:space="preserve">148700</w:t>
      </w:r>
    </w:p>
    <w:p>
      <w:r>
        <w:t xml:space="preserve">2.</w:t>
        <w:tab/>
        <w:t xml:space="preserve">Jos otetaan huomioon, että varsinaisessa Mockingbird-sarjassa hahmon keskeinen kohta oli muuttunut niin, että hän ei ollut raiskauksesta selvinnyt vaan syytti miestä väärin perustein raiskauksesta, vaikka todellisuudessa hän vain pani miestä, koska hänestä tuntui siltä, kommenttisi on vieläkin osuvampi.</w:t>
      </w:r>
    </w:p>
    <w:p>
      <w:r>
        <w:rPr>
          <w:b/>
          <w:u w:val="single"/>
        </w:rPr>
        <w:t xml:space="preserve">148701</w:t>
      </w:r>
    </w:p>
    <w:p>
      <w:r>
        <w:t xml:space="preserve">3.</w:t>
        <w:tab/>
        <w:tab/>
        <w:t xml:space="preserve">&gt; varsinaisessa Mockingbird-sarjassa hahmon keskipiste oli retconnerattu siitä, että hän oli raiskauksesta selvinnyt, siihen, että hän syytti kaveria väärin perustein raiskauksesta, vaikka itse asiassa hän vain pani miestä, koska hänestä tuntui siltä Bobbi... miksi he tekisivät sinulle niin? Miksi he tekisivät sinusta pahimmanlaatuisen kusipään?</w:t>
      </w:r>
    </w:p>
    <w:p>
      <w:r>
        <w:rPr>
          <w:b/>
          <w:u w:val="single"/>
        </w:rPr>
        <w:t xml:space="preserve">148702</w:t>
      </w:r>
    </w:p>
    <w:p>
      <w:r>
        <w:t xml:space="preserve">1. 'Mustien elämillä on väliä!'  Se ei ole tekosyy käyttäytyä kuin kusipää ja luulla, että pääsee pälkähästä...</w:t>
      </w:r>
    </w:p>
    <w:p>
      <w:r>
        <w:rPr>
          <w:b/>
          <w:u w:val="single"/>
        </w:rPr>
        <w:t xml:space="preserve">148703</w:t>
      </w:r>
    </w:p>
    <w:p>
      <w:r>
        <w:t xml:space="preserve">1. Kuka päätti, että on hyvä idea tehdä henkilöllisyyden suojaamisesta julkisissa tilaisuuksissa laitonta?     Tämä vapauden loukkaus ja yksityisyyden loukkaaminen on *todellakin* fasistinen laki.   Ja ei, en välitä siitä, että antifa käyttää sitä pysyäkseen nimettömänä, mutta hallituksen salliminen loukata oikeuksiasi tällä tavalla on äärettömän paljon pahempi asia kuin mitä ikinä antifan ääliöt voisivat tehdä.</w:t>
      </w:r>
    </w:p>
    <w:p>
      <w:r>
        <w:rPr>
          <w:b/>
          <w:u w:val="single"/>
        </w:rPr>
        <w:t xml:space="preserve">148704</w:t>
      </w:r>
    </w:p>
    <w:p>
      <w:r>
        <w:t xml:space="preserve">2.</w:t>
        <w:tab/>
        <w:t xml:space="preserve">Väittele korkeimman oikeuden kanssa. He päättivät 9-0, että tämä on perustuslain mukaista. Jos et pidä siitä, yritä saada se kumottua.   Jim B.</w:t>
      </w:r>
    </w:p>
    <w:p>
      <w:r>
        <w:rPr>
          <w:b/>
          <w:u w:val="single"/>
        </w:rPr>
        <w:t xml:space="preserve">148705</w:t>
      </w:r>
    </w:p>
    <w:p>
      <w:r>
        <w:t xml:space="preserve">3.</w:t>
        <w:tab/>
        <w:tab/>
        <w:t xml:space="preserve">Tämä vain osoittaa, että Kanada on tuomittu valtiollistumiseen.</w:t>
      </w:r>
    </w:p>
    <w:p>
      <w:r>
        <w:rPr>
          <w:b/>
          <w:u w:val="single"/>
        </w:rPr>
        <w:t xml:space="preserve">148706</w:t>
      </w:r>
    </w:p>
    <w:p>
      <w:r>
        <w:t xml:space="preserve">4.</w:t>
        <w:tab/>
        <w:tab/>
        <w:tab/>
        <w:t xml:space="preserve">Ei, vaan se osoittaa, että kanadalaisten enemmistö vastustaa naamioituneita terroristeja, jotka yrittävät horjuttaa demokraattista prosessia. Tämä mielipide otettiin lakiin vuonna 2010.  Jim B.</w:t>
      </w:r>
    </w:p>
    <w:p>
      <w:r>
        <w:rPr>
          <w:b/>
          <w:u w:val="single"/>
        </w:rPr>
        <w:t xml:space="preserve">148707</w:t>
      </w:r>
    </w:p>
    <w:p>
      <w:r>
        <w:t xml:space="preserve">1. Liberaalipaska</w:t>
      </w:r>
    </w:p>
    <w:p>
      <w:r>
        <w:rPr>
          <w:b/>
          <w:u w:val="single"/>
        </w:rPr>
        <w:t xml:space="preserve">148708</w:t>
      </w:r>
    </w:p>
    <w:p>
      <w:r>
        <w:t xml:space="preserve">1. Jotkut näistä ihmisistä työskentelevät PR-alalla, ja heidän reaktionsa PR-katastrofiin on suututtaa asiakkaat entisestään.  Ansio on kuollut.</w:t>
      </w:r>
    </w:p>
    <w:p>
      <w:r>
        <w:rPr>
          <w:b/>
          <w:u w:val="single"/>
        </w:rPr>
        <w:t xml:space="preserve">148709</w:t>
      </w:r>
    </w:p>
    <w:p>
      <w:r>
        <w:t xml:space="preserve">2.</w:t>
        <w:tab/>
        <w:t xml:space="preserve">Luulisi, että Battlefront 2:n sekasorto olisi herättänyt jälkeenjääneet PR-ihmiset.  Ja silti tällaista paskaa tapahtuu jatkuvasti.</w:t>
      </w:r>
    </w:p>
    <w:p>
      <w:r>
        <w:rPr>
          <w:b/>
          <w:u w:val="single"/>
        </w:rPr>
        <w:t xml:space="preserve">148710</w:t>
      </w:r>
    </w:p>
    <w:p>
      <w:r>
        <w:t xml:space="preserve">1. Hän on liian vanha</w:t>
      </w:r>
    </w:p>
    <w:p>
      <w:r>
        <w:rPr>
          <w:b/>
          <w:u w:val="single"/>
        </w:rPr>
        <w:t xml:space="preserve">148711</w:t>
      </w:r>
    </w:p>
    <w:p>
      <w:r>
        <w:t xml:space="preserve">2.</w:t>
        <w:tab/>
        <w:t xml:space="preserve">Voi paska, kommenttihistoriasi on kuin venäläinen trolli, joka on syönyt venäläisen trollin.</w:t>
      </w:r>
    </w:p>
    <w:p>
      <w:r>
        <w:rPr>
          <w:b/>
          <w:u w:val="single"/>
        </w:rPr>
        <w:t xml:space="preserve">148712</w:t>
      </w:r>
    </w:p>
    <w:p>
      <w:r>
        <w:t xml:space="preserve">3.</w:t>
        <w:tab/>
        <w:tab/>
        <w:t xml:space="preserve">Tarkoitan, katsokaa missä olemme, trumplingit ja libtardit voivat hieroa hartioitaan pilkatakseen paskaa.</w:t>
      </w:r>
    </w:p>
    <w:p>
      <w:r>
        <w:rPr>
          <w:b/>
          <w:u w:val="single"/>
        </w:rPr>
        <w:t xml:space="preserve">148713</w:t>
      </w:r>
    </w:p>
    <w:p>
      <w:r>
        <w:t xml:space="preserve">4.</w:t>
        <w:tab/>
        <w:tab/>
        <w:tab/>
        <w:t xml:space="preserve">NPC637581: &gt;Orange man bad! r/the_donald poster retarded!</w:t>
      </w:r>
    </w:p>
    <w:p>
      <w:r>
        <w:rPr>
          <w:b/>
          <w:u w:val="single"/>
        </w:rPr>
        <w:t xml:space="preserve">148714</w:t>
      </w:r>
    </w:p>
    <w:p>
      <w:r>
        <w:t xml:space="preserve">5.</w:t>
        <w:tab/>
        <w:tab/>
        <w:tab/>
        <w:tab/>
        <w:t xml:space="preserve">Ironista kyllä, tästä on tulossa valmis vastaus, tämä on jo kolmas kerta tänään, kun olen nähnyt tämän kommenttimuodon: &gt;NPC[numero]: oranssi mies paha.</w:t>
      </w:r>
    </w:p>
    <w:p>
      <w:r>
        <w:rPr>
          <w:b/>
          <w:u w:val="single"/>
        </w:rPr>
        <w:t xml:space="preserve">148715</w:t>
      </w:r>
    </w:p>
    <w:p>
      <w:r>
        <w:t xml:space="preserve">6.</w:t>
        <w:tab/>
        <w:tab/>
        <w:tab/>
        <w:tab/>
        <w:tab/>
        <w:t xml:space="preserve">Jos joku käyttäytyy epäkohteliaasti, on hyvä pitää peiliä hänen kasvojensa edessä.</w:t>
      </w:r>
    </w:p>
    <w:p>
      <w:r>
        <w:rPr>
          <w:b/>
          <w:u w:val="single"/>
        </w:rPr>
        <w:t xml:space="preserve">148716</w:t>
      </w:r>
    </w:p>
    <w:p>
      <w:r>
        <w:t xml:space="preserve">1. Gaming/Nerd Culture, +2 Plus joko Official Socjus tai Socjus Attack By Media for the +1 Artikkelissa väitetään kirjaimellisesti, että *Lovecraft ei vaikuttanut kauhuun mitään rasismiin, naisvihaan ja homofobiaan liittyvien teemojen lisäksi*. Tämä menee paljon pidemmälle kuin pelkkä väite, että hänellä oli vastenmielisiä mielipiteitä. Väite on, että *jokainen yksittäinen Lovecraftin trooppi on väistämättä pilaantunut ja kantaa sisällään Lovecraftin omaa naisvihaa/homofobiaa/rasismia*. Kaikki hyvä Lovecraftissa, väitetään artikkelissa, näkyy aiempien kirjailijoiden teoksissa.  Se on luonnostaan sensuroiva. Lovecraftia ei pidä vain poistaa kaanonista, mutta *mitään, mikä tuntuu liian Lovecraftilaiselta* (estetiikassa tai sävyssä), ei voida sallia.  Sen lisäksi Lovecraftia vastaan hyökätään "mielisairauden" "törkeästä yksinkertaistamisesta", mutta se osoittaa vain täydellistä typeryyttä Lovecraftin kuvauksen suhteen. Lovecraft ei kuvannut mielisairautta tai "todellista" mielenvikaisuutta. Juridisesti katsoen mielisairaus on täydellinen irtautuminen todellisuudesta, mutta Lovecraft-maassa *mielisairaaloissa olevat ihmiset ovat lähempänä todellisuutta kuin me muut*.   Tämä on kauhea vaatimus. Vastaavasti voitaisiin sanoa, että koska Tolkeinilla oli joitakin vastenmielisiä mielipiteitä, jotka vaikuttivat hänen kirjoituksiinsa, koko fantasiagenren on poistettava örkit, haltijat, kääpiöt jne. käytöstä.   He menevät paljon pidemmälle kuin pelkkä "kriittinen keskustelu" aiempien kirjailijoiden työstä. Tämä on vaatimus kaanonin puhdistamisesta ja jopa tietyn kirjoitustyylin *tuhoamisesta*.</w:t>
      </w:r>
    </w:p>
    <w:p>
      <w:r>
        <w:rPr>
          <w:b/>
          <w:u w:val="single"/>
        </w:rPr>
        <w:t xml:space="preserve">148717</w:t>
      </w:r>
    </w:p>
    <w:p>
      <w:r>
        <w:t xml:space="preserve">2.</w:t>
        <w:tab/>
        <w:t xml:space="preserve">Tarkoitan, että suurin osa Lovecraftin tarinoista käsittelee rotuerottelun vaaroja, ja muutkin tekivät kosmista kauhua lähes identtisesti ilman rasistisia teemoja ennen kuin hän kirjoitti (William Hope Hodgeson - House on the Borderland 1908), mutta en usko, että mikään niistä oikeuttaa kiistämään hänen vaikutustaan. Hänen tarinansa ovat niitä, jotka juurtuivat kulttuuriin. Jokainen, joka väittää, että hänen panoksensa on sivuutettava tai että ne ovat "tylsiä", koska hän oli rasisti, valehtelee itselleen.</w:t>
      </w:r>
    </w:p>
    <w:p>
      <w:r>
        <w:rPr>
          <w:b/>
          <w:u w:val="single"/>
        </w:rPr>
        <w:t xml:space="preserve">148718</w:t>
      </w:r>
    </w:p>
    <w:p>
      <w:r>
        <w:t xml:space="preserve">3.</w:t>
        <w:tab/>
        <w:tab/>
        <w:t xml:space="preserve">Ei, * muutamissa* Lovecraftin tarinoissa oli sellaisia teemoja, jotka viittaavat siihen, että Lovecraft oli saanut inspiraationsa sekarotuisuuden pelosta. *The Shadow Over Innsmouth*, *Facts Concerning the Late Arthur Jermyn and his Family*, ja jos oikein kurottaa, myös *The Dunwich Horror* mahtuu joukkoon. Myös *The Street* ja *The Horror at Red Hook* sisältävät alastomasti syrjiviä juttuja, joista jopa Lovecraft oli sitä mieltä, että "nämä ovat roskaa, miksi kirjoitin nämä". Sen lisäksi *melkein* mitä löytyy on kissan nimi *The Rats in the Wallsissa*, ja muutama viittaus "sekarotuisiin" ihmisiin pippurina muissa tarinoissa tai sellaisten sanojen kuin "neekeri" käyttö (hänen melko surullisen kuuluisan runonsa *On the Creation of Niggers* ulkopuolella). Hänen teoksissaan, jopa joissakin hänen parhaista teoksistaan, ei ole *mitään* näistä asioista, kuten *Hulluuden vuorilla*, *Avaruuden väri*, *Ulkopuolinen*, *Pimeyden kuiskaaja*, *Randolph Carterin lausunto*, *Dagon*, suurin osa hänen Dreamlands-kirjoituksistaan - ajatus siitä, että rasismi olisi ollut yksi Lovecraftin teosten tärkeimmistä kantavista teemoista, on valhe, jota levittävät kirjailijat, jotka haluavat leimata sen poliittisesti epäkorrektiksi, jotta he voivat hylätä sen lukemattomana ja pakottaa ihmiset lukemaan heidän propagandistista sontaansa.  Lovecraftin keskeiset vaikutteet, jotka läpäisevät hänen teoksensa, ovat peräisin hänen *nihilismistään*. Se on kaiken kattava filosofia, joka tarttuu suurimpaan osaan teoksista, ei hänen rotupolitiikkansa, joka tulee esiin vain noin 10 prosentissa hänen tuotannostaan.</w:t>
      </w:r>
    </w:p>
    <w:p>
      <w:r>
        <w:rPr>
          <w:b/>
          <w:u w:val="single"/>
        </w:rPr>
        <w:t xml:space="preserve">148719</w:t>
      </w:r>
    </w:p>
    <w:p>
      <w:r>
        <w:t xml:space="preserve">4.</w:t>
        <w:tab/>
        <w:tab/>
        <w:tab/>
        <w:t xml:space="preserve">Asia on niin, että lähes kaikki käyttivät tuolloin mustista ihmisistä sanaa "neekeri" - riippumatta rodusta tai siitä, kuinka rasistisia he olivat.  Joka tapauksessa hänen työnsä ensisijainen liikkeellepaneva voima oli luultavasti painajaiset, joita hän näki lapsena, ja se, että hän oli usein sairas.</w:t>
      </w:r>
    </w:p>
    <w:p>
      <w:r>
        <w:rPr>
          <w:b/>
          <w:u w:val="single"/>
        </w:rPr>
        <w:t xml:space="preserve">148720</w:t>
      </w:r>
    </w:p>
    <w:p>
      <w:r>
        <w:t xml:space="preserve">5.</w:t>
        <w:tab/>
        <w:tab/>
        <w:tab/>
        <w:tab/>
        <w:t xml:space="preserve">Eikö niin? Kuten oli aika, jolloin jonkun kutsuminen *mustaksi* oli loukkaavaa, ja "neekeri" oli suositeltavampi termi. Minusta on siis ilmeisen epäreilua kutsua tuota termistöä hänen teoksessaan "rasistiseksi".  Samoin ihmiset ovat niin outoja siitä, että kissaa kutsutaan "neekerimieheksi", mutta IDK. Se on hieman rasistinen, mutta 1923 oli todella erilaista aikaa, enkä nähnyt nimen takana paljonkaan *pahaa*, vaan vain kieli poskessa olevan kissan nimen, joka heijasti aikakauden rotuasenteita.  Joskus Lovecraft heitteli rasistisia juttuja, mutta jopa useimmissa tasapäisissä yhteisöissä se saa mielestäni paljon enemmän huomiota kuin ansaitsee.</w:t>
      </w:r>
    </w:p>
    <w:p>
      <w:r>
        <w:rPr>
          <w:b/>
          <w:u w:val="single"/>
        </w:rPr>
        <w:t xml:space="preserve">148721</w:t>
      </w:r>
    </w:p>
    <w:p>
      <w:r>
        <w:t xml:space="preserve">6.</w:t>
        <w:tab/>
        <w:tab/>
        <w:tab/>
        <w:tab/>
        <w:tab/>
        <w:t xml:space="preserve">Lovecraft ei ollut pelkästään rasisti, vaan myös hyvin muukalaisvihamielinen. Hän ei hyväksynyt kaikkia ihmisiä, joilla sattui olemaan vaalea iho.   Mutta hänellä oli myös hyvin eristäytynyt kasvatus (isä kuoli parantolassa, äiti oli ylikorostava ja kuoli lopulta samassa parantolassa), ja painajaiset ja uniongelmat piinasivat häntä koko elämänsä ajan. Säälin häntä, mutta hän vaikuttaa jälleen yhdeltä esimerkiltä siitä, että ongelmalliset mielet johtavat suuriin luovuuksiin.  On sääli, että hän kuoli niin nuorena, kuka tietää, miten paljon hän olisi voinut saada aikaan, jos hän olisi elänyt vielä 30 vuotta.</w:t>
      </w:r>
    </w:p>
    <w:p>
      <w:r>
        <w:rPr>
          <w:b/>
          <w:u w:val="single"/>
        </w:rPr>
        <w:t xml:space="preserve">148722</w:t>
      </w:r>
    </w:p>
    <w:p>
      <w:r>
        <w:t xml:space="preserve">7.</w:t>
        <w:tab/>
        <w:tab/>
        <w:tab/>
        <w:tab/>
        <w:tab/>
        <w:tab/>
        <w:t xml:space="preserve">Väitän usein, että Lovecraftin kauhu toimii, koska hänellä oli rasistisia näkemyksiä, tässä tapauksessa vahva hierarkia.  Se on todella loogista, otat kannan, jossa näet jotkut ihmiset ali-ihmisinä ja siksi oikeutesi on tehdä niin kuin haluat riippumatta siitä, mitä he ajattelevat, kuten et ota huomioon eläinten mielipidettä.  Mitä teille tapahtuu, kun jotain uutta ilmestyy ja on hierarkiassa teitä korkeammalla? Odotatte samaa kohtelua, jota olette pitäneet teitä alempana oleville. Muukalaiskasvit, jotka paloittelevat ihmisiä ja koiria, eivätkä osoita mitään merkkejä siitä, että ne pitävät ihmisiä jotenkin korkeampina olentoina kuin koiria, se on pelottavaa ja täysin tuon maailmankuvan mukaista.</w:t>
      </w:r>
    </w:p>
    <w:p>
      <w:r>
        <w:rPr>
          <w:b/>
          <w:u w:val="single"/>
        </w:rPr>
        <w:t xml:space="preserve">148723</w:t>
      </w:r>
    </w:p>
    <w:p>
      <w:r>
        <w:t xml:space="preserve">8.</w:t>
        <w:tab/>
        <w:tab/>
        <w:tab/>
        <w:tab/>
        <w:t xml:space="preserve">Kai ihmiset tietävät, mikä on latinankielinen sana "musta"?</w:t>
      </w:r>
    </w:p>
    <w:p>
      <w:r>
        <w:rPr>
          <w:b/>
          <w:u w:val="single"/>
        </w:rPr>
        <w:t xml:space="preserve">148724</w:t>
      </w:r>
    </w:p>
    <w:p>
      <w:r>
        <w:t xml:space="preserve">9.</w:t>
        <w:tab/>
        <w:tab/>
        <w:tab/>
        <w:t xml:space="preserve">Olkaamme rehellisiä, Lovecraftin rasistisemmat teokset eivät ole kestäneet läheskään yhtä paljon kuin ne, joissa rasismia ei esiinny juuri lainkaan. Jos otat nykyään Lovecraft-antologian, on suhteellisen epätodennäköistä, että löydät sieltä *The Streetin* tai *Horror at Red Hookin*, mutta *Call of Cthulhun* ja *Mountains of Madnessin* saat lähes varmasti.</w:t>
      </w:r>
    </w:p>
    <w:p>
      <w:r>
        <w:rPr>
          <w:b/>
          <w:u w:val="single"/>
        </w:rPr>
        <w:t xml:space="preserve">148725</w:t>
      </w:r>
    </w:p>
    <w:p>
      <w:r>
        <w:t xml:space="preserve">10.</w:t>
        <w:tab/>
        <w:tab/>
        <w:tab/>
        <w:tab/>
        <w:t xml:space="preserve">Tarkoitan, että se riippuu antologiasta, koska yleensä jos kyseessä on Lovecraftin oma teos, se on uusintapainos jostakin Arkham Housen kokoelmista, ja ne ovat sisällöltään johdonmukaisia (erityisesti molemmat tarinat ovat *Dagon and Other Macabre Tales* -teoksessa).  Mutta jos kyseessä on sekoitus Lovecraftia ja muita kirjailijoita tai jos kokoelman on toimittanut joku muu, niin kyllä, *The Street* jätetään lähes aina pois, sitä pidetään yleisesti yhtenä Lovecraftin pahimmista floppeista. Se löytyy kokonaisista kokoelmista ja Arkham Housen vastaavasta niteestä eikä mistään muualta. *Red Hookissa* on paljon ongelmia, mutta se saa hieman enemmän julkisuutta, koska siinä on muutama lunastava piirre (ja Alan Moore sisällytti siihen kunnianosoituksen *Providenceen*), mutta kyllä, se ei koskaan pääse kenenkään A- tai B-listalle.  *The Shadow Over Innsmouth*:ssa on sekasukupuolisuuden näkökulma, mutta se toimii myös monella muulla tasolla, se on niin hieno tarina, että se ylittää huomattavasti sen, mitä kirjailija on tarkoittanut. Se resonoi perustavanlaatuisella tasolla, siksi se on kuuluisa.</w:t>
      </w:r>
    </w:p>
    <w:p>
      <w:r>
        <w:rPr>
          <w:b/>
          <w:u w:val="single"/>
        </w:rPr>
        <w:t xml:space="preserve">148726</w:t>
      </w:r>
    </w:p>
    <w:p>
      <w:r>
        <w:t xml:space="preserve">1. Onnea sen kanssa</w:t>
      </w:r>
    </w:p>
    <w:p>
      <w:r>
        <w:rPr>
          <w:b/>
          <w:u w:val="single"/>
        </w:rPr>
        <w:t xml:space="preserve">148727</w:t>
      </w:r>
    </w:p>
    <w:p>
      <w:r>
        <w:t xml:space="preserve">2.</w:t>
        <w:tab/>
        <w:t xml:space="preserve">Juuri tuo oli ensimmäinen ajatukseni. &amp;#x200B; Heidän vastauksensa on jotakuinkin seuraava: "Hän on mies, joten hän on luultavasti seksuaalirikollinen. Hän ei vain ole vielä tietoinen siitä."</w:t>
      </w:r>
    </w:p>
    <w:p>
      <w:r>
        <w:rPr>
          <w:b/>
          <w:u w:val="single"/>
        </w:rPr>
        <w:t xml:space="preserve">148728</w:t>
      </w:r>
    </w:p>
    <w:p>
      <w:r>
        <w:t xml:space="preserve">3.</w:t>
        <w:tab/>
        <w:tab/>
        <w:t xml:space="preserve">Se on luultavasti jotain sellaista kuin &gt;Noh, monet miehet *ovat* lasten hyväksikäyttäjiä, ja me vain huolehdimme lapsista. Ettekö te halua, että me huolehdimme lapsista??  Jopa artikkelissa sanotaan &gt;Kaikki vanhemmat voivat arvostaa tätä varotoimenpidettä Kuten on täysin hyväksyttävää - ja itse asiassa teidän pitäisi olla kiitollisia siitä - että miesten oletetaan oletusarvoisesti olevan lastenraiskaajia (ja että naiset ovat tietenkin vapaita kaikista epäilyistä).</w:t>
      </w:r>
    </w:p>
    <w:p>
      <w:r>
        <w:rPr>
          <w:b/>
          <w:u w:val="single"/>
        </w:rPr>
        <w:t xml:space="preserve">148729</w:t>
      </w:r>
    </w:p>
    <w:p>
      <w:r>
        <w:t xml:space="preserve">4.</w:t>
        <w:tab/>
        <w:tab/>
        <w:tab/>
        <w:t xml:space="preserve">Voi vahvistaa. Lyhyesti sanottuna ystäväni 14-vuotias sisko on ihastunut minuun ja sanoo minulle flirttailevia juttuja. Ystäväni on tuntenut minut 13 vuotta, ja hänelle sopii, että olen yksin sekä hänen siskonsa että hänen tyttärensä (14-15-vuotiaat) kanssa. Silti hänen vaimonsa ja jopa yksi hänen muista siskoistaan antavat sellaisen vaikutelman, että he eivät luota minuun lainkaan. Silti he tuntevat olonsa erittäin mukavaksi, kun molemmat tytöt jätetään perheen ystävän luokse, joka on lesbo ja joka on kommentoinut lukuisia kertoja sitä, kuinka viehättäviksi molemmat tytöt ovat tulossa.</w:t>
      </w:r>
    </w:p>
    <w:p>
      <w:r>
        <w:rPr>
          <w:b/>
          <w:u w:val="single"/>
        </w:rPr>
        <w:t xml:space="preserve">148730</w:t>
      </w:r>
    </w:p>
    <w:p>
      <w:r>
        <w:t xml:space="preserve">5.</w:t>
        <w:tab/>
        <w:tab/>
        <w:tab/>
        <w:tab/>
        <w:t xml:space="preserve">Olen valmis lyömään vetoa, että lesbokaveri saattaa ahdistella heitä. Riippuen iästäsi, 14 ei ole niin paha ero jos olet vaikka 16 tai 17. Jos olet parikymppinen... pysy kaukana raiskauslaista.</w:t>
      </w:r>
    </w:p>
    <w:p>
      <w:r>
        <w:rPr>
          <w:b/>
          <w:u w:val="single"/>
        </w:rPr>
        <w:t xml:space="preserve">148731</w:t>
      </w:r>
    </w:p>
    <w:p>
      <w:r>
        <w:t xml:space="preserve">6.</w:t>
        <w:tab/>
        <w:tab/>
        <w:tab/>
        <w:tab/>
        <w:tab/>
        <w:t xml:space="preserve">Olen itse asiassa kolmekymppinen. Ja uskokaa minua, vältän kaikkea lakisääteistä. Ystäväni luottaa minuun siksi, että hän on nähnyt minut kännissä kännissä, ja silti sanomassa ei tytöille, jotka olivat aika nuoria. Joten hän tietää, etten ylitä mitään rajoja.</w:t>
      </w:r>
    </w:p>
    <w:p>
      <w:r>
        <w:rPr>
          <w:b/>
          <w:u w:val="single"/>
        </w:rPr>
        <w:t xml:space="preserve">148732</w:t>
      </w:r>
    </w:p>
    <w:p>
      <w:r>
        <w:t xml:space="preserve">7.</w:t>
        <w:tab/>
        <w:tab/>
        <w:tab/>
        <w:tab/>
        <w:tab/>
        <w:tab/>
        <w:t xml:space="preserve">Olet hyvä mies. Olen vasta 19, joten alkoholi ei sovi minulle. Helvetti, en ikinä jättäisi seksiä väliin selvin päin.</w:t>
      </w:r>
    </w:p>
    <w:p>
      <w:r>
        <w:rPr>
          <w:b/>
          <w:u w:val="single"/>
        </w:rPr>
        <w:t xml:space="preserve">148733</w:t>
      </w:r>
    </w:p>
    <w:p>
      <w:r>
        <w:t xml:space="preserve">8.</w:t>
        <w:tab/>
        <w:tab/>
        <w:tab/>
        <w:tab/>
        <w:tab/>
        <w:tab/>
        <w:tab/>
        <w:t xml:space="preserve">Kiitos. En uskonut koskaan käyttäväni tätä, mutta kun olin sinun ikäisesi, en tehnyt muuta kuin join ja juhlin. Kuten tavallista, paikalla oli aina alaikäisiä tyttöjä, ja jotkut heistä olivat melko aggressiivisia. Tiesin aina, että se oli väärin, ja pidin käteni itselläni.</w:t>
      </w:r>
    </w:p>
    <w:p>
      <w:r>
        <w:rPr>
          <w:b/>
          <w:u w:val="single"/>
        </w:rPr>
        <w:t xml:space="preserve">148734</w:t>
      </w:r>
    </w:p>
    <w:p>
      <w:r>
        <w:t xml:space="preserve">9.</w:t>
        <w:tab/>
        <w:tab/>
        <w:tab/>
        <w:tab/>
        <w:tab/>
        <w:tab/>
        <w:tab/>
        <w:tab/>
        <w:t xml:space="preserve">En ole oikeastaan koskaan juhlinut. En juo. Olen sen verran ruma, etteivät tytöt heittäydy kimppuuni edes humalassa. Suostumuksen ikäraja on 16, joten hänen pikkusiskonsa on kävelevä vankilasaalis miehille täällä. Niitä on kaikkialla Alabamassa.</w:t>
      </w:r>
    </w:p>
    <w:p>
      <w:r>
        <w:rPr>
          <w:b/>
          <w:u w:val="single"/>
        </w:rPr>
        <w:t xml:space="preserve">148735</w:t>
      </w:r>
    </w:p>
    <w:p>
      <w:r>
        <w:t xml:space="preserve">10.</w:t>
        <w:tab/>
        <w:tab/>
        <w:tab/>
        <w:t xml:space="preserve">Tämä väite edustaa täydellisesti sitä ajattelutapaa, jonka niin monet ihmiset ovat omaksuneet.</w:t>
      </w:r>
    </w:p>
    <w:p>
      <w:r>
        <w:rPr>
          <w:b/>
          <w:u w:val="single"/>
        </w:rPr>
        <w:t xml:space="preserve">148736</w:t>
      </w:r>
    </w:p>
    <w:p>
      <w:r>
        <w:t xml:space="preserve">1. Mikä ruma mulkku</w:t>
      </w:r>
    </w:p>
    <w:p>
      <w:r>
        <w:rPr>
          <w:b/>
          <w:u w:val="single"/>
        </w:rPr>
        <w:t xml:space="preserve">148737</w:t>
      </w:r>
    </w:p>
    <w:p>
      <w:r>
        <w:t xml:space="preserve">1. [poistettu]</w:t>
      </w:r>
    </w:p>
    <w:p>
      <w:r>
        <w:rPr>
          <w:b/>
          <w:u w:val="single"/>
        </w:rPr>
        <w:t xml:space="preserve">148738</w:t>
      </w:r>
    </w:p>
    <w:p>
      <w:r>
        <w:t xml:space="preserve">2.</w:t>
        <w:tab/>
        <w:t xml:space="preserve">Pariisin ampuminen.</w:t>
      </w:r>
    </w:p>
    <w:p>
      <w:r>
        <w:rPr>
          <w:b/>
          <w:u w:val="single"/>
        </w:rPr>
        <w:t xml:space="preserve">148739</w:t>
      </w:r>
    </w:p>
    <w:p>
      <w:r>
        <w:t xml:space="preserve">3.</w:t>
        <w:tab/>
        <w:tab/>
        <w:t xml:space="preserve">Tämä ei ole hauskaa, OP.  Poista tämä.</w:t>
      </w:r>
    </w:p>
    <w:p>
      <w:r>
        <w:rPr>
          <w:b/>
          <w:u w:val="single"/>
        </w:rPr>
        <w:t xml:space="preserve">148740</w:t>
      </w:r>
    </w:p>
    <w:p>
      <w:r>
        <w:t xml:space="preserve">4.</w:t>
        <w:tab/>
        <w:tab/>
        <w:tab/>
        <w:t xml:space="preserve">Uh ei... Seuraa eri subredditiä. Olet selvästi eksyksissä.</w:t>
      </w:r>
    </w:p>
    <w:p>
      <w:r>
        <w:rPr>
          <w:b/>
          <w:u w:val="single"/>
        </w:rPr>
        <w:t xml:space="preserve">148741</w:t>
      </w:r>
    </w:p>
    <w:p>
      <w:r>
        <w:t xml:space="preserve">5.</w:t>
        <w:tab/>
        <w:tab/>
        <w:tab/>
        <w:tab/>
        <w:t xml:space="preserve">Tiedän tarkalleen, missä olen ja mitä teen täällä.  Luuletko, että tämäntyyppinen käyttäytyminen on tuottavaa?  Minusta näyttää siltä, että sinä olet se, joka on eksyksissä.</w:t>
      </w:r>
    </w:p>
    <w:p>
      <w:r>
        <w:rPr>
          <w:b/>
          <w:u w:val="single"/>
        </w:rPr>
        <w:t xml:space="preserve">148742</w:t>
      </w:r>
    </w:p>
    <w:p>
      <w:r>
        <w:t xml:space="preserve">6.</w:t>
        <w:tab/>
        <w:tab/>
        <w:tab/>
        <w:tab/>
        <w:tab/>
        <w:t xml:space="preserve">Et vaikuta kovin onnelliselta toimittajalta.</w:t>
      </w:r>
    </w:p>
    <w:p>
      <w:r>
        <w:rPr>
          <w:b/>
          <w:u w:val="single"/>
        </w:rPr>
        <w:t xml:space="preserve">148743</w:t>
      </w:r>
    </w:p>
    <w:p>
      <w:r>
        <w:t xml:space="preserve">7.</w:t>
        <w:tab/>
        <w:tab/>
        <w:tab/>
        <w:tab/>
        <w:tab/>
        <w:tab/>
        <w:t xml:space="preserve">Olen täällä, vuorovaikutuksessa alt-rightin kanssa, se tuskin on onnellinen paikka.  Et vastannut kysymykseeni.</w:t>
      </w:r>
    </w:p>
    <w:p>
      <w:r>
        <w:rPr>
          <w:b/>
          <w:u w:val="single"/>
        </w:rPr>
        <w:t xml:space="preserve">148744</w:t>
      </w:r>
    </w:p>
    <w:p>
      <w:r>
        <w:t xml:space="preserve">8.</w:t>
        <w:tab/>
        <w:tab/>
        <w:tab/>
        <w:tab/>
        <w:tab/>
        <w:tab/>
        <w:tab/>
        <w:t xml:space="preserve">Kaikki, jotka ovat eri mieltä libtardien hyveellisyyttä osoittavien maailmankatsomustesi kanssa, ovat alt right -natseja. Painu vittuun, hintti.</w:t>
      </w:r>
    </w:p>
    <w:p>
      <w:r>
        <w:rPr>
          <w:b/>
          <w:u w:val="single"/>
        </w:rPr>
        <w:t xml:space="preserve">148745</w:t>
      </w:r>
    </w:p>
    <w:p>
      <w:r>
        <w:t xml:space="preserve">9.</w:t>
        <w:tab/>
        <w:tab/>
        <w:tab/>
        <w:tab/>
        <w:tab/>
        <w:tab/>
        <w:tab/>
        <w:tab/>
        <w:t xml:space="preserve"> Woah siellä! Seuraavalla kerralla pyydän, että pidättäydytte käyttämästä tuota kauhean kiihkoilevaa termiä. Käytä sen sijaan yleisesti hyväksyttyä "kharnikhal".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148746</w:t>
      </w:r>
    </w:p>
    <w:p>
      <w:r>
        <w:t xml:space="preserve">10.</w:t>
        <w:tab/>
        <w:tab/>
        <w:tab/>
        <w:tab/>
        <w:tab/>
        <w:tab/>
        <w:tab/>
        <w:t xml:space="preserve">Pidätkö niistä, jotka on hylätty? Senkin vitun jälkeenjäänyt, mene keittiöön, tyhmä neekeri!</w:t>
      </w:r>
    </w:p>
    <w:p>
      <w:r>
        <w:rPr>
          <w:b/>
          <w:u w:val="single"/>
        </w:rPr>
        <w:t xml:space="preserve">148747</w:t>
      </w:r>
    </w:p>
    <w:p>
      <w:r>
        <w:t xml:space="preserve">11.</w:t>
        <w:tab/>
        <w:tab/>
        <w:tab/>
        <w:tab/>
        <w:tab/>
        <w:t xml:space="preserve">Lumihiutale-homo</w:t>
      </w:r>
    </w:p>
    <w:p>
      <w:r>
        <w:rPr>
          <w:b/>
          <w:u w:val="single"/>
        </w:rPr>
        <w:t xml:space="preserve">148748</w:t>
      </w:r>
    </w:p>
    <w:p>
      <w:r>
        <w:t xml:space="preserve">12.</w:t>
        <w:tab/>
        <w:tab/>
        <w:tab/>
        <w:tab/>
        <w:tab/>
        <w:tab/>
        <w:t xml:space="preserve"> Woah siellä! Seuraavalla kerralla pyydän, että pidättäydytte käyttämästä tuota kauhean kiihkoilevaa termiä. Käytä sen sijaan yleisesti hyväksyttyä "no_apologies145".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148749</w:t>
      </w:r>
    </w:p>
    <w:p>
      <w:r>
        <w:t xml:space="preserve">13.</w:t>
        <w:tab/>
        <w:tab/>
        <w:tab/>
        <w:tab/>
        <w:tab/>
        <w:tab/>
        <w:tab/>
        <w:t xml:space="preserve">Lol hyvä robotti</w:t>
      </w:r>
    </w:p>
    <w:p>
      <w:r>
        <w:rPr>
          <w:b/>
          <w:u w:val="single"/>
        </w:rPr>
        <w:t xml:space="preserve">148750</w:t>
      </w:r>
    </w:p>
    <w:p>
      <w:r>
        <w:t xml:space="preserve">1. Mikä tahansa tuomioistuinjärjestelmä (paitsi ehkä sharia-tuomioistuimet) tarkoittaa yleensä automaattisesti PPD:n vastakohtaa, sillä naisia *siltikin* suositaan tuomioiden antamisessa ja hoidossa.</w:t>
      </w:r>
    </w:p>
    <w:p>
      <w:r>
        <w:rPr>
          <w:b/>
          <w:u w:val="single"/>
        </w:rPr>
        <w:t xml:space="preserve">148751</w:t>
      </w:r>
    </w:p>
    <w:p>
      <w:r>
        <w:t xml:space="preserve">2.</w:t>
        <w:tab/>
        <w:t xml:space="preserve">Hän pääsee pälkähästä siitä, mitä hän sanoi parlamentissa, koska hänellä on parlamentaarinen etuoikeus. Hän kuitenkin toisti lausuntonsa Sky Newsin uutisissa (vähän niin kuin kettu) ja joutuu luultavasti haastetuksi oikeudessa siitä. En ole lakimies, mutta hän on tehnyt varsin hyvin selventääkseen lausuntojen tarkoituksia omaksi edukseen (hän on kallistanut sitä tarkoittaakseen, että nainen on hetero, eikä sanonut, että hän on promiscuous), joten en usko, että hän häviää kunnianloukkausjutussa.   Siitä huolimatta tämä kusipää on vitun järkyttävä politiikan kannalta, ja kaikki vihaavat häntä, jopa osa oikeistosta. Niin paljon, että Sky Newsin "Outsiders"-ohjelmassa, jossa hän toisti lausuntonsa, mainostajat ovat vetäytyneet lähes kokonaan, koska he eivät ole moittineet häntä siitä, että hän toisti sen lähetyksessä.</w:t>
      </w:r>
    </w:p>
    <w:p>
      <w:r>
        <w:rPr>
          <w:b/>
          <w:u w:val="single"/>
        </w:rPr>
        <w:t xml:space="preserve">148752</w:t>
      </w:r>
    </w:p>
    <w:p>
      <w:r>
        <w:t xml:space="preserve">1. kaveri on nössö, kun hän sumentaa hänen kasvonsa. hänet pitäisi nähdä ja hävetä.  "en aio näyttää hänen kasvojaan hänen edukseen........ niin hän oppii, että hän voi jatkaa tätä seurauksitta, koska ihmiset ovat liian nössöjä tehdäkseen asialle mitään"."</w:t>
      </w:r>
    </w:p>
    <w:p>
      <w:r>
        <w:rPr>
          <w:b/>
          <w:u w:val="single"/>
        </w:rPr>
        <w:t xml:space="preserve">148753</w:t>
      </w:r>
    </w:p>
    <w:p>
      <w:r>
        <w:t xml:space="preserve">2.</w:t>
        <w:tab/>
        <w:t xml:space="preserve">Ei. Tuo on niin typerä asia sanoa. Kyllä tämä nainen on paskamainen kusipää, mutta paskamaiset kusipäät eivät ansaitse sitä, että heidän elämänsä pilataan. Se tekee heistä vain entistä paskempia kusipäitä ja vahvistaa heidän käytöstään tulevaisuudessa.</w:t>
      </w:r>
    </w:p>
    <w:p>
      <w:r>
        <w:rPr>
          <w:b/>
          <w:u w:val="single"/>
        </w:rPr>
        <w:t xml:space="preserve">148754</w:t>
      </w:r>
    </w:p>
    <w:p>
      <w:r>
        <w:t xml:space="preserve">3.</w:t>
        <w:tab/>
        <w:tab/>
        <w:t xml:space="preserve">Onnittelut, että olet vitun idiootti.  "yes dont let people be held held accountability for their behaviour it unfair for people to see the face of someone who physically assaults others" Ehkä jos joku kynä mulkku retard ei suojellut M'ladayn kunniaa kun hän vetää tätä paskaa tulevaisuudessa on selkeä todiste hänen käytöksensä ja luonteensa perusteella joka auttaa jokaista tulevaa uhria uskomaan. mutta onneksi tämä mangina naamioi kasvonsa joten kun hän leikkii köyhää neitokaista hädässä jotakuta vastaan jolla ei ole videomateriaalia, he eivät pysty käyttämään tätä instanssia häntä vastaan ja joutuvat kusetukseen. slow clap bravo, bravo.</w:t>
      </w:r>
    </w:p>
    <w:p>
      <w:r>
        <w:rPr>
          <w:b/>
          <w:u w:val="single"/>
        </w:rPr>
        <w:t xml:space="preserve">148755</w:t>
      </w:r>
    </w:p>
    <w:p>
      <w:r>
        <w:t xml:space="preserve">4.</w:t>
        <w:tab/>
        <w:tab/>
        <w:tab/>
        <w:t xml:space="preserve">En sano ollenkaan, etteikö häntä pitäisi pitää vastuullisena teoistaan, mutta jos hänen kasvonsa paljastettaisiin siitä, mikä olisi voinut olla hetkellinen harkintakyvyn pettäminen, se olisi ollut täysin liioiteltua verrattuna siihen, mitä hän teki. Etenkin, kun hänen on mahdollisesti laitonta tehdä niin. Tietyissä osavaltioissa on laitonta julkaista kuvamateriaalia ihmisistä ilman lupaa. Siksi YouTuber kysyy aina ajamiltaan ihmisiltä, voiko hän julkaista videon tai haluavatko he, että heidän kasvonsa häivytetään. Joten ennen kuin jatkat ajattelemista, että miehet, jotka antavat ihmisille anteeksi, ovat "lyijykynämulkkuja" ja "manginoita", mitäpä jos ajattelisit niitä aikoja, jolloin olit vitun ääliö ja olemme kiitollisia siitä, että ihmiset säästivät sinua hieman vitun löysältä, koska olit täysin väärässä. Tämä video räjähti ja todennäköisesti nainen näki sen. Sanoisin, että on aika kohtuullista olettaa, että hän tajusi, kuinka iso kusipää hän oli ja veikkaan, että hän yritti olla hieman vähemmän kusipää tulevaisuudessa. Mutta näiden kahden kommenttisi perusteella vaikuttaa siltä, että olet edelleen aika vittumainen nykyäänkin. Joten toivottavasti painut vittuun, kunnes tajuat, miten idioottimaisesti käyttäydyt.</w:t>
      </w:r>
    </w:p>
    <w:p>
      <w:r>
        <w:rPr>
          <w:b/>
          <w:u w:val="single"/>
        </w:rPr>
        <w:t xml:space="preserve">148756</w:t>
      </w:r>
    </w:p>
    <w:p>
      <w:r>
        <w:t xml:space="preserve">5.</w:t>
        <w:tab/>
        <w:tab/>
        <w:tab/>
        <w:tab/>
        <w:t xml:space="preserve">Tämä saattaa tulla shokkina kaltaisellesi kusipäälle, mutta en käy ympäriinsä pahoinpitelemässä ihmisiä julkisesti, joten minusta ei ole eikä olisi mitään kuvamateriaalia, samoin en käy ympäriinsä huijaamassa ihmisiä, ja jos tekisin niin, minulla ei olisi mitään syytä valittaa, jos minut nimeltä mainittaisiin ja häpäistäisiin koko maailman nähtäväksi. onko mitään, mitä sinä oikeasti ymmärrät oikein?</w:t>
      </w:r>
    </w:p>
    <w:p>
      <w:r>
        <w:rPr>
          <w:b/>
          <w:u w:val="single"/>
        </w:rPr>
        <w:t xml:space="preserve">148757</w:t>
      </w:r>
    </w:p>
    <w:p>
      <w:r>
        <w:t xml:space="preserve">6.</w:t>
        <w:tab/>
        <w:tab/>
        <w:tab/>
        <w:tab/>
        <w:tab/>
        <w:t xml:space="preserve">Uskon uusiin mahdollisuuksiin, ja jos videolla esiintyvä ämmä tekee jotain vastaavaa uudestaan, hän ansaitsee täysin julkisen häpeän, koska on todennäköistä, että hän päätyy paikallisuutisten pörssikappaleeksi. Mutta siihen asti hänellä on mielestäni oikeus yksityisyyteen. Oikeudellisesti ja moraalisesti. Olen mokannut muutaman kerran elämässäni ja olen kiitollinen siitä, että minulle annettiin aikaa tajuta, että olin väärässä ja oppia paskasta. Miksi minä tai joku muu, jolle on annettu toinen mahdollisuus, ajattelisi toisin?</w:t>
      </w:r>
    </w:p>
    <w:p>
      <w:r>
        <w:rPr>
          <w:b/>
          <w:u w:val="single"/>
        </w:rPr>
        <w:t xml:space="preserve">148758</w:t>
      </w:r>
    </w:p>
    <w:p>
      <w:r>
        <w:t xml:space="preserve">7.</w:t>
        <w:tab/>
        <w:tab/>
        <w:tab/>
        <w:tab/>
        <w:tab/>
        <w:tab/>
        <w:t xml:space="preserve">ja tiedät, että tämä on ainoa kerta, kun hän on tehnyt tämän tai jotain vastaavaa, mistä tarkalleen ottaen?</w:t>
      </w:r>
    </w:p>
    <w:p>
      <w:r>
        <w:rPr>
          <w:b/>
          <w:u w:val="single"/>
        </w:rPr>
        <w:t xml:space="preserve">148759</w:t>
      </w:r>
    </w:p>
    <w:p>
      <w:r>
        <w:t xml:space="preserve">8.</w:t>
        <w:tab/>
        <w:tab/>
        <w:tab/>
        <w:tab/>
        <w:tab/>
        <w:tab/>
        <w:tab/>
        <w:t xml:space="preserve">Ja tiedätkö, että se ei ole?</w:t>
      </w:r>
    </w:p>
    <w:p>
      <w:r>
        <w:rPr>
          <w:b/>
          <w:u w:val="single"/>
        </w:rPr>
        <w:t xml:space="preserve">148760</w:t>
      </w:r>
    </w:p>
    <w:p>
      <w:r>
        <w:t xml:space="preserve">9.</w:t>
        <w:tab/>
        <w:tab/>
        <w:tab/>
        <w:tab/>
        <w:tab/>
        <w:tab/>
        <w:tab/>
        <w:tab/>
        <w:t xml:space="preserve">Minun ei tarvitse, minä en ole se, joka kannattaa sitä, ettei häntä paljasteta rikoksistaan, se olet sinä, todistustaakka on sinulla, ei minulla.</w:t>
      </w:r>
    </w:p>
    <w:p>
      <w:r>
        <w:rPr>
          <w:b/>
          <w:u w:val="single"/>
        </w:rPr>
        <w:t xml:space="preserve">148761</w:t>
      </w:r>
    </w:p>
    <w:p>
      <w:r>
        <w:t xml:space="preserve">10.</w:t>
        <w:tab/>
        <w:tab/>
        <w:tab/>
        <w:tab/>
        <w:tab/>
        <w:tab/>
        <w:tab/>
        <w:tab/>
        <w:tab/>
        <w:t xml:space="preserve">Siinä ei ole järkeä. Puolustukseen ja hyökkäykseen tarvitaan todisteita. Taakka ei ole kenelläkään, koska en omista aikaani tuntikausien tutkimiseen nimettömästä henkilöstä todistaakseni tuntemattomalle ihmiselle internetissä, että hänen elämäänsä ei pitäisi pilata.</w:t>
      </w:r>
    </w:p>
    <w:p>
      <w:r>
        <w:rPr>
          <w:b/>
          <w:u w:val="single"/>
        </w:rPr>
        <w:t xml:space="preserve">148762</w:t>
      </w:r>
    </w:p>
    <w:p>
      <w:r>
        <w:t xml:space="preserve">11.</w:t>
        <w:tab/>
        <w:tab/>
        <w:tab/>
        <w:tab/>
        <w:tab/>
        <w:tab/>
        <w:tab/>
        <w:tab/>
        <w:tab/>
        <w:tab/>
        <w:t xml:space="preserve">Voi hyvä luoja, olet idiootti.</w:t>
      </w:r>
    </w:p>
    <w:p>
      <w:r>
        <w:rPr>
          <w:b/>
          <w:u w:val="single"/>
        </w:rPr>
        <w:t xml:space="preserve">148763</w:t>
      </w:r>
    </w:p>
    <w:p>
      <w:r>
        <w:t xml:space="preserve">12.</w:t>
        <w:tab/>
        <w:tab/>
        <w:tab/>
        <w:tab/>
        <w:tab/>
        <w:tab/>
        <w:tab/>
        <w:tab/>
        <w:tab/>
        <w:tab/>
        <w:tab/>
        <w:t xml:space="preserve">Gotcha</w:t>
      </w:r>
    </w:p>
    <w:p>
      <w:r>
        <w:rPr>
          <w:b/>
          <w:u w:val="single"/>
        </w:rPr>
        <w:t xml:space="preserve">148764</w:t>
      </w:r>
    </w:p>
    <w:p>
      <w:r>
        <w:t xml:space="preserve">13.</w:t>
        <w:tab/>
        <w:tab/>
        <w:tab/>
        <w:tab/>
        <w:tab/>
        <w:tab/>
        <w:tab/>
        <w:tab/>
        <w:tab/>
        <w:tab/>
        <w:tab/>
        <w:tab/>
        <w:t xml:space="preserve">Toivottavasti pelleilet kanssani, sillä jos et, olet vielä tyhmempi kuin alun perin uskoin.  "haha näytin tuolle matematiikan tohtorille, mikä idiootti hän oli, koska kun kumosin pythagoroksen teoreeman lainaamalla lempilauluni sanoituksia, hän kutsui minua idiootiksi eikä edes yrittänyt väittää vastaan lol" lol"  Niin tyhmä olet, niin tyhmä, ettet pysty edes käsittelemään perustelujen ja todisteiden perustyötä. wow todella "Got me" lol</w:t>
      </w:r>
    </w:p>
    <w:p>
      <w:r>
        <w:rPr>
          <w:b/>
          <w:u w:val="single"/>
        </w:rPr>
        <w:t xml:space="preserve">148765</w:t>
      </w:r>
    </w:p>
    <w:p>
      <w:r>
        <w:t xml:space="preserve">14.</w:t>
        <w:tab/>
        <w:tab/>
        <w:tab/>
        <w:tab/>
        <w:tab/>
        <w:tab/>
        <w:tab/>
        <w:tab/>
        <w:tab/>
        <w:tab/>
        <w:tab/>
        <w:tab/>
        <w:tab/>
        <w:t xml:space="preserve">Tämä ei pidä paikkaansa. Olen vain päättänyt, että olet liian suuri ääliö järkeilläkseni kanssasi, enkä tuhlaa enää aikaani yrittäessäni väitellä kanssasi siitä, miten tämä nainen ei ansaitse sitä, että hänen elämänsä pilataan yhden paskan hetken takia.</w:t>
      </w:r>
    </w:p>
    <w:p>
      <w:r>
        <w:rPr>
          <w:b/>
          <w:u w:val="single"/>
        </w:rPr>
        <w:t xml:space="preserve">148766</w:t>
      </w:r>
    </w:p>
    <w:p>
      <w:r>
        <w:t xml:space="preserve">15.</w:t>
        <w:tab/>
        <w:tab/>
        <w:tab/>
        <w:tab/>
        <w:tab/>
        <w:tab/>
        <w:tab/>
        <w:tab/>
        <w:tab/>
        <w:tab/>
        <w:tab/>
        <w:tab/>
        <w:tab/>
        <w:tab/>
        <w:t xml:space="preserve">&gt;Olen juuri päättänyt, että olet liian suuri ääliö, jotta voisit keskustella kanssani, voi sitä vitun ironiaa, varsinkin sen jälkeen, kun minä olin se, joka ensimmäisenä julisti tällaisen asian ja kutsui sinua idiootiksi eikä vaivautunut käsittelemään asiaa sen enempää. mutta sinä teeskentelet, ettet sinä vaivautunut kanssani. lol</w:t>
      </w:r>
    </w:p>
    <w:p>
      <w:r>
        <w:rPr>
          <w:b/>
          <w:u w:val="single"/>
        </w:rPr>
        <w:t xml:space="preserve">148767</w:t>
      </w:r>
    </w:p>
    <w:p>
      <w:r>
        <w:t xml:space="preserve">16.</w:t>
        <w:tab/>
        <w:tab/>
        <w:tab/>
        <w:tab/>
        <w:tab/>
        <w:tab/>
        <w:tab/>
        <w:tab/>
        <w:tab/>
        <w:tab/>
        <w:tab/>
        <w:tab/>
        <w:tab/>
        <w:tab/>
        <w:tab/>
        <w:t xml:space="preserve">Lmao, jos et välitä minusta, niin miksi sitten vastaat jatkuvasti? Ai niin. Koska sinä olet. Minä sanoin, että sain sinut kiinni, mutta sinä jatkoit ja nyt minä jatkan. Kävin läpi kommenttihistoriasi, enkä ole ensimmäinen henkilö, jonka kanssa yrität väitellä ja sanoa typerää paskaa. Sinulla on tämä koko "suurempi kuin sinä" -asenne, mikä on hassua, koska olet Redditin pohjasakkaa. Koko "Olen fiksumpi kuin te muut, joten kaikki mitä sanotte on pätemätöntä". Kaikki vasta-argumentit jätetään huomiotta." Siitä sinä lähdet, ja siksi en enää vastaa. Voit vapaasti tulkita minun päätökseni siitä, että et ole sen arvoinen, voitoksi, mutta en tule koskaan ajattelemaan, että videolla esiintyvä nainen ansaitsee tulla nöyryytetyksi miljoonien ihmisten edessä.</w:t>
      </w:r>
    </w:p>
    <w:p>
      <w:r>
        <w:rPr>
          <w:b/>
          <w:u w:val="single"/>
        </w:rPr>
        <w:t xml:space="preserve">148768</w:t>
      </w:r>
    </w:p>
    <w:p>
      <w:r>
        <w:t xml:space="preserve">17.</w:t>
        <w:tab/>
        <w:tab/>
        <w:tab/>
        <w:tab/>
        <w:tab/>
        <w:tab/>
        <w:tab/>
        <w:tab/>
        <w:tab/>
        <w:tab/>
        <w:tab/>
        <w:tab/>
        <w:tab/>
        <w:tab/>
        <w:tab/>
        <w:tab/>
        <w:t xml:space="preserve">&gt;Minä sanoin "gotcha", kun olin valmis ja &gt;Lmao, jos et välitä minusta, niin miksi vastaat jatkuvasti?   Vaatii hyvin erityistä tyhmyyttä olla niin idiootti, että horjuttaa avauslauseesi.   "hurr durrr LMAO ROFL jos olet lopettanut miksi jatkat vastaamista"--Hän kirjoittaa vastatessaan väitettyään lopettaneensa.  Yritä vain käydä se hitaasti päässäsi läpi, senkin vitun ääliö. &gt;Sinulla on tämä koko "suurempi kuin sinä" -asenne, mikä on hassua, koska olet pohjanoteeraus Redditin stereotypiasta.   Tämä on mitä rakastan niin paljon, olet niin tyhmä, että teet hölynpölyä väitteitä, jotka perustuvat ilman todisteita, vai väitätkö tietäväsi pätevyyteni ja urahistoriani. olemme todenneet, että olet niin tyhmä, että luulet, että joku, joka arvioi itsensä koulutetummaksi tai älykkäämmäksi kuin NOLLA ENTRANT-kriteereillä toimivan foorumin konsensus, jota asuu voimakkaasti enemmistö, joka asuu maassa, jossa on keskimääräistä alhaisempi älykkyysosamääräpistemäärä ja huomattavasti alhaisempi keskimääräisen koulutuksen luokitus, voi vain olla väärässä lol.  Vau, sinä todella näytit minulle, Einstein, katso minua, kun yritän olla itkemättä.</w:t>
      </w:r>
    </w:p>
    <w:p>
      <w:r>
        <w:rPr>
          <w:b/>
          <w:u w:val="single"/>
        </w:rPr>
        <w:t xml:space="preserve">148769</w:t>
      </w:r>
    </w:p>
    <w:p>
      <w:r>
        <w:t xml:space="preserve">1. No se eskaloitui nopeasti...</w:t>
      </w:r>
    </w:p>
    <w:p>
      <w:r>
        <w:rPr>
          <w:b/>
          <w:u w:val="single"/>
        </w:rPr>
        <w:t xml:space="preserve">148770</w:t>
      </w:r>
    </w:p>
    <w:p>
      <w:r>
        <w:t xml:space="preserve">2.</w:t>
        <w:tab/>
        <w:t xml:space="preserve">shescalated</w:t>
      </w:r>
    </w:p>
    <w:p>
      <w:r>
        <w:rPr>
          <w:b/>
          <w:u w:val="single"/>
        </w:rPr>
        <w:t xml:space="preserve">148771</w:t>
      </w:r>
    </w:p>
    <w:p>
      <w:r>
        <w:t xml:space="preserve">3.</w:t>
        <w:tab/>
        <w:tab/>
        <w:t xml:space="preserve">Seison vittumaisesti pystyssä.</w:t>
      </w:r>
    </w:p>
    <w:p>
      <w:r>
        <w:rPr>
          <w:b/>
          <w:u w:val="single"/>
        </w:rPr>
        <w:t xml:space="preserve">148772</w:t>
      </w:r>
    </w:p>
    <w:p>
      <w:r>
        <w:t xml:space="preserve">4.</w:t>
        <w:tab/>
        <w:tab/>
        <w:tab/>
        <w:t xml:space="preserve">\*Cuntrekted</w:t>
      </w:r>
    </w:p>
    <w:p>
      <w:r>
        <w:rPr>
          <w:b/>
          <w:u w:val="single"/>
        </w:rPr>
        <w:t xml:space="preserve">148773</w:t>
      </w:r>
    </w:p>
    <w:p>
      <w:r>
        <w:t xml:space="preserve">5.</w:t>
        <w:tab/>
        <w:tab/>
        <w:tab/>
        <w:tab/>
        <w:t xml:space="preserve">Todella kaunis.</w:t>
      </w:r>
    </w:p>
    <w:p>
      <w:r>
        <w:rPr>
          <w:b/>
          <w:u w:val="single"/>
        </w:rPr>
        <w:t xml:space="preserve">148774</w:t>
      </w:r>
    </w:p>
    <w:p>
      <w:r>
        <w:t xml:space="preserve">6.</w:t>
        <w:tab/>
        <w:tab/>
        <w:tab/>
        <w:tab/>
        <w:tab/>
        <w:t xml:space="preserve">Tämä kaveri ~~frito~~ panee narttuja.</w:t>
      </w:r>
    </w:p>
    <w:p>
      <w:r>
        <w:rPr>
          <w:b/>
          <w:u w:val="single"/>
        </w:rPr>
        <w:t xml:space="preserve">148775</w:t>
      </w:r>
    </w:p>
    <w:p>
      <w:r>
        <w:t xml:space="preserve">1. Kyllä, valkoiset ihmiset.  Hei kaikki, älkää välittäkö niistä vitun ghettorotista, jotka ampuvat kaikkia ja nostavat Chicagon murhien lukumäärää. Älkää välittäkö rikollisuudesta. Ihmisten murhaaminen ajan myötä on parempi kuin kaikki kerralla. Sitä kutsutaan optiikaksi.   Älkää välittäkö siitä. Kyse on valkoisista ihmisistä. Hei Don, maassa jossa valkoisten enemmistö on valkoisten enemmistö, pitäisi olla valkoisten enemmistö, jotka tekevät rikoksia ja järkyttävää miten pieni 13% aiheuttaa 50% niistä.  Helvetin idiootti, mutta siksi CNN työllistää hänet ja siksi matala iq virittyy sinne, sama aivoaalto.  Don sanoo olevansa huolissaan väestöryhmästä, joka aiheuttaa alhaisen rikollisuuden. Se on rasismia. Mustat aiheuttavat tilastollisesti eniten rikollisuutta, mutta se leimataan rasismiksi. Ei voi voittaa tällä rotukäsittelyllä.</w:t>
      </w:r>
    </w:p>
    <w:p>
      <w:r>
        <w:rPr>
          <w:b/>
          <w:u w:val="single"/>
        </w:rPr>
        <w:t xml:space="preserve">148776</w:t>
      </w:r>
    </w:p>
    <w:p>
      <w:r>
        <w:t xml:space="preserve">1. Miksi he ovat niin jälkeenjääneitä? Se on vitsi, senkin paskiaiset. Seuraavassa twiitissä hän sanoo ostavansa seuraavaksi Valven ja julkaisevansa Half Life 3:n. Lopettakaa joku minut, olemassaolo on tuskaa.</w:t>
      </w:r>
    </w:p>
    <w:p>
      <w:r>
        <w:rPr>
          <w:b/>
          <w:u w:val="single"/>
        </w:rPr>
        <w:t xml:space="preserve">148777</w:t>
      </w:r>
    </w:p>
    <w:p>
      <w:r>
        <w:t xml:space="preserve">2.</w:t>
        <w:tab/>
        <w:t xml:space="preserve">Jos kuolet, he kuitenkin voittavat. Lisäksi pidämme sinusta, joten pysy täällä, missä näemme sinut.</w:t>
      </w:r>
    </w:p>
    <w:p>
      <w:r>
        <w:rPr>
          <w:b/>
          <w:u w:val="single"/>
        </w:rPr>
        <w:t xml:space="preserve">148778</w:t>
      </w:r>
    </w:p>
    <w:p>
      <w:r>
        <w:t xml:space="preserve">3.</w:t>
        <w:tab/>
        <w:t xml:space="preserve">Muistakaa, että he saivat raivokohtauksen myös siitä, että hän poltti ruohoa Joe Roganin podcastissa.  He ovat ristiretkellä sen takia, että hänen yrityksensä ei anna heidän liittoutua. Aivan kuin tarvitsisitte todisteita siitä, että liitot ovat hyödyttömiä ja palvelevat nykyään vain demokraattista puoluetta.</w:t>
      </w:r>
    </w:p>
    <w:p>
      <w:r>
        <w:rPr>
          <w:b/>
          <w:u w:val="single"/>
        </w:rPr>
        <w:t xml:space="preserve">148779</w:t>
      </w:r>
    </w:p>
    <w:p>
      <w:r>
        <w:t xml:space="preserve">4.</w:t>
        <w:tab/>
        <w:tab/>
        <w:t xml:space="preserve">Australiassa ammattiliitot olivat ennen hyviä, mutta yritykset ovat ottaneet haltuunsa suuremmat liitot</w:t>
      </w:r>
    </w:p>
    <w:p>
      <w:r>
        <w:rPr>
          <w:b/>
          <w:u w:val="single"/>
        </w:rPr>
        <w:t xml:space="preserve">148780</w:t>
      </w:r>
    </w:p>
    <w:p>
      <w:r>
        <w:t xml:space="preserve">5.</w:t>
        <w:tab/>
        <w:tab/>
        <w:tab/>
        <w:t xml:space="preserve">Se on yhteinen teema.  Ne alkoivat hyvistä lähtökohdista ja hyvistä aikeista, mutta yrityksen luonne houkutteli ja antoi korruptoituneille mahdollisuuden, mikä johti korruptoituneisiin instituutioihin.  Ei ole sattumaa, että ammattiliitot ovat hajonneet Amerikassa, ja kymmenet miljoonat, jotka olisivat teoriassa voineet hyötyä niistä, päättivät sallia sen.</w:t>
      </w:r>
    </w:p>
    <w:p>
      <w:r>
        <w:rPr>
          <w:b/>
          <w:u w:val="single"/>
        </w:rPr>
        <w:t xml:space="preserve">148781</w:t>
      </w:r>
    </w:p>
    <w:p>
      <w:r>
        <w:t xml:space="preserve">6.</w:t>
        <w:tab/>
        <w:tab/>
        <w:tab/>
        <w:tab/>
        <w:t xml:space="preserve">Mecha Unionit milloin?</w:t>
      </w:r>
    </w:p>
    <w:p>
      <w:r>
        <w:rPr>
          <w:b/>
          <w:u w:val="single"/>
        </w:rPr>
        <w:t xml:space="preserve">148782</w:t>
      </w:r>
    </w:p>
    <w:p>
      <w:r>
        <w:t xml:space="preserve">7.</w:t>
        <w:tab/>
        <w:tab/>
        <w:tab/>
        <w:t xml:space="preserve">Monissa paikoissa ne voisivat olla hyviä (tai olivat joskus)... erityisesti vaarallisen teollisuuden tai pahantahtoisten yritysten/teollisuuden kanssa.</w:t>
      </w:r>
    </w:p>
    <w:p>
      <w:r>
        <w:rPr>
          <w:b/>
          <w:u w:val="single"/>
        </w:rPr>
        <w:t xml:space="preserve">148783</w:t>
      </w:r>
    </w:p>
    <w:p>
      <w:r>
        <w:t xml:space="preserve">8.</w:t>
        <w:tab/>
        <w:tab/>
        <w:t xml:space="preserve">Olen osa ammattiliittoa, ja vaikka pidänkin useimmista asioista, on yksi asia, joka saa minut melkeinpä koskaan haluamaan lähteä. Pakollinen 48 tunnin ilmoitus ylityöstä, ennen kuin meillä oli ammattiliitto, esimies saattoi pyytää sinua jäämään heti työvuorosi jälkeen vielä neljäksi tunniksi, etkä voinut kieltäytyä siitä. Se johti paljon suosimiseen, sillä ihmiset, joista johtaja piti ja jotka halusivat ylitöitä, saivat niitä enemmän, ja ihmiset, joista hän ei pitänyt ja jotka halusivat ylitöitä, eivät koskaan saaneet niitä, tai jos sinulla oli asioita, jotka sinun piti hoitaa, sinun oli jäätävä töihin vielä 4 tuntia tai saatava huomautus.</w:t>
      </w:r>
    </w:p>
    <w:p>
      <w:r>
        <w:rPr>
          <w:b/>
          <w:u w:val="single"/>
        </w:rPr>
        <w:t xml:space="preserve">148784</w:t>
      </w:r>
    </w:p>
    <w:p>
      <w:r>
        <w:t xml:space="preserve">9.</w:t>
        <w:tab/>
        <w:tab/>
        <w:t xml:space="preserve">&gt; LAILLISTAKAA SE OMG VITUN FASISTIT EIVÄT ANNA MINUN POLTTAA RUOHOA &gt;REEEEEE ELON MIKSI POLTAT RUOHOA SENKIN DEGENERAATTI</w:t>
      </w:r>
    </w:p>
    <w:p>
      <w:r>
        <w:rPr>
          <w:b/>
          <w:u w:val="single"/>
        </w:rPr>
        <w:t xml:space="preserve">148785</w:t>
      </w:r>
    </w:p>
    <w:p>
      <w:r>
        <w:t xml:space="preserve">10.</w:t>
        <w:tab/>
        <w:tab/>
        <w:t xml:space="preserve">Olen osa ammattiliittoa, ja vaikka en pidä suurimmasta osasta siihen liittyvistä asioista, on yksi asia, joka saa minut melkeinpä koskaan haluamaan lähteä. Pakollinen 48 tunnin ilmoitus ylityöstä, ennen kuin meillä oli ammattiliitto, esimies saattoi pyytää sinua jäämään heti työvuorosi jälkeen vielä neljäksi tunniksi, etkä voinut kieltäytyä siitä. Se johti paljon suosimiseen, sillä ihmiset, joista johtaja piti ja jotka halusivat ylitöitä, saivat niitä enemmän, ja ihmiset, joista hän ei pitänyt ja jotka halusivat ylitöitä, eivät koskaan saaneet niitä, tai jos sinulla oli asioita, jotka sinun piti hoitaa, sinun oli jäätävä töihin vielä 4 tuntia tai saatava huomautus.  Tärkein asia, josta en pidä ammattiliitossa, on se, että näyttää siltä, että joillakin ihmisillä, jotka ovat täysiä kusipäitä (nukkuvat töissä, menevät töihin ja lähtevät ja palaavat takaisin töistä), näyttää kestävän ikuisuuden menettää työnsä. Liitto vaatii 2 johtajaa, joilla on näkyviä todisteita siitä, että joku nukkuu tai varastaa yrityksen aikaa, olen jopa nähnyt jonkun saavan luvan palata töihin, koska hän nukkui, koska hänellä ei ollut tyynyä, tämänkaltaiset asiat ja ei-neuvottelukelpoinen palkka ovat todella raivostuttavia asioita.</w:t>
      </w:r>
    </w:p>
    <w:p>
      <w:r>
        <w:rPr>
          <w:b/>
          <w:u w:val="single"/>
        </w:rPr>
        <w:t xml:space="preserve">148786</w:t>
      </w:r>
    </w:p>
    <w:p>
      <w:r>
        <w:t xml:space="preserve">11.</w:t>
        <w:tab/>
        <w:tab/>
        <w:tab/>
        <w:t xml:space="preserve">Taisit lähettää tämän kahdesti.</w:t>
      </w:r>
    </w:p>
    <w:p>
      <w:r>
        <w:rPr>
          <w:b/>
          <w:u w:val="single"/>
        </w:rPr>
        <w:t xml:space="preserve">148787</w:t>
      </w:r>
    </w:p>
    <w:p>
      <w:r>
        <w:t xml:space="preserve">12.</w:t>
        <w:tab/>
        <w:tab/>
        <w:t xml:space="preserve">&gt; He ovat ristiretkellä sen vuoksi, että hänen yrityksensä ei anna heidän liittoutua.   Samaan aikaan Muskille sopii, että hänen työntekijänsä järjestäytyvät, mutta he käskevät UAW:n painua vittuun, koska aikoinaan, kun NUMMI johti tehdasta, liitto puukotti heitä selkään suojellakseen valtaansa.  Kukaan ei luota heihin sen jälkeen.</w:t>
      </w:r>
    </w:p>
    <w:p>
      <w:r>
        <w:rPr>
          <w:b/>
          <w:u w:val="single"/>
        </w:rPr>
        <w:t xml:space="preserve">148788</w:t>
      </w:r>
    </w:p>
    <w:p>
      <w:r>
        <w:t xml:space="preserve">13.</w:t>
        <w:tab/>
        <w:tab/>
        <w:t xml:space="preserve">ammattiliitot ovat pelkkiä Fischer Price "ensimmäinen kiristyskeinoni" -leikkikaluja.</w:t>
      </w:r>
    </w:p>
    <w:p>
      <w:r>
        <w:rPr>
          <w:b/>
          <w:u w:val="single"/>
        </w:rPr>
        <w:t xml:space="preserve">148789</w:t>
      </w:r>
    </w:p>
    <w:p>
      <w:r>
        <w:t xml:space="preserve">14.</w:t>
        <w:tab/>
        <w:t xml:space="preserve">    print("This just in!"); print("Elon Musk aikoo ostaa Half Lifen ja julkaista Valve 3:n!"); print("Herra Fort Knight on myös neitsyt!")</w:t>
      </w:r>
    </w:p>
    <w:p>
      <w:r>
        <w:rPr>
          <w:b/>
          <w:u w:val="single"/>
        </w:rPr>
        <w:t xml:space="preserve">148790</w:t>
      </w:r>
    </w:p>
    <w:p>
      <w:r>
        <w:t xml:space="preserve">15.</w:t>
        <w:tab/>
        <w:t xml:space="preserve">NPC:tä ei ole ohjelmoitu huumoria varten.</w:t>
      </w:r>
    </w:p>
    <w:p>
      <w:r>
        <w:rPr>
          <w:b/>
          <w:u w:val="single"/>
        </w:rPr>
        <w:t xml:space="preserve">148791</w:t>
      </w:r>
    </w:p>
    <w:p>
      <w:r>
        <w:t xml:space="preserve">1. Mieletön, mutta en kutsuisi sitä nössöpassiksi. Tarkoitan, että jos häntä on pahoinpidelty(100% todennäköisyys, lukekaa vain artikkeli. Tuo kusipää pahoinpiteli myös seuraavan tyttöystävänsä ja jatkoi pornovideoiden tähdeksi) ja katui tekoaan heti soittamalla hätänumeroon ja pyytämällä apua tilanteen pelastamiseksi... miksi häntä pitäisi syyttää? Jos häntä hakataan epäoikeudenmukaisesti ja hän haluaa kostaa, niin kaipa hän sai sen.  Se, että hänellä on toinen aviomies...  Millainen mies menisi naimisiin ja saisi lapsen tuollaisen naisen kanssa? Eikö hän tiedä?  Miten voit naida naisen, joka on leikannut peniksensä irti veitsellä, ja saada lapsen hänen kanssaan, oletko vitun idiootti?</w:t>
      </w:r>
    </w:p>
    <w:p>
      <w:r>
        <w:rPr>
          <w:b/>
          <w:u w:val="single"/>
        </w:rPr>
        <w:t xml:space="preserve">148792</w:t>
      </w:r>
    </w:p>
    <w:p>
      <w:r>
        <w:t xml:space="preserve">2.</w:t>
        <w:tab/>
        <w:t xml:space="preserve">&gt;Tämä kusipää pahoinpiteli seuraavan tyttöystävänsä En tiedä, kuinka paljon kaverit kiusasivat sinua peruskoulussa, mutta miten sinulta jäi huomaamatta se osa, jossa sanottiin, että tämä kusipää on pahoinpidellyt hänen ÄITIään vuosia myöhemmin, hänet tuotiin oikeuteen siitä, annettiin anteeksi jälleen!??</w:t>
      </w:r>
    </w:p>
    <w:p>
      <w:r>
        <w:rPr>
          <w:b/>
          <w:u w:val="single"/>
        </w:rPr>
        <w:t xml:space="preserve">148793</w:t>
      </w:r>
    </w:p>
    <w:p>
      <w:r>
        <w:t xml:space="preserve">1. Onnea vain, jos ihmiset saadaan jalostamaan nämä resurssit kulutettavaan muotoon, kun heille ei makseta korvausta heidän ajastaan ja vaivannäöstään.  Kuvitelkaa, että vedensuodatuslaitokset suljetaan, koska niillä ei ole varaa pitää valoja päällä, ja nyt saatte juoda likaista ja/tai suolaista vettä.</w:t>
      </w:r>
    </w:p>
    <w:p>
      <w:r>
        <w:rPr>
          <w:b/>
          <w:u w:val="single"/>
        </w:rPr>
        <w:t xml:space="preserve">148794</w:t>
      </w:r>
    </w:p>
    <w:p>
      <w:r>
        <w:t xml:space="preserve">2.</w:t>
        <w:tab/>
        <w:t xml:space="preserve">Vai käyttääkö äärimmäisen varakas ensimmäisen maailman supervaltasi vain miljardeja dollareita verorahojaan näiden resurssien maksamiseen? Kirjaimellisesti 80 prosenttia asioista, joiden pitäisi olla ilmaisia, on ilmaisia muissa maissa.</w:t>
      </w:r>
    </w:p>
    <w:p>
      <w:r>
        <w:rPr>
          <w:b/>
          <w:u w:val="single"/>
        </w:rPr>
        <w:t xml:space="preserve">148795</w:t>
      </w:r>
    </w:p>
    <w:p>
      <w:r>
        <w:t xml:space="preserve">3.</w:t>
        <w:tab/>
        <w:tab/>
        <w:t xml:space="preserve">Et tiedä, mitä sana "vapaa" tarkoittaa, mikä on ironista ottaen huomioon, että huudat idiotismia kaikille tässä viestissä.</w:t>
      </w:r>
    </w:p>
    <w:p>
      <w:r>
        <w:rPr>
          <w:b/>
          <w:u w:val="single"/>
        </w:rPr>
        <w:t xml:space="preserve">148796</w:t>
      </w:r>
    </w:p>
    <w:p>
      <w:r>
        <w:t xml:space="preserve">4.</w:t>
        <w:tab/>
        <w:tab/>
        <w:tab/>
        <w:t xml:space="preserve">Jos kirjaimellisesti luit tämän viestin ja oletit sanan "ilmainen" käytön perusteella, että tämä henkilö ajattelee, että nämä tuotteet ja palvelut pitäisi kirjaimellisesti valmistaa ja suorittaa ilman minkäänlaista maksua, olet idiootti. Ei helvetti, se ei ole sanakirjan määritelmän mukaan "ILMAINEN", mutta sitä pidetään "ilmaisena" niille, jotka sitä tarvitsevat.</w:t>
      </w:r>
    </w:p>
    <w:p>
      <w:r>
        <w:rPr>
          <w:b/>
          <w:u w:val="single"/>
        </w:rPr>
        <w:t xml:space="preserve">148797</w:t>
      </w:r>
    </w:p>
    <w:p>
      <w:r>
        <w:t xml:space="preserve">5.</w:t>
        <w:tab/>
        <w:tab/>
        <w:tab/>
        <w:tab/>
        <w:t xml:space="preserve">&gt; Jos kirjaimellisesti luit tämän viestin ja oletit sanan "ilmainen" käytön perusteella, että tämä henkilö ajattelee, että näitä esineitä ja palveluita pitäisi kirjaimellisesti valmistaa ja suorittaa ilman jonkinlaista maksua, olet idiootti Jos luit tämän viestin ja oletit, että tuo retardi edes *työelämässä* on, ***silloin*** olet idiootti &gt; Ei helvetti, se ei ole sanakirjamääritelmän mukaan "ILMAINEN" Uuh, yritätkö määritellä sanoja uudelleen täällä TiA:ssa? Mitä seuraavaksi? "Rasismi" on "ennakkoluulot + valta"? Jatka yrittämistä, olet hauska.</w:t>
      </w:r>
    </w:p>
    <w:p>
      <w:r>
        <w:rPr>
          <w:b/>
          <w:u w:val="single"/>
        </w:rPr>
        <w:t xml:space="preserve">148798</w:t>
      </w:r>
    </w:p>
    <w:p>
      <w:r>
        <w:t xml:space="preserve">6.</w:t>
        <w:tab/>
        <w:tab/>
        <w:tab/>
        <w:tab/>
        <w:tab/>
        <w:t xml:space="preserve">Arvostelet siis tätä henkilöä pelkästään tämän yhden tekstiviestin perusteella, eikä sinulla ole aavistustakaan siitä, toimiiko hän vai ei.  Olet myös kotoisin maasta, jota pidetään "vapaan maana" vapaana mitä? Vapaana vallasta? Te noudatatte lakia. Jatka ihmisten yleistämistä, kaveri, vaikutat todella mukavalta ja monipuoliselta ihmiseltä.</w:t>
      </w:r>
    </w:p>
    <w:p>
      <w:r>
        <w:rPr>
          <w:b/>
          <w:u w:val="single"/>
        </w:rPr>
        <w:t xml:space="preserve">148799</w:t>
      </w:r>
    </w:p>
    <w:p>
      <w:r>
        <w:t xml:space="preserve">7.</w:t>
        <w:tab/>
        <w:tab/>
        <w:tab/>
        <w:tab/>
        <w:tab/>
        <w:tab/>
        <w:t xml:space="preserve">&gt; Olet myös kotoisin maasta, jota pidetään "vapaiden maana" vapaana mitä? Vapaana vallasta? Te noudatatte lakia.  Et ole USA:sta, kulta... &gt; Jatka ihmisten yleistämistä, kaveri, vaikutat todella mukavalta ja monipuoliselta ihmiseltä.  ... Mikä tekee tästä **tämästä** vielä vitun hauskempaa.  Voi kaveri, älä koskaan lopeta kirjoittamista; tapa jolla ammut itseäsi jalkaan on *ihana*. &gt; Arvostelet siis tätä ihmistä pelkästään tämän yhden tekstiviestin perusteella, eikä sinulla ole aavistustakaan siitä, onko hän töissä vai ei.  Aivan kuten sinä teit? Kyllä, teen juuri niin.  Hetkinen, uskottelitko itsellesi edes sekunnin ajan, että oletuksesi OP:n retardista olisi yhtään sen arvokkaampi kuin kenenkään muun oletus? Olet **ei kukaan** kaveri, se mitä ajattelet on arvotonta kenellekään muulle kuin sinulle; sen *pitäisi* olla arvotonta jopa sinulle. Älä koskaan unohda sitä.</w:t>
      </w:r>
    </w:p>
    <w:p>
      <w:r>
        <w:rPr>
          <w:b/>
          <w:u w:val="single"/>
        </w:rPr>
        <w:t xml:space="preserve">148800</w:t>
      </w:r>
    </w:p>
    <w:p>
      <w:r>
        <w:t xml:space="preserve">1. Vetovoima on siinä, että NPC on todella ärsyttävä, ei siinä, että se on nainen. Etsi youtubesta "killing [mikä tahansa ärsyttävä NPC-nimi]", niin löydät varmasti monia videoita juuri tästä. Tässä teen yhden Nazeemille Skyrimistä: https://www.youtube.com/results?search_query=skyrim+killing+nazeem. Kukaan ei tapa häntä siksi, että hän on musta, vaan siksi, että hän on vitun ärsyttävä. Sama juttu Heimskrin kanssa. Ei siksi, että hän on uskonnollinen, vaan koska hän ei ole hiljaa. Itse asiassa nyt kun ajattelen asiaa, Saint Denisin feministi on periaatteessa RDR2-versio Heimskristä - he eivät lopeta ärsyttävien saarnajuttujensa puhumista, kun yrität mennä parturiin tai jotain.  Vertaat myös hauskaa ja katarttista videota yhdeltä parhaista kommentoimattomista pelikanavista, jolla on &gt;450 000 tilaajaa, johon joku 300 tilaajan rando yrittää saada klikkauksia. Shirakon videolla oli yli 50 kertaa enemmän katsojia kuin tuon toisen tyypin videolla, ja luulet hänen edustavan enemmistöä Shirakon katsojista? Sinä valitat internetin äärimäisestä vähemmistöstä - retardien haukkumisesta. ÄLÄ OTA SYÖTTIÄ.</w:t>
      </w:r>
    </w:p>
    <w:p>
      <w:r>
        <w:rPr>
          <w:b/>
          <w:u w:val="single"/>
        </w:rPr>
        <w:t xml:space="preserve">148801</w:t>
      </w:r>
    </w:p>
    <w:p>
      <w:r>
        <w:t xml:space="preserve">1. Tarkoitukset sikseen, mutta on aivan älytöntä, että pelissä on tuollaista. Paitsi jos se on kirjaimellisesti täynnä komediaa ja parodioi tonneittain asioita, kuten Saints Row tai jotain.</w:t>
      </w:r>
    </w:p>
    <w:p>
      <w:r>
        <w:rPr>
          <w:b/>
          <w:u w:val="single"/>
        </w:rPr>
        <w:t xml:space="preserve">148802</w:t>
      </w:r>
    </w:p>
    <w:p>
      <w:r>
        <w:t xml:space="preserve">2.</w:t>
        <w:tab/>
        <w:t xml:space="preserve">Kyllä, voisin ehdottomasti nähdä Saints Row -pelin kaltaisen pelin, jossa vitsaillaan Inceleistä ja Nice Guysista.</w:t>
      </w:r>
    </w:p>
    <w:p>
      <w:r>
        <w:rPr>
          <w:b/>
          <w:u w:val="single"/>
        </w:rPr>
        <w:t xml:space="preserve">148803</w:t>
      </w:r>
    </w:p>
    <w:p>
      <w:r>
        <w:t xml:space="preserve">3.</w:t>
        <w:tab/>
        <w:t xml:space="preserve">Sen olisi kirjoittanut hahmo nimeltä Shaun, assassiinihahmo, joka kirjoittaa koodeksimerkintöjä nokkelilla kommenteilla ja on tehnyt niin Assassin's Creed 2:sta lähtien. Jotain tällaista sopii hänelle.</w:t>
      </w:r>
    </w:p>
    <w:p>
      <w:r>
        <w:rPr>
          <w:b/>
          <w:u w:val="single"/>
        </w:rPr>
        <w:t xml:space="preserve">148804</w:t>
      </w:r>
    </w:p>
    <w:p>
      <w:r>
        <w:t xml:space="preserve">4.</w:t>
        <w:tab/>
        <w:tab/>
        <w:t xml:space="preserve">Riittää jo. Siihen voin itse asiassa luottaa.</w:t>
      </w:r>
    </w:p>
    <w:p>
      <w:r>
        <w:rPr>
          <w:b/>
          <w:u w:val="single"/>
        </w:rPr>
        <w:t xml:space="preserve">148805</w:t>
      </w:r>
    </w:p>
    <w:p>
      <w:r>
        <w:t xml:space="preserve">5.</w:t>
        <w:tab/>
        <w:tab/>
        <w:t xml:space="preserve">Koska näyttää siltä, että teillä saattaa olla idea, minulla on kysymys teille. Koska Desmond kuolee 3:ssa (hänhän *kuolee* 3:ssa?), ketä he käyttävät nykypäivän pelaajahahmona? Olen aina miettinyt sitä, koska en ole pelannut Brotherhoodia pidemmälle.</w:t>
      </w:r>
    </w:p>
    <w:p>
      <w:r>
        <w:rPr>
          <w:b/>
          <w:u w:val="single"/>
        </w:rPr>
        <w:t xml:space="preserve">148806</w:t>
      </w:r>
    </w:p>
    <w:p>
      <w:r>
        <w:t xml:space="preserve">6.</w:t>
        <w:tab/>
        <w:tab/>
        <w:tab/>
        <w:t xml:space="preserve">En tiedä Odysseystä, mutta Originsissa pelattiin Bayekiin (päähenkilö) kuulumattomalla naisella, joka työskenteli Abstergolle (mutta ei ollut mukana varsinaisessa Animus-projektissa).  3:ssa, 4:ssä, Unityssä, Syndicatessa ja Roguessa olet periaatteessa ensimmäisen persoonan leijuva pää Abstergon omistaman todellisen Ubisoftin mock-versiossa.</w:t>
      </w:r>
    </w:p>
    <w:p>
      <w:r>
        <w:rPr>
          <w:b/>
          <w:u w:val="single"/>
        </w:rPr>
        <w:t xml:space="preserve">148807</w:t>
      </w:r>
    </w:p>
    <w:p>
      <w:r>
        <w:t xml:space="preserve">7.</w:t>
        <w:tab/>
        <w:tab/>
        <w:tab/>
        <w:t xml:space="preserve">Shaun on NPC, jonka tapaa, näkee ja puhuu myös 2:ssa, Brotherhoodissa (olettaen, että hän on myös revelationsissa, en ole pelannut sitä vielä, samoin kuin 3:ssa), Black Flagissa (peitetehtävässä eikä kirjoita koodeksimerkintöjä 4:ssä ja Rougessa, ja oletan, että hän kirjoittaa niitä Unitissa, Syndicatessa ja Originsissa). osoittaakseen, että nykyajan taistelu temppeliherroja vastaan ei ole ohi ja rakentaakseen asioita (Black Flagin nykyajan hahmo liittyy assassiinien joukkoon ja Roughin nykyajan hahmo pakotetaan aseella uhaten liittymään temppeliherroihin) Ja kyllä. Desmond kuolee 3:ssa, muistisi ei ole pielessä.</w:t>
      </w:r>
    </w:p>
    <w:p>
      <w:r>
        <w:rPr>
          <w:b/>
          <w:u w:val="single"/>
        </w:rPr>
        <w:t xml:space="preserve">148808</w:t>
      </w:r>
    </w:p>
    <w:p>
      <w:r>
        <w:t xml:space="preserve">8.</w:t>
        <w:tab/>
        <w:t xml:space="preserve">älä tule heidän kaltaisekseen: huumorintajuton mulkku, naura sille</w:t>
      </w:r>
    </w:p>
    <w:p>
      <w:r>
        <w:rPr>
          <w:b/>
          <w:u w:val="single"/>
        </w:rPr>
        <w:t xml:space="preserve">148809</w:t>
      </w:r>
    </w:p>
    <w:p>
      <w:r>
        <w:t xml:space="preserve">9.</w:t>
        <w:tab/>
        <w:tab/>
        <w:t xml:space="preserve">Jos se sopisi, nauraisin sille. Kaikelle on aikansa ja paikkansa. Tee siitä vitsi, joka sopii ja hieno. Miten tämä liittyy peliin? Miten se sopii itse pelin sävyyn?   Jos se olisi pieruvitsi, se olisi minusta aivan yhtä jälkeenjäänyttä tässä pelissä. edit; Älkää olko kuin he ja sanelko ihmisille, mitä he voivat tehdä ja mitä he eivät voi tehdä ja tuntea. Jos haluat pitää sitä hyvänä, niin siitä vaan. Se ei tarkoita, että minun on pakko olla samaa mieltä. Minusta se ei ole sopivaa. Jos se on sinusta hyvä, hienoa. Maailma menee eteenpäin.</w:t>
      </w:r>
    </w:p>
    <w:p>
      <w:r>
        <w:rPr>
          <w:b/>
          <w:u w:val="single"/>
        </w:rPr>
        <w:t xml:space="preserve">148810</w:t>
      </w:r>
    </w:p>
    <w:p>
      <w:r>
        <w:t xml:space="preserve">10.</w:t>
        <w:tab/>
        <w:t xml:space="preserve">Lol mitä? Se on piilotettu pikku vitsi, ei päätehtävä.</w:t>
      </w:r>
    </w:p>
    <w:p>
      <w:r>
        <w:rPr>
          <w:b/>
          <w:u w:val="single"/>
        </w:rPr>
        <w:t xml:space="preserve">148811</w:t>
      </w:r>
    </w:p>
    <w:p>
      <w:r>
        <w:t xml:space="preserve">11.</w:t>
        <w:tab/>
        <w:tab/>
        <w:t xml:space="preserve">lol mitä? Se on edelleen pelissä.   Pelissä, jonka oletan yrittävän olla sävyltään jokseenkin vakava. Näin ollen se ei sovi sellaiseen peliin. Kun taas tällaiset jutut sopivat enemmänkin johonkin, joka on enemmänkin vittuilua, kuten esimerkkini Saints Row.   Olet varmaan yksi niistä ihmisistä, jotka pitivät Black Pantherin "mitä nuo ovat" -meemistä. "Se on vain pieni vitsi!" Huono sellainen.</w:t>
      </w:r>
    </w:p>
    <w:p>
      <w:r>
        <w:rPr>
          <w:b/>
          <w:u w:val="single"/>
        </w:rPr>
        <w:t xml:space="preserve">148812</w:t>
      </w:r>
    </w:p>
    <w:p>
      <w:r>
        <w:t xml:space="preserve">12.</w:t>
        <w:tab/>
        <w:tab/>
        <w:tab/>
        <w:t xml:space="preserve">Peli voi olla vakava ja sisältää vitsejä. Witcher on uskomattoman vakava, mutta siinä on myös hauskoja hetkiä. Komedia ja draama eivät sulje toisiaan pois. Koominen on yksi vakavien tarinoiden tärkeimmistä piirteistä.  Ei, tuo vitsi oli fyysisesti tuskallinen.   Älä myöskään sano "olet (luultavasti) yksi noista" missään keskustelussa btw, se saa sinut näyttämään epätoivoiselta leimata jotakuta, mikä on merkki leimaajan puutteista.</w:t>
      </w:r>
    </w:p>
    <w:p>
      <w:r>
        <w:rPr>
          <w:b/>
          <w:u w:val="single"/>
        </w:rPr>
        <w:t xml:space="preserve">148813</w:t>
      </w:r>
    </w:p>
    <w:p>
      <w:r>
        <w:t xml:space="preserve">13.</w:t>
        <w:tab/>
        <w:tab/>
        <w:tab/>
        <w:tab/>
        <w:t xml:space="preserve">Komedian on silti sovittava sävyyn.</w:t>
      </w:r>
    </w:p>
    <w:p>
      <w:r>
        <w:rPr>
          <w:b/>
          <w:u w:val="single"/>
        </w:rPr>
        <w:t xml:space="preserve">148814</w:t>
      </w:r>
    </w:p>
    <w:p>
      <w:r>
        <w:t xml:space="preserve">14.</w:t>
        <w:tab/>
        <w:tab/>
        <w:tab/>
        <w:tab/>
        <w:tab/>
        <w:t xml:space="preserve">Se on pelkkää pörröistä tekstiä. Jos tämä olisi vitsi vakavasti otettavassa keskustelussa, olisin samaa mieltä kanssasi, mutta tämä on irrallinen pikku vitsi, jonka tarkoituksena on antaa uteliaalle pelaajalle pieni naurunremakka, kun hän lukee näitä asioita läpi. Ajatus jostain liian epätoivoisesta tyypistä ei myöskään ole uusi tai hullu. Tämä on aika kesy vitsi, joka sopisi melkein mihin tahansa peliin kiltti kaveri -meemistä riippumatta.</w:t>
      </w:r>
    </w:p>
    <w:p>
      <w:r>
        <w:rPr>
          <w:b/>
          <w:u w:val="single"/>
        </w:rPr>
        <w:t xml:space="preserve">148815</w:t>
      </w:r>
    </w:p>
    <w:p>
      <w:r>
        <w:t xml:space="preserve">15.</w:t>
        <w:tab/>
        <w:tab/>
        <w:tab/>
        <w:tab/>
        <w:tab/>
        <w:tab/>
        <w:t xml:space="preserve">Hän ei voi olla niin epätoivoinen, jos hän aikoo tappaa kaikki kilpailijat. Kepillä.  En ole koskaan pitänyt irrallisista huonoista vitseistä vakavissa teoksissa. Kuvittele, jos Geralt lähtisi ei-kanoniseen aikamatkailuun Deloreanilla. Vahinko olisi silti tapahtunut, vaikka sitä ei "laskettaisikaan".</w:t>
      </w:r>
    </w:p>
    <w:p>
      <w:r>
        <w:rPr>
          <w:b/>
          <w:u w:val="single"/>
        </w:rPr>
        <w:t xml:space="preserve">148816</w:t>
      </w:r>
    </w:p>
    <w:p>
      <w:r>
        <w:t xml:space="preserve">16.</w:t>
        <w:tab/>
        <w:tab/>
        <w:tab/>
        <w:tab/>
        <w:tab/>
        <w:tab/>
        <w:tab/>
        <w:t xml:space="preserve">Lol Aivan, se olisi hullua, mutta tämä ei ole meidän PC:mme, vaan vain joku rando, joka ei merkitse mitään. Se on vain hölmö kun pelaa peliä sen ydintarinan ohi. Jokaisessa pelaamassani RPG:ssä on ollut jotain tällaista ja ne ovat aina hauskoja pieniä lisäyksiä imo. Meillä on käytössä Witcher joten voin yhtä hyvin jatkaa. Muistakaa kun piti löytää se naisen pannu ja kuinka hölmö tehtävä oli. Minusta tuntuu, että tuollaiset jutut voivat todella puhaltaa elämää pitkiin vakaviin tarinoihin. Sen takia kamaa on melkeinpä kaikessa samantyyppisessä. GoT:ssä sitä on viime aikoina käytetty vähän liikaa, mutta ensimmäiset kaudet olivat loistava esimerkki siitä, miten komediaa voi sekoittaa vakavaan draamaan, jotta se ei tuntuisi liian intensiiviseltä. En sano, että AC olisi noiden esimerkkien tasoa, mutta kyseessä on sama konsepti.</w:t>
      </w:r>
    </w:p>
    <w:p>
      <w:r>
        <w:rPr>
          <w:b/>
          <w:u w:val="single"/>
        </w:rPr>
        <w:t xml:space="preserve">148817</w:t>
      </w:r>
    </w:p>
    <w:p>
      <w:r>
        <w:t xml:space="preserve">17.</w:t>
        <w:tab/>
        <w:tab/>
        <w:tab/>
        <w:tab/>
        <w:t xml:space="preserve">Tämä ei ole mikään sivullinen vitsi, vaan hyvin terävä vitsi jostain hyvin erityisestä asiasta, jolla ei ole mitään tekemistä pelin tai sen tavoitteleman sävyn kanssa.   Älkää myöskään kertoko ihmisille, mitä tehdä.</w:t>
      </w:r>
    </w:p>
    <w:p>
      <w:r>
        <w:rPr>
          <w:b/>
          <w:u w:val="single"/>
        </w:rPr>
        <w:t xml:space="preserve">148818</w:t>
      </w:r>
    </w:p>
    <w:p>
      <w:r>
        <w:t xml:space="preserve">18.</w:t>
        <w:tab/>
        <w:tab/>
        <w:tab/>
        <w:tab/>
        <w:tab/>
        <w:t xml:space="preserve">Tarkoitan, että se, että se on piilotettu satunnaiseen npc:n taustatarinaan, vaikuttaa minusta melko epäsuoralta. Vain jotain typerää tekstiä, jonka he kirjoittivat. En oikeastaan ymmärrä, ketä se osoittaisi muutenkin kuin meemiä. Tuntuu aika hölmöltä loukkaantua vitsistä, joka koskee meemiä satunnaisen NPC:n alatekstissä pelissä, joka kertoo kaverista, joka käyttää DNA:ta elääkseen esi-isänsä elämän uudelleen fantasiamaisessa Rooman uudelleennäkemyksessä... En ole pelannut peliä, joten en osaa tarkkaan sanoa sen sävyä, mutta en kuvittelisi sen eroavan kovin paljon muista Assassins Creed -peleistä, joissa on aina ollut jonkinlaista keveyttä, varsinkin viime aikoina.  Lisäksi, teen sinulle yhden asian paremmaksi, älä käske ihmisiä olemaan käskemättä ihmisiä mitä tehdä. Hieman oksymoroni.</w:t>
      </w:r>
    </w:p>
    <w:p>
      <w:r>
        <w:rPr>
          <w:b/>
          <w:u w:val="single"/>
        </w:rPr>
        <w:t xml:space="preserve">148819</w:t>
      </w:r>
    </w:p>
    <w:p>
      <w:r>
        <w:t xml:space="preserve">19.</w:t>
        <w:tab/>
        <w:t xml:space="preserve">Rakastan tällaista paskaa peleissä, mutta he tekevät siitä kuin twitter-postauksen. Se häiritsee minua. He voivat olla niin paljon luovia tämän kanssa.</w:t>
      </w:r>
    </w:p>
    <w:p>
      <w:r>
        <w:rPr>
          <w:b/>
          <w:u w:val="single"/>
        </w:rPr>
        <w:t xml:space="preserve">148820</w:t>
      </w:r>
    </w:p>
    <w:p>
      <w:r>
        <w:t xml:space="preserve">1. *"Täällä on vähän vaikea sulautua joukkoon "* Ala riisua hijabia ja opettele äidinkieltä, kusipää.</w:t>
      </w:r>
    </w:p>
    <w:p>
      <w:r>
        <w:rPr>
          <w:b/>
          <w:u w:val="single"/>
        </w:rPr>
        <w:t xml:space="preserve">148821</w:t>
      </w:r>
    </w:p>
    <w:p>
      <w:r>
        <w:t xml:space="preserve">1. Äidin ja tyttären mulkut...</w:t>
      </w:r>
    </w:p>
    <w:p>
      <w:r>
        <w:rPr>
          <w:b/>
          <w:u w:val="single"/>
        </w:rPr>
        <w:t xml:space="preserve">148822</w:t>
      </w:r>
    </w:p>
    <w:p>
      <w:r>
        <w:t xml:space="preserve">1. [poistettu]</w:t>
      </w:r>
    </w:p>
    <w:p>
      <w:r>
        <w:rPr>
          <w:b/>
          <w:u w:val="single"/>
        </w:rPr>
        <w:t xml:space="preserve">148823</w:t>
      </w:r>
    </w:p>
    <w:p>
      <w:r>
        <w:t xml:space="preserve">2.</w:t>
        <w:tab/>
        <w:t xml:space="preserve">Tiedän, että se ei ole suosittua ja olen eri mieltä, ja mies kävi ensin naisen kimppuun.   Älä viitsi maaan tämä ei ole pussypassprotected.  Molemmat olivat koulutettuja ja reagoivat koulutuksensa perusteella.  Se, että joku viranomainen jossain antoi jollekin virkamerkin, ei tarkoita, että hän voi vain alkaa tönimään ja kourimaan.  Itse asiassa tämä on itsepuolustuksen perusasioita - äänten nostaminen, että tapahtuu tönäisy tai tarttuminen ja sitten lyönti.  101!  Kaverin olisi pitänyt sanoa sanallisesti, että astu pois tiskin luota tai mitä tahansa.  Läheisyys, ei varoitusta, molemmat halusivat hallita tilannetta.  Edit: downvote minut helvettiin - dont matter mulla on tuns karmaa, let it roll.  Jos te kaikki miehet ja visuaaliset niin näkisitte mitä minä näen ettekä olisi joukko dence kusipäitä!  Vaikka joku ämmä käytti pussypassia sinuun, se ei tarkoita, että taputetaan kaikille ihmisille, joita kusetetaan ja hakataan.  Kuten sanoin, anna sen rullata!!!!!!!!!!!!!!!!!!!!!!   Edit 2: lukiessani kommenttejanne tähän kuten sanoin - dence motherfuckers.</w:t>
      </w:r>
    </w:p>
    <w:p>
      <w:r>
        <w:rPr>
          <w:b/>
          <w:u w:val="single"/>
        </w:rPr>
        <w:t xml:space="preserve">148824</w:t>
      </w:r>
    </w:p>
    <w:p>
      <w:r>
        <w:t xml:space="preserve">3.</w:t>
        <w:tab/>
        <w:tab/>
        <w:t xml:space="preserve">Ja se kirjoitetaan DENSE, senkin vitun retardi.</w:t>
      </w:r>
    </w:p>
    <w:p>
      <w:r>
        <w:rPr>
          <w:b/>
          <w:u w:val="single"/>
        </w:rPr>
        <w:t xml:space="preserve">148825</w:t>
      </w:r>
    </w:p>
    <w:p>
      <w:r>
        <w:t xml:space="preserve">4.</w:t>
        <w:tab/>
        <w:tab/>
        <w:tab/>
        <w:t xml:space="preserve">No, kiitos tuosta englannin tunnista, mutta jokin kertoo minulle, että olet tarpeeksi älykäs tietämään tarkalleen, mitä sanoin, joten miksi et ymmärtänyt koko asiaa?</w:t>
      </w:r>
    </w:p>
    <w:p>
      <w:r>
        <w:rPr>
          <w:b/>
          <w:u w:val="single"/>
        </w:rPr>
        <w:t xml:space="preserve">148826</w:t>
      </w:r>
    </w:p>
    <w:p>
      <w:r>
        <w:t xml:space="preserve">5.</w:t>
        <w:tab/>
        <w:tab/>
        <w:tab/>
        <w:tab/>
        <w:t xml:space="preserve">Koska mielipiteesi ei merkitse minulle mitään, jos kirjoitat yhden tavun sanan kahdesti väärin, kun höpötät hölynpölyä.  Sinä DENSE vitun jälkeenjäänyt.</w:t>
      </w:r>
    </w:p>
    <w:p>
      <w:r>
        <w:rPr>
          <w:b/>
          <w:u w:val="single"/>
        </w:rPr>
        <w:t xml:space="preserve">148827</w:t>
      </w:r>
    </w:p>
    <w:p>
      <w:r>
        <w:t xml:space="preserve">6.</w:t>
        <w:tab/>
        <w:tab/>
        <w:tab/>
        <w:tab/>
        <w:tab/>
        <w:t xml:space="preserve">Kirjoitusvirhe* Just sayin</w:t>
      </w:r>
    </w:p>
    <w:p>
      <w:r>
        <w:rPr>
          <w:b/>
          <w:u w:val="single"/>
        </w:rPr>
        <w:t xml:space="preserve">148828</w:t>
      </w:r>
    </w:p>
    <w:p>
      <w:r>
        <w:t xml:space="preserve">7.</w:t>
        <w:tab/>
        <w:tab/>
        <w:tab/>
        <w:tab/>
        <w:tab/>
        <w:tab/>
        <w:t xml:space="preserve">Voi paska. Olin kännissä.</w:t>
      </w:r>
    </w:p>
    <w:p>
      <w:r>
        <w:rPr>
          <w:b/>
          <w:u w:val="single"/>
        </w:rPr>
        <w:t xml:space="preserve">148829</w:t>
      </w:r>
    </w:p>
    <w:p>
      <w:r>
        <w:t xml:space="preserve">8.</w:t>
        <w:tab/>
        <w:tab/>
        <w:t xml:space="preserve">Olemme kaikki tyhmempiä, kun olemme lukeneet viestisi.   Et ole omassa luokassasi, mies.</w:t>
      </w:r>
    </w:p>
    <w:p>
      <w:r>
        <w:rPr>
          <w:b/>
          <w:u w:val="single"/>
        </w:rPr>
        <w:t xml:space="preserve">148830</w:t>
      </w:r>
    </w:p>
    <w:p>
      <w:r>
        <w:t xml:space="preserve">9.</w:t>
        <w:tab/>
        <w:tab/>
        <w:tab/>
        <w:t xml:space="preserve">Kuka teki sinusta päättäjän? ja mistä? et tunne minua - itse asiassa minun nyyhkytarinani on parempi kuin sinun, kun kyse on taatusti nartuista - se ei silti tarkoita, että nautimme roskasta, joka ei ole edes pussypass!  Mitä tämä ei todellakaan ole.  Joku kansalainen vaatii hallitukselta henkilöllisyystodistusta siitä, missä maassa hän asuu, en usko!  Ja sitten joutuu tuon maan viranomaisten tönimäksi.  Olen fiksumpi kuin sinä, se on fakta!  Minulla on onnistumisia, jotka ylittävät sinun onnistumisesi takuuvarmasti - 100% ja tiedän tämän - koska olet tietämätön ja kouluttamaton, kun on kyse tällaisista asioista, ja sitä paitsi tiedän, kuka vittu minä olen ja minun onnistumiseni.</w:t>
      </w:r>
    </w:p>
    <w:p>
      <w:r>
        <w:rPr>
          <w:b/>
          <w:u w:val="single"/>
        </w:rPr>
        <w:t xml:space="preserve">148831</w:t>
      </w:r>
    </w:p>
    <w:p>
      <w:r>
        <w:t xml:space="preserve">10.</w:t>
        <w:tab/>
        <w:tab/>
        <w:tab/>
        <w:tab/>
        <w:t xml:space="preserve">&gt; MINÄ olen sinua fiksumpi, ei, se on tosiasia!  Minulla on menestystä, joka ylittää sinun menestyksesi taatusti - 100% ylipainoinen, vitun simpanssi.  Ja sinä olet fiksumpi KUIN minä, et kuin minä.  Se on vitun fakta Jack.   Ime 12 munaa!!!  Senkin vitun mulkku.</w:t>
      </w:r>
    </w:p>
    <w:p>
      <w:r>
        <w:rPr>
          <w:b/>
          <w:u w:val="single"/>
        </w:rPr>
        <w:t xml:space="preserve">148832</w:t>
      </w:r>
    </w:p>
    <w:p>
      <w:r>
        <w:t xml:space="preserve">11.</w:t>
        <w:tab/>
        <w:tab/>
        <w:tab/>
        <w:tab/>
        <w:t xml:space="preserve">Siisti tarina, veli. Toivottavasti vapaaehtoistyö Vancouverissa jatkuu sinulle! Pidän kiinni kouluttamattoman mieleni tietämättömyydestä, ja jos teen kovasti töitä, voin ehkä jonain päivänä nauttia samanlaisesta menestyksestä kuin sinä! Toivota minulle onnea.  Senkin järjetön, vitun idiootti.</w:t>
      </w:r>
    </w:p>
    <w:p>
      <w:r>
        <w:rPr>
          <w:b/>
          <w:u w:val="single"/>
        </w:rPr>
        <w:t xml:space="preserve">148833</w:t>
      </w:r>
    </w:p>
    <w:p>
      <w:r>
        <w:t xml:space="preserve">1. Siksi Ranska on täynnä jälkeenjääneitä. Monet menevät tietämättään naimisiin biologisten sisarustensa kanssa.</w:t>
      </w:r>
    </w:p>
    <w:p>
      <w:r>
        <w:rPr>
          <w:b/>
          <w:u w:val="single"/>
        </w:rPr>
        <w:t xml:space="preserve">148834</w:t>
      </w:r>
    </w:p>
    <w:p>
      <w:r>
        <w:t xml:space="preserve">2.</w:t>
        <w:tab/>
        <w:t xml:space="preserve">rouler marée</w:t>
      </w:r>
    </w:p>
    <w:p>
      <w:r>
        <w:rPr>
          <w:b/>
          <w:u w:val="single"/>
        </w:rPr>
        <w:t xml:space="preserve">148835</w:t>
      </w:r>
    </w:p>
    <w:p>
      <w:r>
        <w:t xml:space="preserve">3.</w:t>
        <w:tab/>
        <w:t xml:space="preserve">Sanotaan, että joku, joka ei ole koskaan käynyt Ranskassa</w:t>
      </w:r>
    </w:p>
    <w:p>
      <w:r>
        <w:rPr>
          <w:b/>
          <w:u w:val="single"/>
        </w:rPr>
        <w:t xml:space="preserve">148836</w:t>
      </w:r>
    </w:p>
    <w:p>
      <w:r>
        <w:t xml:space="preserve">4.</w:t>
        <w:tab/>
        <w:tab/>
        <w:t xml:space="preserve">En tiedä, miksi sinut äänestetään alaspäin. Tuo kaveri esittää kaksi täysin retardoitunutta väitettä ilman mitään lähdettä.</w:t>
      </w:r>
    </w:p>
    <w:p>
      <w:r>
        <w:rPr>
          <w:b/>
          <w:u w:val="single"/>
        </w:rPr>
        <w:t xml:space="preserve">148837</w:t>
      </w:r>
    </w:p>
    <w:p>
      <w:r>
        <w:t xml:space="preserve">5.</w:t>
        <w:tab/>
        <w:tab/>
        <w:t xml:space="preserve">Et selvästikään ollut paikalla, kun Yhdysvallat teki kollektiivisen "No U" -lausahduksen, kun ylimielinen ranskalainen sanoi "Te tyhmät amerikkalaiset".</w:t>
      </w:r>
    </w:p>
    <w:p>
      <w:r>
        <w:rPr>
          <w:b/>
          <w:u w:val="single"/>
        </w:rPr>
        <w:t xml:space="preserve">148838</w:t>
      </w:r>
    </w:p>
    <w:p>
      <w:r>
        <w:t xml:space="preserve">6.</w:t>
        <w:tab/>
        <w:tab/>
        <w:tab/>
        <w:t xml:space="preserve">tf mitä kommenttisi edes tarkoittaa? tämä kaveri, joka sanoo, että ranska on täynnä jälkeenjääneitä tämän tosiasian takia, on täyttä paskaa ja kaveri, joka sanoo, että hän ei ilmeisesti ole koskaan käynyt ranskassa, on hyvä huuto.</w:t>
      </w:r>
    </w:p>
    <w:p>
      <w:r>
        <w:rPr>
          <w:b/>
          <w:u w:val="single"/>
        </w:rPr>
        <w:t xml:space="preserve">148839</w:t>
      </w:r>
    </w:p>
    <w:p>
      <w:r>
        <w:t xml:space="preserve">7.</w:t>
        <w:tab/>
        <w:tab/>
        <w:tab/>
        <w:tab/>
        <w:t xml:space="preserve">Tf mitä kommenttisi edes tarkoittaa? &gt;tämän kaverin väite, että Ranska on täynnä jälkeenjääneitä tämän tosiasian takia on täyttä paskaa Mitä? &gt;tämän kaverin väite, että hän ei ilmeisesti ole koskaan käynyt Ranskassa, on hyvä huuto.  Lisää whut.</w:t>
      </w:r>
    </w:p>
    <w:p>
      <w:r>
        <w:rPr>
          <w:b/>
          <w:u w:val="single"/>
        </w:rPr>
        <w:t xml:space="preserve">148840</w:t>
      </w:r>
    </w:p>
    <w:p>
      <w:r>
        <w:t xml:space="preserve">8.</w:t>
        <w:tab/>
        <w:tab/>
        <w:tab/>
        <w:tab/>
        <w:tab/>
        <w:t xml:space="preserve">Okei, ensimmäinen on ilmeinen, en tiedä, miten sitä voisi eritellä tarkemmin. Sanoa, että Ranska on täynnä jälkeenjääneitä, koska isyystestit ovat laittomia, on paskapuhetta? Ymmärrätkö nyt?  Toinen on vain brittislangia, jos jokin asia on hyvä huuto se tarkoittaa että se on periaatteessa oikein. jätkä ei ole koskaan käynyt ranskassa.</w:t>
      </w:r>
    </w:p>
    <w:p>
      <w:r>
        <w:rPr>
          <w:b/>
          <w:u w:val="single"/>
        </w:rPr>
        <w:t xml:space="preserve">148841</w:t>
      </w:r>
    </w:p>
    <w:p>
      <w:r>
        <w:t xml:space="preserve">9.</w:t>
        <w:tab/>
        <w:tab/>
        <w:tab/>
        <w:tab/>
        <w:tab/>
        <w:tab/>
        <w:t xml:space="preserve">Miksi helvetissä jonkun pitäisi matkustaa jonnekin tietääkseen, että se on jälkeenjäänyt?</w:t>
      </w:r>
    </w:p>
    <w:p>
      <w:r>
        <w:rPr>
          <w:b/>
          <w:u w:val="single"/>
        </w:rPr>
        <w:t xml:space="preserve">148842</w:t>
      </w:r>
    </w:p>
    <w:p>
      <w:r>
        <w:t xml:space="preserve">10.</w:t>
        <w:tab/>
        <w:tab/>
        <w:tab/>
        <w:tab/>
        <w:tab/>
        <w:tab/>
        <w:tab/>
        <w:t xml:space="preserve">Mikä syvästi vakuuttava argumentti. Lopeta vanhojen viestien penkominen yrittäessäsi aloittaa paskanjauhantaa, senkin typerys, on selvää, että tyyppi on vain keksinyt jotain paskaa siitä, että ihmiset menevät naimisiin verisukulaisten kanssa ja että sillä on vaikutusta siihen, että väestöllä on syntymävikoja, vaikka se ei pidä paikkaansa.  Sinä taas näytät vain kutsuvan Ranskaa jälkeenjääneeksi. Tiedän, että te amerikkalaiset luulette ymmärtävänne mitä Euroopassa tapahtuu jne. mutta kaikki on väärää tietoa ja paskaa.</w:t>
      </w:r>
    </w:p>
    <w:p>
      <w:r>
        <w:rPr>
          <w:b/>
          <w:u w:val="single"/>
        </w:rPr>
        <w:t xml:space="preserve">148843</w:t>
      </w:r>
    </w:p>
    <w:p>
      <w:r>
        <w:t xml:space="preserve">11.</w:t>
        <w:tab/>
        <w:tab/>
        <w:tab/>
        <w:tab/>
        <w:tab/>
        <w:tab/>
        <w:tab/>
        <w:tab/>
        <w:t xml:space="preserve">Se on 5 päivää vanha, senkin sisäsiittoinen juuston syöjä.</w:t>
      </w:r>
    </w:p>
    <w:p>
      <w:r>
        <w:rPr>
          <w:b/>
          <w:u w:val="single"/>
        </w:rPr>
        <w:t xml:space="preserve">148844</w:t>
      </w:r>
    </w:p>
    <w:p>
      <w:r>
        <w:t xml:space="preserve">12.</w:t>
        <w:tab/>
        <w:tab/>
        <w:tab/>
        <w:tab/>
        <w:tab/>
        <w:tab/>
        <w:tab/>
        <w:tab/>
        <w:tab/>
        <w:t xml:space="preserve">Ensinnäkin en selvästikään ole ranskalainen. Ja on erittäin selvää, että olet vain rasisti, joka ei pysty puolustamaan itseään, joten pce out saddo. Yritä viettää aikaa muuhun kuin redditiin. Kuten tavata ihmisiä oikeassa maailmassa ja tavata ystäviä.</w:t>
      </w:r>
    </w:p>
    <w:p>
      <w:r>
        <w:rPr>
          <w:b/>
          <w:u w:val="single"/>
        </w:rPr>
        <w:t xml:space="preserve">148845</w:t>
      </w:r>
    </w:p>
    <w:p>
      <w:r>
        <w:t xml:space="preserve">13.</w:t>
        <w:tab/>
        <w:tab/>
        <w:tab/>
        <w:tab/>
        <w:tab/>
        <w:tab/>
        <w:tab/>
        <w:tab/>
        <w:tab/>
        <w:tab/>
        <w:t xml:space="preserve">Yritä viettää aikaa tekemällä jotain muuta kuin syömällä juustoa.</w:t>
      </w:r>
    </w:p>
    <w:p>
      <w:r>
        <w:rPr>
          <w:b/>
          <w:u w:val="single"/>
        </w:rPr>
        <w:t xml:space="preserve">148846</w:t>
      </w:r>
    </w:p>
    <w:p>
      <w:r>
        <w:t xml:space="preserve">1. Äänekäs suu pillu.</w:t>
      </w:r>
    </w:p>
    <w:p>
      <w:r>
        <w:rPr>
          <w:b/>
          <w:u w:val="single"/>
        </w:rPr>
        <w:t xml:space="preserve">148847</w:t>
      </w:r>
    </w:p>
    <w:p>
      <w:r>
        <w:t xml:space="preserve">1. Tämä koko PPD-käsite on todella vaikea joillekin. se ei ole niin vaikeaa, ihmiset. miehiä tuomitaan 100 prosenttia enemmän kuin naisia.  [miehet saavat 65 prosenttia korkeampia tuomioita kuin naiset täsmälleen samasta rikoksesta] (https://www.law.umich.edu/newsandinfo/features/Pages/starr_gender_disparities.aspx) naiset tietävät tämän. yhteiskunta tietää tämän. yhteiskunta yritti käyttää passia ja heidät suljettiin. 9/10, aina kun tuomio annetaan, pillupassi suljetaan.  Puhumattakaan "naiset ovat ihania -efektistä". Kuinka monen miespuolisen lapsenvahdin kanssa vanhemmat ovat valmiita jättämään lapsensa yksin? Varsinkin rikosrekisterin omaavien. "Voi, mutta hän on ihana, hän ei voi mitenkään olla rikollinen. Patrick tuolla alhaalla, kyllä, hän on varmasti pedo." Tuo on helvetinmoinen läpipääsy, jos olen koskaan nähnyt sellaista.     Joten lakkaa huutamasta "naisvihaa" joka käänteessä. Se on liian vähän vaivaa. Vittu sentään, olkaa edes luovia. "Inkelit", "naisia vihaavat" ja "naisia rangaistaan" ovat kaikki menettämässä tehoaan. markkinat ovat ylikyllästyneet vähäpätöisellä paskapuheella. joten me täällä PPD:ssä asetamme riman korkeammalle. Vaadimme parasta. Emme ole mikään tyrkytettävä sub. Sinun täytyy ansaita downvotesisi. Joten olkaa luovia ja lakatkaa olemasta laiskoja pikku narttuja. Näyttää myös siltä, että joukossamme on mestarihärveli. /u/8kscrub, lähellä kärkeä. Tarvitsen suurimmat mielemme keksimään suurimman flairin, jonka tämä mulkvisti, sinitukkainen, miespisaroita juova, kusipää ansaitsee. Voittaja saa läimäyksen perseelle teidän ja muiden märkien nachojeni toimesta.  Sillä välin sinun on näytettävä tälle kusipäälle, miten täällä PPD:ssä toimitaan. Älä huoli, emme anna kieltoja. Pidä hauskaa.</w:t>
      </w:r>
    </w:p>
    <w:p>
      <w:r>
        <w:rPr>
          <w:b/>
          <w:u w:val="single"/>
        </w:rPr>
        <w:t xml:space="preserve">148848</w:t>
      </w:r>
    </w:p>
    <w:p>
      <w:r>
        <w:t xml:space="preserve">2.</w:t>
        <w:tab/>
        <w:t xml:space="preserve">Flair-ehdotuksia:   - kysy minulta valtavasta peräaukon halkeamastani.</w:t>
      </w:r>
    </w:p>
    <w:p>
      <w:r>
        <w:rPr>
          <w:b/>
          <w:u w:val="single"/>
        </w:rPr>
        <w:t xml:space="preserve">148849</w:t>
      </w:r>
    </w:p>
    <w:p>
      <w:r>
        <w:t xml:space="preserve">3.</w:t>
        <w:tab/>
        <w:t xml:space="preserve">"Olen hänen kanssaan"</w:t>
      </w:r>
    </w:p>
    <w:p>
      <w:r>
        <w:rPr>
          <w:b/>
          <w:u w:val="single"/>
        </w:rPr>
        <w:t xml:space="preserve">148850</w:t>
      </w:r>
    </w:p>
    <w:p>
      <w:r>
        <w:t xml:space="preserve">4.</w:t>
        <w:tab/>
        <w:t xml:space="preserve">Pyhä paska.</w:t>
      </w:r>
    </w:p>
    <w:p>
      <w:r>
        <w:rPr>
          <w:b/>
          <w:u w:val="single"/>
        </w:rPr>
        <w:t xml:space="preserve">148851</w:t>
      </w:r>
    </w:p>
    <w:p>
      <w:r>
        <w:t xml:space="preserve">5.</w:t>
        <w:tab/>
        <w:t xml:space="preserve">Tiedän, ajattelin, että kaveri, kofeiinitonta...</w:t>
      </w:r>
    </w:p>
    <w:p>
      <w:r>
        <w:rPr>
          <w:b/>
          <w:u w:val="single"/>
        </w:rPr>
        <w:t xml:space="preserve">148852</w:t>
      </w:r>
    </w:p>
    <w:p>
      <w:r>
        <w:t xml:space="preserve">6.</w:t>
        <w:tab/>
        <w:t xml:space="preserve">Ei, jos kofeiini pitää sen mahtavan tulossa ylöspäin, -</w:t>
      </w:r>
    </w:p>
    <w:p>
      <w:r>
        <w:rPr>
          <w:b/>
          <w:u w:val="single"/>
        </w:rPr>
        <w:t xml:space="preserve">148853</w:t>
      </w:r>
    </w:p>
    <w:p>
      <w:r>
        <w:t xml:space="preserve">7.</w:t>
        <w:tab/>
        <w:t xml:space="preserve">Master troller antaa hänelle luultavasti liikaa kehuja. Hänen postauksensa ovat melko ilmiselviä syöttejä.</w:t>
      </w:r>
    </w:p>
    <w:p>
      <w:r>
        <w:rPr>
          <w:b/>
          <w:u w:val="single"/>
        </w:rPr>
        <w:t xml:space="preserve">148854</w:t>
      </w:r>
    </w:p>
    <w:p>
      <w:r>
        <w:t xml:space="preserve">8.</w:t>
        <w:tab/>
        <w:t xml:space="preserve">huomioitu ja muutettu.</w:t>
      </w:r>
    </w:p>
    <w:p>
      <w:r>
        <w:rPr>
          <w:b/>
          <w:u w:val="single"/>
        </w:rPr>
        <w:t xml:space="preserve">148855</w:t>
      </w:r>
    </w:p>
    <w:p>
      <w:r>
        <w:t xml:space="preserve">9.</w:t>
        <w:tab/>
        <w:t xml:space="preserve">Haha kiva.</w:t>
      </w:r>
    </w:p>
    <w:p>
      <w:r>
        <w:rPr>
          <w:b/>
          <w:u w:val="single"/>
        </w:rPr>
        <w:t xml:space="preserve">148856</w:t>
      </w:r>
    </w:p>
    <w:p>
      <w:r>
        <w:t xml:space="preserve">10.</w:t>
        <w:tab/>
        <w:t xml:space="preserve">Tässä on kysymys - Miksi et anna kieltoa?   Tämä paskiainen haluaa ilmeisesti vain huomiota. Miksi annat hänelle paikan, jossa hän saa huomiota? Eristyssellissä on syy siihen, miksi eristyssellissä on sopiva rangaistus ihmisille, jotka eivät tule toimeen keskenään genpopissa, on syvältä, kun on niin paljon vihaa eikä ole ketään, johon purkaa sitä. Jättäkää /u/bkscrub ilman ulospääsyä tuolle vihalle, ja ehkä meitä onnistaa ja hän tekee meille kaikille palveluksen ja tappaa itsensä.</w:t>
      </w:r>
    </w:p>
    <w:p>
      <w:r>
        <w:rPr>
          <w:b/>
          <w:u w:val="single"/>
        </w:rPr>
        <w:t xml:space="preserve">148857</w:t>
      </w:r>
    </w:p>
    <w:p>
      <w:r>
        <w:t xml:space="preserve">11.</w:t>
        <w:tab/>
        <w:t xml:space="preserve">se on hyvä asia, mutta me täällä olemme sananvapauden puristeja. lisäksi uskomme, että tuollainen toiminta vain vahingoittaa heitä enemmän. olemme yksi redditin harvoista jäljellä olevista linnakkeista, joissa bannaamista ei suositella. Itse asiassa muissa paikoissa sinun ei tarvitse edes kommentoida alaryhmään, ennen kuin sinut bannataan bannibottien ja muun paskan takia. se ei ole siistiä. oikeassa tai väärässä, loukkaavaa tai ei, sinua ei bannata. ja olemme ylpeitä siitä. sääntöjen rikkominen kuitenkin saa sinut banniin. rasismi, seksismi, spämmääminen ja kaikki sellainen.</w:t>
      </w:r>
    </w:p>
    <w:p>
      <w:r>
        <w:rPr>
          <w:b/>
          <w:u w:val="single"/>
        </w:rPr>
        <w:t xml:space="preserve">148858</w:t>
      </w:r>
    </w:p>
    <w:p>
      <w:r>
        <w:t xml:space="preserve">12.</w:t>
        <w:tab/>
        <w:t xml:space="preserve">Antakaa hänelle jotain, kuten "luultavasti seuraava henkilö, joka vuokraa pakettiauton ja ajaa sillä ihmisten päälle jalkakäytävällä".</w:t>
      </w:r>
    </w:p>
    <w:p>
      <w:r>
        <w:rPr>
          <w:b/>
          <w:u w:val="single"/>
        </w:rPr>
        <w:t xml:space="preserve">148859</w:t>
      </w:r>
    </w:p>
    <w:p>
      <w:r>
        <w:t xml:space="preserve">13.</w:t>
        <w:tab/>
        <w:t xml:space="preserve">"Otan vastaan pillupasseja ja mulkkuja perseeseeni"... Tiedän, että se on pitkä flair, mutta sen pitäisi myös pyöriä ja siinä pitäisi olla stroboskooppiefekti.</w:t>
      </w:r>
    </w:p>
    <w:p>
      <w:r>
        <w:rPr>
          <w:b/>
          <w:u w:val="single"/>
        </w:rPr>
        <w:t xml:space="preserve">148860</w:t>
      </w:r>
    </w:p>
    <w:p>
      <w:r>
        <w:t xml:space="preserve">14.</w:t>
        <w:tab/>
        <w:t xml:space="preserve">Pussy in denial</w:t>
      </w:r>
    </w:p>
    <w:p>
      <w:r>
        <w:rPr>
          <w:b/>
          <w:u w:val="single"/>
        </w:rPr>
        <w:t xml:space="preserve">148861</w:t>
      </w:r>
    </w:p>
    <w:p>
      <w:r>
        <w:t xml:space="preserve">1. *"Väittäisin, että keskittyminen ydinsodan estetiikkaan inhimillisten maksujen sijaan johtaa näyttävään #NukePornoon... navigoimalla ydinsodan jälkeisellä autiomaalla huvin vuoksi, no. Se raja satiirin ja esteetisoidun ja hauskan post-apokalypsin välillä voi olla hirvittävän ohut." *Varmasti ihmiskunnan historian jälkeenjäänein lainaus.   Olemme tehneet sen, pojat ja tytöt. Olemme saavuttaneet singulariteetin.</w:t>
      </w:r>
    </w:p>
    <w:p>
      <w:r>
        <w:rPr>
          <w:b/>
          <w:u w:val="single"/>
        </w:rPr>
        <w:t xml:space="preserve">148862</w:t>
      </w:r>
    </w:p>
    <w:p>
      <w:r>
        <w:t xml:space="preserve">1. Hänen uransa on ohi totuuden kertomisen vuoksi. Hän joutuu Goolagediin.</w:t>
      </w:r>
    </w:p>
    <w:p>
      <w:r>
        <w:rPr>
          <w:b/>
          <w:u w:val="single"/>
        </w:rPr>
        <w:t xml:space="preserve">148863</w:t>
      </w:r>
    </w:p>
    <w:p>
      <w:r>
        <w:t xml:space="preserve">2.</w:t>
        <w:tab/>
        <w:t xml:space="preserve">On surullista, että yhteiskunnan sallitaan pilata miehen ura, koska hän sanoi jotain totuudenmukaista, eikä hän edes hyökännyt ketään vastaan henkilökohtaisesti eikä ollut halventava jotakuta kohtaan.    Jos nainen osaa tehdä samat laskut fysiikan osalta kuin kyseinen mies, vitun A+, ansaitsi sen paikan.  Mutta jos he pääsevät johonkin rooliin vain siksi, että he ovat nainen/vähemmistö, se on mielestäni enemmän kuin idiotismia.</w:t>
      </w:r>
    </w:p>
    <w:p>
      <w:r>
        <w:rPr>
          <w:b/>
          <w:u w:val="single"/>
        </w:rPr>
        <w:t xml:space="preserve">148864</w:t>
      </w:r>
    </w:p>
    <w:p>
      <w:r>
        <w:t xml:space="preserve">3.</w:t>
        <w:tab/>
        <w:tab/>
        <w:t xml:space="preserve">Olen samaa mieltä. Totuutta pitäisi kai tukea hieman enemmän. On totta, että ihminen teki fysiikan laskelmat sen perusteella, mitä tiedämme, että ne on dokumentoitu. Naisetkin ovat luultavasti tehneet työtä, mutta se oli eri aikaa, eikä naisille annettu samanlaista tunnustusta kuin miehille, mutta rehellisesti sanottuna monet naiset eivät vain saaneet samanlaista koulutusta kuin miehet. Miehillä oli silloin enemmän jalkatilaa, ja niin se vain oli. Nyt on eri aika. Miksi jäädä jumiin passiin, kun voisi vain oppia ja muuttaa rooleja edistystä sukupuolesta riippumatta. Kunhan pääsee sinne ensin. Uskon kyllä, että sukupuolen tai rodun takia ei pitäisi olla etusijalla, mutta elämme kuitenkin edelleen epätasapainoisessa yhteiskunnassa, ja jotkut ryhmät tarvitsevat enemmän apua kuin toiset ollakseen samalla tasolla kuin kaikki muutkin. Ei almuja tai ilmaislupia, vaan vain apua.</w:t>
      </w:r>
    </w:p>
    <w:p>
      <w:r>
        <w:rPr>
          <w:b/>
          <w:u w:val="single"/>
        </w:rPr>
        <w:t xml:space="preserve">148865</w:t>
      </w:r>
    </w:p>
    <w:p>
      <w:r>
        <w:t xml:space="preserve">4.</w:t>
        <w:tab/>
        <w:tab/>
        <w:tab/>
        <w:t xml:space="preserve">Turpa kiinni, hintti</w:t>
      </w:r>
    </w:p>
    <w:p>
      <w:r>
        <w:rPr>
          <w:b/>
          <w:u w:val="single"/>
        </w:rPr>
        <w:t xml:space="preserve">148866</w:t>
      </w:r>
    </w:p>
    <w:p>
      <w:r>
        <w:t xml:space="preserve">5.</w:t>
        <w:tab/>
        <w:tab/>
        <w:tab/>
        <w:tab/>
        <w:t xml:space="preserve">Ei u</w:t>
      </w:r>
    </w:p>
    <w:p>
      <w:r>
        <w:rPr>
          <w:b/>
          <w:u w:val="single"/>
        </w:rPr>
        <w:t xml:space="preserve">148867</w:t>
      </w:r>
    </w:p>
    <w:p>
      <w:r>
        <w:t xml:space="preserve">1. Kun tämä kaveri lopettaa tutkinnan tavalla tai toisella, silloin demokraatit vaativat syytteen nostamista oikeuden estämisen perusteella. Mutta he aikovat venyttää totuuden murtumispisteeseen, jotta syytöksessä olisi mitään järkeä.   Tosin ehkä hän antaa tutkinnan jatkua ja vain kiistää kaiken vallan väärinkäytön tai tutkinnan ylilyönnin. Tämä vaikuttaisi poliittisesti parhaalta liikkeeltä.</w:t>
      </w:r>
    </w:p>
    <w:p>
      <w:r>
        <w:rPr>
          <w:b/>
          <w:u w:val="single"/>
        </w:rPr>
        <w:t xml:space="preserve">148868</w:t>
      </w:r>
    </w:p>
    <w:p>
      <w:r>
        <w:t xml:space="preserve">2.</w:t>
        <w:tab/>
        <w:t xml:space="preserve">Vasemmistolaiset ovat oikeasti jälkeenjääneet, He luulevat, että he voivat nostaa syytteen Trumpia vastaan republikaanien hallitsemassa senaatissa lol.</w:t>
      </w:r>
    </w:p>
    <w:p>
      <w:r>
        <w:rPr>
          <w:b/>
          <w:u w:val="single"/>
        </w:rPr>
        <w:t xml:space="preserve">148869</w:t>
      </w:r>
    </w:p>
    <w:p>
      <w:r>
        <w:t xml:space="preserve">3.</w:t>
        <w:tab/>
        <w:t xml:space="preserve">Olen miettinyt asiaa, enkä löydä siihen oikeaa vastausta.  Kun he lähettävät omituiset syytteensä senaatille, täytyykö Mitchin edes tunnustaa se?  Vai voiko hän vain sanoa: "Lol tämä on jälkeenjäänyttä, emme tuhlaa aikaamme tähän."?</w:t>
      </w:r>
    </w:p>
    <w:p>
      <w:r>
        <w:rPr>
          <w:b/>
          <w:u w:val="single"/>
        </w:rPr>
        <w:t xml:space="preserve">148870</w:t>
      </w:r>
    </w:p>
    <w:p>
      <w:r>
        <w:t xml:space="preserve">4.</w:t>
        <w:tab/>
        <w:tab/>
        <w:t xml:space="preserve">Yleisesti ottaen olen sitä mieltä, että jopa tyhmästä syytteeseenpanosta on äänestettävä senaatissa. Mutta "tuomioistuimen" ei tarvitse kestää kovin kauan. Periaatteessa jos "oikeusjuttua" johtava ylituomari haluaa saada asian hoidettua, hän voi saada koko prosessin tapahtumaan yhdessä päivässä.   Tosin Robertit luultavasti suhtautuvat asiaan vakavasti, mikä tarkoittaa, että ei nopeaa oikeudenkäyntiä, mutta ei myöskään paskanjauhantaa demareilta. Todisteet kuullaan ja todistajat kutsutaan ja viivytystaktiikka ja mahtipontisuus lopetetaan. Sitten loppulausuntojen jälkeen senaatti äänestää ja se on ohi.   Koska todennäköisyys, että 2/3 senaatista, joka on enimmäkseen republikaaneja ja joka ajattelee, että tämä koko Venäjän juttu on paskaa, mahdollisuudet kongressiin ovat niin pienet, että heidän pitäisi ottaa Trumpsin naamio pois scoobydo-tyyliin paljastaakseen kirjaimellisesti Putinin, jotta heillä olisi mitään mahdollisuuksia saada nuo äänet.  Lisäksi se on oikeastaan vain kortti, jonka demokraatit voivat pelata vain kerran. Koska sen jälkeen he eivät voi enää käydä Trumpin kimppuun ja näyttää siltä, että he tuhlasivat juuri paljon aikaa.   Joten periaatteessa, jos he nostavat syytteen, he häviävät paljon vuonna 2020, mutta on myös pieni mahdollisuus, että he paljastavat sananmukaisen savuavan aseen ja poistavat hänet virastaan. Tosin mahdollisuus siihen on hyvin pieni.  Joten veikkaan, että he vain uhkaavat viraltapanolla mutta eivät koskaan tee sitä. He tietävät, että se on paskapuhetta, joka kuulostaa vielä pahemmalta, kun se asetetaan valokeilaan.</w:t>
      </w:r>
    </w:p>
    <w:p>
      <w:r>
        <w:rPr>
          <w:b/>
          <w:u w:val="single"/>
        </w:rPr>
        <w:t xml:space="preserve">148871</w:t>
      </w:r>
    </w:p>
    <w:p>
      <w:r>
        <w:t xml:space="preserve">5.</w:t>
        <w:tab/>
        <w:tab/>
        <w:t xml:space="preserve">Kokaiini Mitchin on jatkettava sitä. Impeachment tarkoittaa periaatteessa sitä, että edustajainhuone syyttää jotakuta rikoksesta, ja oikeudenkäynti käydään senaatissa. Oikeudenkäynnissä edustajainhuone on syyttäjä.  Mitch ei siis voi vain sivuuttaa asiaa tai panna sitä heti äänestykseen, koska edustajainhuoneen on pystyttävä perustelemaan asiansa. Ilmeisesti se on täyttä ajanhukkaa, koska 67 senaattorin mahdollisuudet äänestää tuomion puolesta ovat olemattomat. Mutta sen on tapahduttava.</w:t>
      </w:r>
    </w:p>
    <w:p>
      <w:r>
        <w:rPr>
          <w:b/>
          <w:u w:val="single"/>
        </w:rPr>
        <w:t xml:space="preserve">148872</w:t>
      </w:r>
    </w:p>
    <w:p>
      <w:r>
        <w:t xml:space="preserve">6.</w:t>
        <w:tab/>
        <w:tab/>
        <w:tab/>
        <w:t xml:space="preserve">Tämä herättää toisenlaisen ongelman.  Edustajainhuone voi jättää 50 syytteeseenpanopykälää päivässä, ja senaatti on täysin hukassa.</w:t>
      </w:r>
    </w:p>
    <w:p>
      <w:r>
        <w:rPr>
          <w:b/>
          <w:u w:val="single"/>
        </w:rPr>
        <w:t xml:space="preserve">148873</w:t>
      </w:r>
    </w:p>
    <w:p>
      <w:r>
        <w:t xml:space="preserve">7.</w:t>
        <w:tab/>
        <w:tab/>
        <w:tab/>
        <w:tab/>
        <w:t xml:space="preserve">Heidän on silti yritettävä näyttää jokseenkin tervejärkisiltä.</w:t>
      </w:r>
    </w:p>
    <w:p>
      <w:r>
        <w:rPr>
          <w:b/>
          <w:u w:val="single"/>
        </w:rPr>
        <w:t xml:space="preserve">148874</w:t>
      </w:r>
    </w:p>
    <w:p>
      <w:r>
        <w:t xml:space="preserve">1. Pidän siitä, että hän lopetti heti paskanjauhamisen. 10/10 kikattaa uudelleen</w:t>
      </w:r>
    </w:p>
    <w:p>
      <w:r>
        <w:rPr>
          <w:b/>
          <w:u w:val="single"/>
        </w:rPr>
        <w:t xml:space="preserve">148875</w:t>
      </w:r>
    </w:p>
    <w:p>
      <w:r>
        <w:t xml:space="preserve">2.</w:t>
        <w:tab/>
        <w:t xml:space="preserve">Niin, hän piti turpansa kiinni. Hienoa.</w:t>
      </w:r>
    </w:p>
    <w:p>
      <w:r>
        <w:rPr>
          <w:b/>
          <w:u w:val="single"/>
        </w:rPr>
        <w:t xml:space="preserve">148876</w:t>
      </w:r>
    </w:p>
    <w:p>
      <w:r>
        <w:t xml:space="preserve">3.</w:t>
        <w:tab/>
        <w:tab/>
        <w:t xml:space="preserve">Olen itse asiassa vaikuttunut. Useimmat ihmiset eivät pysty hillitsemään itseään niin nopeasti sen jälkeen, kun heitä on tainnutettu. Hän alkoi noudattaa sääntöjä heti.</w:t>
      </w:r>
    </w:p>
    <w:p>
      <w:r>
        <w:rPr>
          <w:b/>
          <w:u w:val="single"/>
        </w:rPr>
        <w:t xml:space="preserve">148877</w:t>
      </w:r>
    </w:p>
    <w:p>
      <w:r>
        <w:t xml:space="preserve">4.</w:t>
        <w:tab/>
        <w:tab/>
        <w:tab/>
        <w:t xml:space="preserve">Se saa minut kyseenalaistamaan, kuinka suuri osa siitä oli "tunnepurkausta" eikä niinkään sitä, että hän mokasi, koska tiesi voivansa tehdä sen ja todennäköisesti selvitä siitä?</w:t>
      </w:r>
    </w:p>
    <w:p>
      <w:r>
        <w:rPr>
          <w:b/>
          <w:u w:val="single"/>
        </w:rPr>
        <w:t xml:space="preserve">148878</w:t>
      </w:r>
    </w:p>
    <w:p>
      <w:r>
        <w:t xml:space="preserve">5.</w:t>
        <w:tab/>
        <w:tab/>
        <w:tab/>
        <w:tab/>
        <w:t xml:space="preserve">Vaikka pidänkin tästä videosta ja olen epäilemättä sitä mieltä, että hän ansaitsee sen, koska hänellä on otsaa sanoa poliisille, ettei hän aio pudottaa asettaan, olen samaa mieltä kanssasi. Henkilökohtaisesti näen asian niin, että tämä ei ole henkilö, joka luulee pääsevänsä pälkähästä, koska hän on nainen, vaan se on raivon hetki. Minusta tämä on enemmänkin "oikeus tapahtuu" -tilanne. Tämä tavallaan ylittää "pussypassdenied"-rajoja IMHO ja edistää käsitystä, että tämä sub on vain ihmisiä, jotka haluavat katsella, kun naisia kusetetaan.</w:t>
      </w:r>
    </w:p>
    <w:p>
      <w:r>
        <w:rPr>
          <w:b/>
          <w:u w:val="single"/>
        </w:rPr>
        <w:t xml:space="preserve">148879</w:t>
      </w:r>
    </w:p>
    <w:p>
      <w:r>
        <w:t xml:space="preserve">6.</w:t>
        <w:tab/>
        <w:tab/>
        <w:tab/>
        <w:tab/>
        <w:tab/>
        <w:t xml:space="preserve">&gt; Tämä ylittää IMHO "pussypassdenied" rajat ja edistää käsitystä siitä, että tämä sub on vain ihmisiä, jotka haluavat katsella, kun naisia nussitaan Olen samaa mieltä tunteistasi. ~~Tämä ei todellakaan ole PPD.~~ Edit: Se on luultavasti PPD alla olevien perustelujen vuoksi, ehkä.  Et näe riidan alkua, hän voi helposti olla (aidosti) mielisairas, eikä hän saa anteeksi tai edes yritä sitä? Minusta se on enemmänkin 'hur dur lookit that woman getin was she got com'n'.   Tällä ja muilla foorumeilla näkee paljon naisia, jotka selvästi yrittävät esittää jotain versiota siitä, että olen nainen/nuori/nätti/nuorempi/reilumpi sukupuoli ja siten uskottavampi. Aluksi en uskonut, että tämä nainen yritti *vetää* mitään. Se voi olla mielisairautta tai tilapäistä mielenvikaisuutta tai mitä tahansa, mutta heti kun häntä taltutetaan, hän alkaa mukautua. Joten mietin nyt, käyttäytyikö hän tietäen, että hän saisi pehmeän läpsäisyn, koska jokin (mielisairaus tms.) oli pois päältä sinä päivänä.  Mietin, ovatko tällaiset tilanteet PPD:tä, jos yhteiskunta on antanut sellaisen vaikutelman (ja vahvistanut sitä), että ääliönä käyttäytyminen on ok, kunhan pelaa "naiskorttiaan"/huutaa sen jälkeen, jolloin saa kevyen nuhteen?</w:t>
      </w:r>
    </w:p>
    <w:p>
      <w:r>
        <w:rPr>
          <w:b/>
          <w:u w:val="single"/>
        </w:rPr>
        <w:t xml:space="preserve">148880</w:t>
      </w:r>
    </w:p>
    <w:p>
      <w:r>
        <w:t xml:space="preserve">7.</w:t>
        <w:tab/>
        <w:tab/>
        <w:tab/>
        <w:tab/>
        <w:tab/>
        <w:tab/>
        <w:t xml:space="preserve">Hitto, te kaksi olette ihan älyttömiä.</w:t>
      </w:r>
    </w:p>
    <w:p>
      <w:r>
        <w:rPr>
          <w:b/>
          <w:u w:val="single"/>
        </w:rPr>
        <w:t xml:space="preserve">148881</w:t>
      </w:r>
    </w:p>
    <w:p>
      <w:r>
        <w:t xml:space="preserve">1. Minusta olisi ok, jos joku ampuisi tätä kusipäätä naamaan. Ei menetystä maailmalle.</w:t>
      </w:r>
    </w:p>
    <w:p>
      <w:r>
        <w:rPr>
          <w:b/>
          <w:u w:val="single"/>
        </w:rPr>
        <w:t xml:space="preserve">148882</w:t>
      </w:r>
    </w:p>
    <w:p>
      <w:r>
        <w:t xml:space="preserve">1. typerä klikkiotsikko</w:t>
      </w:r>
    </w:p>
    <w:p>
      <w:r>
        <w:rPr>
          <w:b/>
          <w:u w:val="single"/>
        </w:rPr>
        <w:t xml:space="preserve">148883</w:t>
      </w:r>
    </w:p>
    <w:p>
      <w:r>
        <w:t xml:space="preserve">1. Tuossa naamassa on vain jotain, joka huutaa: "MINÄ OLEN MANIPULATIIVINEN VALHEILIJAPUNA".</w:t>
      </w:r>
    </w:p>
    <w:p>
      <w:r>
        <w:rPr>
          <w:b/>
          <w:u w:val="single"/>
        </w:rPr>
        <w:t xml:space="preserve">148884</w:t>
      </w:r>
    </w:p>
    <w:p>
      <w:r>
        <w:t xml:space="preserve">1. Onko tuo heidän todellinen käyttäjänimensä? Voinko silti käyttää sitä, jos teen jonain päivänä parodiavideon?</w:t>
      </w:r>
    </w:p>
    <w:p>
      <w:r>
        <w:rPr>
          <w:b/>
          <w:u w:val="single"/>
        </w:rPr>
        <w:t xml:space="preserve">148885</w:t>
      </w:r>
    </w:p>
    <w:p>
      <w:r>
        <w:t xml:space="preserve">2.</w:t>
        <w:tab/>
        <w:t xml:space="preserve">Se ei ole heidän todellinen käyttäjänimensä, sensuroin sen vain. Jos pyydät lupaa käyttää nimeä "Dick Faggotson" parodiavideossa, anna mennä vain. En väitä nimiä omikseni.</w:t>
      </w:r>
    </w:p>
    <w:p>
      <w:r>
        <w:rPr>
          <w:b/>
          <w:u w:val="single"/>
        </w:rPr>
        <w:t xml:space="preserve">148886</w:t>
      </w:r>
    </w:p>
    <w:p>
      <w:r>
        <w:t xml:space="preserve">1. Se on paskapuhetta Jimiltä, joka yrittää saada Sargonin KillStreamiin pilkkaamaan häntä, koska hän yrittää epätoivoisesti tehdä Sargonista lolcow'n, eikä tämä onneksi pure. Sargonin pitäisi jatkossakin olla vastaamatta hänen tyhmälle perseelleen.  Hän on edelleen kiukkuinen siitä, että Sargon paljasti internet-menneisyytensä samalla kun hän sanoo elävänsä päässään.</w:t>
      </w:r>
    </w:p>
    <w:p>
      <w:r>
        <w:rPr>
          <w:b/>
          <w:u w:val="single"/>
        </w:rPr>
        <w:t xml:space="preserve">148887</w:t>
      </w:r>
    </w:p>
    <w:p>
      <w:r>
        <w:t xml:space="preserve">2.</w:t>
        <w:tab/>
        <w:t xml:space="preserve">&gt;Jim yrittää saada Sargonin KillStreamiin pilkkaamaan häntä, koska hän yrittää epätoivoisesti tehdä Sargonista lolcowin, eikä tämä onneksi pure</w:t>
        <w:t xml:space="preserve">  Tämä on väärin. Näin tapahtui, Sargon kutsui itsensä Killstreamiin. Se oli erityinen tapahtuma, koska se tapahtui tunteja ennen säännöllisen aikataulun mukaista streamia. (Ralph teki lopulta kaksi Killstreamia samana päivänä). Joka tapauksessa Sargon tuli ohjelmaan puhumaan "suuresta ideastaan", joka osoittautui Donald Trumpin saamiseksi twiittaamaan Gamergatesta. Voitte kuunnella itse, hän höpöttää melkein tunnin verran vihjaillessaan suunnitelmastaan ja ihmiset raapivat päätään hämmentyneinä. https://www.youtube.com/watch?v=GFtDzuAMDx0 Sen jälkeen keskustellaan siitä, oliko Sargon trollaamassa vai ei, koska se oli suoraan sanottuna hämmentävää.</w:t>
      </w:r>
    </w:p>
    <w:p>
      <w:r>
        <w:rPr>
          <w:b/>
          <w:u w:val="single"/>
        </w:rPr>
        <w:t xml:space="preserve">148888</w:t>
      </w:r>
    </w:p>
    <w:p>
      <w:r>
        <w:t xml:space="preserve">3.</w:t>
        <w:tab/>
        <w:tab/>
        <w:t xml:space="preserve">&gt; Sen jälkeen keskustellaan siitä, oliko Sargon trollaillut vai ei, koska se oli suoraan sanoen hämmentävää.  Jos se ei ollut trolli, se tuntuu suurelta vaivannäöltä johonkin, josta ei loppujen lopuksi tulisi mitään. Tekipä Trump mitä tahansa, ikuisesti närkästyneet hyppivät asiasta toiseen antamatta tälle tarpeeksi pitkää aikaa, jotta sillä olisi vaikutusta.  Parhaimmillaan se saattaa saada aikaan muutaman artikkelin ja yli 20-sivuisen retardera-säikeen, jossa he ovat vihaisia, mutta ennen kuin päivä loppuu, he keksivät jotain muuta itkettävää.</w:t>
      </w:r>
    </w:p>
    <w:p>
      <w:r>
        <w:rPr>
          <w:b/>
          <w:u w:val="single"/>
        </w:rPr>
        <w:t xml:space="preserve">148889</w:t>
      </w:r>
    </w:p>
    <w:p>
      <w:r>
        <w:t xml:space="preserve">1. Voiko joku ELI5?  Mikä on epäilyttävää? Miksi näyttää siltä, että kyseessä on petos?</w:t>
      </w:r>
    </w:p>
    <w:p>
      <w:r>
        <w:rPr>
          <w:b/>
          <w:u w:val="single"/>
        </w:rPr>
        <w:t xml:space="preserve">148890</w:t>
      </w:r>
    </w:p>
    <w:p>
      <w:r>
        <w:t xml:space="preserve">2.</w:t>
        <w:tab/>
        <w:t xml:space="preserve">!Remindme 6 tuntia</w:t>
      </w:r>
    </w:p>
    <w:p>
      <w:r>
        <w:rPr>
          <w:b/>
          <w:u w:val="single"/>
        </w:rPr>
        <w:t xml:space="preserve">148891</w:t>
      </w:r>
    </w:p>
    <w:p>
      <w:r>
        <w:t xml:space="preserve">1. Redddit on menossa paskaksi. Tällä sivustolla ei ole sananvapautta. Tiedän, että reddit voi bannata/karanteenata mitä haluaa, mutta se ei tarkoita, että se on siistiä.</w:t>
      </w:r>
    </w:p>
    <w:p>
      <w:r>
        <w:rPr>
          <w:b/>
          <w:u w:val="single"/>
        </w:rPr>
        <w:t xml:space="preserve">148892</w:t>
      </w:r>
    </w:p>
    <w:p>
      <w:r>
        <w:t xml:space="preserve">2.</w:t>
        <w:tab/>
        <w:t xml:space="preserve">idk Mielestäni reddit on aika siisti ja sananvapaus elää yhä ja voi hyvin</w:t>
      </w:r>
    </w:p>
    <w:p>
      <w:r>
        <w:rPr>
          <w:b/>
          <w:u w:val="single"/>
        </w:rPr>
        <w:t xml:space="preserve">148893</w:t>
      </w:r>
    </w:p>
    <w:p>
      <w:r>
        <w:t xml:space="preserve">3.</w:t>
        <w:tab/>
        <w:tab/>
        <w:t xml:space="preserve">Kaikella kunnioituksella, se johtuu siitä, että olet jälkeenjäänyt</w:t>
      </w:r>
    </w:p>
    <w:p>
      <w:r>
        <w:rPr>
          <w:b/>
          <w:u w:val="single"/>
        </w:rPr>
        <w:t xml:space="preserve">148894</w:t>
      </w:r>
    </w:p>
    <w:p>
      <w:r>
        <w:t xml:space="preserve">1. [poistettu]</w:t>
      </w:r>
    </w:p>
    <w:p>
      <w:r>
        <w:rPr>
          <w:b/>
          <w:u w:val="single"/>
        </w:rPr>
        <w:t xml:space="preserve">148895</w:t>
      </w:r>
    </w:p>
    <w:p>
      <w:r>
        <w:t xml:space="preserve">2.</w:t>
        <w:tab/>
        <w:t xml:space="preserve">Jälkikäteen ajateltuna Peggy on oppikirjaesimerkki naisesta.   Ilkeä, ilkeä, nalkuttava, pähkinänsärkijä, laiska, manipuloiva, ahne, jatkuvasti tyytymätön riesa.   Kaikkien MGTOW-mielisten miesten pitäisi olla punaisen pillerin opetusta katsomassa tuota ohjelmaa.  Kun olin BP simp nice guy -aikoinani, olin hämmästynyt, miksei Al halunnut naulata Peggyä. Hänhän oli yhä kuuma, eikö niin?   Nyt ymmärrän, miksei hän tehnyt sitä. Hän oli nalkuttava narttu.</w:t>
      </w:r>
    </w:p>
    <w:p>
      <w:r>
        <w:rPr>
          <w:b/>
          <w:u w:val="single"/>
        </w:rPr>
        <w:t xml:space="preserve">148896</w:t>
      </w:r>
    </w:p>
    <w:p>
      <w:r>
        <w:t xml:space="preserve">3.</w:t>
        <w:tab/>
        <w:tab/>
        <w:t xml:space="preserve">Nykyään suhtaudun huijaaviin huoriin punaisen pillerin näkökulmasta.   Jos näet tyttösi panevan toista jätkää, älä käyttäydy kuin aasi ja taistele ketään heistä vastaan. Kiitä kaveria, kerro hänelle, että on hänen vuoronsa ja joko lähde tai potki tyttö ulos (jos se on sinun luonasi).   Siitä puheen ollen, en ole koskaan oikein ymmärtänyt, miksi jätkät yrittävät tapella toisten jätkien kanssa, jotka murskaavat heidän tyttöjään. He ovat periaatteessa whiteknighting hänen pettäminen. 😂</w:t>
      </w:r>
    </w:p>
    <w:p>
      <w:r>
        <w:rPr>
          <w:b/>
          <w:u w:val="single"/>
        </w:rPr>
        <w:t xml:space="preserve">148897</w:t>
      </w:r>
    </w:p>
    <w:p>
      <w:r>
        <w:t xml:space="preserve">4.</w:t>
        <w:tab/>
        <w:tab/>
        <w:tab/>
        <w:t xml:space="preserve">Tämä on järkevää. "Toinen kaveri" teki sinulle periaatteessa palveluksen.</w:t>
      </w:r>
    </w:p>
    <w:p>
      <w:r>
        <w:rPr>
          <w:b/>
          <w:u w:val="single"/>
        </w:rPr>
        <w:t xml:space="preserve">148898</w:t>
      </w:r>
    </w:p>
    <w:p>
      <w:r>
        <w:t xml:space="preserve">1. Pahinta tässä koko jutussa on se, että Sargon myöntää avoimesti (ja on toistanut sitä ympäri youtubea), että hänen niin sanotun "Gamergate 2.0:nsa" tarkoitus on "laukaista libejä" ja aiheuttaa draamaa, eikä sillä ole minkäänlaista eettistä tai ideologista perustaa.  Joten nyt a-GG-media voi osoittaa Sargonin jälkeenjääneisiin kommentteihin ja sanoa: "Näettekö? tämä todistaa, ettei gamergatella ole mitään tekemistä eettisyyden kanssa, vaan kyse oli koko ajan libien laukaisemisesta!".  Meidän on sanouduttava irti Sargonista mahdollisimman päättäväisesti ja selkeästi, ja ehdotan, että pidämme "Sargonin tilauksen peruuttamispäivän" ja iskemme häntä sinne, missä se todella sattuu.</w:t>
      </w:r>
    </w:p>
    <w:p>
      <w:r>
        <w:rPr>
          <w:b/>
          <w:u w:val="single"/>
        </w:rPr>
        <w:t xml:space="preserve">148899</w:t>
      </w:r>
    </w:p>
    <w:p>
      <w:r>
        <w:t xml:space="preserve">2.</w:t>
        <w:tab/>
        <w:t xml:space="preserve">Olettaen, että Sargon kestää 10 sekuntia politiikassa.  Hänen "valkoiset neekerit" -lauseensa tekee hänestä kelvottoman jopa UKIP:n standardien mukaan.</w:t>
      </w:r>
    </w:p>
    <w:p>
      <w:r>
        <w:rPr>
          <w:b/>
          <w:u w:val="single"/>
        </w:rPr>
        <w:t xml:space="preserve">148900</w:t>
      </w:r>
    </w:p>
    <w:p>
      <w:r>
        <w:t xml:space="preserve">3.</w:t>
        <w:tab/>
        <w:t xml:space="preserve">En ole varma, kuinka moni on vielä hänen tilaajansa, minä lopetin tilaukseni jo kauan sitten, joko kun hän lopetti gamergaten tai kun hän jätti tekemänsä videopelin kesken.  Kuinka moneen juttuun hän on liittynyt/aloittanut ja sitten menettänyt kiinnostuksensa?</w:t>
      </w:r>
    </w:p>
    <w:p>
      <w:r>
        <w:rPr>
          <w:b/>
          <w:u w:val="single"/>
        </w:rPr>
        <w:t xml:space="preserve">148901</w:t>
      </w:r>
    </w:p>
    <w:p>
      <w:r>
        <w:t xml:space="preserve">4.</w:t>
        <w:tab/>
        <w:t xml:space="preserve">Itse asiassa tilanne on päinvastoin, sillä Sargon on siirtymässä politiikkaan. Kerronta tulee olemaan, että ahdistelimme miljardeja naisia pelaamisessa HÄNEN takiaan. Sargonin tuomitseminen ei puhdista GG:n imagoa pätkääkään, ja se näyttää aika typerältä kaikkien TODELLA asiasta tietävien (Crowderit ja muut) silmissä, koska hän on tässä vaiheessa hyvin erillään GG:stä ja KiA:sta.  Kaikki tämä Sargonista vääntäminen on aika hassua, pidättekö yhtään omaa poliitikkoanne samoissa mittapuuhissa? Koska en haluaisi sanoa tätä teille, mutta Sargon on kuin sudenpentu, jota ympäröivät helvetinkoirat, en voi ottaa ketään, joka pelkää hänen imagoaan vakavasti.</w:t>
      </w:r>
    </w:p>
    <w:p>
      <w:r>
        <w:rPr>
          <w:b/>
          <w:u w:val="single"/>
        </w:rPr>
        <w:t xml:space="preserve">148902</w:t>
      </w:r>
    </w:p>
    <w:p>
      <w:r>
        <w:t xml:space="preserve">5.</w:t>
        <w:tab/>
        <w:tab/>
        <w:t xml:space="preserve">Ainoa muu "poliitikko", joka käyttää gamergatea agendansa hyväksi, on Brianna Wu, ja aion kohdella häntä samalla tavalla kuin Wua. Useimpien fiksujen ihmisten pitäisi seurata esimerkkiä.</w:t>
      </w:r>
    </w:p>
    <w:p>
      <w:r>
        <w:rPr>
          <w:b/>
          <w:u w:val="single"/>
        </w:rPr>
        <w:t xml:space="preserve">148903</w:t>
      </w:r>
    </w:p>
    <w:p>
      <w:r>
        <w:t xml:space="preserve">1. Joskus en vain pysty ilmaisemaan, kuinka paljon en välitä siitä, mitä nämä tyhjänpäiväiset pölkkypäät valittavat. &amp;#x200B; En välitä siitä, että tunnet itsesi aliedustetuksi. &amp;#x200B; En välitä siitä, että haluat suurten nimikkofirmojen mielistelevän sinua. &amp;#x200B; ja mikä tärkeintä, en välitä aatteestasi, jonka puolesta taistelet. kun ihmiset Afrikassa näkevät nälkää, ja diktaattorit tappavat summittaisesti ihmisiä Lähi-idässä, ja kun missä tahansa lapsi joutuu menemään sänkyyn tyhjään vatsaan, en voi sanoa sitä tarpeeksi. En vain välitä näistä merkityksettömistä ongelmista tai siitä, kuinka loukkaantuneita tunteenne ovat.</w:t>
      </w:r>
    </w:p>
    <w:p>
      <w:r>
        <w:rPr>
          <w:b/>
          <w:u w:val="single"/>
        </w:rPr>
        <w:t xml:space="preserve">148904</w:t>
      </w:r>
    </w:p>
    <w:p>
      <w:r>
        <w:t xml:space="preserve">1. Koska hän ei halua ihmisiä kotiinsa</w:t>
      </w:r>
    </w:p>
    <w:p>
      <w:r>
        <w:rPr>
          <w:b/>
          <w:u w:val="single"/>
        </w:rPr>
        <w:t xml:space="preserve">148905</w:t>
      </w:r>
    </w:p>
    <w:p>
      <w:r>
        <w:t xml:space="preserve">2.</w:t>
        <w:tab/>
        <w:t xml:space="preserve">Täsmälleen</w:t>
      </w:r>
    </w:p>
    <w:p>
      <w:r>
        <w:rPr>
          <w:b/>
          <w:u w:val="single"/>
        </w:rPr>
        <w:t xml:space="preserve">148906</w:t>
      </w:r>
    </w:p>
    <w:p>
      <w:r>
        <w:t xml:space="preserve">3.</w:t>
        <w:tab/>
        <w:tab/>
        <w:t xml:space="preserve">Paitsi että konservatiivit eivät ole fasisteja, määritelmän mukaan. Joten emme koskaan ilmestyisi hänen kotiinsa.</w:t>
      </w:r>
    </w:p>
    <w:p>
      <w:r>
        <w:rPr>
          <w:b/>
          <w:u w:val="single"/>
        </w:rPr>
        <w:t xml:space="preserve">148907</w:t>
      </w:r>
    </w:p>
    <w:p>
      <w:r>
        <w:t xml:space="preserve">4.</w:t>
        <w:tab/>
        <w:tab/>
        <w:tab/>
        <w:t xml:space="preserve">Alan miettiä, pitäisikö meidän... ja Jim Acostan... Tarkoitan, että mielestäni nämä taktiikat ovat ällöttäviä, mutta he pääsevät jatkuvasti pälkähästä, joten sen täytyy olla oikea tapa toimia.</w:t>
      </w:r>
    </w:p>
    <w:p>
      <w:r>
        <w:rPr>
          <w:b/>
          <w:u w:val="single"/>
        </w:rPr>
        <w:t xml:space="preserve">148908</w:t>
      </w:r>
    </w:p>
    <w:p>
      <w:r>
        <w:t xml:space="preserve">5.</w:t>
        <w:tab/>
        <w:tab/>
        <w:tab/>
        <w:tab/>
        <w:t xml:space="preserve">Minäkin ihmettelen, mutta tässä maassa on laki ja järjestys, miksi näitä ääliöitä ei pidätetty? Jos laki ja järjestys eivät pysty pitämään kansalaisiaan turvassa, olen valmis muuttamaan kantaani. Sehän on hallituksen ykköstehtävä.</w:t>
      </w:r>
    </w:p>
    <w:p>
      <w:r>
        <w:rPr>
          <w:b/>
          <w:u w:val="single"/>
        </w:rPr>
        <w:t xml:space="preserve">148909</w:t>
      </w:r>
    </w:p>
    <w:p>
      <w:r>
        <w:t xml:space="preserve">1. Suupieliset mulkut! Kaikki ne!</w:t>
      </w:r>
    </w:p>
    <w:p>
      <w:r>
        <w:rPr>
          <w:b/>
          <w:u w:val="single"/>
        </w:rPr>
        <w:t xml:space="preserve">148910</w:t>
      </w:r>
    </w:p>
    <w:p>
      <w:r>
        <w:t xml:space="preserve">1. Mikä vittupieru</w:t>
      </w:r>
    </w:p>
    <w:p>
      <w:r>
        <w:rPr>
          <w:b/>
          <w:u w:val="single"/>
        </w:rPr>
        <w:t xml:space="preserve">148911</w:t>
      </w:r>
    </w:p>
    <w:p>
      <w:r>
        <w:t xml:space="preserve">1. Mikä helvetin tekopyhä paskiainen. Toivottavasti tämä tuhoaa hänen uransa, kuten muutkin, jotka hän tuhosi.</w:t>
      </w:r>
    </w:p>
    <w:p>
      <w:r>
        <w:rPr>
          <w:b/>
          <w:u w:val="single"/>
        </w:rPr>
        <w:t xml:space="preserve">148912</w:t>
      </w:r>
    </w:p>
    <w:p>
      <w:r>
        <w:t xml:space="preserve">2.</w:t>
        <w:tab/>
        <w:t xml:space="preserve">No, hän vain menee naimisiin jonkun kanssa ja imee hänestä rahaa, kuten hän teki Bourdainille. Bourdain joutui jopa maksamaan tytön pedofiilimaksun, koska nainen ei pystynyt siihen, ja tietysti hän syytti miestä siitä, kun tämä oli jo kuollut.  Luuletko, että hän taisteli kovasti sen puolesta, ettei mies maksaisi sitä?   Mikä vitun kusipää hän on.</w:t>
      </w:r>
    </w:p>
    <w:p>
      <w:r>
        <w:rPr>
          <w:b/>
          <w:u w:val="single"/>
        </w:rPr>
        <w:t xml:space="preserve">148913</w:t>
      </w:r>
    </w:p>
    <w:p>
      <w:r>
        <w:t xml:space="preserve">1. Imeminen on perseestä. Hassua, miten kaikki taistelevat ja taistelevat ja taistelevat siitä, että poliiseilla pitää olla kamerat päällä koko ajan, ja sitten sanotaan "voi paska, niinhän se on", kun heidän kanssaan yritetään väitellä.</w:t>
      </w:r>
    </w:p>
    <w:p>
      <w:r>
        <w:rPr>
          <w:b/>
          <w:u w:val="single"/>
        </w:rPr>
        <w:t xml:space="preserve">148914</w:t>
      </w:r>
    </w:p>
    <w:p>
      <w:r>
        <w:t xml:space="preserve">2.</w:t>
        <w:tab/>
        <w:t xml:space="preserve">Toinen asia tällaisissa tilanteissa on se, että ne todistavat 100-prosenttisesti ja lopullisesti, että poliisit, jotka vastustavat kehokameroita, ovat kieroja. Koska jos et aio avoimesti rikkoa lakia virantoimituksessa, haluat nauhoittaa kohtaamisesi juuri tällaista tilannetta varten.</w:t>
      </w:r>
    </w:p>
    <w:p>
      <w:r>
        <w:rPr>
          <w:b/>
          <w:u w:val="single"/>
        </w:rPr>
        <w:t xml:space="preserve">148915</w:t>
      </w:r>
    </w:p>
    <w:p>
      <w:r>
        <w:t xml:space="preserve">3.</w:t>
        <w:tab/>
        <w:tab/>
        <w:t xml:space="preserve">Tuo kamera ei toiminut kovin hyvin Rodney Kingiä pidättäneiden poliisien kohdalla.</w:t>
      </w:r>
    </w:p>
    <w:p>
      <w:r>
        <w:rPr>
          <w:b/>
          <w:u w:val="single"/>
        </w:rPr>
        <w:t xml:space="preserve">148916</w:t>
      </w:r>
    </w:p>
    <w:p>
      <w:r>
        <w:t xml:space="preserve">4.</w:t>
        <w:tab/>
        <w:tab/>
        <w:tab/>
        <w:t xml:space="preserve">Ymmärräthän, että tarkoitin juuri tätä?</w:t>
      </w:r>
    </w:p>
    <w:p>
      <w:r>
        <w:rPr>
          <w:b/>
          <w:u w:val="single"/>
        </w:rPr>
        <w:t xml:space="preserve">148917</w:t>
      </w:r>
    </w:p>
    <w:p>
      <w:r>
        <w:t xml:space="preserve">5.</w:t>
        <w:tab/>
        <w:tab/>
        <w:tab/>
        <w:tab/>
        <w:t xml:space="preserve">Videolla näkyi, että hän vastusti pidätystä, ja muutama sai vielä tuomion.</w:t>
      </w:r>
    </w:p>
    <w:p>
      <w:r>
        <w:rPr>
          <w:b/>
          <w:u w:val="single"/>
        </w:rPr>
        <w:t xml:space="preserve">148918</w:t>
      </w:r>
    </w:p>
    <w:p>
      <w:r>
        <w:t xml:space="preserve">6.</w:t>
        <w:tab/>
        <w:tab/>
        <w:tab/>
        <w:tab/>
        <w:tab/>
        <w:t xml:space="preserve">Oooooh hahaha. Erehdyin luulemaan sinua järkeväksi ihmiseksi, joka vain erehtyi hetkeksi. Jatkakaa vain.</w:t>
      </w:r>
    </w:p>
    <w:p>
      <w:r>
        <w:rPr>
          <w:b/>
          <w:u w:val="single"/>
        </w:rPr>
        <w:t xml:space="preserve">148919</w:t>
      </w:r>
    </w:p>
    <w:p>
      <w:r>
        <w:t xml:space="preserve">7.</w:t>
        <w:tab/>
        <w:tab/>
        <w:tab/>
        <w:tab/>
        <w:tab/>
        <w:tab/>
        <w:t xml:space="preserve">Olen vakaasti sitä mieltä, että jos olet moninkertaisesti tuomittu rikollinen, pakenet poliisia, olet pilvessä ja vastustat pidätystä, ansaitset sen, mitä tuleman pitää. Mutta hei, siksi Amerikka on niin hieno. Saa ajatella miten haluaa.</w:t>
      </w:r>
    </w:p>
    <w:p>
      <w:r>
        <w:rPr>
          <w:b/>
          <w:u w:val="single"/>
        </w:rPr>
        <w:t xml:space="preserve">148920</w:t>
      </w:r>
    </w:p>
    <w:p>
      <w:r>
        <w:t xml:space="preserve">8.</w:t>
        <w:tab/>
        <w:tab/>
        <w:tab/>
        <w:tab/>
        <w:tab/>
        <w:tab/>
        <w:tab/>
        <w:t xml:space="preserve">Olen vakaasti sitä mieltä, että kun olet lopettanut vastarinnan, et ansaitse sitä, että poliisijoukko hakkaa sinusta paskat pihalle. Mutta hei, siksi Amerikka on hieno, koska sinunlaisesi kusipäät voivat sanoa mielipiteensä, jotta kaikki tietävät millainen kusipää olet...</w:t>
      </w:r>
    </w:p>
    <w:p>
      <w:r>
        <w:rPr>
          <w:b/>
          <w:u w:val="single"/>
        </w:rPr>
        <w:t xml:space="preserve">148921</w:t>
      </w:r>
    </w:p>
    <w:p>
      <w:r>
        <w:t xml:space="preserve">1. Tällaiset naiset ärsyttävät minua. Olen nähnyt kaksi videota, joissa nainen kävi päälle rakennustyöläiselle, koska hän ei viheltänyt tai haukkunut naista kissaksi, vaan sanoi "hei". Hän jopa sekosi videossa ja sanoi "SINULLA EI OLE OIKEUTTA SAA SAA TERVETULOA MINULLE!". Ja näin juuri yhden videon, jossa mies vainosi naista. Hän näki miehen viereisessä rakennuksessa ja sitten mies tuli hänen rakennukseensa. Hän oli postinkantaja...</w:t>
      </w:r>
    </w:p>
    <w:p>
      <w:r>
        <w:rPr>
          <w:b/>
          <w:u w:val="single"/>
        </w:rPr>
        <w:t xml:space="preserve">148922</w:t>
      </w:r>
    </w:p>
    <w:p>
      <w:r>
        <w:t xml:space="preserve">2.</w:t>
        <w:tab/>
        <w:t xml:space="preserve">Se johtuu siitä, että tietty osa naisista on niin itsekeskeisiä, että he luulevat jokaisen kadulla ohi kulkevan miehen riisuvan heitä päässään. Se ei sinänsä ole ongelma, ennen kuin siihen yhdistyy JÄRKYTTÄVÄ feministinen retoriikka, joka saa heidät raivostumaan joka kerta, kun mies tekee jotain ennalta arvattavaa heidän lähellään, koska sen on pakko liittyä heihin.</w:t>
      </w:r>
    </w:p>
    <w:p>
      <w:r>
        <w:rPr>
          <w:b/>
          <w:u w:val="single"/>
        </w:rPr>
        <w:t xml:space="preserve">148923</w:t>
      </w:r>
    </w:p>
    <w:p>
      <w:r>
        <w:t xml:space="preserve">1. arvoton vitun kusipää. &amp;#x200B;</w:t>
      </w:r>
    </w:p>
    <w:p>
      <w:r>
        <w:rPr>
          <w:b/>
          <w:u w:val="single"/>
        </w:rPr>
        <w:t xml:space="preserve">148924</w:t>
      </w:r>
    </w:p>
    <w:p>
      <w:r>
        <w:t xml:space="preserve">1. Tämä on väärennetty video.</w:t>
      </w:r>
    </w:p>
    <w:p>
      <w:r>
        <w:rPr>
          <w:b/>
          <w:u w:val="single"/>
        </w:rPr>
        <w:t xml:space="preserve">148925</w:t>
      </w:r>
    </w:p>
    <w:p>
      <w:r>
        <w:t xml:space="preserve">2.</w:t>
        <w:tab/>
        <w:t xml:space="preserve">Miten vitussa se on väärennös? Tarkoitatko lavastettu, idiootti?</w:t>
      </w:r>
    </w:p>
    <w:p>
      <w:r>
        <w:rPr>
          <w:b/>
          <w:u w:val="single"/>
        </w:rPr>
        <w:t xml:space="preserve">148926</w:t>
      </w:r>
    </w:p>
    <w:p>
      <w:r>
        <w:t xml:space="preserve">3.</w:t>
        <w:tab/>
        <w:tab/>
        <w:t xml:space="preserve">idiootti? kuten minut on tieteellisesti nimetty "idiootiksi", kuten minulla on enintään kahden vuoden henkinen ikä? Tuo on teknisesti ottaen väärä sana. valitse sanasi viisaasti, redditor-toveri, sillä ympärilläsi on ihmisiä, jotka saattavat tuomita sinut melko ankarasti röyhkeydestäsi, kun uskallat olla sanomatta jokaista sanaa täsmälleen oikein.  EDIT kuten luulitko, että luulin tämän videon olevan CGI tai jonkinlainen deepfake? siksikö olet niin järkyttynyt sanavalinnoistani? kyllä, se on lavastettu.</w:t>
      </w:r>
    </w:p>
    <w:p>
      <w:r>
        <w:rPr>
          <w:b/>
          <w:u w:val="single"/>
        </w:rPr>
        <w:t xml:space="preserve">148927</w:t>
      </w:r>
    </w:p>
    <w:p>
      <w:r>
        <w:t xml:space="preserve">4.</w:t>
        <w:tab/>
        <w:tab/>
        <w:tab/>
        <w:t xml:space="preserve">Voi äiti, olet todella jälkeenjäänyt.</w:t>
      </w:r>
    </w:p>
    <w:p>
      <w:r>
        <w:rPr>
          <w:b/>
          <w:u w:val="single"/>
        </w:rPr>
        <w:t xml:space="preserve">148928</w:t>
      </w:r>
    </w:p>
    <w:p>
      <w:r>
        <w:t xml:space="preserve">5.</w:t>
        <w:tab/>
        <w:tab/>
        <w:tab/>
        <w:tab/>
        <w:t xml:space="preserve">Miksi juuri nyt? Et selitä miksi? Olet vain ilkeä minulle</w:t>
      </w:r>
    </w:p>
    <w:p>
      <w:r>
        <w:rPr>
          <w:b/>
          <w:u w:val="single"/>
        </w:rPr>
        <w:t xml:space="preserve">148929</w:t>
      </w:r>
    </w:p>
    <w:p>
      <w:r>
        <w:t xml:space="preserve">1. Mieheni on ainakin kahden sellaisen cosplay-tanssijan ystävä, jotka ovat törmänneet häneen ja voivat vahvistaa, että hän on inhottava peto.  Yksi heistä sai tämän nartun paljastamaan rintansa poseeratessaan kuvaa varten. Läski narttu tuli hänen taakseen ja veti hänen yläosansa ylös, sitten nauroi, kun hän kiljui ja kumartui peittääkseen itsensä. Hän pyyhkäisi sen pois hauskanpitona, kun cosplayeri haukkui hänet siitä. Toisella oli tarinoita, jotka myös hänen cosplayta esittävä aviomiehensä vahvisti, siitä, kuinka ällöttävä lehmä kouri hänen takapuoltaan ja tissejään ja yritti kähmiä hänen nivusiaan. Nainen yritti myös kopeloida aviomiestä, ja tämä onnistui kääntymään pois, mutta halusi tosissaan lyödä häntä naamaan, koska hän oli koskenut hänen vaimoonsa. Sen sijaan he ilmoittivat naisesta vartijoille.  Aviomies on menossa Blizzconiin taas tänä vuonna, ja kiitos kahden cosplayerin + aviomiehen/bf:n, jonka hän tuntee menossa, ja jotka jakavat asunnon hänen kanssaan säästääkseen kuluissa, muutama muukin, jotka ovat myös cosplayereita ja kahden ensimmäisen ystäviä, jakavat myös tilan. Hän on jo tehnyt säännön, että jos he haluavat pitää hauskaa, juomia ja pelejä, he voivat kutsua ystävän, mutta EI MoMoa missään tapauksessa. Jos hän tai joku hänen poseeraajistaan yrittää ilmestyä paikalle, he saavat oven naamaansa.</w:t>
      </w:r>
    </w:p>
    <w:p>
      <w:r>
        <w:rPr>
          <w:b/>
          <w:u w:val="single"/>
        </w:rPr>
        <w:t xml:space="preserve">148930</w:t>
      </w:r>
    </w:p>
    <w:p>
      <w:r>
        <w:t xml:space="preserve">2.</w:t>
        <w:tab/>
        <w:t xml:space="preserve">Seven oh two sleven fiveesevinn seven9seven9 Call momokun!!!</w:t>
      </w:r>
    </w:p>
    <w:p>
      <w:r>
        <w:rPr>
          <w:b/>
          <w:u w:val="single"/>
        </w:rPr>
        <w:t xml:space="preserve">148931</w:t>
      </w:r>
    </w:p>
    <w:p>
      <w:r>
        <w:t xml:space="preserve">1. Poliisin lehdistötilaisuus klo 11:30 paikallista aikaa (25 min tästä hetkestä). https://www.cbc.ca/player/play/1364236867952 TL;DW - He eivät sanoneet mitään muuta kuin pyysivät ihmisiä olemaan spekuloimatta, vaara rajoittui kyseiseen paikkaan, ja he ovat saaneet tilanteen hallintaan. Kuulostaa ehdottomasti epäilyttävältä. Tämä ei ollut pelkkä tulipalo. https://www.cbc.ca/news/canada/edmonton/sherwood-park-fire-community-centre-rcmp-explosion-library-council-1.4895572 -------------------------------------- Comments from the r/Edmonton thread: &gt;Nuori henkilö, aseistettuna "assault" tyylisillä aseilla ja käsiaseilla. Sytytti autopommin ja tappoi sitten itsensä. Kuulin tämän paikan päällä olleen ensivasteoperaattorin suusta.    ... &gt;Friend who works emergency services in Strathcona confirmed there was a bomb that exploded, 1 person (believed to be the subject) dead - likely from self inflicted gun shot wound(s).  ---------------------------------------------- Global News näyttää vahvistavan, että kyseessä on autopommi. &gt;\##Breaking #Exclusive Global News on saanut tietää, että poliisilähteiden mukaan "suurella" ja "merkittävällä" määrällä räjähdysaineita lastattu ajoneuvo johti valtavaan poliisin läsnäoloon Sherwood Park AB:ssä viime yönä. https://twitter.com/MercedesGlobal/status/1060269243915214849?s=19 ---------------------------------------------- Lisätietoja: &gt;"Räjähdys johti poliisin räjähdysaineilla lastatun auton ja vakavasti loukkaantuneen miehen luokse tiistai-iltana Sherwood Parkissa...".   "....Turvallisuuslähteet kertoivat Global Newsille, että räjähdysaineen uskottiin olevan Tanneritea, joka on ampumaharjoituksissa käytetty binääriräjähdysainemerkki. Lähteiden mukaan autosta löytyi ''merkittävä... erittäin suuri'' määrä Tanneritea. Lähteet kuvailivat tätä "kotitekoiseksi" ajoneuvossa syntyneeksi improvisoiduksi räjähteeksi." https://globalnews.ca/news/4641029/sherwood-park-alberta-car-explosives-man-injured/ ------------------------- &gt;"Poliisi ei julkaise kuolleen nimeä, koska tutkinta jatkuu." https://twitter.com/ezralevant/status/1060310609592569856</w:t>
      </w:r>
    </w:p>
    <w:p>
      <w:r>
        <w:rPr>
          <w:b/>
          <w:u w:val="single"/>
        </w:rPr>
        <w:t xml:space="preserve">148932</w:t>
      </w:r>
    </w:p>
    <w:p>
      <w:r>
        <w:t xml:space="preserve">2.</w:t>
        <w:tab/>
        <w:t xml:space="preserve">&gt; pyydä ihmisiä olemaan spekuloimatta Joka kerta. Onko tämä RCMP:n uusi motto? Miksi ihmiset eivät saisi "spekuloida"? En muista kenenkään koskaan sanoneen näin ennen paria viime vuotta. Ennen he pyysivät ihmisiltä vinkkejä ja ideoita, eli: spekulointia.   Outoja aikoja.</w:t>
      </w:r>
    </w:p>
    <w:p>
      <w:r>
        <w:rPr>
          <w:b/>
          <w:u w:val="single"/>
        </w:rPr>
        <w:t xml:space="preserve">148933</w:t>
      </w:r>
    </w:p>
    <w:p>
      <w:r>
        <w:t xml:space="preserve">3.</w:t>
        <w:tab/>
        <w:t xml:space="preserve">Älä spekuloi eli älä loukkaa terroristien tunteita.</w:t>
      </w:r>
    </w:p>
    <w:p>
      <w:r>
        <w:rPr>
          <w:b/>
          <w:u w:val="single"/>
        </w:rPr>
        <w:t xml:space="preserve">148934</w:t>
      </w:r>
    </w:p>
    <w:p>
      <w:r>
        <w:t xml:space="preserve">4.</w:t>
        <w:tab/>
        <w:t xml:space="preserve">Hienoa. Nyt he aikovat viedä myös binäärin... ffs.</w:t>
      </w:r>
    </w:p>
    <w:p>
      <w:r>
        <w:rPr>
          <w:b/>
          <w:u w:val="single"/>
        </w:rPr>
        <w:t xml:space="preserve">148935</w:t>
      </w:r>
    </w:p>
    <w:p>
      <w:r>
        <w:t xml:space="preserve">1. Hyvä. Älä anna jonkun itseinhoa tuntevan paskiaisen saada tahtoaan läpi. Jos hän rakastaa maahanmuuttajia niin paljon, hänen pitäisi asua heidän asuinalueillaan ja katsoa, kuinka paljon hän pitää siitä. Vitun idiootit pilaavat yhteiskunnan.</w:t>
      </w:r>
    </w:p>
    <w:p>
      <w:r>
        <w:rPr>
          <w:b/>
          <w:u w:val="single"/>
        </w:rPr>
        <w:t xml:space="preserve">148936</w:t>
      </w:r>
    </w:p>
    <w:p>
      <w:r>
        <w:t xml:space="preserve">2.</w:t>
        <w:tab/>
        <w:t xml:space="preserve">[poistettu]</w:t>
      </w:r>
    </w:p>
    <w:p>
      <w:r>
        <w:rPr>
          <w:b/>
          <w:u w:val="single"/>
        </w:rPr>
        <w:t xml:space="preserve">148937</w:t>
      </w:r>
    </w:p>
    <w:p>
      <w:r>
        <w:t xml:space="preserve">3.</w:t>
        <w:tab/>
        <w:tab/>
        <w:t xml:space="preserve">Et tahallasi ymmärrä asiaa. Hän viestittää hyveistä eikä tee mitään "ongelman" lopettamiseksi.  Hän jopa sanoi, ettei häntä kiinnosta, onko kyseessä väkivaltarikollinen tai terroristi, joka karkotetaan. Hän on vitun idiootti.    Ja sinä olet tarpeettoman ärsyttävä.</w:t>
      </w:r>
    </w:p>
    <w:p>
      <w:r>
        <w:rPr>
          <w:b/>
          <w:u w:val="single"/>
        </w:rPr>
        <w:t xml:space="preserve">148938</w:t>
      </w:r>
    </w:p>
    <w:p>
      <w:r>
        <w:t xml:space="preserve">4.</w:t>
        <w:tab/>
        <w:tab/>
        <w:tab/>
        <w:t xml:space="preserve">[poistettu]</w:t>
      </w:r>
    </w:p>
    <w:p>
      <w:r>
        <w:rPr>
          <w:b/>
          <w:u w:val="single"/>
        </w:rPr>
        <w:t xml:space="preserve">148939</w:t>
      </w:r>
    </w:p>
    <w:p>
      <w:r>
        <w:t xml:space="preserve">5.</w:t>
        <w:tab/>
        <w:tab/>
        <w:tab/>
        <w:tab/>
        <w:t xml:space="preserve">&gt;Ei hän sanonut niin, senkin kusipää. Typerän blogin kirjoittaja sanoi sen.  Hän siis kysyi lainvalvontaviranomaisilta, mitkä olivat maahanmuuttajien karkottamisen ehdot ennen kuin aloitti tiradionsa? Ei, joten voimme päätellä, että hän ei välittänyt oliko kyseessä rikollinen vai terroristi, ei ole vaikea päätelmä.  Hän ei välittänyt vittuakaan siitä, kuka se oli tai mitä he tekivät. Hän halusi vain lähettää temppunsa ja olla merkityksellinen.</w:t>
      </w:r>
    </w:p>
    <w:p>
      <w:r>
        <w:rPr>
          <w:b/>
          <w:u w:val="single"/>
        </w:rPr>
        <w:t xml:space="preserve">148940</w:t>
      </w:r>
    </w:p>
    <w:p>
      <w:r>
        <w:t xml:space="preserve">6.</w:t>
        <w:tab/>
        <w:tab/>
        <w:tab/>
        <w:tab/>
        <w:tab/>
        <w:t xml:space="preserve">[poistettu]</w:t>
      </w:r>
    </w:p>
    <w:p>
      <w:r>
        <w:rPr>
          <w:b/>
          <w:u w:val="single"/>
        </w:rPr>
        <w:t xml:space="preserve">148941</w:t>
      </w:r>
    </w:p>
    <w:p>
      <w:r>
        <w:t xml:space="preserve">7.</w:t>
        <w:tab/>
        <w:tab/>
        <w:tab/>
        <w:tab/>
        <w:tab/>
        <w:tab/>
        <w:t xml:space="preserve">Rehellisesti sanottuna en tiedä, miksi vaivaudun teidän kanssanne. Ihmiset, jotka luulevat, että epämääräiset loukkaukset voittavat moraalisen etulyöntiaseman, ovat laiskimpia, ja teidänlaistenne kanssa keskusteleminen on aina epätyydyttävää.</w:t>
      </w:r>
    </w:p>
    <w:p>
      <w:r>
        <w:rPr>
          <w:b/>
          <w:u w:val="single"/>
        </w:rPr>
        <w:t xml:space="preserve">148942</w:t>
      </w:r>
    </w:p>
    <w:p>
      <w:r>
        <w:t xml:space="preserve">8.</w:t>
        <w:tab/>
        <w:tab/>
        <w:tab/>
        <w:tab/>
        <w:tab/>
        <w:tab/>
        <w:tab/>
        <w:t xml:space="preserve">[poistettu]</w:t>
      </w:r>
    </w:p>
    <w:p>
      <w:r>
        <w:rPr>
          <w:b/>
          <w:u w:val="single"/>
        </w:rPr>
        <w:t xml:space="preserve">148943</w:t>
      </w:r>
    </w:p>
    <w:p>
      <w:r>
        <w:t xml:space="preserve">9.</w:t>
        <w:tab/>
        <w:tab/>
        <w:tab/>
        <w:tab/>
        <w:tab/>
        <w:tab/>
        <w:tab/>
        <w:tab/>
        <w:t xml:space="preserve">Näytä minulle kohta, jossa hän kysyi, mitä tämä henkilö teki. Näytä minulle. Sitä ei ole siinä vitun artikkelissa. Hän ei välittänyt, kaveri olisi voinut olla lastenraiskaaja, **ei kysynyt, koska ei välittänyt vittuakaan**.</w:t>
      </w:r>
    </w:p>
    <w:p>
      <w:r>
        <w:rPr>
          <w:b/>
          <w:u w:val="single"/>
        </w:rPr>
        <w:t xml:space="preserve">148944</w:t>
      </w:r>
    </w:p>
    <w:p>
      <w:r>
        <w:t xml:space="preserve">10.</w:t>
        <w:tab/>
        <w:tab/>
        <w:tab/>
        <w:tab/>
        <w:tab/>
        <w:tab/>
        <w:tab/>
        <w:tab/>
        <w:tab/>
        <w:t xml:space="preserve">[poistettu]</w:t>
      </w:r>
    </w:p>
    <w:p>
      <w:r>
        <w:rPr>
          <w:b/>
          <w:u w:val="single"/>
        </w:rPr>
        <w:t xml:space="preserve">148945</w:t>
      </w:r>
    </w:p>
    <w:p>
      <w:r>
        <w:t xml:space="preserve">11.</w:t>
        <w:tab/>
        <w:tab/>
        <w:tab/>
        <w:tab/>
        <w:tab/>
        <w:tab/>
        <w:tab/>
        <w:tab/>
        <w:tab/>
        <w:tab/>
        <w:t xml:space="preserve">&gt;Muslimit terroristeja, grunt, mielenosoittajat kommareita, fart, USA! USA! USA!"  Tämä tapahtui Suomessa, en tiedä miksi luulet minun tuovan USA:n tähän mukaan... &gt;Oh, kulta, sinulla on taas yksi söpö pikku raivokohtauksesi! Okei, selitän tämän sinulle aikuisten kielellä.  Tämä alentuva sävy saattaa toimia veljentyttäresi kanssa (sinulla ei varmaan ole lapsia), mutta on vain noloa yrittää sitä aikuisten kanssa keskustelun aikana. &gt;Pari kuukautta sitten hallitus aloitti joukkokarkotukset selvittämättä, ketkä karkotettavista ovat rikollisia ja ketkä eivät.  He ovat kaikki rikollisia, he ovat maassa laittomasti. Karkotettava kaveri oli Afganistanin kansalainen. &gt;Se on **satojen ihmisten kuukausia kestäneiden mielenosoitusten koko pointti. **Satoja mielenosoittajia *sadoistatuhansista kansalaisista*? Ehkä he ovat niitä ääriaineksia... &gt;Nyt, laita toppahousut jalkaan ja mene nukkumaan, senkin infantiili pikku jälkeenjäänyt.  En ole varma, miksi teidän täytyy verrata minua kehitysvammaisiin ihmisiin...sheesh, kun teitä uhkaillaan, olette hyvin nopeita muuttumaan alhaisiksi, julmiksi tai rasistisiksi kommenteiksi...</w:t>
      </w:r>
    </w:p>
    <w:p>
      <w:r>
        <w:rPr>
          <w:b/>
          <w:u w:val="single"/>
        </w:rPr>
        <w:t xml:space="preserve">148946</w:t>
      </w:r>
    </w:p>
    <w:p>
      <w:r>
        <w:t xml:space="preserve">12.</w:t>
        <w:tab/>
        <w:tab/>
        <w:tab/>
        <w:tab/>
        <w:tab/>
        <w:tab/>
        <w:tab/>
        <w:tab/>
        <w:tab/>
        <w:tab/>
        <w:tab/>
        <w:t xml:space="preserve">&gt;He ovat kaikki rikollisia, he ovat maassa laittomasti</w:t>
        <w:t xml:space="preserve">  He eivät ole maassa laittomasti, senkin kusipää. Sinun kannattaisi avata sanomalehti, senkin lukutaidoton ääliö.</w:t>
      </w:r>
    </w:p>
    <w:p>
      <w:r>
        <w:rPr>
          <w:b/>
          <w:u w:val="single"/>
        </w:rPr>
        <w:t xml:space="preserve">148947</w:t>
      </w:r>
    </w:p>
    <w:p>
      <w:r>
        <w:t xml:space="preserve">13.</w:t>
        <w:tab/>
        <w:tab/>
        <w:tab/>
        <w:tab/>
        <w:tab/>
        <w:tab/>
        <w:tab/>
        <w:tab/>
        <w:tab/>
        <w:tab/>
        <w:tab/>
        <w:tab/>
        <w:t xml:space="preserve">En saa sanomalehtiä Suomesta ja artikkeli puuttuu. Voisitko valistaa minua?</w:t>
      </w:r>
    </w:p>
    <w:p>
      <w:r>
        <w:rPr>
          <w:b/>
          <w:u w:val="single"/>
        </w:rPr>
        <w:t xml:space="preserve">148948</w:t>
      </w:r>
    </w:p>
    <w:p>
      <w:r>
        <w:t xml:space="preserve">14.</w:t>
        <w:tab/>
        <w:tab/>
        <w:tab/>
        <w:tab/>
        <w:tab/>
        <w:tab/>
        <w:tab/>
        <w:tab/>
        <w:tab/>
        <w:tab/>
        <w:tab/>
        <w:tab/>
        <w:tab/>
        <w:t xml:space="preserve">He ovat turvapaikanhakijoita. Turvapaikan hakeminen Suomesta on laillista. He ovat tulleet maahan laillisesti.</w:t>
      </w:r>
    </w:p>
    <w:p>
      <w:r>
        <w:rPr>
          <w:b/>
          <w:u w:val="single"/>
        </w:rPr>
        <w:t xml:space="preserve">148949</w:t>
      </w:r>
    </w:p>
    <w:p>
      <w:r>
        <w:t xml:space="preserve">15.</w:t>
        <w:tab/>
        <w:tab/>
        <w:tab/>
        <w:tab/>
        <w:tab/>
        <w:tab/>
        <w:tab/>
        <w:tab/>
        <w:tab/>
        <w:tab/>
        <w:tab/>
        <w:tab/>
        <w:tab/>
        <w:tab/>
        <w:t xml:space="preserve">Turvapaikan hakeminen on laillista, mutta se on tehtävä sääntöjä noudattaen. Aivan kuten USA:ssa, heidän on tultava maahan ja ilmoittauduttava rajanylityspaikalle, sitten 1 vuoden kuluessa (en ole varma, mikä on aikaraja Suomessa) heidän on todistettava turvapaikkansa. Jos he eivät tee sitä, heidän turvapaikkansa päättyy ja heidät palautetaan kotimaahansa.   Vaikuttaa minusta järkevältä. Mitä ehdottaisit ratkaisuksi? Ottaisitko vain kaikki koko ajan?  Ymmärräthän, että näiden kouluttamattomien, työttömien ja tarkistamattomien maahanmuuttajien vastaanottaminen auttaa vain rikkaita (usein valkoisia) ihmisiä molemmissa maissa. Kaikkia muita kusetetaan, myös maahanmuuttajia.</w:t>
      </w:r>
    </w:p>
    <w:p>
      <w:r>
        <w:rPr>
          <w:b/>
          <w:u w:val="single"/>
        </w:rPr>
        <w:t xml:space="preserve">148950</w:t>
      </w:r>
    </w:p>
    <w:p>
      <w:r>
        <w:t xml:space="preserve">16.</w:t>
        <w:tab/>
        <w:tab/>
        <w:tab/>
        <w:tab/>
        <w:tab/>
        <w:tab/>
        <w:tab/>
        <w:tab/>
        <w:tab/>
        <w:tab/>
        <w:tab/>
        <w:tab/>
        <w:tab/>
        <w:tab/>
        <w:tab/>
        <w:t xml:space="preserve">He noudattivat sääntöjä. He menivät sisään, ilmoittautuivat. Minulla ei ole aavistustakaan, miksi sinulla on niin kova hinku kutsua heitä rikollisiksi, varsinkin kun sanoit tietäväsi asiasta vittuakaan. En ehdota, että ottaisimme yhtään maahanmuuttajaa... Juuri se on ongelma. Hallitus ei tutki heitä, ja mielenosoittajat vaativat, että heidät tutkitaan. Sinulla ei ole hajuakaan, ovatko he koulutettuja vai eivät. Sinä vain keksit tätä paskaa. Sinulla ei ole aavistustakaan, ovatko he työttömiä. Jos mielestäsi ihmiset pitäisi karkottaa työttömyyden takia, typerä MAGA-hattusi on liian tiukasti kiinni. Miksi keksit paskaa? Onko isännälläsi Fox Newsilla kuvia sinusta ja homohuorastasi?</w:t>
      </w:r>
    </w:p>
    <w:p>
      <w:r>
        <w:rPr>
          <w:b/>
          <w:u w:val="single"/>
        </w:rPr>
        <w:t xml:space="preserve">148951</w:t>
      </w:r>
    </w:p>
    <w:p>
      <w:r>
        <w:t xml:space="preserve">17.</w:t>
        <w:tab/>
        <w:tab/>
        <w:tab/>
        <w:tab/>
        <w:tab/>
        <w:tab/>
        <w:tab/>
        <w:tab/>
        <w:tab/>
        <w:tab/>
        <w:tab/>
        <w:tab/>
        <w:tab/>
        <w:tab/>
        <w:tab/>
        <w:tab/>
        <w:t xml:space="preserve">&gt;Sinulla ei ole mitään vitun hajua siitä, ovatko he **koulutettuja** vai eivät.   Olet oikeassa, vain arvaus, joka perustuu turvapaikanhakijoiden pattereihin USA:ssa. &gt;Keksit tätä paskaa. Sinulla ei ole aavistustakaan siitä, ovatko he **työttömiä.** No jos he ovat töissä, niin silloin heitä sponsoroi yritys ja heillä on viisumi. En ole koskaan edes *kuullut* että turvapaikanhakijalla olisi työpaikka siinä maassa jossa hän hakee turvapaikkaa. Jos näin on tapahtunut, haluaisin nähdä lähteen. &gt;He noudattivat sääntöjä. He tulivat maahan ja ilmoittautuivat.  Se on aivan eri asia kuin maahanmuuttajat, joita saamme tänne Yhdysvaltoihin. Toisaalta teillä on todelliset rajat, mistä meidän vasemmistolaisemme paskantaisivat tiiliskiveä. &gt;Jos mielestäsi ihmiset pitäisi karkottaa työttömyyden takia, typerä MAGA-hattusi on liian tiukasti kiinni.  Joo, en sanonut sitä ollenkaan, senkin sensaatiohörhö. Pakolaisen ei tarvitse olla koulutettu, mutta hänen on tehtävä asiansa selväksi ja saatava tarvitsemaansa apua elämänsä luomiseen.  Ongelma Yhdysvalloissa on se, että ihmiset muuttavat laittomasti *ilmoittamatta* turvapaikkaa (kunnes jäävät kiinni) tai he ilmoittautuvat ja väittävät hakevansa turvapaikkaa jengiväkivallalta... mikä on paskapuhetta. Täälläkin on jengejä, eikä se nyt ole järkevä syy hakea turvapaikkaa.  Chicagon eteläpuolelta ei myöskään voi hakea turvapaikkaa...</w:t>
      </w:r>
    </w:p>
    <w:p>
      <w:r>
        <w:rPr>
          <w:b/>
          <w:u w:val="single"/>
        </w:rPr>
        <w:t xml:space="preserve">148952</w:t>
      </w:r>
    </w:p>
    <w:p>
      <w:r>
        <w:t xml:space="preserve">1. Ajo omiin häihisi. Juominen ennen häitä. Häät maanantaina.  Tämä on A-luokan valkoista roskaväkeä, ihmiset.</w:t>
      </w:r>
    </w:p>
    <w:p>
      <w:r>
        <w:rPr>
          <w:b/>
          <w:u w:val="single"/>
        </w:rPr>
        <w:t xml:space="preserve">148953</w:t>
      </w:r>
    </w:p>
    <w:p>
      <w:r>
        <w:t xml:space="preserve">2.</w:t>
        <w:tab/>
        <w:t xml:space="preserve">Limusiinien vuokraaminen ja viikonloppuna pidettävät häät ovat kalliimpia. Rattijuoppous on roska, mutta rahan puute ei ole.</w:t>
      </w:r>
    </w:p>
    <w:p>
      <w:r>
        <w:rPr>
          <w:b/>
          <w:u w:val="single"/>
        </w:rPr>
        <w:t xml:space="preserve">148954</w:t>
      </w:r>
    </w:p>
    <w:p>
      <w:r>
        <w:t xml:space="preserve">3.</w:t>
        <w:tab/>
        <w:t xml:space="preserve">Onko omiin häihin ajaminen valkoista roskaväriä? Millaista hienoa elämää elät?</w:t>
      </w:r>
    </w:p>
    <w:p>
      <w:r>
        <w:rPr>
          <w:b/>
          <w:u w:val="single"/>
        </w:rPr>
        <w:t xml:space="preserve">148955</w:t>
      </w:r>
    </w:p>
    <w:p>
      <w:r>
        <w:t xml:space="preserve">4.</w:t>
        <w:tab/>
        <w:tab/>
        <w:t xml:space="preserve">[poistettu]</w:t>
      </w:r>
    </w:p>
    <w:p>
      <w:r>
        <w:rPr>
          <w:b/>
          <w:u w:val="single"/>
        </w:rPr>
        <w:t xml:space="preserve">148956</w:t>
      </w:r>
    </w:p>
    <w:p>
      <w:r>
        <w:t xml:space="preserve">5.</w:t>
        <w:tab/>
        <w:tab/>
        <w:tab/>
        <w:t xml:space="preserve">Hei mies, oravilla on kuolemanhalu. Se ei ole sinun syytäsi.</w:t>
      </w:r>
    </w:p>
    <w:p>
      <w:r>
        <w:rPr>
          <w:b/>
          <w:u w:val="single"/>
        </w:rPr>
        <w:t xml:space="preserve">148957</w:t>
      </w:r>
    </w:p>
    <w:p>
      <w:r>
        <w:t xml:space="preserve">6.</w:t>
        <w:tab/>
        <w:tab/>
        <w:t xml:space="preserve">Eikö niin? Anteeksi, että haltijattareni ei tehnyt kurpitsasta huumevaunuja minulle, kaveri.</w:t>
      </w:r>
    </w:p>
    <w:p>
      <w:r>
        <w:rPr>
          <w:b/>
          <w:u w:val="single"/>
        </w:rPr>
        <w:t xml:space="preserve">148958</w:t>
      </w:r>
    </w:p>
    <w:p>
      <w:r>
        <w:t xml:space="preserve">7.</w:t>
        <w:tab/>
        <w:tab/>
        <w:t xml:space="preserve">Kun tarkastellaan nykyaikaisten, keskiluokkaisten häiden kustannuksia, limusiinin vuokraus on pisara ämpärissä.</w:t>
      </w:r>
    </w:p>
    <w:p>
      <w:r>
        <w:rPr>
          <w:b/>
          <w:u w:val="single"/>
        </w:rPr>
        <w:t xml:space="preserve">148959</w:t>
      </w:r>
    </w:p>
    <w:p>
      <w:r>
        <w:t xml:space="preserve">8.</w:t>
        <w:tab/>
        <w:tab/>
        <w:tab/>
        <w:t xml:space="preserve">Miksi kirjoitit tuon kommentin uudelleen, kun toinen poistettiin kohdassa -24?</w:t>
      </w:r>
    </w:p>
    <w:p>
      <w:r>
        <w:rPr>
          <w:b/>
          <w:u w:val="single"/>
        </w:rPr>
        <w:t xml:space="preserve">148960</w:t>
      </w:r>
    </w:p>
    <w:p>
      <w:r>
        <w:t xml:space="preserve">9.</w:t>
        <w:tab/>
        <w:tab/>
        <w:t xml:space="preserve">[poistettu]</w:t>
      </w:r>
    </w:p>
    <w:p>
      <w:r>
        <w:rPr>
          <w:b/>
          <w:u w:val="single"/>
        </w:rPr>
        <w:t xml:space="preserve">148961</w:t>
      </w:r>
    </w:p>
    <w:p>
      <w:r>
        <w:t xml:space="preserve">10.</w:t>
        <w:tab/>
        <w:tab/>
        <w:tab/>
        <w:t xml:space="preserve">Limusiinit ovat mafiaa ja tanssiaisiin meneviä lapsia varten.</w:t>
      </w:r>
    </w:p>
    <w:p>
      <w:r>
        <w:rPr>
          <w:b/>
          <w:u w:val="single"/>
        </w:rPr>
        <w:t xml:space="preserve">148962</w:t>
      </w:r>
    </w:p>
    <w:p>
      <w:r>
        <w:t xml:space="preserve">11.</w:t>
        <w:tab/>
        <w:tab/>
        <w:tab/>
        <w:tab/>
        <w:t xml:space="preserve">Kuka lähetti sinut Σ(-᷅_-᷄๑)</w:t>
      </w:r>
    </w:p>
    <w:p>
      <w:r>
        <w:rPr>
          <w:b/>
          <w:u w:val="single"/>
        </w:rPr>
        <w:t xml:space="preserve">148963</w:t>
      </w:r>
    </w:p>
    <w:p>
      <w:r>
        <w:t xml:space="preserve">12.</w:t>
        <w:tab/>
        <w:tab/>
        <w:tab/>
        <w:tab/>
        <w:tab/>
        <w:t xml:space="preserve">🤔😨</w:t>
      </w:r>
    </w:p>
    <w:p>
      <w:r>
        <w:rPr>
          <w:b/>
          <w:u w:val="single"/>
        </w:rPr>
        <w:t xml:space="preserve">148964</w:t>
      </w:r>
    </w:p>
    <w:p>
      <w:r>
        <w:t xml:space="preserve">13.</w:t>
        <w:tab/>
        <w:t xml:space="preserve">Kukaan ei aja häihinsä autolla. Tämä on vain outoa.</w:t>
      </w:r>
    </w:p>
    <w:p>
      <w:r>
        <w:rPr>
          <w:b/>
          <w:u w:val="single"/>
        </w:rPr>
        <w:t xml:space="preserve">148965</w:t>
      </w:r>
    </w:p>
    <w:p>
      <w:r>
        <w:t xml:space="preserve">14.</w:t>
        <w:tab/>
        <w:t xml:space="preserve">Miksi niin monet ihmiset välittävät vittuakaan siitä, että menevät naimisiin maanantaina?</w:t>
      </w:r>
    </w:p>
    <w:p>
      <w:r>
        <w:rPr>
          <w:b/>
          <w:u w:val="single"/>
        </w:rPr>
        <w:t xml:space="preserve">148966</w:t>
      </w:r>
    </w:p>
    <w:p>
      <w:r>
        <w:t xml:space="preserve">1. Ketä kiinnostaa? Emme vastusta feminismiä. Se olisi viharyhmä. Olemme miesten ja maskuliinisen tasa-arvon puolesta. Kaksi hyvin erilaista asiaa. Minusta tuntuu, että tässä alatunnisteessa on taustalla "vihaa feminismiä" -teema. Kyllä, monet feministit tekevät paskoja asioita. Ei, he eivät ole enemmistö. Ei, emme vihaa femenismiä.</w:t>
      </w:r>
    </w:p>
    <w:p>
      <w:r>
        <w:rPr>
          <w:b/>
          <w:u w:val="single"/>
        </w:rPr>
        <w:t xml:space="preserve">148967</w:t>
      </w:r>
    </w:p>
    <w:p>
      <w:r>
        <w:t xml:space="preserve">2.</w:t>
        <w:tab/>
        <w:t xml:space="preserve">Tulin tänne ilmaisemaan tämän saman tunteen. Kun aloitin täällä, näin viestejä, joissa vastustettiin esimerkiksi sitä, että naiset syyttävät virheellisesti miehiä raiskauksesta tai että naiset eivät saa yhtä pitkiä rangaistuksia kuin miehet seksuaalirikoksista. Olen täysin samaa mieltä tällaisista asioista. En kuitenkaan ole feminisminvastainen, ja mitä kauemmin olen ollut täällä, sitä enemmän myrkyllisiä viestejä olen nähnyt. En usko, että olen enää kauan subattuna tbh, koska en aio olla osa vihaista subredditiä.</w:t>
      </w:r>
    </w:p>
    <w:p>
      <w:r>
        <w:rPr>
          <w:b/>
          <w:u w:val="single"/>
        </w:rPr>
        <w:t xml:space="preserve">148968</w:t>
      </w:r>
    </w:p>
    <w:p>
      <w:r>
        <w:t xml:space="preserve">3.</w:t>
        <w:tab/>
        <w:tab/>
        <w:t xml:space="preserve">Ole varovainen tai joku retardi leimaa sinut huolestuneeksi trolliksi ja saa siitä upvoteja -.-</w:t>
      </w:r>
    </w:p>
    <w:p>
      <w:r>
        <w:rPr>
          <w:b/>
          <w:u w:val="single"/>
        </w:rPr>
        <w:t xml:space="preserve">148969</w:t>
      </w:r>
    </w:p>
    <w:p>
      <w:r>
        <w:t xml:space="preserve">1. Anti-vaxxerit ja litteän maan kannattajat, he ovat tyhmimpiä paskiaisia mitä maailmalla on tarjota. Heidät kaikki pitäisi mielestäni heittää maapallon reunalta.</w:t>
      </w:r>
    </w:p>
    <w:p>
      <w:r>
        <w:rPr>
          <w:b/>
          <w:u w:val="single"/>
        </w:rPr>
        <w:t xml:space="preserve">148970</w:t>
      </w:r>
    </w:p>
    <w:p>
      <w:r>
        <w:t xml:space="preserve">2.</w:t>
        <w:tab/>
        <w:t xml:space="preserve">Ei, litteän maan asukkaat ovat paljon vähemmän ongelmallisia.   He ovat idiootteja, mutta siinä kaikki - rokotevastaiset vaarantavat kaikki ympärillään olevat rikkomalla laumaimmuniteetin.</w:t>
      </w:r>
    </w:p>
    <w:p>
      <w:r>
        <w:rPr>
          <w:b/>
          <w:u w:val="single"/>
        </w:rPr>
        <w:t xml:space="preserve">148971</w:t>
      </w:r>
    </w:p>
    <w:p>
      <w:r>
        <w:t xml:space="preserve">3.</w:t>
        <w:tab/>
        <w:tab/>
        <w:t xml:space="preserve">Täytyy sanoa, että jos johonkin typerään asiaan voi uskoa, niin siihen, että maapallo on litteä. Se ei vahingoita ketään, ja se saa meidät normaalit tekemään enemmän työtä todistaaksemme heidän olevan väärässä, win win.  Mitä tulee rokotevastaisiin, he ovat kunnossa niin kauan kuin he eivät saa lisää ihmisiä puolelleen. Anti-vax-liike kuolee yhdessä heidän lastensa kanssa, ja se on silti voitto meille muille.</w:t>
      </w:r>
    </w:p>
    <w:p>
      <w:r>
        <w:rPr>
          <w:b/>
          <w:u w:val="single"/>
        </w:rPr>
        <w:t xml:space="preserve">148972</w:t>
      </w:r>
    </w:p>
    <w:p>
      <w:r>
        <w:t xml:space="preserve">4.</w:t>
        <w:tab/>
        <w:t xml:space="preserve">Olen edelleen sitä mieltä, että vaxx-vastustajat ovat ryhmä noin 10 laiskaa ihmistä, jotka eivät vain halunneet mennä rokotukseen, ja sitten uutiset työnsivät tämän uutisen käyttääkseen heitä syntipukkina taudeista, joita laittomat maahanmuuttajat toivat mukanaan, jotka toivat nämä taudit mukanaan paskapaikoista.</w:t>
      </w:r>
    </w:p>
    <w:p>
      <w:r>
        <w:rPr>
          <w:b/>
          <w:u w:val="single"/>
        </w:rPr>
        <w:t xml:space="preserve">148973</w:t>
      </w:r>
    </w:p>
    <w:p>
      <w:r>
        <w:t xml:space="preserve">5.</w:t>
        <w:tab/>
        <w:t xml:space="preserve">Luulen, että jätit pois ihmiset, jotka uskovat QAnoniin https://en.m.wikipedia.org/wiki/QAnon</w:t>
      </w:r>
    </w:p>
    <w:p>
      <w:r>
        <w:rPr>
          <w:b/>
          <w:u w:val="single"/>
        </w:rPr>
        <w:t xml:space="preserve">148974</w:t>
      </w:r>
    </w:p>
    <w:p>
      <w:r>
        <w:t xml:space="preserve">6.</w:t>
        <w:tab/>
        <w:t xml:space="preserve">&gt;flat earth(er)s ...... Pitäisi kaikki heittää maapallon reunalta Hmmmmmmmmmmmmmm</w:t>
      </w:r>
    </w:p>
    <w:p>
      <w:r>
        <w:rPr>
          <w:b/>
          <w:u w:val="single"/>
        </w:rPr>
        <w:t xml:space="preserve">148975</w:t>
      </w:r>
    </w:p>
    <w:p>
      <w:r>
        <w:t xml:space="preserve">7.</w:t>
        <w:tab/>
        <w:tab/>
        <w:t xml:space="preserve">Se on vitsi....</w:t>
      </w:r>
    </w:p>
    <w:p>
      <w:r>
        <w:rPr>
          <w:b/>
          <w:u w:val="single"/>
        </w:rPr>
        <w:t xml:space="preserve">148976</w:t>
      </w:r>
    </w:p>
    <w:p>
      <w:r>
        <w:t xml:space="preserve">8.</w:t>
        <w:tab/>
        <w:tab/>
        <w:tab/>
        <w:t xml:space="preserve">Ihmettelin. . .</w:t>
      </w:r>
    </w:p>
    <w:p>
      <w:r>
        <w:rPr>
          <w:b/>
          <w:u w:val="single"/>
        </w:rPr>
        <w:t xml:space="preserve">148977</w:t>
      </w:r>
    </w:p>
    <w:p>
      <w:r>
        <w:t xml:space="preserve">9.</w:t>
        <w:tab/>
        <w:t xml:space="preserve">En ole koskaan tavannut kumpaakaan. Minusta he ovat harvinaisuus IRL:ssä, ja se huomion määrä, jonka he saavat netissä, on älytön.</w:t>
      </w:r>
    </w:p>
    <w:p>
      <w:r>
        <w:rPr>
          <w:b/>
          <w:u w:val="single"/>
        </w:rPr>
        <w:t xml:space="preserve">148978</w:t>
      </w:r>
    </w:p>
    <w:p>
      <w:r>
        <w:t xml:space="preserve">10.</w:t>
        <w:tab/>
        <w:t xml:space="preserve">Entä maanvastaiset litteät vaxxerit?</w:t>
      </w:r>
    </w:p>
    <w:p>
      <w:r>
        <w:rPr>
          <w:b/>
          <w:u w:val="single"/>
        </w:rPr>
        <w:t xml:space="preserve">148979</w:t>
      </w:r>
    </w:p>
    <w:p>
      <w:r>
        <w:t xml:space="preserve">11.</w:t>
        <w:tab/>
        <w:tab/>
        <w:t xml:space="preserve">Nah ne ovat siistejä</w:t>
      </w:r>
    </w:p>
    <w:p>
      <w:r>
        <w:rPr>
          <w:b/>
          <w:u w:val="single"/>
        </w:rPr>
        <w:t xml:space="preserve">148980</w:t>
      </w:r>
    </w:p>
    <w:p>
      <w:r>
        <w:t xml:space="preserve">12.</w:t>
        <w:tab/>
        <w:t xml:space="preserve">En vain pidä rokotteista... En koskaan yritä vakuuttaa ketään muuttamaan tapojaan. Se on julma ajattelutapa. Minulla oli kerran ajattelutapa "Painu vittuun, jos et ole samaa mieltä", mutta opin kypsymään ja menemään sen ohi. Jaan edelleen mielipiteitäni ja näkemyksiäni, mutta en koskaan käske ketään muuttamaan sitä, kuka hän on tai mihin hän uskoo, vaikka en olisikaan samaa mieltä hänen kanssaan.  Ja litteän maan teoria on vain valtava vitsi, joka on paisutettu aivan liian suureksi. Epäilen suuresti, että ihmiset todella uskovat siihen. (Tosin olen tavannut aikoinaan muutamia kivitollojakin ihmisiä, joten se ei ole täysin poissuljettua).</w:t>
      </w:r>
    </w:p>
    <w:p>
      <w:r>
        <w:rPr>
          <w:b/>
          <w:u w:val="single"/>
        </w:rPr>
        <w:t xml:space="preserve">148981</w:t>
      </w:r>
    </w:p>
    <w:p>
      <w:r>
        <w:t xml:space="preserve">13.</w:t>
        <w:tab/>
        <w:tab/>
        <w:t xml:space="preserve">Mutta koko rokotusvastaisten ajattelutapa on se, että he eivät anna lapsilleen rokotteita, ja sillä on vaikutuksia ihmisiin, joiden kanssa heidän lapsensa ovat tekemisissä.   Kukin omalla tavallaan. Jos ette halua rokotuksia, hyvä on, mutta rokotuttakaa hemmetin lapsenne.</w:t>
      </w:r>
    </w:p>
    <w:p>
      <w:r>
        <w:rPr>
          <w:b/>
          <w:u w:val="single"/>
        </w:rPr>
        <w:t xml:space="preserve">148982</w:t>
      </w:r>
    </w:p>
    <w:p>
      <w:r>
        <w:t xml:space="preserve">1. Säännön 3 yhteenveto, koska automaattinen moderaattori määrää sen, ja me teemme, mitä automaattinen moderaattori sanoo:   Star Trek Discovery on huonossa paikassa.  Se on samanlaisessa tilanteessa kuin suosikkiurheilusarjasi huippuluokan ensimmäisen kierroksen varaus on sen jälkeen, kun hänet valinneet GM ja valmentaja ovat saaneet potkut.  Ajattele nykyistä Lakersin päävalmentajaa / Dead Man Walking Luke Waltonia.    CBS:n all-accessin rekisteröitymisluvut ovat huonot.  Ne laskivat merkittävästi STD:n ilmestymisen jälkeen (OP:ssa olevan videon ekstrapolaation mukaan).  Sarjakuvakauppiaani sanoo mielellään näin digitaalisista sarjakuvista.  Jo yli vuosikymmenen ajan kaikille sarjakuva-alan toimijoille on kerrottu, että digitaalinen on tulevaisuuden aalto ja että paperilla ja musteella ei ole enää kauan elinaikaa.  Silti digitaaliset myyntipisteet soittavat joka kuukausi CBSG:lle ja yrittävät saada hänet myymään tuotteitaan.  Kuten CBSG:llä on tapana sanoa, jos digitaalisten sarjakuvien myyntilukuja ei tiedetä (eikä kukaan tiedä), ne ovat huonoja, sillä jos ne olisivat hyviä, niistä ei kuultaisi koskaan mitään ja myyntiluvut olisivat julkisuudessa hyvin tunnettuja.    Jos et kuule CBS:n puhuvan pitkään ja hartaasti siitä, miten vahvaa CBS:n all-accessin kasvu on, se tarkoittaa, että luvut ovat surkeita, sillä jos luvut olisivat hyviä, he eivät koskaan lopettaisi puhumista siitä.  Nyt näyttää siltä, että STD:n 2. kauden viisi ensimmäistä jaksoa menivät reilusti yli budjetin, koska se, mitä näytettiin, otettiin vastaan kamalasti, ja uusintakuvaukset tilattiin.  Ajattele Justice Leaguea, ajattele Solo: A star wars storya.    Nyt Les Moonves, joka oli STD:n mestari CBS:llä, ja hänelle uskolliset johtokunnan jäsenet ovat ulkona.  CBS voi peruuttaa STD:n, Moonves ottaa koko vastuun, ja uusi johtokunta saa kirjoittaa sen pois.  Kun STD:tä tukenut johto on poissa, tämän roskasakin poistaminen ei ole enää mahdollista, koska se ei aiheuta uponneita kustannuksia (Sunk Cost Fallacy).  Uusi Picard-sarja (josta en ole vielä varma, mitä mieltä olen), jonka valmistumista on nopeutettu, tarjoaa korvaavan mahdollisuuden.    Lyhytelokuvat tehtiin myytäväksi jakelijoille, jotta saataisiin rahaa STD:n tappioiden kattamiseksi.  Netflix ei ole pitänyt STD:n 1. kauden tuloksesta, eivätkä he ole tukemassa 2. kautta.  He tekivät lyhytelokuvat, eikä kukaan halunnut niitä, aivan kuten kukaan ei pyytänyt STD:tä alunperinkään.  Kaikki STD:ssä ärsytti minua alusta asti, olen iloinen, että se on elossa ja että se pian lopetetaan.</w:t>
      </w:r>
    </w:p>
    <w:p>
      <w:r>
        <w:rPr>
          <w:b/>
          <w:u w:val="single"/>
        </w:rPr>
        <w:t xml:space="preserve">148983</w:t>
      </w:r>
    </w:p>
    <w:p>
      <w:r>
        <w:t xml:space="preserve">2.</w:t>
        <w:tab/>
        <w:t xml:space="preserve">&gt; Netflix ei ole pitänyt STD:n 1. kauden esityksestä, eikä se tue 2. kautta</w:t>
        <w:t xml:space="preserve">  He laittoivat sen Netflixiin? Minulla on tili, enkä ollut edes huomannut.</w:t>
      </w:r>
    </w:p>
    <w:p>
      <w:r>
        <w:rPr>
          <w:b/>
          <w:u w:val="single"/>
        </w:rPr>
        <w:t xml:space="preserve">148984</w:t>
      </w:r>
    </w:p>
    <w:p>
      <w:r>
        <w:t xml:space="preserve">3.</w:t>
        <w:tab/>
        <w:tab/>
        <w:t xml:space="preserve">Katson parhaillaan *välillä* Discoveryn kautta Netflixistä ystäväni kanssa.   Se on *tuskallinen*, aidosti niin huono, että sitä on vaikea katsoa.</w:t>
      </w:r>
    </w:p>
    <w:p>
      <w:r>
        <w:rPr>
          <w:b/>
          <w:u w:val="single"/>
        </w:rPr>
        <w:t xml:space="preserve">148985</w:t>
      </w:r>
    </w:p>
    <w:p>
      <w:r>
        <w:t xml:space="preserve">4.</w:t>
        <w:tab/>
        <w:tab/>
        <w:tab/>
        <w:t xml:space="preserve">Olin ulkona heti, kun he paljastivat, että vulkanuslaisilla on voima.   Luojan kiitos* STD:tä ei voida pitää Star Trekin kaanonina oikeudellisesta näkökulmasta.</w:t>
      </w:r>
    </w:p>
    <w:p>
      <w:r>
        <w:rPr>
          <w:b/>
          <w:u w:val="single"/>
        </w:rPr>
        <w:t xml:space="preserve">148986</w:t>
      </w:r>
    </w:p>
    <w:p>
      <w:r>
        <w:t xml:space="preserve">5.</w:t>
        <w:tab/>
        <w:tab/>
        <w:tab/>
        <w:tab/>
        <w:t xml:space="preserve">Odota, mitä vittua? Mikä tuo kohta vulkaaneista oli?</w:t>
      </w:r>
    </w:p>
    <w:p>
      <w:r>
        <w:rPr>
          <w:b/>
          <w:u w:val="single"/>
        </w:rPr>
        <w:t xml:space="preserve">148987</w:t>
      </w:r>
    </w:p>
    <w:p>
      <w:r>
        <w:t xml:space="preserve">6.</w:t>
        <w:tab/>
        <w:tab/>
        <w:tab/>
        <w:tab/>
        <w:tab/>
        <w:t xml:space="preserve">Vulkanuslaisten mielen sulautumisessa ei ole enää etäisyysrajaa. Se on nyt voimaa.</w:t>
      </w:r>
    </w:p>
    <w:p>
      <w:r>
        <w:rPr>
          <w:b/>
          <w:u w:val="single"/>
        </w:rPr>
        <w:t xml:space="preserve">148988</w:t>
      </w:r>
    </w:p>
    <w:p>
      <w:r>
        <w:t xml:space="preserve">7.</w:t>
        <w:tab/>
        <w:tab/>
        <w:tab/>
        <w:tab/>
        <w:tab/>
        <w:tab/>
        <w:t xml:space="preserve">Se oli todella, todella tyhmää.  Jos se on nyt totta, se tarkoittaa, että telepatialla ei ole mitään rajaa, ja näin vulkanuslaisten mielen yhdistäminen toimii.  Miksi rakentaa tähtialuksia?  Miksei vain käyttää telepatiaa kosmoksen tutkimiseen?  Jos etäisyyttä ei ole rajoitettu, yhteydenoton muukalaisiin lajeihin toisella puolella universumia pitäisi olla helppoa, eikö?</w:t>
      </w:r>
    </w:p>
    <w:p>
      <w:r>
        <w:rPr>
          <w:b/>
          <w:u w:val="single"/>
        </w:rPr>
        <w:t xml:space="preserve">148989</w:t>
      </w:r>
    </w:p>
    <w:p>
      <w:r>
        <w:t xml:space="preserve">8.</w:t>
        <w:tab/>
        <w:tab/>
        <w:tab/>
        <w:tab/>
        <w:tab/>
        <w:tab/>
        <w:tab/>
        <w:t xml:space="preserve">Koska laillisesti STD ei voi olla kaanon, joten he ovat vain menneet täysin sekaisin sen kanssa.</w:t>
      </w:r>
    </w:p>
    <w:p>
      <w:r>
        <w:rPr>
          <w:b/>
          <w:u w:val="single"/>
        </w:rPr>
        <w:t xml:space="preserve">148990</w:t>
      </w:r>
    </w:p>
    <w:p>
      <w:r>
        <w:t xml:space="preserve">1. Sanojen keksiminen on hauskaa!  Persläpi peli-"toimittajat" ylläpitävät techoretardationia.</w:t>
      </w:r>
    </w:p>
    <w:p>
      <w:r>
        <w:rPr>
          <w:b/>
          <w:u w:val="single"/>
        </w:rPr>
        <w:t xml:space="preserve">148991</w:t>
      </w:r>
    </w:p>
    <w:p>
      <w:r>
        <w:t xml:space="preserve">1. Kun hän alkoi kiroilla arabiaksi, tiedät, että hän on tosissaan.</w:t>
      </w:r>
    </w:p>
    <w:p>
      <w:r>
        <w:rPr>
          <w:b/>
          <w:u w:val="single"/>
        </w:rPr>
        <w:t xml:space="preserve">148992</w:t>
      </w:r>
    </w:p>
    <w:p>
      <w:r>
        <w:t xml:space="preserve">2.</w:t>
        <w:tab/>
        <w:t xml:space="preserve">Arabina se on pahempaa, kun se on äitisi.   Lähde: Äitini on vitun hullu lol</w:t>
      </w:r>
    </w:p>
    <w:p>
      <w:r>
        <w:rPr>
          <w:b/>
          <w:u w:val="single"/>
        </w:rPr>
        <w:t xml:space="preserve">148993</w:t>
      </w:r>
    </w:p>
    <w:p>
      <w:r>
        <w:t xml:space="preserve">3.</w:t>
        <w:tab/>
        <w:tab/>
        <w:t xml:space="preserve">Mitkä ovat joitakin (arabiasta englanniksi) loukkauksia? Kuten bitch on loukkaus Amerikassa, cunt on Britanniassa. Mitkä ovat pahimmat loukkaukset siellä</w:t>
      </w:r>
    </w:p>
    <w:p>
      <w:r>
        <w:rPr>
          <w:b/>
          <w:u w:val="single"/>
        </w:rPr>
        <w:t xml:space="preserve">148994</w:t>
      </w:r>
    </w:p>
    <w:p>
      <w:r>
        <w:t xml:space="preserve">4.</w:t>
        <w:tab/>
        <w:tab/>
        <w:tab/>
        <w:t xml:space="preserve">Cuss immak Sharmoota Idk lol Ensimmäinen on "äitisi pillu", joka ei kuulosta englanniksi niin pahalta, mutta silti lol Ja toinen on kuin huora, mutta likaisempi? Idk lol Edit: word</w:t>
      </w:r>
    </w:p>
    <w:p>
      <w:r>
        <w:rPr>
          <w:b/>
          <w:u w:val="single"/>
        </w:rPr>
        <w:t xml:space="preserve">148995</w:t>
      </w:r>
    </w:p>
    <w:p>
      <w:r>
        <w:t xml:space="preserve">5.</w:t>
        <w:tab/>
        <w:tab/>
        <w:tab/>
        <w:tab/>
        <w:t xml:space="preserve">Niin mutavalkoinen? Tarkoitat kai värjätty?</w:t>
      </w:r>
    </w:p>
    <w:p>
      <w:r>
        <w:rPr>
          <w:b/>
          <w:u w:val="single"/>
        </w:rPr>
        <w:t xml:space="preserve">148996</w:t>
      </w:r>
    </w:p>
    <w:p>
      <w:r>
        <w:t xml:space="preserve">6.</w:t>
        <w:tab/>
        <w:tab/>
        <w:tab/>
        <w:tab/>
        <w:tab/>
        <w:t xml:space="preserve">Anteeksi. Huora*</w:t>
      </w:r>
    </w:p>
    <w:p>
      <w:r>
        <w:rPr>
          <w:b/>
          <w:u w:val="single"/>
        </w:rPr>
        <w:t xml:space="preserve">148997</w:t>
      </w:r>
    </w:p>
    <w:p>
      <w:r>
        <w:t xml:space="preserve">7.</w:t>
        <w:tab/>
        <w:tab/>
        <w:tab/>
        <w:tab/>
        <w:tab/>
        <w:tab/>
        <w:t xml:space="preserve">Ohhhh. Odota, onko se arabiaa vai arameaa?</w:t>
      </w:r>
    </w:p>
    <w:p>
      <w:r>
        <w:rPr>
          <w:b/>
          <w:u w:val="single"/>
        </w:rPr>
        <w:t xml:space="preserve">148998</w:t>
      </w:r>
    </w:p>
    <w:p>
      <w:r>
        <w:t xml:space="preserve">8.</w:t>
        <w:tab/>
        <w:tab/>
        <w:tab/>
        <w:tab/>
        <w:tab/>
        <w:tab/>
        <w:tab/>
        <w:t xml:space="preserve">Arabia</w:t>
      </w:r>
    </w:p>
    <w:p>
      <w:r>
        <w:rPr>
          <w:b/>
          <w:u w:val="single"/>
        </w:rPr>
        <w:t xml:space="preserve">148999</w:t>
      </w:r>
    </w:p>
    <w:p>
      <w:r>
        <w:t xml:space="preserve">9.</w:t>
        <w:tab/>
        <w:tab/>
        <w:tab/>
        <w:tab/>
        <w:tab/>
        <w:tab/>
        <w:tab/>
        <w:tab/>
        <w:t xml:space="preserve">Onko näiden kahden välillä suurta eroa? Oletan, että koska ne ovat maantieteellisesti lähellä toisiaan...</w:t>
      </w:r>
    </w:p>
    <w:p>
      <w:r>
        <w:rPr>
          <w:b/>
          <w:u w:val="single"/>
        </w:rPr>
        <w:t xml:space="preserve">149000</w:t>
      </w:r>
    </w:p>
    <w:p>
      <w:r>
        <w:t xml:space="preserve">10.</w:t>
        <w:tab/>
        <w:tab/>
        <w:tab/>
        <w:tab/>
        <w:tab/>
        <w:tab/>
        <w:tab/>
        <w:tab/>
        <w:tab/>
        <w:t xml:space="preserve">En tietäisi. En ole kieliasiantuntija, vaikka olen arabi, ja luultavasti minun pitäisi olla sellainen.</w:t>
      </w:r>
    </w:p>
    <w:p>
      <w:r>
        <w:rPr>
          <w:b/>
          <w:u w:val="single"/>
        </w:rPr>
        <w:t xml:space="preserve">149001</w:t>
      </w:r>
    </w:p>
    <w:p>
      <w:r>
        <w:t xml:space="preserve">11.</w:t>
        <w:tab/>
        <w:tab/>
        <w:tab/>
        <w:tab/>
        <w:tab/>
        <w:tab/>
        <w:tab/>
        <w:tab/>
        <w:tab/>
        <w:tab/>
        <w:t xml:space="preserve">Hei, olen valkoinen enkä osaa saksaa. Kaikki riippuu siitä, haluavatko vanhempasi/ sinä oppia. Riippuen siitä, missä olet, kieli oli rotuun perustuvaa suurimman osan ihmiskunnan historiasta. Ainakin äidinkielet olivat. Useimmat saksankieliset olivat valkoisia, arabian kielen puhujat arabeja/juutalaisia. Kiinalaiset olivat aasialaisia.</w:t>
      </w:r>
    </w:p>
    <w:p>
      <w:r>
        <w:rPr>
          <w:b/>
          <w:u w:val="single"/>
        </w:rPr>
        <w:t xml:space="preserve">149002</w:t>
      </w:r>
    </w:p>
    <w:p>
      <w:r>
        <w:t xml:space="preserve">12.</w:t>
        <w:tab/>
        <w:tab/>
        <w:tab/>
        <w:tab/>
        <w:tab/>
        <w:tab/>
        <w:tab/>
        <w:tab/>
        <w:tab/>
        <w:tab/>
        <w:tab/>
        <w:t xml:space="preserve">Olen syntynyt ja kasvanut Amerikassa. Vaikka opettelin arabiaa... En valitettavasti puhu sitä 100-prosenttisesti sujuvasti. Mutta toivon, että olisin.</w:t>
      </w:r>
    </w:p>
    <w:p>
      <w:r>
        <w:rPr>
          <w:b/>
          <w:u w:val="single"/>
        </w:rPr>
        <w:t xml:space="preserve">149003</w:t>
      </w:r>
    </w:p>
    <w:p>
      <w:r>
        <w:t xml:space="preserve">13.</w:t>
        <w:tab/>
        <w:tab/>
        <w:tab/>
        <w:tab/>
        <w:tab/>
        <w:tab/>
        <w:tab/>
        <w:tab/>
        <w:tab/>
        <w:tab/>
        <w:tab/>
        <w:tab/>
        <w:t xml:space="preserve">Jos olisit syntynyt ja kasvanut Saudi-Arabiassa tai Pakistanissa, olisi säälittävää, ettet tietäisi, mutta koska olet englanninkielisessä maassa, se ei toimi niin.  Onko jokin syy, miksi haluat oppia arabiaa enemmän kuin muita kieliä vai onko se vain jonkinlainen kulttuurijuttu, jonka haluat tehdä?</w:t>
      </w:r>
    </w:p>
    <w:p>
      <w:r>
        <w:rPr>
          <w:b/>
          <w:u w:val="single"/>
        </w:rPr>
        <w:t xml:space="preserve">149004</w:t>
      </w:r>
    </w:p>
    <w:p>
      <w:r>
        <w:t xml:space="preserve">14.</w:t>
        <w:tab/>
        <w:tab/>
        <w:tab/>
        <w:tab/>
        <w:tab/>
        <w:tab/>
        <w:tab/>
        <w:tab/>
        <w:tab/>
        <w:tab/>
        <w:tab/>
        <w:tab/>
        <w:tab/>
        <w:t xml:space="preserve">Enemmänkin siksi, etten unohtaisi, mistä perheeni tuli. Plus siksi, että on noloa, kun ei osaa sujuvasti puhua äidinkieltään.</w:t>
      </w:r>
    </w:p>
    <w:p>
      <w:r>
        <w:rPr>
          <w:b/>
          <w:u w:val="single"/>
        </w:rPr>
        <w:t xml:space="preserve">149005</w:t>
      </w:r>
    </w:p>
    <w:p>
      <w:r>
        <w:t xml:space="preserve">15.</w:t>
        <w:tab/>
        <w:tab/>
        <w:tab/>
        <w:tab/>
        <w:tab/>
        <w:tab/>
        <w:tab/>
        <w:tab/>
        <w:tab/>
        <w:tab/>
        <w:tab/>
        <w:tab/>
        <w:tab/>
        <w:tab/>
        <w:t xml:space="preserve">Olet amerikkalainen, joten äidinkielesi on amerikanenglanti.</w:t>
      </w:r>
    </w:p>
    <w:p>
      <w:r>
        <w:rPr>
          <w:b/>
          <w:u w:val="single"/>
        </w:rPr>
        <w:t xml:space="preserve">149006</w:t>
      </w:r>
    </w:p>
    <w:p>
      <w:r>
        <w:t xml:space="preserve">1. Näin teet meemistä mausteisen: kaada vittumaista Tabasco-kastiketta vekottimellesi</w:t>
      </w:r>
    </w:p>
    <w:p>
      <w:r>
        <w:rPr>
          <w:b/>
          <w:u w:val="single"/>
        </w:rPr>
        <w:t xml:space="preserve">149007</w:t>
      </w:r>
    </w:p>
    <w:p>
      <w:r>
        <w:t xml:space="preserve">1. [Hyvä kommentti](https://i.imgur.com/SnnrfvJ.png) [Ja toinen](https://i.imgur.com/5M4WoDt.png)</w:t>
      </w:r>
    </w:p>
    <w:p>
      <w:r>
        <w:rPr>
          <w:b/>
          <w:u w:val="single"/>
        </w:rPr>
        <w:t xml:space="preserve">149008</w:t>
      </w:r>
    </w:p>
    <w:p>
      <w:r>
        <w:t xml:space="preserve">2.</w:t>
        <w:tab/>
        <w:t xml:space="preserve">Kaikki tämä valittaminen alkaa käydä todella vanhaksi.</w:t>
      </w:r>
    </w:p>
    <w:p>
      <w:r>
        <w:rPr>
          <w:b/>
          <w:u w:val="single"/>
        </w:rPr>
        <w:t xml:space="preserve">149009</w:t>
      </w:r>
    </w:p>
    <w:p>
      <w:r>
        <w:t xml:space="preserve">3.</w:t>
        <w:tab/>
        <w:tab/>
        <w:t xml:space="preserve">Tykkään enemmän narttumaisuudesta kuin narttumaisuudesta, se rullaa paremmin kieleltä ja loukkaa heitä enemmän.</w:t>
      </w:r>
    </w:p>
    <w:p>
      <w:r>
        <w:rPr>
          <w:b/>
          <w:u w:val="single"/>
        </w:rPr>
        <w:t xml:space="preserve">149010</w:t>
      </w:r>
    </w:p>
    <w:p>
      <w:r>
        <w:t xml:space="preserve">1. Täysin jälkeenjäänyt. Useimmat oppilaat ovat luokassa noin tunnin kerrallaan. Lukiossani oli yksi vessa, jota ei juuri kukaan käyttänyt, koska se oli niin kaukana muista luokkahuoneista, ettei sitä käyttävä ehtinyt ehtiä luokkaan. Yliopistossa eräs tyttö, joka asui asuntolassa takanani, synnytti yöllä vessassa ja heitti vauvan roskikseen. Se löytyi vain siksi, että muutama patja oli hylätty ja ne piti poistaa käsin.</w:t>
      </w:r>
    </w:p>
    <w:p>
      <w:r>
        <w:rPr>
          <w:b/>
          <w:u w:val="single"/>
        </w:rPr>
        <w:t xml:space="preserve">149011</w:t>
      </w:r>
    </w:p>
    <w:p>
      <w:r>
        <w:t xml:space="preserve">2.</w:t>
        <w:tab/>
        <w:t xml:space="preserve">Vaikka hän onkin alaikäinen, jo 13-vuotiaita on oikeudellisesti tuomittu aikuisina väkivaltarikoksista. Vaikka lapsi olisikin kuolleena syntynyt, eikö ole jonkinlainen velvollisuus hakea apua, koska on mahdollista, että lapsi voidaan elvyttää? Tämä on vähintäänkin rikollista huolimattomuutta.</w:t>
      </w:r>
    </w:p>
    <w:p>
      <w:r>
        <w:rPr>
          <w:b/>
          <w:u w:val="single"/>
        </w:rPr>
        <w:t xml:space="preserve">149012</w:t>
      </w:r>
    </w:p>
    <w:p>
      <w:r>
        <w:t xml:space="preserve">3.</w:t>
        <w:tab/>
        <w:tab/>
        <w:t xml:space="preserve">Mikä elämässäsi meni pieleen, että mielestäsi sopiva vastaus tähän tarinaan on "asettaa lapsi syytteeseen".</w:t>
      </w:r>
    </w:p>
    <w:p>
      <w:r>
        <w:rPr>
          <w:b/>
          <w:u w:val="single"/>
        </w:rPr>
        <w:t xml:space="preserve">149013</w:t>
      </w:r>
    </w:p>
    <w:p>
      <w:r>
        <w:t xml:space="preserve">1. Mikä on vedonlyönti tämä oikeutettu kusipää saa toisen samanlaisen palkallisen työn???   En lyöisi vetoa sitä vastaan, että hän saisi sen.</w:t>
      </w:r>
    </w:p>
    <w:p>
      <w:r>
        <w:rPr>
          <w:b/>
          <w:u w:val="single"/>
        </w:rPr>
        <w:t xml:space="preserve">149014</w:t>
      </w:r>
    </w:p>
    <w:p>
      <w:r>
        <w:t xml:space="preserve">1. Mikä ääliö... miten tämä paska on yhä tuossa virassa?</w:t>
      </w:r>
    </w:p>
    <w:p>
      <w:r>
        <w:rPr>
          <w:b/>
          <w:u w:val="single"/>
        </w:rPr>
        <w:t xml:space="preserve">149015</w:t>
      </w:r>
    </w:p>
    <w:p>
      <w:r>
        <w:t xml:space="preserve">2.</w:t>
        <w:tab/>
        <w:t xml:space="preserve">FL:n ulkoministeri on helvetin heikko.</w:t>
      </w:r>
    </w:p>
    <w:p>
      <w:r>
        <w:rPr>
          <w:b/>
          <w:u w:val="single"/>
        </w:rPr>
        <w:t xml:space="preserve">149016</w:t>
      </w:r>
    </w:p>
    <w:p>
      <w:r>
        <w:t xml:space="preserve">1. Naiset tietävät, että se on ainoa arvo, jonka he tuovat suhteeseen.</w:t>
      </w:r>
    </w:p>
    <w:p>
      <w:r>
        <w:rPr>
          <w:b/>
          <w:u w:val="single"/>
        </w:rPr>
        <w:t xml:space="preserve">149017</w:t>
      </w:r>
    </w:p>
    <w:p>
      <w:r>
        <w:t xml:space="preserve">2.</w:t>
        <w:tab/>
        <w:t xml:space="preserve">"/s" puuttuu Edit: Luulin, että tässä ryhmässä oli kyse siitä, että miehet ovat itsenäisiä, eivät halua tyytyä ja kirjaimellisesti kantaa paskaa kumppania ja sen sijaan auttaa muuttamaan voimatasapainoa sanomalla, että nyt riittää, ja samalla he voivat saada konkreettista hyötyä siitä, että he eivät ole koko elämänsä ajan sen varassa. Väitteesi on totta joillekin naisille, ehkä jopa useimmille naisille, mutta siellä on varmasti joitakin naisia, jotka ovat hämmästyttäviä kumppaneita, jotka kantavat omaa ja tervetulleita itsenäisyyttä. En kai vain tajunnut, että tästä ryhmästä tuli "kaikki naiset ovat syvältä ja me kaikki olemme sinkkuja ikuisesti".</w:t>
      </w:r>
    </w:p>
    <w:p>
      <w:r>
        <w:rPr>
          <w:b/>
          <w:u w:val="single"/>
        </w:rPr>
        <w:t xml:space="preserve">149018</w:t>
      </w:r>
    </w:p>
    <w:p>
      <w:r>
        <w:t xml:space="preserve">3.</w:t>
        <w:tab/>
        <w:tab/>
        <w:t xml:space="preserve">AWALT</w:t>
      </w:r>
    </w:p>
    <w:p>
      <w:r>
        <w:rPr>
          <w:b/>
          <w:u w:val="single"/>
        </w:rPr>
        <w:t xml:space="preserve">149019</w:t>
      </w:r>
    </w:p>
    <w:p>
      <w:r>
        <w:t xml:space="preserve">4.</w:t>
        <w:tab/>
        <w:tab/>
        <w:tab/>
        <w:t xml:space="preserve">Silti jotkut mutta eivät kaikki MGTOW:t. Joten jos meillä voi olla tällaista vaihtelua käyttäytymisessämme, miksei naisilla voisi olla?</w:t>
      </w:r>
    </w:p>
    <w:p>
      <w:r>
        <w:rPr>
          <w:b/>
          <w:u w:val="single"/>
        </w:rPr>
        <w:t xml:space="preserve">149020</w:t>
      </w:r>
    </w:p>
    <w:p>
      <w:r>
        <w:t xml:space="preserve">5.</w:t>
        <w:tab/>
        <w:tab/>
        <w:tab/>
        <w:tab/>
        <w:t xml:space="preserve">Ei, AMGTOWALT. Ihmisluonto ei muutu. Osittain olemme MGTOW:ita siksi, että olemme ymmärtäneet, että luontomme on pettänyt meidät. Siksi näkee jatkuvaa virtaa miehiä, jotka sanovat "MGTOW for life!", sitten löytävät naisen, sekaantuvat, palaavat takaisin beetaluonteeseensa, tulevat kusetetuksi ja ryömivät takaisin MGTOW:n luo AWALT-tarinoidensa kanssa. Ihmisluonnon voittaminen on vaikeaa sekä miehille että naisille. Meillä on taipumuksia, jotka johtavat suureen geneettiseen valintaan, mutta myös suureen suruun kaikille osapuolille. Minun mielestäni kaikki miehet ovat samanlaisia aivan yhtä paljon kuin kaikki naiset ovat samanlaisia.  Mainitsemasi erot tulevat naisista, jotka ovat kasvaneet hyvässä ympäristössä tai ymmärtävät jo varhain, että heidän luontonsa myrkyttää heidän elämänsä. Nämä naiset toimivat aktiivisesti luontoaan vastaan, usein syvään juurtuneen uskonnollisen vakaumuksen vuoksi, välttääkseen hypergamiaa ja koko joukon muita ongelmia. He ovat kuitenkin *täysin samanlaisia kuin muutkin naiset*. Heillä on samat halut, pelot ja halut.  Tämän vuoksi joskus aiemmin vakaat naiset menevät sekaisin. Annan esimerkin (pahoittelen liiallista taustoitusta, mutta ilman taustoitusta esimerkissä ei ole mitään järkeä).   Olen mormoni. Meillä on syvään juurtuneita uskonnollisia uskomuksia, joita pidetään usein mielettöminä tai kohtuuttomina. Meillä on myös johto (paikallistasolla), joka valitaan kokonaan seurakunnan jäsenistä. Naisjärjestöllä (Relief Society) on presidentti, joka valitaan seurakunnan uskollisimpien naisten joukosta ja jonka on täytettävä hyvin erityiset vaatimukset. Hänen on esimerkiksi oltava naimisissa ja maksettava täysi kymmenys (antaa 10 prosenttia tuloistaan tai perheensä tuloista kirkolle vuosittain). Tämä edellyttää tiettyä määrää omistautumista. Kunkin seurakunnan piispalla on yhtä tiukat vaatimukset.  Yksi yleisimmistä asioista kirkossa ovat avustusjärjestön puheenjohtajan ja piispan väliset asiat. Molemmat ovat syvästi uskonnollisia ihmisiä, jotka uskovat avioliiton pyhyyteen, mutta olosuhteet, joissa he työskentelevät yhdessä, pelaavat kohti ihmisluonnon pimeämpää puolta. Naiset rakastavat olla voimakkaan miehen kanssa.  Olen nähnyt naisten, joilla on viisi lasta ja jotka ovat olleet naimisissa 15 vuotta, heittävän kaiken pois nopean seurustelun vuoksi piispan kanssa.  AWALT Edit: selvensi joitain asioita, korjasi oikeinkirjoitusta, peitti yleisesti ottaen jälkeenjääneisyyteni.</w:t>
      </w:r>
    </w:p>
    <w:p>
      <w:r>
        <w:rPr>
          <w:b/>
          <w:u w:val="single"/>
        </w:rPr>
        <w:t xml:space="preserve">149021</w:t>
      </w:r>
    </w:p>
    <w:p>
      <w:r>
        <w:t xml:space="preserve">1. Hyppää :40 merkkiin, jotta et näe kaikkea tyhmää paskaa.</w:t>
      </w:r>
    </w:p>
    <w:p>
      <w:r>
        <w:rPr>
          <w:b/>
          <w:u w:val="single"/>
        </w:rPr>
        <w:t xml:space="preserve">149022</w:t>
      </w:r>
    </w:p>
    <w:p>
      <w:r>
        <w:t xml:space="preserve">1. Kyllä. Jotkut miehet ovat kusipäitä. Jotkut naiset ovat mulkkuja. Mutta teidän ei vain odoteta valvovan kusipäiden käyttäytymistä... Te itse asiassa KOROSTAA tätä kusipäistä käyttäytymistä. Joten miksi vitussa minua käsketään valvomaan muiden miesten käytöstä?  En ole veljeni vartija.</w:t>
      </w:r>
    </w:p>
    <w:p>
      <w:r>
        <w:rPr>
          <w:b/>
          <w:u w:val="single"/>
        </w:rPr>
        <w:t xml:space="preserve">149023</w:t>
      </w:r>
    </w:p>
    <w:p>
      <w:r>
        <w:t xml:space="preserve">1. &gt; Ymmärrän, että useimpien naisten ja useimpien miesten välinen fyysinen kokoero tarkoittaa, että edellä oleva vertailu ei ole täysin oikeudenmukainen; nainen, joka on seksuaalisesti aggressiivinen miestä kohtaan, ei todennäköisesti aseta häntä ylitsepääsemättömään fyysiseen vaaraan.  *kasvokämmen* *puristaa hampaita* Miksi. Pitäisi. Se. Olla. RELEVANTTI?!? &gt;Ja olen tietoinen siitä, että jokaiselle huonolle käytökselle, jonka mainitsin avauskysymysluettelossani, on olemassa samanarvoinen, vastakkainen ja mahdollisesti fyysisesti uhkaavampi huonon käytöksen muoto, jota miehet voivat ja tekevätkin naisten kimppuun aivan yhtä usein.  Tiedättekö mikä on niin hauskaa ja raivostuttavaa?  Aina kun mies sanoo samaa naispuolisten hyväksikäyttäjien kohdalla, häntä syytetään "What About The Menz"-lausahduksesta. Tämä kirjoittaja tekee samaa, mutta vain naisten kohdalla.    Se, mitä kirjoittaja ei myöskään ymmärrä ja tajua, on se, että ME TIEDÄMME, ETTÄ PAHOJA MIEHIÄ ON ULKOMAILLA!!!  IT. ON. EI. UUTISIA. TO. MEILLE!  Silti me puhumme AINOASTAAN tästä väestönosasta emmekä koskaan muista.  Meille syötetään jatkuvasti väkisin propagandaa siitä, että "naiset ovat vain uhreja", ja meille opetetaan kouluissa ja yliopistoissa sellaisia asioita kuin "Älä raiskaa!".  Olen niin kyllästynyt tähän jatkuvaan mielipiteiden kvantifiointiin.  Voisimmeko kerrankin tunnustaa, että naiset voivat tehdä pahaa ilman, että meille isketään päähän, että "miehet ovat pahoja LISÄÄ!".</w:t>
      </w:r>
    </w:p>
    <w:p>
      <w:r>
        <w:rPr>
          <w:b/>
          <w:u w:val="single"/>
        </w:rPr>
        <w:t xml:space="preserve">149024</w:t>
      </w:r>
    </w:p>
    <w:p>
      <w:r>
        <w:t xml:space="preserve">2.</w:t>
        <w:tab/>
        <w:t xml:space="preserve">&gt; Miksi. Pitäisi. That. Be. RELEVANT?!?  Se on merkityksellinen.  Unohtakaa sukupuoli ja keskittykää vain fyysiseen voimaan.  Oletetaan, että olet keskiverto mies, ja 180-senttinen naispuolinen painimestari/kehonrakentaja tulee kimppuusi humalassa kadulla.  On myöhäinen yö, eikä ketään muuta ole paikalla.  TODELLA olet kauhuissasi.  Ensinnäkin, hän voisi helposti pidättää sinut ja hakata sinut paskaksi.    Kuvittele nyt, että lyhyt, 180-senttinen ja 90-kiloinen nainen tulee perääsi samassa tilanteessa.  Et ole kauhuissasi tässä tapauksessa, voit helposti torjua hänet tai vain juosta hänen karkuunsa.  Se on melkein koomista.  Mielestäni on hyvin selvää, että nämä tilanteet ovat täysin erilaisia.    Ymmärtäkää nyt, että edellinen tilanne on ylivoimaisesti suurin osa siitä, millaista naiselle on, kun mies menee heihin &gt; Se mitä kirjoittaja ei myöskään ymmärrä ja tajua, on se, että ME TIEDÄMME, ETTÄ PAHOJA MIEHIÄ ON ULKOMAILLA!!!! IT. ON. EI. UUTTA. TO. MEILLE!  En ole #metoo-ylilyöntien eaxctly-fani, mutta sinä vähän karsastat sitä.  Et ota huomioon historiallista kontekstia.  Kun ihmiset sanovat, että ajat olivat ennen erilaiset, *se on oikeasti totta*.    Seattlessa on melko suosittu radiojuontaja, joka tunnusti suorassa lähetyksessä, että kauan sitten hän kävi halailemassa satunnaisia naisia ja teeskenteli sekoittavansa heidät johonkin toiseen.  Vuosikymmeniä sitten se ei ollut iso juttu.  Mutta se on väärin, ja sitä pidetään oikeutetusti vääränä nykypäivän standardien mukaan.    Mielestäni, soveltaen hyväntekeväisyyden periaatetta, #metoo on pohjimmiltaan sitä - sen varmistamista, että miehet tietävät, että normit, joiden kanssa he ovat saattaneet kasvaa kauan sitten - eivät ole oikein eivätkä hyväksyttäviä nykymaailmassa.</w:t>
      </w:r>
    </w:p>
    <w:p>
      <w:r>
        <w:rPr>
          <w:b/>
          <w:u w:val="single"/>
        </w:rPr>
        <w:t xml:space="preserve">149025</w:t>
      </w:r>
    </w:p>
    <w:p>
      <w:r>
        <w:t xml:space="preserve">3.</w:t>
        <w:tab/>
        <w:tab/>
        <w:t xml:space="preserve">&gt; Unohda sukupuoli ja keskity vain fyysiseen voimaan</w:t>
        <w:t xml:space="preserve"> Oletetaan, että olet keskiverto kaveri, ja 180-senttinen naispuolinen mestaripainija/bodybuilder tulee kimppuusi humalassa kadulla. On myöhäinen yö, eikä ketään muuta ole paikalla. TODELLA olet kauhuissasi. Se on mielenkiintoinen skenaario, entäpä jos ei unohdeta sukupuolta ja tarkastellaan toista skenaariota Kuvitellaan, että olet miespuolinen 6,2" kehonrakentaja juhlissa, kun humalainen nainen, joka on 1/3 sinun massastasi, päättää, että olet loukannut häntä ja alkaa käydä fyysisesti aggressiiviseksi.  Luuletko, että kukaan mies tuossa tilanteessa ei pelästy, kun jos hän on edes kohtuullisesti perillä siitä, miten tällaiset tapahtumat yleensä etenevät nyky-yhteiskunnassa, hän tietää, että a) jos hän jää paikalle, fyysinen vastakkainasettelu todennäköisesti eskaloituu, ja kirjaimellisesti mikä tahansa tuon aggressiivisen naisen loukkaantuminen katsotaan poliisin ja järjestelmän toimesta äärimmäisen ennakkoluuloisesti häntä vastaan. Mitä isompi ja vahvempi hän on, sitä enemmän hänen oletetaan olevan syyllinen. Jos mies puolustaa itseään millään tavalla, kuten vaikka vain estää naisen huitomisen, poliisi pitää häntä hyvin todennäköisesti hyökkääjänä, vaikka hänen mustelmansa olisivat selvästi puolustautumista. Ja jumala varjelkoon, että humalainen nainen kompastuu itseensä sen aikana - onnea sen todistamiseen, ettei hän ollut se, joka työnsi hänet maahan. b) jos he onnistuvat irrottautumaan ja lähtemään, on hyvin todennäköistä, että fyysinen riita saa silti poliisin osallistumaan, ja heidän tutkimuksensa alkaa naisen tarinasta ensisijaisena lähteenä, ja kun he pääsevät miehen kimppuun, se on yhtä puolueellinen. &gt;Et ota huomioon historiallista kontekstia. itse asiassa ottavat... Erityisesti historiallinen konteksti viimeisten 2 vuosikymmenen ajalta siitä, miten oikeusjärjestelmä ja poliisivoimat käsittelevät miesten ja naisten välisiä fyysisiä yhteenottoja. Joka voidaan tiivistää muotoon: "Olivatpa olosuhteet mitkä tahansa, ensimmäinen vakiintunut lopputulos on, että mies on pahasti kusessa...".</w:t>
      </w:r>
    </w:p>
    <w:p>
      <w:r>
        <w:rPr>
          <w:b/>
          <w:u w:val="single"/>
        </w:rPr>
        <w:t xml:space="preserve">149026</w:t>
      </w:r>
    </w:p>
    <w:p>
      <w:r>
        <w:t xml:space="preserve">4.</w:t>
        <w:tab/>
        <w:tab/>
        <w:tab/>
        <w:t xml:space="preserve">Puhut täysin toisesta asiasta.</w:t>
      </w:r>
    </w:p>
    <w:p>
      <w:r>
        <w:rPr>
          <w:b/>
          <w:u w:val="single"/>
        </w:rPr>
        <w:t xml:space="preserve">149027</w:t>
      </w:r>
    </w:p>
    <w:p>
      <w:r>
        <w:t xml:space="preserve">5.</w:t>
        <w:tab/>
        <w:tab/>
        <w:tab/>
        <w:tab/>
        <w:t xml:space="preserve">ei suinkaan. otit esille sen, miltä eri sukupuolta olevat ihmiset tuntevat, kun he joutuvat mahdollisesti väkivaltaiseen yhteenottoon - mutta et näytä koskaan olleen sellaisessa tilanteessa, koska jostain syystä luulet, että ihmiset ovat tällaisissa tilanteissa täysin "hetkessä" eivätkä todennäköiset jälkiseuraamukset merkitse heille mitään tai vaikuta heidän tunteisiinsa ja päätöksiinsä yhteenoton aikana.  Todellisuudessa ihmiset ottavat huomioon todennäköiset lopputulokset ja jälkiseuraukset, ja kun tämä otetaan huomioon, millä tahansa olosuhteilla miehellä on nykyään paljon enemmän syitä pelätä kuin naisella, jos hän joutuu tällaiseen tilanteeseen.   Kirjoitit tämän kohdan tänne &gt; Kuvittele nyt, että samassa tilanteessa lyhyt, 1,70 m pitkä ja 90 kiloinen nainen tulee perääsi. Sinä et ole tässä kauhuissasi, voit helposti torjua hänet tai vain juosta häntä karkuun. **Se on melkein koomista.** ja suoraan sanottuna jälkeenjäänyttä. Ei ole mitään koomista siinä, että joutuu selittämään tilanteen jälkeenpäin poliiseille tietäen, kuinka usein poliisi ei usko miestä siitä, kuka oli hyökkääjä "hän sanoi, nainen sanoi" -tilanteessa.  Kuka tahansa, jolla on toimivat aivot, olisi vitun kauhuissaan tulevaisuudestaan tällä hetkellä, jos hän olisi tällaisessa tilanteessa, ja silti yrität esittää sen vähäisenä haittana.   Et ilmeisesti ole koskaan ollut tekemisissä poliisin kanssa minkään väkivaltaisen tapauksen jälkimainingeissa.</w:t>
      </w:r>
    </w:p>
    <w:p>
      <w:r>
        <w:rPr>
          <w:b/>
          <w:u w:val="single"/>
        </w:rPr>
        <w:t xml:space="preserve">149028</w:t>
      </w:r>
    </w:p>
    <w:p>
      <w:r>
        <w:t xml:space="preserve">6.</w:t>
        <w:tab/>
        <w:tab/>
        <w:tab/>
        <w:tab/>
        <w:tab/>
        <w:t xml:space="preserve">Ymmärrän täysin, mitä ongelmia aiheuttavat sellaiset asiat kuin #believewomen, title IX ja syyllisyyden olettaminen ennen syyttömyyttä.  Kannatan esimerkiksi 100-prosenttisesti Kavanaugh'ta todisteiden puutteen vuoksi.      Voin myös uskoa, että seksuaalinen hyväksikäyttö on - keskimäärin - naisille pahempaa.    Erilliset asiat.    Btw, tuon uskomuksen jakavat maltillinen liberaali Joe Rogan ja alaspäin konservatiivi Ben Shapiro.  On valtavirran uskomus tunnustaa, että sukupuolten välillä on eroja, kun seksuaalista väkivaltaa tapahtuu.</w:t>
      </w:r>
    </w:p>
    <w:p>
      <w:r>
        <w:rPr>
          <w:b/>
          <w:u w:val="single"/>
        </w:rPr>
        <w:t xml:space="preserve">149029</w:t>
      </w:r>
    </w:p>
    <w:p>
      <w:r>
        <w:t xml:space="preserve">1. He itkevät aina, kun jäävät kiinni.    . olet paha mulkku, ole vain oma itsesi...    Vitut krokotiilinkyyneleistäsi.</w:t>
      </w:r>
    </w:p>
    <w:p>
      <w:r>
        <w:rPr>
          <w:b/>
          <w:u w:val="single"/>
        </w:rPr>
        <w:t xml:space="preserve">149030</w:t>
      </w:r>
    </w:p>
    <w:p>
      <w:r>
        <w:t xml:space="preserve">2.</w:t>
        <w:tab/>
        <w:t xml:space="preserve">Täytyy jonain päivänä oppia, että teoilla on seurauksia.</w:t>
      </w:r>
    </w:p>
    <w:p>
      <w:r>
        <w:rPr>
          <w:b/>
          <w:u w:val="single"/>
        </w:rPr>
        <w:t xml:space="preserve">149031</w:t>
      </w:r>
    </w:p>
    <w:p>
      <w:r>
        <w:t xml:space="preserve">1. Näyttää siltä, että Ricochetin kommarit saivat tuon nössön Jason Kennyn taipumaan pienimpäänkin syytökseen. https://nationalpost.com/news/politics/united-conservative-jason-kenney-turfs-upc-member-amid-report-of-hateful-views ...</w:t>
      </w:r>
    </w:p>
    <w:p>
      <w:r>
        <w:rPr>
          <w:b/>
          <w:u w:val="single"/>
        </w:rPr>
        <w:t xml:space="preserve">149032</w:t>
      </w:r>
    </w:p>
    <w:p>
      <w:r>
        <w:t xml:space="preserve">2.</w:t>
        <w:tab/>
        <w:t xml:space="preserve">Jason Kenney on homo. Albertilaiset miehet katsovat häntä ja sanovat: "Ainakaan hän ei ole se kusipää".</w:t>
      </w:r>
    </w:p>
    <w:p>
      <w:r>
        <w:rPr>
          <w:b/>
          <w:u w:val="single"/>
        </w:rPr>
        <w:t xml:space="preserve">149033</w:t>
      </w:r>
    </w:p>
    <w:p>
      <w:r>
        <w:t xml:space="preserve">1. Yritys, joka on tunnettu tunnetusti bugisesta ohjelmistosta ja joka käyttää moottoria, joka ei osaa edes näppäinsidontoja oikein, päättää kirjoittaa oman client/server-verkkokoodinsa. Mikä voisi mahdollisesti mennä pieleen.</w:t>
      </w:r>
    </w:p>
    <w:p>
      <w:r>
        <w:rPr>
          <w:b/>
          <w:u w:val="single"/>
        </w:rPr>
        <w:t xml:space="preserve">149034</w:t>
      </w:r>
    </w:p>
    <w:p>
      <w:r>
        <w:t xml:space="preserve">2.</w:t>
        <w:tab/>
        <w:t xml:space="preserve">&gt;käyttämällä moottoria, joka ei osaa edes näppäinsidontoja oikein Pidän todella Fallout 4:stä, mutta voimmeko kaikki puhua hetken siitä, että vitun HEAVY ATTACK ON SAMA JUMALANHIMOINEN NAPPI KUIN GRENADENHEITTO, koska haluan pudottaa NUKE GRENADEN, kun olen suuteluetäisyydellä jostain paskiaisesta.  Kuka ikinä olikaan vastuussa tästä päätöksestä, tulisi varovasti sodomoida kamelilla.</w:t>
      </w:r>
    </w:p>
    <w:p>
      <w:r>
        <w:rPr>
          <w:b/>
          <w:u w:val="single"/>
        </w:rPr>
        <w:t xml:space="preserve">149035</w:t>
      </w:r>
    </w:p>
    <w:p>
      <w:r>
        <w:t xml:space="preserve">3.</w:t>
        <w:tab/>
        <w:tab/>
        <w:t xml:space="preserve">&gt; kamelin hellävarainen sodominen.  Huomaan, että olet edistynyt "julman ja epätavallisen" rangaistuksen kiellon kiertämisessä ja käytät sen sijaan mieluummin "henkisesti häiritsevää ja epätavallista"...</w:t>
      </w:r>
    </w:p>
    <w:p>
      <w:r>
        <w:rPr>
          <w:b/>
          <w:u w:val="single"/>
        </w:rPr>
        <w:t xml:space="preserve">149036</w:t>
      </w:r>
    </w:p>
    <w:p>
      <w:r>
        <w:t xml:space="preserve">4.</w:t>
        <w:tab/>
        <w:tab/>
        <w:tab/>
        <w:t xml:space="preserve">Emme voi kannattaa väkivaltaa, joten sen piti olla "lempeää" sodomiaa.</w:t>
      </w:r>
    </w:p>
    <w:p>
      <w:r>
        <w:rPr>
          <w:b/>
          <w:u w:val="single"/>
        </w:rPr>
        <w:t xml:space="preserve">149037</w:t>
      </w:r>
    </w:p>
    <w:p>
      <w:r>
        <w:t xml:space="preserve">5.</w:t>
        <w:tab/>
        <w:tab/>
        <w:tab/>
        <w:tab/>
        <w:t xml:space="preserve">"Varovasti mutta perusteellisesti" - Ei väkivaltaa, vain epämukavuutta?</w:t>
      </w:r>
    </w:p>
    <w:p>
      <w:r>
        <w:rPr>
          <w:b/>
          <w:u w:val="single"/>
        </w:rPr>
        <w:t xml:space="preserve">149038</w:t>
      </w:r>
    </w:p>
    <w:p>
      <w:r>
        <w:t xml:space="preserve">6.</w:t>
        <w:tab/>
        <w:tab/>
        <w:t xml:space="preserve">Se toimii ***hyvin***, jos ja vain jos suunnittelet pelisi kuin Call of Blandness. Koska siinä pelissä toisen hahmon osumaetäisyydellä oleminen merkitsee yksinkertaisesti kuolemaa. Fallout-peleissä näin ei kuitenkaan aina ole.</w:t>
      </w:r>
    </w:p>
    <w:p>
      <w:r>
        <w:rPr>
          <w:b/>
          <w:u w:val="single"/>
        </w:rPr>
        <w:t xml:space="preserve">149039</w:t>
      </w:r>
    </w:p>
    <w:p>
      <w:r>
        <w:t xml:space="preserve">7.</w:t>
        <w:tab/>
        <w:tab/>
        <w:t xml:space="preserve">Sama nappi oli sidottu myös ydinfyysikon perkin korkeimpaan tasoon, joten jos olet lähitaistelussa, räjäytät itsesi varmasti omilla voimapanssariytimilläsi.   Sujuva suunnittelu.</w:t>
      </w:r>
    </w:p>
    <w:p>
      <w:r>
        <w:rPr>
          <w:b/>
          <w:u w:val="single"/>
        </w:rPr>
        <w:t xml:space="preserve">149040</w:t>
      </w:r>
    </w:p>
    <w:p>
      <w:r>
        <w:t xml:space="preserve">8.</w:t>
        <w:tab/>
        <w:tab/>
        <w:t xml:space="preserve">[poistettu]</w:t>
      </w:r>
    </w:p>
    <w:p>
      <w:r>
        <w:rPr>
          <w:b/>
          <w:u w:val="single"/>
        </w:rPr>
        <w:t xml:space="preserve">149041</w:t>
      </w:r>
    </w:p>
    <w:p>
      <w:r>
        <w:t xml:space="preserve">9.</w:t>
        <w:tab/>
        <w:tab/>
        <w:tab/>
        <w:t xml:space="preserve">.... Minua ei haittaisi, jos Kuolemankynnen hellästi sonnustautuisi......</w:t>
      </w:r>
    </w:p>
    <w:p>
      <w:r>
        <w:rPr>
          <w:b/>
          <w:u w:val="single"/>
        </w:rPr>
        <w:t xml:space="preserve">149042</w:t>
      </w:r>
    </w:p>
    <w:p>
      <w:r>
        <w:t xml:space="preserve">1. &gt;En aio muokata tätä, koska välitän tämän kirjoittamisesta vain marginaalisesti enemmän kuin Blizzard välittää Diablo-sarjasta.   Tiesin, että minulla oli hauskaa, kun luin tämän kahden rivin päästä.  Laatumauste.</w:t>
      </w:r>
    </w:p>
    <w:p>
      <w:r>
        <w:rPr>
          <w:b/>
          <w:u w:val="single"/>
        </w:rPr>
        <w:t xml:space="preserve">149043</w:t>
      </w:r>
    </w:p>
    <w:p>
      <w:r>
        <w:t xml:space="preserve">2.</w:t>
        <w:tab/>
        <w:t xml:space="preserve">Helvetin vihaiset oikeat toimittajat voivat todella repiä uusia persereikiä ihmisiin. Herkullista luettavaa.</w:t>
      </w:r>
    </w:p>
    <w:p>
      <w:r>
        <w:rPr>
          <w:b/>
          <w:u w:val="single"/>
        </w:rPr>
        <w:t xml:space="preserve">149044</w:t>
      </w:r>
    </w:p>
    <w:p>
      <w:r>
        <w:t xml:space="preserve">1. Heh, mikä arvoton kusipää.</w:t>
      </w:r>
    </w:p>
    <w:p>
      <w:r>
        <w:rPr>
          <w:b/>
          <w:u w:val="single"/>
        </w:rPr>
        <w:t xml:space="preserve">149045</w:t>
      </w:r>
    </w:p>
    <w:p>
      <w:r>
        <w:t xml:space="preserve">1. Niin on, mutta tämä on tärkeämpää: Hank Hillissä on itse asiassa paljon Taoa.  Hank Hill on hyvin paljon muinaisen idän hahmo.  Hän on rauhallisuuden ja seesteisyyden ydin, kun kaikki on tasapainossa hänen maailmassaan. Kun näin ensimmäisen kerran jakson, jossa hän opettaa Luannille allaskemiaa, tunsin, kuinka seesteisyys säteili ruudulta, kun hän tarkasteli harmoniaansa. Tai kun hän käyttää pienempää WD-40-purkkia avatakseen suuremman WD-40-purkin. Hän löysi keskipisteensä, ja sen kautta hän pystyi ennakoimaan kaikki mahdollisuudet universumissaan.  Hänen seikkailunsa syntyvät aina siitä, että hän yrittää palauttaa tasapainon ja tutkia mukavuusaluettaan tasapainon ulkopuolella.  Oikeasti, Hank Hill on se vitun Tao.  Oikeasti. Menkää kaikki nyt heti pilveen höyrystimellä ja katsomaan King of the Hill. Se auttaa teitä matkallanne Satoriin.</w:t>
      </w:r>
    </w:p>
    <w:p>
      <w:r>
        <w:rPr>
          <w:b/>
          <w:u w:val="single"/>
        </w:rPr>
        <w:t xml:space="preserve">149046</w:t>
      </w:r>
    </w:p>
    <w:p>
      <w:r>
        <w:t xml:space="preserve">2.</w:t>
        <w:tab/>
        <w:t xml:space="preserve">Kuulostat ihan huumeita käyttävältä jälkeenjääneeltä.</w:t>
      </w:r>
    </w:p>
    <w:p>
      <w:r>
        <w:rPr>
          <w:b/>
          <w:u w:val="single"/>
        </w:rPr>
        <w:t xml:space="preserve">149047</w:t>
      </w:r>
    </w:p>
    <w:p>
      <w:r>
        <w:t xml:space="preserve">1. Tämä sub on todella alkanut pudota todellisesta pillupass subista naisia vihaavaksi incel subiksi. Tässä artikkelissa ei ole mitään PPD:tä. Ei mitään. Tämän naisen kimppuun hyökkäsi mielisairas mies. Miesten, jotka olivat hänen kanssaan putkessa, olisi pitänyt auttaa häntä. He ovat pelkureita. Hän on täysin oikeassa. Sillä, ovatko he valkoisia vai eivät, ei ole väliä. Todistajia on paljon. Heitä ei olisi pidätetty viharikoksesta. Se ei tee hänestä neitoa hädässä. Hän oli pienempi ihminen, jonka kimppuun hyökkäsi paljon suurempi ja vahvempi ihminen ilman syytä, ja hän tarvitsi apua. Ja miehet linjalla eivät tehneet mitään.  Voit istua täällä ja vitsailla hänestä niin paljon kuin haluat. Mutta se, että et saa naista, joten puhut paskaa naisista, ei tee sinusta miestä. Tuollaisen puolustaminen tekee sinusta vitun nössön, kuten nuo miehet olivat. Aivan kuten 50 vuotta sitten ne paskiaiset, jotka antoivat Kitty Genovesen raiskata ja murhata huutaessaan apua, koska he eivät halunneet puuttua asiaan. Se on ällöttävää.  Viekää vitun incel-kyyneleenne jonnekin muualle.</w:t>
      </w:r>
    </w:p>
    <w:p>
      <w:r>
        <w:rPr>
          <w:b/>
          <w:u w:val="single"/>
        </w:rPr>
        <w:t xml:space="preserve">149048</w:t>
      </w:r>
    </w:p>
    <w:p>
      <w:r>
        <w:t xml:space="preserve">2.</w:t>
        <w:tab/>
        <w:t xml:space="preserve">*Ei ole samaa mieltä jonkun kanssa* *Kutsu häntä inceliksi* Ämmä, tunnen naisia, jotka selaavat tätä alatunnusta ja ovat täysin samaa mieltä. He lähettävät MINULLE paskaa tästä subista.</w:t>
      </w:r>
    </w:p>
    <w:p>
      <w:r>
        <w:rPr>
          <w:b/>
          <w:u w:val="single"/>
        </w:rPr>
        <w:t xml:space="preserve">149049</w:t>
      </w:r>
    </w:p>
    <w:p>
      <w:r>
        <w:t xml:space="preserve">3.</w:t>
        <w:tab/>
        <w:tab/>
        <w:t xml:space="preserve">Tyttö pitää turpansa kiinni.  Sinun takiasi meitä ei oteta vakavasti.  Tämä nainen oli väärässä.  Kun puolustat tuollaisia kusipäitä, se vain vie meidät kauemmas taaksepäin.</w:t>
      </w:r>
    </w:p>
    <w:p>
      <w:r>
        <w:rPr>
          <w:b/>
          <w:u w:val="single"/>
        </w:rPr>
        <w:t xml:space="preserve">149050</w:t>
      </w:r>
    </w:p>
    <w:p>
      <w:r>
        <w:t xml:space="preserve">4.</w:t>
        <w:tab/>
        <w:t xml:space="preserve">Vaikutat.... todella hämmentyneeltä.</w:t>
      </w:r>
    </w:p>
    <w:p>
      <w:r>
        <w:rPr>
          <w:b/>
          <w:u w:val="single"/>
        </w:rPr>
        <w:t xml:space="preserve">149051</w:t>
      </w:r>
    </w:p>
    <w:p>
      <w:r>
        <w:t xml:space="preserve">5.</w:t>
        <w:tab/>
        <w:tab/>
        <w:t xml:space="preserve">Incel on vain uusi muotisana kuvaamaan ihmisiä, jotka julkaisevat sisältöä, josta he eivät pidä.</w:t>
      </w:r>
    </w:p>
    <w:p>
      <w:r>
        <w:rPr>
          <w:b/>
          <w:u w:val="single"/>
        </w:rPr>
        <w:t xml:space="preserve">149052</w:t>
      </w:r>
    </w:p>
    <w:p>
      <w:r>
        <w:t xml:space="preserve">6.</w:t>
        <w:tab/>
        <w:tab/>
        <w:tab/>
        <w:t xml:space="preserve">Se on myös aika paska. Se on helppo kumota. Olen naimisissa ja minulla on tytär lmao</w:t>
      </w:r>
    </w:p>
    <w:p>
      <w:r>
        <w:rPr>
          <w:b/>
          <w:u w:val="single"/>
        </w:rPr>
        <w:t xml:space="preserve">149053</w:t>
      </w:r>
    </w:p>
    <w:p>
      <w:r>
        <w:t xml:space="preserve">7.</w:t>
        <w:tab/>
        <w:tab/>
        <w:tab/>
        <w:tab/>
        <w:t xml:space="preserve">Minusta on hysteeristä, että se on heidän käyttämänsä iskulause.  "Omg, te olette kaikki vain neitsyitä".....!</w:t>
      </w:r>
    </w:p>
    <w:p>
      <w:r>
        <w:rPr>
          <w:b/>
          <w:u w:val="single"/>
        </w:rPr>
        <w:t xml:space="preserve">149054</w:t>
      </w:r>
    </w:p>
    <w:p>
      <w:r>
        <w:t xml:space="preserve">8.</w:t>
        <w:tab/>
        <w:tab/>
        <w:tab/>
        <w:tab/>
        <w:tab/>
        <w:t xml:space="preserve">Se on redditin suosituin loukkaus, kun he eivät pysty väittelemään tosiasioista, kuten tämän viestiketjun aloittanut kusipää. Hän vain heittää yleisiä loukkauksia jostain kuvitteellisesta seksuaalisen kyvykkyyden puutteesta, koska hän tietää, että artikkelissa esiintyvän nartun puolustaminen on häviävä taistelu. lol.  Vaikka koko heidän kirjoittamansa kappale olisikin totta, **se ei tee kenenkään täällä esittämistä väitteistä VÄÄRIN.** Se on tärkein osa. En välitä vittuakaan miksi kutsutte minua, ruikutuksenne päätteeksi olen silti oikeassa.</w:t>
      </w:r>
    </w:p>
    <w:p>
      <w:r>
        <w:rPr>
          <w:b/>
          <w:u w:val="single"/>
        </w:rPr>
        <w:t xml:space="preserve">149055</w:t>
      </w:r>
    </w:p>
    <w:p>
      <w:r>
        <w:t xml:space="preserve">9.</w:t>
        <w:tab/>
        <w:tab/>
        <w:t xml:space="preserve">Jos joku rasistinen feministipaska, joka vihaa maatani ja toimii aktiivisesti sen vahingoittamiseksi äänestämällä maahanmuuttajalaumoja, olisi tulessa. En kusisi hänen päälleen sammuttaakseni sitä, saati sitten puolustaisin häntä kyseisiltä maahanmuuttajilta, jotka hän halusi tänne alun perin. Se on heidän vuoteensa, he voivat nukkua siinä.</w:t>
      </w:r>
    </w:p>
    <w:p>
      <w:r>
        <w:rPr>
          <w:b/>
          <w:u w:val="single"/>
        </w:rPr>
        <w:t xml:space="preserve">149056</w:t>
      </w:r>
    </w:p>
    <w:p>
      <w:r>
        <w:t xml:space="preserve">10.</w:t>
        <w:tab/>
        <w:t xml:space="preserve">&gt; henkisesti sairas mies ei &gt;Heitä ei olisi pidätetty viharikoksesta</w:t>
        <w:t xml:space="preserve">  Et ole kovin hyvin perillä englanti nykyisestä tilasta. &gt;syystä haluaisin siitä todisteita. Hän näyttää henkilöltä, joka hyökkäisi jonkun kimppuun ja sitten leikkisi uhria.</w:t>
      </w:r>
    </w:p>
    <w:p>
      <w:r>
        <w:rPr>
          <w:b/>
          <w:u w:val="single"/>
        </w:rPr>
        <w:t xml:space="preserve">149057</w:t>
      </w:r>
    </w:p>
    <w:p>
      <w:r>
        <w:t xml:space="preserve">11.</w:t>
        <w:tab/>
        <w:tab/>
        <w:t xml:space="preserve">Hänen ei tarvitse todistaa sinulle mitään. Tarina on mitä on. On muitakin todistajia, hän ei ollut yksin. Tuttuja tai ei, ihmisiä ei pidätetä viharikoksesta, koska he puolustavat tätä naista, sinä puhut rasistista propagandapaskaa. Ja kyllä, hänen kuvauksensa mukaan mies oli mielisairas. Normaalit ihmiset eivät vain kävele toisten luokse julkisissa liikennevälineissä ja ala huutaa ja pahoinpidellä heitä. Sinua vain tappaa nähdä, että vaginallisella ihmisellä on oikeasti päteviä pointteja, vai mitä?</w:t>
      </w:r>
    </w:p>
    <w:p>
      <w:r>
        <w:rPr>
          <w:b/>
          <w:u w:val="single"/>
        </w:rPr>
        <w:t xml:space="preserve">149058</w:t>
      </w:r>
    </w:p>
    <w:p>
      <w:r>
        <w:t xml:space="preserve">12.</w:t>
        <w:tab/>
        <w:tab/>
        <w:tab/>
        <w:t xml:space="preserve">&gt;Normaalit ihmiset eivät vain kävele toisten ihmisten luo julkisissa kulkuvälineissä ja ala huutaa ja hyökätä heidän kimppuunsa Olet ikään kuin vahingossa törmännyt varsinaiseen ongelma</w:t>
      </w:r>
      <w:r>
        <w:t xml:space="preserve"> Eläimet tekevät tuollaista, eivät ihmiset.</w:t>
      </w:r>
    </w:p>
    <w:p>
      <w:r>
        <w:rPr>
          <w:b/>
          <w:u w:val="single"/>
        </w:rPr>
        <w:t xml:space="preserve">149059</w:t>
      </w:r>
    </w:p>
    <w:p>
      <w:r>
        <w:t xml:space="preserve">13.</w:t>
        <w:tab/>
        <w:tab/>
        <w:tab/>
        <w:tab/>
        <w:t xml:space="preserve">Nyt tajuan. Hän oli ruskea. Hän on eläin.  Pelkosi ei-valkoisia ja naisia kohtaan on säälittävää.  Tämä alamaailma on muuttunut paskaksi sinunlaistesi heikkojen pikku mulkkujen takia.</w:t>
      </w:r>
    </w:p>
    <w:p>
      <w:r>
        <w:rPr>
          <w:b/>
          <w:u w:val="single"/>
        </w:rPr>
        <w:t xml:space="preserve">149060</w:t>
      </w:r>
    </w:p>
    <w:p>
      <w:r>
        <w:t xml:space="preserve">14.</w:t>
        <w:tab/>
        <w:tab/>
        <w:tab/>
        <w:tab/>
        <w:tab/>
        <w:t xml:space="preserve">Sinä olet se, joka toi rodun mukaan, en minä, poika. "Rasistinen" ei tarkoita yhtään mitään, te libtardit olette täysin harhauttaneet sen. Mitä tulee viimeiseen pointtiisi, sori...... en kuule sinua kaikkien sotamitalieni äänen yli 👍🏻.</w:t>
      </w:r>
    </w:p>
    <w:p>
      <w:r>
        <w:rPr>
          <w:b/>
          <w:u w:val="single"/>
        </w:rPr>
        <w:t xml:space="preserve">149061</w:t>
      </w:r>
    </w:p>
    <w:p>
      <w:r>
        <w:t xml:space="preserve">15.</w:t>
        <w:tab/>
        <w:tab/>
        <w:tab/>
        <w:tab/>
        <w:tab/>
        <w:tab/>
        <w:t xml:space="preserve">Sotamitalit. Valehteleva kusipää.</w:t>
      </w:r>
    </w:p>
    <w:p>
      <w:r>
        <w:rPr>
          <w:b/>
          <w:u w:val="single"/>
        </w:rPr>
        <w:t xml:space="preserve">149062</w:t>
      </w:r>
    </w:p>
    <w:p>
      <w:r>
        <w:t xml:space="preserve">16.</w:t>
        <w:tab/>
        <w:tab/>
        <w:tab/>
        <w:tab/>
        <w:tab/>
        <w:tab/>
        <w:tab/>
        <w:t xml:space="preserve">lol okei. Army Recon, Afganistan RC South 09-10. Partiolainen on ulkona!</w:t>
      </w:r>
    </w:p>
    <w:p>
      <w:r>
        <w:rPr>
          <w:b/>
          <w:u w:val="single"/>
        </w:rPr>
        <w:t xml:space="preserve">149063</w:t>
      </w:r>
    </w:p>
    <w:p>
      <w:r>
        <w:t xml:space="preserve">17.</w:t>
        <w:tab/>
        <w:tab/>
        <w:tab/>
        <w:tab/>
        <w:tab/>
        <w:tab/>
        <w:tab/>
        <w:tab/>
        <w:t xml:space="preserve">Älä ruoki trolleja.  Se ei yksinkertaisesti ole aikasi arvoista.</w:t>
      </w:r>
    </w:p>
    <w:p>
      <w:r>
        <w:rPr>
          <w:b/>
          <w:u w:val="single"/>
        </w:rPr>
        <w:t xml:space="preserve">149064</w:t>
      </w:r>
    </w:p>
    <w:p>
      <w:r>
        <w:t xml:space="preserve">18.</w:t>
        <w:tab/>
        <w:tab/>
        <w:tab/>
        <w:tab/>
        <w:tab/>
        <w:tab/>
        <w:tab/>
        <w:tab/>
        <w:tab/>
        <w:t xml:space="preserve">Hyvä valinta. He ovat tänään sankoin joukoin liikkeellä lol</w:t>
      </w:r>
    </w:p>
    <w:p>
      <w:r>
        <w:rPr>
          <w:b/>
          <w:u w:val="single"/>
        </w:rPr>
        <w:t xml:space="preserve">149065</w:t>
      </w:r>
    </w:p>
    <w:p>
      <w:r>
        <w:t xml:space="preserve">19.</w:t>
        <w:tab/>
        <w:tab/>
        <w:tab/>
        <w:tab/>
        <w:tab/>
        <w:tab/>
        <w:tab/>
        <w:tab/>
        <w:t xml:space="preserve">Paras/SAS. Falkland, Belfast, Kuwait. En muista kenenkään rykmentissä pelänneen naisia tai ruskeita ihmisiä. Silti, te jenkit työskentelette alemmalla tasolla, eikö niin?   Internet-sotiminen on helppoa, eikö olekin? Helpompaa ainakin kuin uskoa, että joku sinun henkisesti hauras voisi pärjätä missä tahansa tiedustelujoukoissa, jopa amerikkalaisissa.</w:t>
      </w:r>
    </w:p>
    <w:p>
      <w:r>
        <w:rPr>
          <w:b/>
          <w:u w:val="single"/>
        </w:rPr>
        <w:t xml:space="preserve">149066</w:t>
      </w:r>
    </w:p>
    <w:p>
      <w:r>
        <w:t xml:space="preserve">1. Siinä ei ole mitään epäilyttävää.</w:t>
      </w:r>
    </w:p>
    <w:p>
      <w:r>
        <w:rPr>
          <w:b/>
          <w:u w:val="single"/>
        </w:rPr>
        <w:t xml:space="preserve">149067</w:t>
      </w:r>
    </w:p>
    <w:p>
      <w:r>
        <w:t xml:space="preserve">1. Sen tarkoituksena on lisätä tietoisuutta miesten terveydestä, hyvinvoinnista ja vakaudesta. Eturauhassyövästä ja varmistaa, että miehet pitävät huolta itsestään ja saavat ravintoa. Tämä vitun kusipää yrittää tietysti vääristää tarinaa niin, että se ajattelee, että kyse on naisten vihaamisesta, helvetti, en voi kääntää silmiäni enää enempää.</w:t>
      </w:r>
    </w:p>
    <w:p>
      <w:r>
        <w:rPr>
          <w:b/>
          <w:u w:val="single"/>
        </w:rPr>
        <w:t xml:space="preserve">149068</w:t>
      </w:r>
    </w:p>
    <w:p>
      <w:r>
        <w:t xml:space="preserve">2.</w:t>
        <w:tab/>
        <w:t xml:space="preserve">&gt; vittu helvetti, en voi kääntää silmiäni enempää taaksepäin Yritä pyörittää niitä 30 000 kierroksen kierrosluvulla.</w:t>
      </w:r>
    </w:p>
    <w:p>
      <w:r>
        <w:rPr>
          <w:b/>
          <w:u w:val="single"/>
        </w:rPr>
        <w:t xml:space="preserve">149069</w:t>
      </w:r>
    </w:p>
    <w:p>
      <w:r>
        <w:t xml:space="preserve">1. Ja tietääkseni nuo homot eivät ole koskaan lähettäneet sitä tänne.</w:t>
      </w:r>
    </w:p>
    <w:p>
      <w:r>
        <w:rPr>
          <w:b/>
          <w:u w:val="single"/>
        </w:rPr>
        <w:t xml:space="preserve">149070</w:t>
      </w:r>
    </w:p>
    <w:p>
      <w:r>
        <w:t xml:space="preserve">1. Tämä on ehkä yksi harhaisimmista käsitteistä, joihin olen koskaan törmännyt.</w:t>
      </w:r>
    </w:p>
    <w:p>
      <w:r>
        <w:rPr>
          <w:b/>
          <w:u w:val="single"/>
        </w:rPr>
        <w:t xml:space="preserve">149071</w:t>
      </w:r>
    </w:p>
    <w:p>
      <w:r>
        <w:t xml:space="preserve">2.</w:t>
        <w:tab/>
        <w:t xml:space="preserve">Minusta on hassua, että tätä asiaa arvostellaan niin voimakkaasti. Aina kun on keskusteluketju, jossa on kyse perinteisemmästä "taikuudesta", kommenttiosio on täynnä ihmisiä, jotka puhuvat siitä, miten OP on ymmärtänyt kaiken väärin ja he tietävät sen, koska he ovat wiccoja ja harjoittavat itse loitsua. Mutta ilmeisesti usko Emoji-taikuuteen on paljon typerämpää.  Arvaa mitä... kaikenlainen usko taikuuteen on täysin älytöntä. Jos olet aikuinen, joka uskoo loitsuun, olet idiootti.</w:t>
      </w:r>
    </w:p>
    <w:p>
      <w:r>
        <w:rPr>
          <w:b/>
          <w:u w:val="single"/>
        </w:rPr>
        <w:t xml:space="preserve">149072</w:t>
      </w:r>
    </w:p>
    <w:p>
      <w:r>
        <w:t xml:space="preserve">3.</w:t>
        <w:tab/>
        <w:tab/>
        <w:t xml:space="preserve">Noidat ja pakanat ovat modernin uskonnon hipstereitä. Rukous ja Jumala ovat liian valtavirtaa.</w:t>
      </w:r>
    </w:p>
    <w:p>
      <w:r>
        <w:rPr>
          <w:b/>
          <w:u w:val="single"/>
        </w:rPr>
        <w:t xml:space="preserve">149073</w:t>
      </w:r>
    </w:p>
    <w:p>
      <w:r>
        <w:t xml:space="preserve">4.</w:t>
        <w:tab/>
        <w:tab/>
        <w:t xml:space="preserve">Ei välttämättä. Oletko koskaan harkinnut solipsismia? Näkemystä, jossa sinun havaintosi ovat periaatteessa ainoa asia, joka on olemassa, ilman mitään syvempää todellisuutta, josta voisi puhua (tämä koskee myös muita ihmisiä, jotka ovat olemassa periaatteessa vain siinä määrin kuin he ovat vuorovaikutuksessa kanssasi). Tätä näkemystä on itse asiassa mahdotonta kumota, ihmiset vain hylkäävät sen, koska se kuulostaa hullulta. Se kuulostaa hullulta, koska se on hullua, mutta kuunnelkaa minua: kuvitelkaa, että maailmassa ei olisi oikeasti mitään muuta kuin te* ja teidän ajatuksenne/käsityksenne. Luuletteko yhä, ettei loitsiminen toimisi? Jos kaikki todellisuus tapahtuu kirjaimellisesti omassa päässänne, eikö ajatuksillanne (ja sanoillanne ja niin edelleen) olisi suunnaton voima? Kuten silloin, kun näet unta, ja tuntuu kuin olisit itse unessa, mutta itse asiassa kaikki unessa on sinua.  *täsmällisesti ottaen teidän ei edes tarvitse olla olemassa, koska ette koskaan havaitse itseänne suoraan (ette ole yksittäinen ajatus tai käsitys).</w:t>
      </w:r>
    </w:p>
    <w:p>
      <w:r>
        <w:rPr>
          <w:b/>
          <w:u w:val="single"/>
        </w:rPr>
        <w:t xml:space="preserve">149074</w:t>
      </w:r>
    </w:p>
    <w:p>
      <w:r>
        <w:t xml:space="preserve">1. Ja Jeff Sessions! Taisimme kulkea jonkin madonreiän läpi välivaalien päivänä. Tai sitten vasemmistolaiset ovat jälkeenjääneempiä kuin luulin.</w:t>
      </w:r>
    </w:p>
    <w:p>
      <w:r>
        <w:rPr>
          <w:b/>
          <w:u w:val="single"/>
        </w:rPr>
        <w:t xml:space="preserve">149075</w:t>
      </w:r>
    </w:p>
    <w:p>
      <w:r>
        <w:t xml:space="preserve">2.</w:t>
        <w:tab/>
        <w:t xml:space="preserve">Lumihiutaleita on enemmän kuin luulitkaan. Minunkin piti käyttää aikaa sen uskomiseen. En vieläkään ymmärrä, miten heidän sydämensä lyö itsestään; anna sen vain mennä.</w:t>
      </w:r>
    </w:p>
    <w:p>
      <w:r>
        <w:rPr>
          <w:b/>
          <w:u w:val="single"/>
        </w:rPr>
        <w:t xml:space="preserve">149076</w:t>
      </w:r>
    </w:p>
    <w:p>
      <w:r>
        <w:t xml:space="preserve">1. On erittäin tyydyttävää katsoa, kun hän purkaa nämä retardit...</w:t>
      </w:r>
    </w:p>
    <w:p>
      <w:r>
        <w:rPr>
          <w:b/>
          <w:u w:val="single"/>
        </w:rPr>
        <w:t xml:space="preserve">149077</w:t>
      </w:r>
    </w:p>
    <w:p>
      <w:r>
        <w:t xml:space="preserve">2.</w:t>
        <w:tab/>
        <w:t xml:space="preserve">Fr 😤</w:t>
      </w:r>
    </w:p>
    <w:p>
      <w:r>
        <w:rPr>
          <w:b/>
          <w:u w:val="single"/>
        </w:rPr>
        <w:t xml:space="preserve">149078</w:t>
      </w:r>
    </w:p>
    <w:p>
      <w:r>
        <w:t xml:space="preserve">3.</w:t>
        <w:tab/>
        <w:t xml:space="preserve">Hei, olen jälkeenjäänyt ja hyvin loukkaantunut.  Jälkeenjääneet ovat älykkäämpiä kuin tuo lobotomoitu sieni.</w:t>
      </w:r>
    </w:p>
    <w:p>
      <w:r>
        <w:rPr>
          <w:b/>
          <w:u w:val="single"/>
        </w:rPr>
        <w:t xml:space="preserve">149079</w:t>
      </w:r>
    </w:p>
    <w:p>
      <w:r>
        <w:t xml:space="preserve">4.</w:t>
        <w:tab/>
        <w:tab/>
        <w:t xml:space="preserve">Teillä on minut, herra.  Lol</w:t>
      </w:r>
    </w:p>
    <w:p>
      <w:r>
        <w:rPr>
          <w:b/>
          <w:u w:val="single"/>
        </w:rPr>
        <w:t xml:space="preserve">149080</w:t>
      </w:r>
    </w:p>
    <w:p>
      <w:r>
        <w:t xml:space="preserve">1. Minulla on hyvin ristiriitaisia tunteita tästä, koska toisaalta ISIS on kauhea ja se on poistettava, mutta toisaalta haluammeko todella järjestelmän, jossa perheenjäseniä rangaistaan siitä, mitä heidän miehensä tai isänsä teki?    Olisiko esimerkiksi ollut asianmukaista tappaa kaikki saksalaisten SS-joukkojen vaimot, koska he osallistuivat holokaustiin?</w:t>
      </w:r>
    </w:p>
    <w:p>
      <w:r>
        <w:rPr>
          <w:b/>
          <w:u w:val="single"/>
        </w:rPr>
        <w:t xml:space="preserve">149081</w:t>
      </w:r>
    </w:p>
    <w:p>
      <w:r>
        <w:t xml:space="preserve">2.</w:t>
        <w:tab/>
        <w:t xml:space="preserve">ISIS-morsiamet eivät kuitenkaan ole olosuhteiden uhreja. Monet matkustivat Irakiin/Syyriaan nimenomaisena tarkoituksena liittyä ISIS-morsiameksi, koska naiset eivät voi osallistua taisteluihin siellä.</w:t>
      </w:r>
    </w:p>
    <w:p>
      <w:r>
        <w:rPr>
          <w:b/>
          <w:u w:val="single"/>
        </w:rPr>
        <w:t xml:space="preserve">149082</w:t>
      </w:r>
    </w:p>
    <w:p>
      <w:r>
        <w:t xml:space="preserve">3.</w:t>
        <w:tab/>
        <w:tab/>
        <w:t xml:space="preserve">Mielestäni perusteluna on se, että jokainen tapaus on tutkittava erikseen ja oikeudenmukaisesti.  Jotkut olivat epäilemättä todellisia ISIS:n kannattajia, toiset saatettiin pakottaa avioliittoon tai heidän miehensä liittyivät heihin avioliiton solmimisen jälkeen.   Ei ole nössöilyä sanoa, että jokainen näistä naisista ansaitsee oikeudenmukaisen oikeudenkäynnin, ja koska kyseessä on Irak, on turvallista olettaa, että he eivät saa sitä.</w:t>
      </w:r>
    </w:p>
    <w:p>
      <w:r>
        <w:rPr>
          <w:b/>
          <w:u w:val="single"/>
        </w:rPr>
        <w:t xml:space="preserve">149083</w:t>
      </w:r>
    </w:p>
    <w:p>
      <w:r>
        <w:t xml:space="preserve">4.</w:t>
        <w:tab/>
        <w:tab/>
        <w:tab/>
        <w:t xml:space="preserve">Jos he haluavat oikeudenmukaisen ja oikeudenmukaisen oikeusjärjestelmän suojelua, heidän ei olisi pitänyt muuttaa islamilaiseen valtioon ja tukea sen laittomuutta ja kansanmurhaa.</w:t>
      </w:r>
    </w:p>
    <w:p>
      <w:r>
        <w:rPr>
          <w:b/>
          <w:u w:val="single"/>
        </w:rPr>
        <w:t xml:space="preserve">149084</w:t>
      </w:r>
    </w:p>
    <w:p>
      <w:r>
        <w:t xml:space="preserve">5.</w:t>
        <w:tab/>
        <w:tab/>
        <w:tab/>
        <w:tab/>
        <w:t xml:space="preserve">Et ilmeisesti ole lukenut muita kommentteja.  Tässä vihje: ISIS oli tunnettu seksikaupasta ja pakkoavioliitoista.  Et taida tietää sitä.   Ainoa tapa tietää, muuttivatko nämä naiset todella vapaaehtoisesti sinne ja tukivatko he ISISiä, on tutkia heidän tilanteensa oikeudenmukaisesti.</w:t>
      </w:r>
    </w:p>
    <w:p>
      <w:r>
        <w:rPr>
          <w:b/>
          <w:u w:val="single"/>
        </w:rPr>
        <w:t xml:space="preserve">149085</w:t>
      </w:r>
    </w:p>
    <w:p>
      <w:r>
        <w:t xml:space="preserve">6.</w:t>
        <w:tab/>
        <w:tab/>
        <w:tab/>
        <w:tab/>
        <w:tab/>
        <w:t xml:space="preserve">&gt;Irakissa on otettu kiinni jopa 1 000 naista, joiden väitetään kuuluneen Islamilaiseen valtioon, joka tunnetaan myös nimellä ISIS, ja yli 40 on tuomittu kuolemaan.   En näe, että tuohon häkkiin ahdetut 40 naista saisivat kaikki yhtä käsittelyä.  Näen yhden nartun, joka sanoo luulleensa menneensä naimisiin räppärin kanssa. Toinen väitti, että hän luuli muuttavansa Turkkiin ja tajusi vasta myöhemmin, että se oli oikeasti Irak. Hups. Kuulostaa siltä, että heidän yksittäiset tapauksensa on kuultu. Hirttäkää nuo ämmät ja kaikki muut, jotka ovat valehdelleet tyhmiä valheita peitelläkseen osallisuuttaan.</w:t>
      </w:r>
    </w:p>
    <w:p>
      <w:r>
        <w:rPr>
          <w:b/>
          <w:u w:val="single"/>
        </w:rPr>
        <w:t xml:space="preserve">149086</w:t>
      </w:r>
    </w:p>
    <w:p>
      <w:r>
        <w:t xml:space="preserve">7.</w:t>
        <w:tab/>
        <w:tab/>
        <w:tab/>
        <w:tab/>
        <w:tab/>
        <w:tab/>
        <w:t xml:space="preserve">Jos uskot, että irakilainen tuomioistuin antaa näille naisille oikeudenmukaisen oikeudenkäynnin, minulla on sinulle myytävänä silta. &gt; Kuulostaa siltä, että heidän yksittäiset tapauksensa on kuultu Todellako? &gt;Kuninkaallisen Sunin mukaan jokaiselle naiselle annetaan vain 10 minuuttia aikaa anoa epätoivoisesti henkensä puolesta ennen kuin tuomarit päättävät heidän kohtalostaan.  Se ei ole oikeudenmukaisuutta. Anteeksi, olet väärässä, jos luulet niin.  En välitä, mistä näitä naisia syytetään.  He ansaitsevat oikeudenmukaisen oikeudenkäynnin.  Ei ole epäilystäkään siitä, että jotkut näistä naisista olisi voitu myydä seksiorjiksi, eikä tämä tuomioistuin olisi välittänyt paskaakaan.  Totuus on, ettemme tiedä, ja teeskenteleminen, että he kaikki ansaitsisivat kuoleman näissä olosuhteissa, on suorastaan barbaarista.   Sub on pillupassi evätty.  Näiden naisten tuomitseminen kuolemaan epäilemättä epäoikeudenmukaisissa olosuhteissa ei todellakaan ole PPD.</w:t>
      </w:r>
    </w:p>
    <w:p>
      <w:r>
        <w:rPr>
          <w:b/>
          <w:u w:val="single"/>
        </w:rPr>
        <w:t xml:space="preserve">149087</w:t>
      </w:r>
    </w:p>
    <w:p>
      <w:r>
        <w:t xml:space="preserve">8.</w:t>
        <w:tab/>
        <w:tab/>
        <w:tab/>
        <w:tab/>
        <w:tab/>
        <w:tab/>
        <w:tab/>
        <w:t xml:space="preserve">He eivät ole amerikkalaisia. Heillä ei ole oikeutta oikeudenkäyntiin, joka noudattaa meidän lakimme normeja.  Sitä suuremmalla syyllä heidän olisi pitänyt pysyä poissa Irakista. Odotan innolla heidän debyyttiään r/WatchPeopleDie-sivustolla.</w:t>
      </w:r>
    </w:p>
    <w:p>
      <w:r>
        <w:rPr>
          <w:b/>
          <w:u w:val="single"/>
        </w:rPr>
        <w:t xml:space="preserve">149088</w:t>
      </w:r>
    </w:p>
    <w:p>
      <w:r>
        <w:t xml:space="preserve">9.</w:t>
        <w:tab/>
        <w:tab/>
        <w:tab/>
        <w:tab/>
        <w:tab/>
        <w:tab/>
        <w:tab/>
        <w:tab/>
        <w:t xml:space="preserve">Oletat, että he tekivät valinnan mennä naimisiin ISIS-paskiaisen kanssa.  Jotkut tekivät niin, jotkut eivät.   Myöntäkää, että ISIS harjoitti laajamittaista seksikauppaa ja pakkoavioliittoa ja että on hyvin todennäköistä, että ainakin osa näistä naisista on joutunut niiden uhreiksi, ja kysykää itseltänne, ansaitseeko jokainen näistä naisista oikeudenmukaisen oikeudenkäynnin.   Ja kyllä, Irakilla on perustuslaillinen hallitus, joka takaa oikeudenmukaiset oikeudenkäynnit, ja se on osapuolena lukuisissa sotarikoksia koskevissa kansainvälisissä sopimuksissa, kuten Geneven yleissopimuksessa.   Joten kyllä, jokaisella näistä naisista on perusoikeus oikeudenmukaiseen oikeudenkäyntiin.  He eivät selvästikään saa sitä.  Se ei ole PPD.   Lakatkaa olettamasta, että he kaikki tekivät valinnan liittyä ISISiin. Faktat eivät tue tätä olettamusta.</w:t>
      </w:r>
    </w:p>
    <w:p>
      <w:r>
        <w:rPr>
          <w:b/>
          <w:u w:val="single"/>
        </w:rPr>
        <w:t xml:space="preserve">149089</w:t>
      </w:r>
    </w:p>
    <w:p>
      <w:r>
        <w:t xml:space="preserve">10.</w:t>
        <w:tab/>
        <w:tab/>
        <w:tab/>
        <w:tab/>
        <w:tab/>
        <w:tab/>
        <w:tab/>
        <w:tab/>
        <w:tab/>
        <w:t xml:space="preserve">Missä on todisteesi siitä, etteivät he saaneet oikeudenmukaista oikeudenkäyntiä Irakin perustuslain mukaisesti? Ääliö.</w:t>
      </w:r>
    </w:p>
    <w:p>
      <w:r>
        <w:rPr>
          <w:b/>
          <w:u w:val="single"/>
        </w:rPr>
        <w:t xml:space="preserve">149090</w:t>
      </w:r>
    </w:p>
    <w:p>
      <w:r>
        <w:t xml:space="preserve">11.</w:t>
        <w:tab/>
        <w:tab/>
        <w:tab/>
        <w:t xml:space="preserve">Paskat ihmiset voittavat paskoja palkintoja, ja nämä ovat 99-prosenttisesti paskoja ihmisiä. Harmi, niin surullista.</w:t>
      </w:r>
    </w:p>
    <w:p>
      <w:r>
        <w:rPr>
          <w:b/>
          <w:u w:val="single"/>
        </w:rPr>
        <w:t xml:space="preserve">149091</w:t>
      </w:r>
    </w:p>
    <w:p>
      <w:r>
        <w:t xml:space="preserve">12.</w:t>
        <w:tab/>
        <w:tab/>
        <w:tab/>
        <w:tab/>
        <w:t xml:space="preserve">Olet kirjaimellisesti tavannut 0 näistä ihmisistä. Sinulla ei ole aavistustakaan siitä, millaisia heistä kukaan on, lukuun ottamatta niitä, jotka ovat uutisissa.      Se olisi sama kuin sanoisin, että kaikki Yhdysvalloissa ovat lihavia rasistisia, seksistisiä ja seksistisiä ääliöitä, jotka syövät McDonaldsia joka päivä ja rakastavat insestipornoa. Siellä kukaan ei osallistu yhteiskunnan toimintaan, ja kaikki ovat sosiaaliturvan varassa. He ovat 99&amp;#37; paskoja ihmisiä, harmi, niin surullista. }     Taitaa näyttää aika paskalta, kun yleistää koko alueen sen perusteella, mitä näkee uutisissa.</w:t>
      </w:r>
    </w:p>
    <w:p>
      <w:r>
        <w:rPr>
          <w:b/>
          <w:u w:val="single"/>
        </w:rPr>
        <w:t xml:space="preserve">149092</w:t>
      </w:r>
    </w:p>
    <w:p>
      <w:r>
        <w:t xml:space="preserve">13.</w:t>
        <w:tab/>
        <w:tab/>
        <w:tab/>
        <w:tab/>
        <w:tab/>
        <w:t xml:space="preserve">Väitätkö, että ISIS-järjestön jäseniä kuvataan uutisissa epäoikeudenmukaisen kielteisesti? Mikä vittu sinua vaivaa?</w:t>
      </w:r>
    </w:p>
    <w:p>
      <w:r>
        <w:rPr>
          <w:b/>
          <w:u w:val="single"/>
        </w:rPr>
        <w:t xml:space="preserve">149093</w:t>
      </w:r>
    </w:p>
    <w:p>
      <w:r>
        <w:t xml:space="preserve">14.</w:t>
        <w:tab/>
        <w:tab/>
        <w:tab/>
        <w:tab/>
        <w:tab/>
        <w:tab/>
        <w:t xml:space="preserve">Tarkoitan, että he eivät ehkä edes pidä itseään ISISiin kuuluvina. Kuvakaappauksen mukaan he pitävät itseään uhreina. Olen varma, että monet heistä ovat roskaväkeä, jotka ansaitsevat sen mitä saavat, mutta eivät kaikki.</w:t>
      </w:r>
    </w:p>
    <w:p>
      <w:r>
        <w:rPr>
          <w:b/>
          <w:u w:val="single"/>
        </w:rPr>
        <w:t xml:space="preserve">149094</w:t>
      </w:r>
    </w:p>
    <w:p>
      <w:r>
        <w:t xml:space="preserve">15.</w:t>
        <w:tab/>
        <w:tab/>
        <w:tab/>
        <w:tab/>
        <w:tab/>
        <w:tab/>
        <w:tab/>
        <w:t xml:space="preserve">Kyllä, kaikki. Jos oma siskoni sanoisi, että hän aikoo mennä naimisiin isisin jäsenen kanssa, sanoisin samoin. Makaa koirien kanssa, saat kirppuja. Et saa minulta sympatiaa!</w:t>
      </w:r>
    </w:p>
    <w:p>
      <w:r>
        <w:rPr>
          <w:b/>
          <w:u w:val="single"/>
        </w:rPr>
        <w:t xml:space="preserve">149095</w:t>
      </w:r>
    </w:p>
    <w:p>
      <w:r>
        <w:t xml:space="preserve">16.</w:t>
        <w:tab/>
        <w:tab/>
        <w:tab/>
        <w:tab/>
        <w:tab/>
        <w:tab/>
        <w:tab/>
        <w:tab/>
        <w:t xml:space="preserve">Mitä et ymmärrä siitä, että joillakin heistä ei mahdollisesti ole valinnanvaraa?</w:t>
      </w:r>
    </w:p>
    <w:p>
      <w:r>
        <w:rPr>
          <w:b/>
          <w:u w:val="single"/>
        </w:rPr>
        <w:t xml:space="preserve">149096</w:t>
      </w:r>
    </w:p>
    <w:p>
      <w:r>
        <w:t xml:space="preserve">17.</w:t>
        <w:tab/>
        <w:tab/>
        <w:tab/>
        <w:tab/>
        <w:tab/>
        <w:tab/>
        <w:tab/>
        <w:tab/>
        <w:tab/>
        <w:t xml:space="preserve">Ymmärrän lähtökohdan, mutta tässä ei ole kyse siitä. Isisiin ei voi liittyä tietämättä mitä he ovat, ja jos liittyisit, en välittäisi.</w:t>
      </w:r>
    </w:p>
    <w:p>
      <w:r>
        <w:rPr>
          <w:b/>
          <w:u w:val="single"/>
        </w:rPr>
        <w:t xml:space="preserve">149097</w:t>
      </w:r>
    </w:p>
    <w:p>
      <w:r>
        <w:t xml:space="preserve">1. Erityinen paikka helvetissä tällaisille rasistisille kusipäille.</w:t>
      </w:r>
    </w:p>
    <w:p>
      <w:r>
        <w:rPr>
          <w:b/>
          <w:u w:val="single"/>
        </w:rPr>
        <w:t xml:space="preserve">149098</w:t>
      </w:r>
    </w:p>
    <w:p>
      <w:r>
        <w:t xml:space="preserve">1. Jos lapsi on 16-vuotias tai vanhempi, hänet on päästettävä vapaaksi. Hänet on tietenkin erotettava, mutta ellei kyseessä ole varsinainen lapsi, hänet on erotettava.  Ja ennen kuin joku hyppää päälleni ja sanoo, että jos kyseessä olisi mies, tilanne olisi täysin erilainen, mielipiteeni olisi sama.</w:t>
      </w:r>
    </w:p>
    <w:p>
      <w:r>
        <w:rPr>
          <w:b/>
          <w:u w:val="single"/>
        </w:rPr>
        <w:t xml:space="preserve">149099</w:t>
      </w:r>
    </w:p>
    <w:p>
      <w:r>
        <w:t xml:space="preserve">2.</w:t>
        <w:tab/>
        <w:t xml:space="preserve">[poistettu]</w:t>
      </w:r>
    </w:p>
    <w:p>
      <w:r>
        <w:rPr>
          <w:b/>
          <w:u w:val="single"/>
        </w:rPr>
        <w:t xml:space="preserve">149100</w:t>
      </w:r>
    </w:p>
    <w:p>
      <w:r>
        <w:t xml:space="preserve">3.</w:t>
        <w:tab/>
        <w:tab/>
        <w:t xml:space="preserve">Joo, mutta eihän tuollaisten asioiden perustana voi välttämättä käyttää sanaa "karmiva". Niin kauan kuin henkilö on täysi-ikäinen ja on tietoinen siitä, mihin hän suostuu, minua ei erityisesti haittaa.  Siitä huolimatta, on myös yksi kaveri joka harrasti suuseksiä 14 ja 16 vuotiaan tytön kanssa, jonka karateopettajana hän toimi, ja hän ansaitsee vankilan, koska edes 16-vuotias ei ollut täysi-ikäinen kyseisessä osavaltiossa, ja vaikka olisikin ollut, kaveri työnsi mulkkunsa 14-vuotiaan suuhun, ja se on täysin vastenmielistä, koska tyttö ei ole tarpeeksi vanha ymmärtääkseen seurauksia.  Vaikka kannatankin sukupuolten välistä tasa-arvoa, olisin raivostunut, jos kyseessä olisi 25-vuotias mies ja 17-vuotias tyttö, ja päinvastoin.</w:t>
      </w:r>
    </w:p>
    <w:p>
      <w:r>
        <w:rPr>
          <w:b/>
          <w:u w:val="single"/>
        </w:rPr>
        <w:t xml:space="preserve">149101</w:t>
      </w:r>
    </w:p>
    <w:p>
      <w:r>
        <w:t xml:space="preserve">4.</w:t>
        <w:tab/>
        <w:tab/>
        <w:tab/>
        <w:t xml:space="preserve">&gt; Niin kauan kuin henkilö on täysi-ikäinen ja tietoinen siitä, mihin hän suostuu, minua ei erityisesti haittaa.  Hän on opettaja.  Sillä ei ole väliä, että mies oli täysi-ikäinen, hänellä oli valtaa mieheen, joten kyseessä oli raiskaus.  Sinulle raiskaus sopii, koska hän ymmärsi suostumuksen?</w:t>
      </w:r>
    </w:p>
    <w:p>
      <w:r>
        <w:rPr>
          <w:b/>
          <w:u w:val="single"/>
        </w:rPr>
        <w:t xml:space="preserve">149102</w:t>
      </w:r>
    </w:p>
    <w:p>
      <w:r>
        <w:t xml:space="preserve">5.</w:t>
        <w:tab/>
        <w:tab/>
        <w:tab/>
        <w:tab/>
        <w:t xml:space="preserve">[poistettu]</w:t>
      </w:r>
    </w:p>
    <w:p>
      <w:r>
        <w:rPr>
          <w:b/>
          <w:u w:val="single"/>
        </w:rPr>
        <w:t xml:space="preserve">149103</w:t>
      </w:r>
    </w:p>
    <w:p>
      <w:r>
        <w:t xml:space="preserve">6.</w:t>
        <w:tab/>
        <w:tab/>
        <w:tab/>
        <w:tab/>
        <w:tab/>
        <w:t xml:space="preserve">Huomaan, että teillä ei ole mitään sitä vastaan, että raiskaus tapahtuu, kunhan se on nainen, joka tekee sen teini-ikäiselle.</w:t>
      </w:r>
    </w:p>
    <w:p>
      <w:r>
        <w:rPr>
          <w:b/>
          <w:u w:val="single"/>
        </w:rPr>
        <w:t xml:space="preserve">149104</w:t>
      </w:r>
    </w:p>
    <w:p>
      <w:r>
        <w:t xml:space="preserve">7.</w:t>
        <w:tab/>
        <w:tab/>
        <w:tab/>
        <w:tab/>
        <w:tab/>
        <w:tab/>
        <w:t xml:space="preserve">[poistettu]</w:t>
      </w:r>
    </w:p>
    <w:p>
      <w:r>
        <w:rPr>
          <w:b/>
          <w:u w:val="single"/>
        </w:rPr>
        <w:t xml:space="preserve">149105</w:t>
      </w:r>
    </w:p>
    <w:p>
      <w:r>
        <w:t xml:space="preserve">8.</w:t>
        <w:tab/>
        <w:tab/>
        <w:tab/>
        <w:tab/>
        <w:tab/>
        <w:tab/>
        <w:tab/>
        <w:t xml:space="preserve">&gt;I'm ok with rape Please die slow</w:t>
      </w:r>
    </w:p>
    <w:p>
      <w:r>
        <w:rPr>
          <w:b/>
          <w:u w:val="single"/>
        </w:rPr>
        <w:t xml:space="preserve">149106</w:t>
      </w:r>
    </w:p>
    <w:p>
      <w:r>
        <w:t xml:space="preserve">9.</w:t>
        <w:tab/>
        <w:tab/>
        <w:tab/>
        <w:tab/>
        <w:tab/>
        <w:tab/>
        <w:tab/>
        <w:tab/>
        <w:t xml:space="preserve">[poistettu]</w:t>
      </w:r>
    </w:p>
    <w:p>
      <w:r>
        <w:rPr>
          <w:b/>
          <w:u w:val="single"/>
        </w:rPr>
        <w:t xml:space="preserve">149107</w:t>
      </w:r>
    </w:p>
    <w:p>
      <w:r>
        <w:t xml:space="preserve">10.</w:t>
        <w:tab/>
        <w:tab/>
        <w:tab/>
        <w:tab/>
        <w:tab/>
        <w:tab/>
        <w:tab/>
        <w:tab/>
        <w:tab/>
        <w:t xml:space="preserve">Se ei suinkaan sovi minulle, senkin typerys.  Jos ottaisit koko lainauksen, näkisit, että mies, joka tekisi samaa paskaa kuin hän, joutuisi vankilaan 10 vuodeksi.  Näyttää siltä, että sinulle sopii toivoa raiskausta muille ja vääntää sanoja uusiin merkityksiin.  Tiesin, että PPD:ssä on joitakin pohjasakkaa, mutta sinä saat heidät näyttämään mallikansalaisilta.  Kasva vittu aikuiseksi.</w:t>
      </w:r>
    </w:p>
    <w:p>
      <w:r>
        <w:rPr>
          <w:b/>
          <w:u w:val="single"/>
        </w:rPr>
        <w:t xml:space="preserve">149108</w:t>
      </w:r>
    </w:p>
    <w:p>
      <w:r>
        <w:t xml:space="preserve">11.</w:t>
        <w:tab/>
        <w:tab/>
        <w:tab/>
        <w:tab/>
        <w:tab/>
        <w:tab/>
        <w:tab/>
        <w:tab/>
        <w:tab/>
        <w:tab/>
        <w:t xml:space="preserve">[poistettu]</w:t>
      </w:r>
    </w:p>
    <w:p>
      <w:r>
        <w:rPr>
          <w:b/>
          <w:u w:val="single"/>
        </w:rPr>
        <w:t xml:space="preserve">149109</w:t>
      </w:r>
    </w:p>
    <w:p>
      <w:r>
        <w:t xml:space="preserve">12.</w:t>
        <w:tab/>
        <w:tab/>
        <w:tab/>
        <w:tab/>
        <w:tab/>
        <w:tab/>
        <w:tab/>
        <w:tab/>
        <w:tab/>
        <w:tab/>
        <w:tab/>
        <w:t xml:space="preserve">En todellakaan sanonut niin, senkin sairas kusipää.  Toivot kuitenkin raiskausta minulle ja muille kaltaisilleni.  Ihmiset, jotka luulevat, että hän pääsi helpolla.  Olet todella sairas, jos luulet, että se, että sanoin hänen saaneen ranteeseensa läpsäisyn, tarkoitti, että haluan hänen menevän nussimaan lapsia.  BTW ya blocked... en haluaisi nähdä kommentteja ihmisiltä, jotka suvaitsevat toisten raiskaamisen... joten kasva aikuiseksi, senkin iljettävä .. aioin sanoa henkilö... mutta et ansaitse tuota kunniaa.</w:t>
      </w:r>
    </w:p>
    <w:p>
      <w:r>
        <w:rPr>
          <w:b/>
          <w:u w:val="single"/>
        </w:rPr>
        <w:t xml:space="preserve">149110</w:t>
      </w:r>
    </w:p>
    <w:p>
      <w:r>
        <w:t xml:space="preserve">1. Tuo kaveri näyttää kuitenkin jälkeenjääneeltä, ja olen vakaasti sitä mieltä, että ali-ihmisille ei pitäisi antaa erityiskohtelua.  Kaikki jälkeenjääneet ovat täysin turmeltuneita, yliseksuaalisia, apinamaisia ja vaarallisia; heidät on eristettävä ja valvottava, ei otettava mukaan normaaliin yhteiskuntaan.  Luulen, että yleisö nauroi tälle imbesillille enemmänkin onnettomana yrityksenä sisällyttää hänet normaaliin yhteiskuntaan (valtava virhe) kuin naureskeluna hänen sukupuolensa vuoksi.</w:t>
      </w:r>
    </w:p>
    <w:p>
      <w:r>
        <w:rPr>
          <w:b/>
          <w:u w:val="single"/>
        </w:rPr>
        <w:t xml:space="preserve">149111</w:t>
      </w:r>
    </w:p>
    <w:p>
      <w:r>
        <w:t xml:space="preserve">1. Sukupuolella ei ole mitään tekemistä sukupuolen kanssa, joka tarkoittaa ainoastaan sukupuolirooleja.  Jos puhutte sukupuolesta, niin ei, tiede ei tue teitä.  Tarvitaan muutakin kuin "tiede on samaa mieltä kanssani", jotta se olisi totta.</w:t>
      </w:r>
    </w:p>
    <w:p>
      <w:r>
        <w:rPr>
          <w:b/>
          <w:u w:val="single"/>
        </w:rPr>
        <w:t xml:space="preserve">149112</w:t>
      </w:r>
    </w:p>
    <w:p>
      <w:r>
        <w:t xml:space="preserve">2.</w:t>
        <w:tab/>
        <w:t xml:space="preserve">Luulen, että se tulee siitä Bill Nyen tekemästä älyttömästä jutusta.</w:t>
      </w:r>
    </w:p>
    <w:p>
      <w:r>
        <w:rPr>
          <w:b/>
          <w:u w:val="single"/>
        </w:rPr>
        <w:t xml:space="preserve">149113</w:t>
      </w:r>
    </w:p>
    <w:p>
      <w:r>
        <w:t xml:space="preserve">3.</w:t>
        <w:tab/>
        <w:tab/>
        <w:t xml:space="preserve">Se oli aika, jolloin näimme paha hyvässä, tai jotkut lgbt kusipäät saivat hänet kiinni ja sitoivat hänet ja laittoivat hänet tyhjään varastoon, he pakottivat hänet tekemään tuon hirvittävän osan tai he tappaisivat hänet.</w:t>
      </w:r>
    </w:p>
    <w:p>
      <w:r>
        <w:rPr>
          <w:b/>
          <w:u w:val="single"/>
        </w:rPr>
        <w:t xml:space="preserve">149114</w:t>
      </w:r>
    </w:p>
    <w:p>
      <w:r>
        <w:t xml:space="preserve">1. Tämä tapahtui kaupungissani, ja sattumalta näin typerän riidan jälkiseuraukset. Paikalla oli poliiseja ja ambulanssi, mutta poliisit ja ambulanssimiehistö vain juttelivat hänelle. Täällä on aika paha kodittomuusongelma, mikä minusta on totta, mutta ihmiset täällä ovat iloisia, että herra puolusti itseään.</w:t>
      </w:r>
    </w:p>
    <w:p>
      <w:r>
        <w:rPr>
          <w:b/>
          <w:u w:val="single"/>
        </w:rPr>
        <w:t xml:space="preserve">149115</w:t>
      </w:r>
    </w:p>
    <w:p>
      <w:r>
        <w:t xml:space="preserve">2.</w:t>
        <w:tab/>
        <w:t xml:space="preserve">Olen itse Covissa. Onneksi muzzit eivät kuitenkaan tehneet sitä valkoiseksi ratsuksi.</w:t>
      </w:r>
    </w:p>
    <w:p>
      <w:r>
        <w:rPr>
          <w:b/>
          <w:u w:val="single"/>
        </w:rPr>
        <w:t xml:space="preserve">149116</w:t>
      </w:r>
    </w:p>
    <w:p>
      <w:r>
        <w:t xml:space="preserve">1. mikä kusipää</w:t>
      </w:r>
    </w:p>
    <w:p>
      <w:r>
        <w:rPr>
          <w:b/>
          <w:u w:val="single"/>
        </w:rPr>
        <w:t xml:space="preserve">149117</w:t>
      </w:r>
    </w:p>
    <w:p>
      <w:r>
        <w:t xml:space="preserve">1. muslimipedofiilit raiskaavat 1400 tyttöä - kukaan ei räpäytä silmäänsä.  **SUURI ANIME TIDDIES** - kaikki menettävät järkensä.  UK YASSS!!! (tässä vaiheessa äänestän Ruotsin tilalle maailman kusipäisimmäksi kansakunnaksi, meinaan Saksa oli viemässä titteliä, mutta UK teki juuri hattutempun viimeisellä minuutilla))</w:t>
      </w:r>
    </w:p>
    <w:p>
      <w:r>
        <w:rPr>
          <w:b/>
          <w:u w:val="single"/>
        </w:rPr>
        <w:t xml:space="preserve">149118</w:t>
      </w:r>
    </w:p>
    <w:p>
      <w:r>
        <w:t xml:space="preserve">2.</w:t>
        <w:tab/>
        <w:t xml:space="preserve">Se, että kirjaimellisesti uskot juuri keksimääsi paskapuhetta, on osoitus siitä, miten jälkeenjääneinä amerikkalaiset ovat. Ei ihme, että koko planeetta pilkkaa amerikkalaisia! 99.999% sisällöstä täällä osoittaa kuinka epävarmoja amerikkalaiset ovat, sitten kun ei-amerikkalainen asia tulee esille "LOLOLOLOLOL NON-AMERIKAN CUCK!!!" joka, ironisesti, on kommentti joka osoittaa entisestään amerikkalaisten epävarmuutta.    Rekt.</w:t>
      </w:r>
    </w:p>
    <w:p>
      <w:r>
        <w:rPr>
          <w:b/>
          <w:u w:val="single"/>
        </w:rPr>
        <w:t xml:space="preserve">149119</w:t>
      </w:r>
    </w:p>
    <w:p>
      <w:r>
        <w:t xml:space="preserve">3.</w:t>
        <w:tab/>
        <w:tab/>
        <w:t xml:space="preserve">1. Mikä osa oli keksitty?  2. En ole amerikkalainen, paskiainen.  3. Pahin.syötti.koskaan. 1/10</w:t>
      </w:r>
    </w:p>
    <w:p>
      <w:r>
        <w:rPr>
          <w:b/>
          <w:u w:val="single"/>
        </w:rPr>
        <w:t xml:space="preserve">149120</w:t>
      </w:r>
    </w:p>
    <w:p>
      <w:r>
        <w:t xml:space="preserve">1. Jos siis olet sukupuolesi on muuttumaton, olet joskus jokin seuraavista:  1. Huomionhakuinen homo 2. Huomionhakuinen homo 3. Huomionhakuinen hintti 4. Huomionhakuinen homo.  OK, minusta siinä on järkeä.</w:t>
      </w:r>
    </w:p>
    <w:p>
      <w:r>
        <w:rPr>
          <w:b/>
          <w:u w:val="single"/>
        </w:rPr>
        <w:t xml:space="preserve">149121</w:t>
      </w:r>
    </w:p>
    <w:p>
      <w:r>
        <w:t xml:space="preserve">1. Rehellisesti sanottuna, kun vanhemmat ovat tuollaisia, en halua, että hekään saavat poikaa. Se lapsiparka sekoaisi.</w:t>
      </w:r>
    </w:p>
    <w:p>
      <w:r>
        <w:rPr>
          <w:b/>
          <w:u w:val="single"/>
        </w:rPr>
        <w:t xml:space="preserve">149122</w:t>
      </w:r>
    </w:p>
    <w:p>
      <w:r>
        <w:t xml:space="preserve">2.</w:t>
        <w:tab/>
        <w:t xml:space="preserve">TAI tytär.  Luultavasti ei myöskään lemmikkejä.</w:t>
      </w:r>
    </w:p>
    <w:p>
      <w:r>
        <w:rPr>
          <w:b/>
          <w:u w:val="single"/>
        </w:rPr>
        <w:t xml:space="preserve">149123</w:t>
      </w:r>
    </w:p>
    <w:p>
      <w:r>
        <w:t xml:space="preserve">3.</w:t>
        <w:tab/>
        <w:tab/>
        <w:t xml:space="preserve">Rehellisesti sanottuna säälin sitä ilmaa, joka niitä ylläpitää.</w:t>
      </w:r>
    </w:p>
    <w:p>
      <w:r>
        <w:rPr>
          <w:b/>
          <w:u w:val="single"/>
        </w:rPr>
        <w:t xml:space="preserve">149124</w:t>
      </w:r>
    </w:p>
    <w:p>
      <w:r>
        <w:t xml:space="preserve">4.</w:t>
        <w:tab/>
        <w:tab/>
        <w:tab/>
        <w:t xml:space="preserve">Se on mätä, eikö olekin, ytimeltään, siksi miehet kutsuvat sitä miesten maailmaksi, naisen teurastaminen, on ollut miesten normi, mutta naisen ehdottama miehen teurastaminen on pöyristyttävää, se on harhaoppisuutta miesten maailmassanne.</w:t>
      </w:r>
    </w:p>
    <w:p>
      <w:r>
        <w:rPr>
          <w:b/>
          <w:u w:val="single"/>
        </w:rPr>
        <w:t xml:space="preserve">149125</w:t>
      </w:r>
    </w:p>
    <w:p>
      <w:r>
        <w:t xml:space="preserve">5.</w:t>
        <w:tab/>
        <w:tab/>
        <w:tab/>
        <w:tab/>
        <w:t xml:space="preserve">En tiedä, saanko aivoverenvuodon vai onko se, mitä sanot, liian jälkeenjäänyttä, jotta siinä olisi edes vähän järkeä.</w:t>
      </w:r>
    </w:p>
    <w:p>
      <w:r>
        <w:rPr>
          <w:b/>
          <w:u w:val="single"/>
        </w:rPr>
        <w:t xml:space="preserve">149126</w:t>
      </w:r>
    </w:p>
    <w:p>
      <w:r>
        <w:t xml:space="preserve">6.</w:t>
        <w:tab/>
        <w:tab/>
        <w:tab/>
        <w:tab/>
        <w:tab/>
        <w:t xml:space="preserve">Itse asiassa olet luultavasti aneurysma ja liian jälkeenjäänyt tunteaksesi oman sukupuolesi hirvittävän historian miesten tyrannian ja heidän massamurhiensa naispuolisille lajin jäsenille, joiden miehet ajattelivat, etteivät he olleet syntyneet tarpeeksi hyviksi heille teidän miesten maailmaanne, ja jos et ole jälkeenjäänyt, niin sitten aiot täysin kieltää sukupuolesi häpeällisen historian, koska olet tyhmä vitun synkkä inhottava valehteleva pieni lankku!</w:t>
      </w:r>
    </w:p>
    <w:p>
      <w:r>
        <w:rPr>
          <w:b/>
          <w:u w:val="single"/>
        </w:rPr>
        <w:t xml:space="preserve">149127</w:t>
      </w:r>
    </w:p>
    <w:p>
      <w:r>
        <w:t xml:space="preserve">7.</w:t>
        <w:tab/>
        <w:tab/>
        <w:tab/>
        <w:tab/>
        <w:tab/>
        <w:tab/>
        <w:t xml:space="preserve">👉😎👉🆒</w:t>
      </w:r>
    </w:p>
    <w:p>
      <w:r>
        <w:rPr>
          <w:b/>
          <w:u w:val="single"/>
        </w:rPr>
        <w:t xml:space="preserve">149128</w:t>
      </w:r>
    </w:p>
    <w:p>
      <w:r>
        <w:t xml:space="preserve">8.</w:t>
        <w:tab/>
        <w:tab/>
        <w:tab/>
        <w:tab/>
        <w:tab/>
        <w:tab/>
        <w:tab/>
        <w:t xml:space="preserve">et ole jälkeenjäänyt, olet vain vitun tyhmä, vitun synkkä, ällöttävä, inhottava, valehteleva pieni lankku!  Kuten muinainen kiinalainen filosofi Han Fei Tzu kerran sanoi: **"Mitä lapsiin tulee, isä ja äiti onnittelevat toisiaan, kun he saavat pojan, mutta kun he saavat tytön, he tappavat sen "**, koska miehet ovat tuollaisia, niin syvällä omassa perseessään omassa miehisessä turhamaisuudessaan, että he hengittävät omia myrkyllisiä höyryjään ja laukeavat jonnekin kiertoradalle miesten mielenvikaisuuteen, kompastuen mennessään.   Naiset, älkää kompastuko, älkää kompastuko, älkää lankeako, sillä veljeskunta tulee kimppuunne kuin susilauma, kaikki vaahtoavat ja vaahtoavat suustaan, sylkevät ja räksyttävät ja haluavat vain repiä teidät saadakseen yhtä suuren osuuden lihasta heidän arvokkaassa pienessä miesten maailmassaan!</w:t>
      </w:r>
    </w:p>
    <w:p>
      <w:r>
        <w:rPr>
          <w:b/>
          <w:u w:val="single"/>
        </w:rPr>
        <w:t xml:space="preserve">149129</w:t>
      </w:r>
    </w:p>
    <w:p>
      <w:r>
        <w:t xml:space="preserve">9.</w:t>
        <w:tab/>
        <w:tab/>
        <w:tab/>
        <w:tab/>
        <w:tab/>
        <w:tab/>
        <w:tab/>
        <w:tab/>
        <w:t xml:space="preserve">Olet todella omistautunut tälle meemille</w:t>
      </w:r>
    </w:p>
    <w:p>
      <w:r>
        <w:rPr>
          <w:b/>
          <w:u w:val="single"/>
        </w:rPr>
        <w:t xml:space="preserve">149130</w:t>
      </w:r>
    </w:p>
    <w:p>
      <w:r>
        <w:t xml:space="preserve">10.</w:t>
        <w:tab/>
        <w:tab/>
        <w:tab/>
        <w:tab/>
        <w:tab/>
        <w:tab/>
        <w:tab/>
        <w:tab/>
        <w:tab/>
        <w:t xml:space="preserve">Tiedän, että miehuutesi on niin arvokas, että sen kanssa ei kannata edes vaivautua, joten kiitos, että olet urheilullinen ja annat minun potkaista sen maaliin...  LMAO</w:t>
      </w:r>
    </w:p>
    <w:p>
      <w:r>
        <w:rPr>
          <w:b/>
          <w:u w:val="single"/>
        </w:rPr>
        <w:t xml:space="preserve">149131</w:t>
      </w:r>
    </w:p>
    <w:p>
      <w:r>
        <w:t xml:space="preserve">1. Hänen viiksiensä on oltava palosuojattu</w:t>
      </w:r>
    </w:p>
    <w:p>
      <w:r>
        <w:rPr>
          <w:b/>
          <w:u w:val="single"/>
        </w:rPr>
        <w:t xml:space="preserve">149132</w:t>
      </w:r>
    </w:p>
    <w:p>
      <w:r>
        <w:t xml:space="preserve">1. Eikö olekin oikein, että puolet vaikutusvaltaisista ihmisistä on naisia?</w:t>
      </w:r>
    </w:p>
    <w:p>
      <w:r>
        <w:rPr>
          <w:b/>
          <w:u w:val="single"/>
        </w:rPr>
        <w:t xml:space="preserve">149133</w:t>
      </w:r>
    </w:p>
    <w:p>
      <w:r>
        <w:t xml:space="preserve">2.</w:t>
        <w:tab/>
        <w:t xml:space="preserve">Jos emme epäilisi, että kyseessä on teurastus, olisimme iloisia heidän puolestaan.</w:t>
      </w:r>
    </w:p>
    <w:p>
      <w:r>
        <w:rPr>
          <w:b/>
          <w:u w:val="single"/>
        </w:rPr>
        <w:t xml:space="preserve">149134</w:t>
      </w:r>
    </w:p>
    <w:p>
      <w:r>
        <w:t xml:space="preserve">1. Hirttäkää vittu</w:t>
      </w:r>
    </w:p>
    <w:p>
      <w:r>
        <w:rPr>
          <w:b/>
          <w:u w:val="single"/>
        </w:rPr>
        <w:t xml:space="preserve">149135</w:t>
      </w:r>
    </w:p>
    <w:p>
      <w:r>
        <w:t xml:space="preserve">1. Varmasti tällaisessa tapauksessa meidän on otettava käyttöön "syyllinen henkirikos" -laki, jossa nainen todetaan lopulta syylliseksi siihen, että hän on heikentänyt miehen elämänlaatua niin paljon, ettei hänellä ollut muuta vaihtoehtoa kuin lopettaa se. Hän on siitä vastuussa, ja toivon, että hän saa vähintään 15 vuotta linnassa. Halpamainen kusipää.</w:t>
      </w:r>
    </w:p>
    <w:p>
      <w:r>
        <w:rPr>
          <w:b/>
          <w:u w:val="single"/>
        </w:rPr>
        <w:t xml:space="preserve">149136</w:t>
      </w:r>
    </w:p>
    <w:p>
      <w:r>
        <w:t xml:space="preserve">1. [Niinkö?](https://i.kym-cdn.com/photos/images/original/000/430/877/271.gif) [Vaihtoehtoisesti](https://media1.tenor.com/images/5a9f96460bdee4161996a9b616fc1ca7/tenor.gif): Koko "Lovecraft oli rasisti" -paska on täydellinen esimerkki siitä, miksi nämä ihmiset ovat kaikki ideologisesti ohjattuja ajatusyliherroja. Koska H.P. oli loistava esimerkki miehestä, joka, vaikka analysoisimme häntä oman aikansa standardien mukaan, otti suuria askelia itsensä parantamiseksi ja muiden kunnioittamiseksi koko elämänsä ajan. Hyväksikäytetty sulkeutunut, joka pelkäsi kaikkia ja kaikkea oman opiskelupaikkansa ulkopuolella, joka kykeni päästämään irti ennakkoluuloistaan vähitellen, eikä koskaan ollut (kirjattu) tapausta, jossa hän olisi itse asiassa tuominnut tai loukannut jotakuta toisen rodun edustajan vuoksi. MUTTA SE EI RIITÄ!  Jos näillä ruikuttavilla hintteillä olisi yhtään marmoria jäljellä, he yrittäisivät ainakin ottaa Lovecraftin omakseen ja väittäisivät, että hänen teoksensa oli itsekritiikkiä miehen omista ennakkoluuloista (joita ne olivatkin) ja siitä, miten ihmisiä voidaan uudistaa, jos joku ojentaa kätensä ja tarjoaa auttavaa kättä. Mutta ei, vitut tuosta paskasta! Väärinajattelijoita, entisiä, nykyisiä tai tulevia, on herjattava, ahdistettava, kidutettava fyysisesti ja psyykkisesti ja johdatettava heidät tappamaan itsensä, jotta moraaliset puuhastelijat voivat sitten moraalisesti seisoa heidän hautojensa päällä.</w:t>
      </w:r>
    </w:p>
    <w:p>
      <w:r>
        <w:rPr>
          <w:b/>
          <w:u w:val="single"/>
        </w:rPr>
        <w:t xml:space="preserve">149137</w:t>
      </w:r>
    </w:p>
    <w:p>
      <w:r>
        <w:t xml:space="preserve">1. Rakastan hänen uutta musiikkiaan kuitenkin</w:t>
      </w:r>
    </w:p>
    <w:p>
      <w:r>
        <w:rPr>
          <w:b/>
          <w:u w:val="single"/>
        </w:rPr>
        <w:t xml:space="preserve">149138</w:t>
      </w:r>
    </w:p>
    <w:p>
      <w:r>
        <w:t xml:space="preserve">2.</w:t>
        <w:tab/>
        <w:t xml:space="preserve">hänen likainen frank-musiikkinsa on parempaa</w:t>
      </w:r>
    </w:p>
    <w:p>
      <w:r>
        <w:rPr>
          <w:b/>
          <w:u w:val="single"/>
        </w:rPr>
        <w:t xml:space="preserve">149139</w:t>
      </w:r>
    </w:p>
    <w:p>
      <w:r>
        <w:t xml:space="preserve">3.</w:t>
        <w:tab/>
        <w:tab/>
        <w:t xml:space="preserve">Turpa kiinni, olet vitun kusipää.</w:t>
      </w:r>
    </w:p>
    <w:p>
      <w:r>
        <w:rPr>
          <w:b/>
          <w:u w:val="single"/>
        </w:rPr>
        <w:t xml:space="preserve">149140</w:t>
      </w:r>
    </w:p>
    <w:p>
      <w:r>
        <w:t xml:space="preserve">4.</w:t>
        <w:tab/>
        <w:tab/>
        <w:tab/>
        <w:t xml:space="preserve">Suosikkibiisini Pink Guy.</w:t>
      </w:r>
    </w:p>
    <w:p>
      <w:r>
        <w:rPr>
          <w:b/>
          <w:u w:val="single"/>
        </w:rPr>
        <w:t xml:space="preserve">149141</w:t>
      </w:r>
    </w:p>
    <w:p>
      <w:r>
        <w:t xml:space="preserve">5.</w:t>
        <w:tab/>
        <w:tab/>
        <w:tab/>
        <w:t xml:space="preserve">Lisää nopeasti /s, tai muuten ihmiset luulevat, että olet tosissasi.</w:t>
      </w:r>
    </w:p>
    <w:p>
      <w:r>
        <w:rPr>
          <w:b/>
          <w:u w:val="single"/>
        </w:rPr>
        <w:t xml:space="preserve">149142</w:t>
      </w:r>
    </w:p>
    <w:p>
      <w:r>
        <w:t xml:space="preserve">6.</w:t>
        <w:tab/>
        <w:tab/>
        <w:tab/>
        <w:tab/>
        <w:t xml:space="preserve">Me kaikki tunnemme Frankuksen laulut</w:t>
      </w:r>
    </w:p>
    <w:p>
      <w:r>
        <w:rPr>
          <w:b/>
          <w:u w:val="single"/>
        </w:rPr>
        <w:t xml:space="preserve">149143</w:t>
      </w:r>
    </w:p>
    <w:p>
      <w:r>
        <w:t xml:space="preserve">1. Kävin läpi jotain hämärästi samanlaista. Takapajuisia lutkia todellakin.</w:t>
      </w:r>
    </w:p>
    <w:p>
      <w:r>
        <w:rPr>
          <w:b/>
          <w:u w:val="single"/>
        </w:rPr>
        <w:t xml:space="preserve">149144</w:t>
      </w:r>
    </w:p>
    <w:p>
      <w:r>
        <w:t xml:space="preserve">1. Vauva sanoi hänelle: "Älä koske minuun, senkin vitun neekeri".</w:t>
      </w:r>
    </w:p>
    <w:p>
      <w:r>
        <w:rPr>
          <w:b/>
          <w:u w:val="single"/>
        </w:rPr>
        <w:t xml:space="preserve">149145</w:t>
      </w:r>
    </w:p>
    <w:p>
      <w:r>
        <w:t xml:space="preserve">2.</w:t>
        <w:tab/>
        <w:t xml:space="preserve"> Woah siellä F00dCHAiN! Seuraavalla kerralla, pyydän,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149146</w:t>
      </w:r>
    </w:p>
    <w:p>
      <w:r>
        <w:t xml:space="preserve">1. Olen 17-vuotias, ja rehellisesti sanottuna meidän on lakattava pelleilemästä näiden "nuorten tyttöjen ja poikien" kanssa. He TIEDÄVÄT mihin he joutuvat.</w:t>
      </w:r>
    </w:p>
    <w:p>
      <w:r>
        <w:rPr>
          <w:b/>
          <w:u w:val="single"/>
        </w:rPr>
        <w:t xml:space="preserve">149147</w:t>
      </w:r>
    </w:p>
    <w:p>
      <w:r>
        <w:t xml:space="preserve">2.</w:t>
        <w:tab/>
        <w:t xml:space="preserve">Liittymisen jälkeen kuullut henkilöt ovat antaneet runsaasti todisteita siitä, että monet heistä eivät tiedä, mihin ovat ryhtymässä. Älä oleta, että kaikilla on samat tiedot kuin sinulla.</w:t>
      </w:r>
    </w:p>
    <w:p>
      <w:r>
        <w:rPr>
          <w:b/>
          <w:u w:val="single"/>
        </w:rPr>
        <w:t xml:space="preserve">149148</w:t>
      </w:r>
    </w:p>
    <w:p>
      <w:r>
        <w:t xml:space="preserve">3.</w:t>
        <w:tab/>
        <w:tab/>
        <w:t xml:space="preserve">Eivätkö he tienneet, että terroristijärjestöön liittymisellä on seurauksia tai että se on laitonta?  Ihan totta. Minun 10-vuotias veljenpoikani voisi tajuta, että terroristijärjestöön liittyminen on ihan vitun hullua. Lopeta tuo paska.</w:t>
      </w:r>
    </w:p>
    <w:p>
      <w:r>
        <w:rPr>
          <w:b/>
          <w:u w:val="single"/>
        </w:rPr>
        <w:t xml:space="preserve">149149</w:t>
      </w:r>
    </w:p>
    <w:p>
      <w:r>
        <w:t xml:space="preserve">4.</w:t>
        <w:tab/>
        <w:tab/>
        <w:tab/>
        <w:t xml:space="preserve">Vaihdat puheenaihetta siitä, mitä sanoin. Sanoit, että he tiesivät, mihin olivat ryhtymässä. On todisteita siitä, että monet eivät tienneet.  Älä oleta, mitä tietoa muilla ihmisillä on, edes omalla 10-vuotiaalla veljenpojallasi, joka ei ole läheskään noiden ihmisten analogi.</w:t>
      </w:r>
    </w:p>
    <w:p>
      <w:r>
        <w:rPr>
          <w:b/>
          <w:u w:val="single"/>
        </w:rPr>
        <w:t xml:space="preserve">149150</w:t>
      </w:r>
    </w:p>
    <w:p>
      <w:r>
        <w:t xml:space="preserve">5.</w:t>
        <w:tab/>
        <w:tab/>
        <w:tab/>
        <w:tab/>
        <w:t xml:space="preserve">Jokainen, joka ei tiedä, mikä Isis on, pitäisi teloittaa jälkeenjääneenä.</w:t>
      </w:r>
    </w:p>
    <w:p>
      <w:r>
        <w:rPr>
          <w:b/>
          <w:u w:val="single"/>
        </w:rPr>
        <w:t xml:space="preserve">149151</w:t>
      </w:r>
    </w:p>
    <w:p>
      <w:r>
        <w:t xml:space="preserve">6.</w:t>
        <w:tab/>
        <w:tab/>
        <w:tab/>
        <w:tab/>
        <w:tab/>
        <w:t xml:space="preserve">Haha kyllä</w:t>
      </w:r>
    </w:p>
    <w:p>
      <w:r>
        <w:rPr>
          <w:b/>
          <w:u w:val="single"/>
        </w:rPr>
        <w:t xml:space="preserve">149152</w:t>
      </w:r>
    </w:p>
    <w:p>
      <w:r>
        <w:t xml:space="preserve">1. Toivottavasti joku kutsui tämän paskiaisen esiin</w:t>
      </w:r>
    </w:p>
    <w:p>
      <w:r>
        <w:rPr>
          <w:b/>
          <w:u w:val="single"/>
        </w:rPr>
        <w:t xml:space="preserve">149153</w:t>
      </w:r>
    </w:p>
    <w:p>
      <w:r>
        <w:t xml:space="preserve">1. Alan uskoa, että tämä on vieras käsite monille subin käyttäjille, mutta hän oli ihastunut mieheen.  Ja hän on 12-vuotias.  Joillakin teistä, jotka kutsutte häntä mulkuksi, on pahasti vääränlaista vihaa naisia kohtaan.  Faktoja:  Itsepuolustuksessa ei ole mitään väärää.  Naisia ei ole suljettu sen ulkopuolelle.  Nämä ovat lapsia.  Hän meni 0-60, ja olisi voinut hoitaa tilanteen paremmin.</w:t>
      </w:r>
    </w:p>
    <w:p>
      <w:r>
        <w:rPr>
          <w:b/>
          <w:u w:val="single"/>
        </w:rPr>
        <w:t xml:space="preserve">149154</w:t>
      </w:r>
    </w:p>
    <w:p>
      <w:r>
        <w:t xml:space="preserve">2.</w:t>
        <w:tab/>
        <w:t xml:space="preserve">En usko, että ihastuminen on totta. Mielestäni asiayhteys puuttuu paljon, ja kaveri meni ehdottomasti liian pitkälle. Hänen olisi pitänyt vain nousta ylös ja lähteä.</w:t>
      </w:r>
    </w:p>
    <w:p>
      <w:r>
        <w:rPr>
          <w:b/>
          <w:u w:val="single"/>
        </w:rPr>
        <w:t xml:space="preserve">149155</w:t>
      </w:r>
    </w:p>
    <w:p>
      <w:r>
        <w:t xml:space="preserve">1. Ymmärrän kyllä, mistä kaksinaismoraalista on kyse, mutta jos naisten vessojen jono olisi ollut niin pitkä, olisin luultavasti mennyt myös miesten vessoihin, kuten olen tehnyt kerran ja katsoin koko ajan lattiaa lol.</w:t>
      </w:r>
    </w:p>
    <w:p>
      <w:r>
        <w:rPr>
          <w:b/>
          <w:u w:val="single"/>
        </w:rPr>
        <w:t xml:space="preserve">149156</w:t>
      </w:r>
    </w:p>
    <w:p>
      <w:r>
        <w:t xml:space="preserve">2.</w:t>
        <w:tab/>
        <w:t xml:space="preserve">Mene jonoon, hintti.</w:t>
      </w:r>
    </w:p>
    <w:p>
      <w:r>
        <w:rPr>
          <w:b/>
          <w:u w:val="single"/>
        </w:rPr>
        <w:t xml:space="preserve">149157</w:t>
      </w:r>
    </w:p>
    <w:p>
      <w:r>
        <w:t xml:space="preserve">1. Asiakkaat on helppo hakkeroida. Palvelimet vähemmän</w:t>
      </w:r>
    </w:p>
    <w:p>
      <w:r>
        <w:rPr>
          <w:b/>
          <w:u w:val="single"/>
        </w:rPr>
        <w:t xml:space="preserve">149158</w:t>
      </w:r>
    </w:p>
    <w:p>
      <w:r>
        <w:t xml:space="preserve">2.</w:t>
        <w:tab/>
        <w:t xml:space="preserve">Jos palvelin luottaa asiakkaisiin, asiakkaan hakkerointi on sama kuin palvelimen hakkerointi.</w:t>
      </w:r>
    </w:p>
    <w:p>
      <w:r>
        <w:rPr>
          <w:b/>
          <w:u w:val="single"/>
        </w:rPr>
        <w:t xml:space="preserve">149159</w:t>
      </w:r>
    </w:p>
    <w:p>
      <w:r>
        <w:t xml:space="preserve">3.</w:t>
        <w:tab/>
        <w:tab/>
        <w:t xml:space="preserve">Tietojenkäsittelytieteessä sitä kutsutaan käsittääkseni hidastukseksi.</w:t>
      </w:r>
    </w:p>
    <w:p>
      <w:r>
        <w:rPr>
          <w:b/>
          <w:u w:val="single"/>
        </w:rPr>
        <w:t xml:space="preserve">149160</w:t>
      </w:r>
    </w:p>
    <w:p>
      <w:r>
        <w:t xml:space="preserve">1. MadMaxista ei tule pääministeriä, eikä häntä ehkä edes valita uudelleen Beaucessa. Edessämme on nolo vuosikymmen (vähintään), jolloin PMJT ja LPC risteilevät superenemmistöihin. Kiitoksia paljon, vitun idiootit.</w:t>
      </w:r>
    </w:p>
    <w:p>
      <w:r>
        <w:rPr>
          <w:b/>
          <w:u w:val="single"/>
        </w:rPr>
        <w:t xml:space="preserve">149161</w:t>
      </w:r>
    </w:p>
    <w:p>
      <w:r>
        <w:t xml:space="preserve">2.</w:t>
        <w:tab/>
        <w:t xml:space="preserve">🚨🚨🚨 F A K E N E W S 🚨🚨🚨🚨 17% CAD Bernierille: [https://www.theglobeandmail.com/politics/article-poll-finds-17-per-cent-of-canadians-are-open-to-supporting-maxime/](https://www.theglobeandmail.com/politics/article-poll-finds-17-per-cent-of-canadians-are-open-to-supporting-maxime/)  Mad Maxista tulee Kanadan seuraava pääministeri 21. lokakuuta 2019</w:t>
      </w:r>
    </w:p>
    <w:p>
      <w:r>
        <w:rPr>
          <w:b/>
          <w:u w:val="single"/>
        </w:rPr>
        <w:t xml:space="preserve">149162</w:t>
      </w:r>
    </w:p>
    <w:p>
      <w:r>
        <w:t xml:space="preserve">3.</w:t>
        <w:tab/>
        <w:tab/>
        <w:t xml:space="preserve">17%?  Hän tarvitsee enemmän.  Hän on vain jakanut äänet tähän mennessä Trudeaun naureskellessa...</w:t>
      </w:r>
    </w:p>
    <w:p>
      <w:r>
        <w:rPr>
          <w:b/>
          <w:u w:val="single"/>
        </w:rPr>
        <w:t xml:space="preserve">149163</w:t>
      </w:r>
    </w:p>
    <w:p>
      <w:r>
        <w:t xml:space="preserve">4.</w:t>
        <w:tab/>
        <w:tab/>
        <w:tab/>
        <w:t xml:space="preserve">Hyvä. Jos Bernier saa Sleazy Scheerin häviämään vaalit, se on parasta. Konservatiivipuolue on älyllisesti ja moraalisesti korruptoitunut. Ennen kuin he katsovat peiliin, heille ei pitäisi antaa valtaa. CPC haisee aivan kuten demokraatit sen jälkeen kun he valitsivat Hillaryn (manipuloitu Bernieriä vastaan, manipuloitu Bernietä vastaan).  Heidän ei olisi tarvinnut tehdä muuta kuin olla täysin jälkeenjäänyt, ja nämä vaalit olisivat olleet heille pussissa. Jos he häviävät, he ansaitsevat sen. Vitut heistä.</w:t>
      </w:r>
    </w:p>
    <w:p>
      <w:r>
        <w:rPr>
          <w:b/>
          <w:u w:val="single"/>
        </w:rPr>
        <w:t xml:space="preserve">149164</w:t>
      </w:r>
    </w:p>
    <w:p>
      <w:r>
        <w:t xml:space="preserve">5.</w:t>
        <w:tab/>
        <w:tab/>
        <w:tab/>
        <w:tab/>
        <w:t xml:space="preserve">&gt; Heidän ei olisi tarvinnut olla täysin jälkeenjäänyt, ja he olisivat voittaneet vaalit</w:t>
        <w:t xml:space="preserve">  \&gt;Väittäen, että "konservatiiveja" tukevat globalistit olisivat halunneet heidän voittavan sen Wew boy</w:t>
      </w:r>
    </w:p>
    <w:p>
      <w:r>
        <w:rPr>
          <w:b/>
          <w:u w:val="single"/>
        </w:rPr>
        <w:t xml:space="preserve">149165</w:t>
      </w:r>
    </w:p>
    <w:p>
      <w:r>
        <w:t xml:space="preserve">6.</w:t>
        <w:tab/>
        <w:tab/>
        <w:tab/>
        <w:tab/>
        <w:t xml:space="preserve">Haluaisit siis mieluummin, että Trudeau voittaa jälleen ja jatkaa maan tuhoamista, jotta konservatiivit saisivat opetuksen?</w:t>
      </w:r>
    </w:p>
    <w:p>
      <w:r>
        <w:rPr>
          <w:b/>
          <w:u w:val="single"/>
        </w:rPr>
        <w:t xml:space="preserve">149166</w:t>
      </w:r>
    </w:p>
    <w:p>
      <w:r>
        <w:t xml:space="preserve">7.</w:t>
        <w:tab/>
        <w:tab/>
        <w:tab/>
        <w:tab/>
        <w:tab/>
        <w:t xml:space="preserve">En usko, että Scheer olisi koskaan voittanut Trudeauta siitä huolimatta. Hän on massiivisen virheellinen ehdokas kuten Hillary oli. Kanadalaiset eivät edes tiedä, kuka hän on - ja se luultavasti *helpottaa* hänen mielipidemittauslukujaan juuri nyt... puhumattakaan siitä, että vasemmiston äänet eivät tällä kertaa jakaudu, koska NDP on roskaa ja Scheer ei mitenkään pärjää Quebecissä.  Jos aiot syyttää jotakuta, sen pitäisi olla Scheer, ei Bernier. Ja suoraan sanottuna en usko, että CPC:n nykyinen versio olisi paljon parempi kuin liberaalit. Eivät ainakaan kaupan alalla, ja myönnettäköön, että heillä ei ole munaa tehdä mitään mielekkäitä vero-, sääntely- tai maahanmuuttouudistuksia - he parhaimmillaan tekevät symbolisia veronalennuksia, jotka eivät juurikaan paranna kilpailukykyä ja samalla he velkaantuvat valtavasti maksaakseen uusille erityisryhmille. Olen vain kiitollinen siitä, että Bernier teki PPC:n, jotta kanadalaisilla on todellinen, ei-retardoitu vaihtoehto näissä vaaleissa.</w:t>
      </w:r>
    </w:p>
    <w:p>
      <w:r>
        <w:rPr>
          <w:b/>
          <w:u w:val="single"/>
        </w:rPr>
        <w:t xml:space="preserve">149167</w:t>
      </w:r>
    </w:p>
    <w:p>
      <w:r>
        <w:t xml:space="preserve">1. Okei, vakava kysymys. Olen im minun myöhään 20s. Kun olin lukiossa, koulussa, jossa kävin, oli luultavasti noin 400 senioria tiettynä vuonna. Tunsin suuren osan luokkani oppilaista, ja vain kaksi heistä oli avoimesti homoja. Olen varma, että oli paljon enemmän homoja, jotka eivät vain halunneet tulla julkisuuteen tai olivat vielä selvittämässä asioita, mutta pointtini on kai se, että kukaan ei kulkenut ympäriinsä teeskentelemässä olevansa taivaallinen olento tai koira tai että hänellä ei ollut sukupuolta, joka ei ollut mies eikä nainen.  Joitakin näistä tarinoista lukiessa tuntuu siltä, että kaikki tämä paska on nyt periaatteessa uusi villitys, ja missä tahansa 30 hengen luokassa on 5 ei-binääristä lasta, 7 homoa ja 4 transsukupuolista. Onko tämä vain keksittyä paskapuhetta, vai uskovatko lapset todella tuohon paskaan? En sano, että kaikki ovat huijareita, mutta OP:ssa näyttää olevan ainakin 3 queeria ja yksi aseksuaali... Se tuntuu vähän liikaa ja arvelisin, että jos nämä tarinat ovat totta, niin suuri osa on vain kapinoivien teinien juttuja...  Edit: Kirjoitusvirhe... 20-luvun loppupuolella, ei 30-luvulla. En ole dinosaurus.</w:t>
      </w:r>
    </w:p>
    <w:p>
      <w:r>
        <w:rPr>
          <w:b/>
          <w:u w:val="single"/>
        </w:rPr>
        <w:t xml:space="preserve">149168</w:t>
      </w:r>
    </w:p>
    <w:p>
      <w:r>
        <w:t xml:space="preserve">2.</w:t>
        <w:tab/>
        <w:t xml:space="preserve">Se on helppo tapa tuntea itsensä erityiseksi lapsille, jotka ovat selvästi tavallisia, joten se on melko yleistä. Se on myös houkutteleva vaihtoehto vihaisille lapsille, jotka voivat vaatia itselleen syytä olla vihaisia. Jokaisella sukupolvella on oma versionsa, mutta tällä kertaa se vain vaikuttaa muiden ihmisten elämään ja tekee homoyhteisöstä hieman pilkkaa. Viime kerralla se oli kaikenlaisia puoliksi lohikäärmeitä, puoliksi demoneja ja puoliksi haltioita, jotka yrittivät tuntea itsensä erityiseksi. Tällä kertaa se on demiquasiboysexual, joka kuulostaa epäilyttävän paljon heteromieheltä, tai he pitävät aktiviteeteista, joita ei pidetä heidän sukupuolelleen sopivina, joten he olettavat, ettei heillä ole sukupuolta.</w:t>
      </w:r>
    </w:p>
    <w:p>
      <w:r>
        <w:rPr>
          <w:b/>
          <w:u w:val="single"/>
        </w:rPr>
        <w:t xml:space="preserve">149169</w:t>
      </w:r>
    </w:p>
    <w:p>
      <w:r>
        <w:t xml:space="preserve">3.</w:t>
        <w:tab/>
        <w:tab/>
        <w:t xml:space="preserve">Tarkoitan... Minun aikanani lapset tekivät sen skeittaamalla ja kuuntelemalla punkrockia tai teeskentelemällä palvovansa paholaista... En ole varma, mistä tämä sukupuoli-identiteettiä koskeva paskanjauhanta tuli. Luulin rehellisesti, että asiat, joista täällä pilkataan, rajoittuvat vain myöhäisteini-ikäisiin/varhaiskymppisiin sjw-tyyppeihin, ja että ne suurimmaksi osaksi liioitellaan. En uskonut, että nämä jutut ovat nyt yleisiä lukioissa.  Ero on siinä, että kun joku lapsi päätti 15 vuotta sitten olla gootti, kaikki tiesivät, että se oli vain typerä vaihe, paitsi goottipoika itse. Tämä sukupuoli-identiteettiä koskeva paska on edistykseksi naamioitu villitys, ja lapset saavat ulkopuolelta palautetta, joka vahvistaa tätä käyttäytymistä ja istuttaa heidän päähänsä ajatuksen siitä, että he ovat heränneet ja löytävät, keitä he oikeasti ovat... kukaan ei tehnyt niin punk/gootti-lasten kohdalla, koska kaikki tiesivät, että se oli jälkeenjäänyttä. Ja tarkoitan... Olen varma, että se auttaa joitain lapsia, jotka ovat oikeasti queereita, mutta yleisesti ottaen tämä paska näyttää siltä, että se voi aiheuttaa paljon vahinkoa, toisin kuin edelliset sukupolvet ovat tehneet.</w:t>
      </w:r>
    </w:p>
    <w:p>
      <w:r>
        <w:rPr>
          <w:b/>
          <w:u w:val="single"/>
        </w:rPr>
        <w:t xml:space="preserve">149170</w:t>
      </w:r>
    </w:p>
    <w:p>
      <w:r>
        <w:t xml:space="preserve">1. Googlen voimalla olen siis päätellyt, että he ovat tähti, joka identifioi itsensä jumalaksi, saukoksi jne. ja joka on kiinnostunut ei-binäärisistä ihmisistä, olivatpa he sitten maskuliinisempia tai feminiinisempiä, sekä värisokeista.</w:t>
      </w:r>
    </w:p>
    <w:p>
      <w:r>
        <w:rPr>
          <w:b/>
          <w:u w:val="single"/>
        </w:rPr>
        <w:t xml:space="preserve">149171</w:t>
      </w:r>
    </w:p>
    <w:p>
      <w:r>
        <w:t xml:space="preserve">2.</w:t>
        <w:tab/>
        <w:t xml:space="preserve">He ovat jälkeenjääneitä.</w:t>
      </w:r>
    </w:p>
    <w:p>
      <w:r>
        <w:rPr>
          <w:b/>
          <w:u w:val="single"/>
        </w:rPr>
        <w:t xml:space="preserve">149172</w:t>
      </w:r>
    </w:p>
    <w:p>
      <w:r>
        <w:t xml:space="preserve">1. WHO. VITTU. VÄLITTÄÄ.  He yrittävät kirjaimellisesti varastaa vaalit, ja te vaivaudutte tähän jälkeenjääneeseen hölynpölyyn?</w:t>
      </w:r>
    </w:p>
    <w:p>
      <w:r>
        <w:rPr>
          <w:b/>
          <w:u w:val="single"/>
        </w:rPr>
        <w:t xml:space="preserve">149173</w:t>
      </w:r>
    </w:p>
    <w:p>
      <w:r>
        <w:t xml:space="preserve">1. Periaatteessa he siis haluavat vain pilata miesten tilat ja paikat, joissa miehet ja pojat voivat olla yhdessä ilman naisia.     Mitä kamalia ihmisiä.</w:t>
      </w:r>
    </w:p>
    <w:p>
      <w:r>
        <w:rPr>
          <w:b/>
          <w:u w:val="single"/>
        </w:rPr>
        <w:t xml:space="preserve">149174</w:t>
      </w:r>
    </w:p>
    <w:p>
      <w:r>
        <w:t xml:space="preserve">2.</w:t>
        <w:tab/>
        <w:t xml:space="preserve">Ei ole luonnollista erottaa poikia ja tyttöjä toisistaan, sukupuolia on kaksi, ei yksi eikä enempää kuin kaksi. Kaksi on sukupuolten lukumäärä.  Yhden sukupuolen organisaatioiden luominen ei palvele mitään tarkoitusta, ja se on luonnotonta.</w:t>
      </w:r>
    </w:p>
    <w:p>
      <w:r>
        <w:rPr>
          <w:b/>
          <w:u w:val="single"/>
        </w:rPr>
        <w:t xml:space="preserve">149175</w:t>
      </w:r>
    </w:p>
    <w:p>
      <w:r>
        <w:t xml:space="preserve">3.</w:t>
        <w:tab/>
        <w:tab/>
        <w:t xml:space="preserve">Painu vittuun täältä tuon paskan kanssa.  Totta kai miehet ja naiset kuuluvat yhteen, samoin pojat ja tytöt. Se ei sulje pois sitä tosiasiaa, että on sosiaalisesti tervettä, että on *jotain* samaa sukupuolta olevien tiloja.  Useimmat tytöt rakastavat ympäristöjä, jotka ovat "vain tytöille", kuten partiotyttöjä, yökyläilyjä ja urheilujoukkueita. Pojat pitävät samasta heille.   Aikuiset miehet rakastavat kavereiden kanssa hengailua, ja naiset rakastavat "vain naisille tarkoitettuja" tilojaan. Vaimoni rakastaa viettää aikaa vain tyttökavereidensa kanssa, ja tyttäreni rakastaa aikaa omiensa kanssa, jossa ei ole poikia.  Suurimman osan ajasta sukupuolet kuuluvat yhteen, mutta jonkin verran samaa sukupuolta olevien "sitoutumista" on myös tervettä ja luonnollista.</w:t>
      </w:r>
    </w:p>
    <w:p>
      <w:r>
        <w:rPr>
          <w:b/>
          <w:u w:val="single"/>
        </w:rPr>
        <w:t xml:space="preserve">149176</w:t>
      </w:r>
    </w:p>
    <w:p>
      <w:r>
        <w:t xml:space="preserve">4.</w:t>
        <w:tab/>
        <w:tab/>
        <w:tab/>
        <w:t xml:space="preserve">No, ei. Vain yhtä sukupuolta edustavat organisaatiot eivät ole terveitä, ne luovat esteitä, ne luovat erillisiä kulttuureja, eikä se ole tervettä eikä edullista.</w:t>
      </w:r>
    </w:p>
    <w:p>
      <w:r>
        <w:rPr>
          <w:b/>
          <w:u w:val="single"/>
        </w:rPr>
        <w:t xml:space="preserve">149177</w:t>
      </w:r>
    </w:p>
    <w:p>
      <w:r>
        <w:t xml:space="preserve">5.</w:t>
        <w:tab/>
        <w:tab/>
        <w:tab/>
        <w:tab/>
        <w:t xml:space="preserve">Miksi pojat/tytöt eivät voi vain hengailla oman sukupuolensa kanssa, jos he haluavat? miksi yrittää pakottaa nämä lapset viettämään aikaa toistensa kanssa joka ikisessä pienessä toiminnassa, kun suurin osa viettää jo nyt paljon aikaa vastakkaisen sukupuolen kanssa? uskokaa minua, kun poika tulee murrosikään, hän haluaa kovasti viettää aikaa tyttöjen kanssa ja päinvastoin naisten kanssa, ja he etsivät siihen useita tilaisuuksia. mikseivät lapset voi vain hengailla joskus oman sukupuolensa kanssa, joka jakaa heidän kiinnostuksensa? eihän heitä eristetä toisistaan joka hetki.</w:t>
      </w:r>
    </w:p>
    <w:p>
      <w:r>
        <w:rPr>
          <w:b/>
          <w:u w:val="single"/>
        </w:rPr>
        <w:t xml:space="preserve">149178</w:t>
      </w:r>
    </w:p>
    <w:p>
      <w:r>
        <w:t xml:space="preserve">6.</w:t>
        <w:tab/>
        <w:tab/>
        <w:tab/>
        <w:tab/>
        <w:tab/>
        <w:t xml:space="preserve">Olet kykenemätön ymmärtämään aiheuttamaasi vahinkoa.</w:t>
      </w:r>
    </w:p>
    <w:p>
      <w:r>
        <w:rPr>
          <w:b/>
          <w:u w:val="single"/>
        </w:rPr>
        <w:t xml:space="preserve">149179</w:t>
      </w:r>
    </w:p>
    <w:p>
      <w:r>
        <w:t xml:space="preserve">7.</w:t>
        <w:tab/>
        <w:tab/>
        <w:tab/>
        <w:tab/>
        <w:tab/>
        <w:tab/>
        <w:t xml:space="preserve">Jos tämä on vastauksesi, kuulostaa siltä, ettet kykene esittämään faktoja väitteesi tueksi</w:t>
      </w:r>
    </w:p>
    <w:p>
      <w:r>
        <w:rPr>
          <w:b/>
          <w:u w:val="single"/>
        </w:rPr>
        <w:t xml:space="preserve">149180</w:t>
      </w:r>
    </w:p>
    <w:p>
      <w:r>
        <w:t xml:space="preserve">8.</w:t>
        <w:tab/>
        <w:tab/>
        <w:tab/>
        <w:tab/>
        <w:tab/>
        <w:tab/>
        <w:tab/>
        <w:t xml:space="preserve">Olen täysin samaa mieltä. Älä viitsi /u/InnerStrawberry selitä, mitä haittaa nämä järjestöt tekevät. En minäkään ymmärrä sitä. Valista meitä.</w:t>
      </w:r>
    </w:p>
    <w:p>
      <w:r>
        <w:rPr>
          <w:b/>
          <w:u w:val="single"/>
        </w:rPr>
        <w:t xml:space="preserve">149181</w:t>
      </w:r>
    </w:p>
    <w:p>
      <w:r>
        <w:t xml:space="preserve">9.</w:t>
        <w:tab/>
        <w:tab/>
        <w:tab/>
        <w:tab/>
        <w:tab/>
        <w:tab/>
        <w:tab/>
        <w:tab/>
        <w:t xml:space="preserve">en aio pidättää hengitystäni. näin eräässä heidän kommenttiketjussaan, että he eivät kyenneet tukemaan argumenttiaan (tai sen puutetta) ja turhautuneisuutensa vuoksi turvautuivat kutsumaan jotakuta "jälkeenjääneeksi".</w:t>
      </w:r>
    </w:p>
    <w:p>
      <w:r>
        <w:rPr>
          <w:b/>
          <w:u w:val="single"/>
        </w:rPr>
        <w:t xml:space="preserve">149182</w:t>
      </w:r>
    </w:p>
    <w:p>
      <w:r>
        <w:t xml:space="preserve">1. On aika hajauttaa nämä mielestäni On OK olla Iceni On OK olla Boii On OK olla Galatian On OK olla Nervii On OK olla Vandali On OK olla Gothi On OK olla Francia On OK olla Saxon On OK olla Alemanni On OK olla Celtic On OK olla Gealic On OK olla Burgundii On OK olla Lombardi On OK olla Lombardi On On OK olla baskit On OK olla suomalaiset On OK olla hibernialaiset On OK olla kaledonialaiset On OK olla akvitanialaiset On OK olla raetialaiset On OK olla iberialaiset On OK olla piktiläiset On OK olla skotlantilaiset On OK olla brigantit On OK olla kausilaiset On OK olla darinialaiset On OK olla ganganialaiset On OK olla ivernialaiset On OK olla ei-vadinialaiset On OK olla ei-vadinialaisetMuslimi On OK olla ei-kommunisti Marxisti Liberaali</w:t>
      </w:r>
    </w:p>
    <w:p>
      <w:r>
        <w:rPr>
          <w:b/>
          <w:u w:val="single"/>
        </w:rPr>
        <w:t xml:space="preserve">149183</w:t>
      </w:r>
    </w:p>
    <w:p>
      <w:r>
        <w:t xml:space="preserve">2.</w:t>
        <w:tab/>
        <w:t xml:space="preserve">Ei, koska ne eivät saisi libtardeja raivon partaalle. Tarkoitus on ärsyttää heitä, koska heidän ideologiansa mukaan valkoiset ovat pahoja, koska he ovat enemmistönä.</w:t>
      </w:r>
    </w:p>
    <w:p>
      <w:r>
        <w:rPr>
          <w:b/>
          <w:u w:val="single"/>
        </w:rPr>
        <w:t xml:space="preserve">149184</w:t>
      </w:r>
    </w:p>
    <w:p>
      <w:r>
        <w:t xml:space="preserve">3.</w:t>
        <w:tab/>
        <w:tab/>
        <w:t xml:space="preserve">Olen ensimmäisen kaverin kanssa. Ihmisten suututtamisen ei pitäisi olla tavoitteena.</w:t>
      </w:r>
    </w:p>
    <w:p>
      <w:r>
        <w:rPr>
          <w:b/>
          <w:u w:val="single"/>
        </w:rPr>
        <w:t xml:space="preserve">149185</w:t>
      </w:r>
    </w:p>
    <w:p>
      <w:r>
        <w:t xml:space="preserve">4.</w:t>
        <w:tab/>
        <w:tab/>
        <w:tab/>
        <w:t xml:space="preserve">Jos vuoden vanha meemi suututtaa ihmisiä, se johtuu siitä, että he ovat jälkeenjääneitä. https://knowyourmeme.com/memes/its-okay-to-be-white.</w:t>
      </w:r>
    </w:p>
    <w:p>
      <w:r>
        <w:rPr>
          <w:b/>
          <w:u w:val="single"/>
        </w:rPr>
        <w:t xml:space="preserve">149186</w:t>
      </w:r>
    </w:p>
    <w:p>
      <w:r>
        <w:t xml:space="preserve">1. Se, että sinua ei haukuta kusipääksi, tarkoittaa periaatteessa sitä, että sinua suojellaan aussien kiroilulta.</w:t>
      </w:r>
    </w:p>
    <w:p>
      <w:r>
        <w:rPr>
          <w:b/>
          <w:u w:val="single"/>
        </w:rPr>
        <w:t xml:space="preserve">149187</w:t>
      </w:r>
    </w:p>
    <w:p>
      <w:r>
        <w:t xml:space="preserve">1. &gt;"vähemmän kyvykkäät opiskelijat", jotka varmistivat jäsenyytensä akateemisten ansioiden lisäksi Kirjaimellisesti positiivinen toiminta.  Ihmiset taputtavat tällaiselle epäoikeudenmukaisuudelle ja pitävät sitä moraalisesti oikeana.</w:t>
      </w:r>
    </w:p>
    <w:p>
      <w:r>
        <w:rPr>
          <w:b/>
          <w:u w:val="single"/>
        </w:rPr>
        <w:t xml:space="preserve">149188</w:t>
      </w:r>
    </w:p>
    <w:p>
      <w:r>
        <w:t xml:space="preserve">2.</w:t>
        <w:tab/>
        <w:t xml:space="preserve">[poistettu]</w:t>
      </w:r>
    </w:p>
    <w:p>
      <w:r>
        <w:rPr>
          <w:b/>
          <w:u w:val="single"/>
        </w:rPr>
        <w:t xml:space="preserve">149189</w:t>
      </w:r>
    </w:p>
    <w:p>
      <w:r>
        <w:t xml:space="preserve">3.</w:t>
        <w:tab/>
        <w:tab/>
        <w:t xml:space="preserve">Heidän takaperoinen ajattelunsa on jälkeenjäänyttä (kuten hidas tai pysähtynyt), ja puolustaisivatko he minua kutsumalla japanilaista liikkeenomistajaa, joka yrittää päästä yli, tiedättehän, mitä tarkoitan, turistista. Voinko minä valkoinen Japanissa kutsua häntä ovelaksi nipiksi, vinosilmäiseksi koiransyöjäksi?. " voisi sanoa, että japanilaisella on valta ja etuoikeus enemmistömaassa.  En ikinä ajattelisi niin. Mutta korostamaan heidän rasismikelpoisuutensa typeryyttä.</w:t>
      </w:r>
    </w:p>
    <w:p>
      <w:r>
        <w:rPr>
          <w:b/>
          <w:u w:val="single"/>
        </w:rPr>
        <w:t xml:space="preserve">149190</w:t>
      </w:r>
    </w:p>
    <w:p>
      <w:r>
        <w:t xml:space="preserve">4.</w:t>
        <w:tab/>
        <w:tab/>
        <w:tab/>
        <w:t xml:space="preserve">[poistettu]</w:t>
      </w:r>
    </w:p>
    <w:p>
      <w:r>
        <w:rPr>
          <w:b/>
          <w:u w:val="single"/>
        </w:rPr>
        <w:t xml:space="preserve">149191</w:t>
      </w:r>
    </w:p>
    <w:p>
      <w:r>
        <w:t xml:space="preserve">5.</w:t>
        <w:tab/>
        <w:tab/>
        <w:tab/>
        <w:tab/>
        <w:t xml:space="preserve">Hitto...mitä jos vedän silmäluomeni leveiksi/pieniksi ja menen:   *viistetty silmä alaspäin* kiinalainen!  *vetää silmät ylös* japanilainen!  Dirty knees Mooney prease!  Se ei silti ole rasistista Aasiassa..arkkua</w:t>
      </w:r>
    </w:p>
    <w:p>
      <w:r>
        <w:rPr>
          <w:b/>
          <w:u w:val="single"/>
        </w:rPr>
        <w:t xml:space="preserve">149192</w:t>
      </w:r>
    </w:p>
    <w:p>
      <w:r>
        <w:t xml:space="preserve">6.</w:t>
        <w:tab/>
        <w:tab/>
        <w:tab/>
        <w:tab/>
        <w:t xml:space="preserve">Kun toisen maailmansodan aikaisessa propagandassa Teräsmies hakkasi japanilaisen karikatyyrin hampaat irvessä ja sanoi: "Ostakaa sotaobligaatioita lyödäksenne japseja!", ja tuollainen kuvasto oli arkipäivää, kun japanilaisia kuljetettiin internointileireille, jotka olivat vain muutaman asteen päässä siitä, mihin natsit sulkivat ei-toivottuja henkilöitä... niin kyllä, minusta se on aika rasistista.</w:t>
      </w:r>
    </w:p>
    <w:p>
      <w:r>
        <w:rPr>
          <w:b/>
          <w:u w:val="single"/>
        </w:rPr>
        <w:t xml:space="preserve">149193</w:t>
      </w:r>
    </w:p>
    <w:p>
      <w:r>
        <w:t xml:space="preserve">1. Tuo on kuitenkin hyvä kysymys. Miten kappaleella on seksuaalisuus?</w:t>
      </w:r>
    </w:p>
    <w:p>
      <w:r>
        <w:rPr>
          <w:b/>
          <w:u w:val="single"/>
        </w:rPr>
        <w:t xml:space="preserve">149194</w:t>
      </w:r>
    </w:p>
    <w:p>
      <w:r>
        <w:t xml:space="preserve">2.</w:t>
        <w:tab/>
        <w:t xml:space="preserve">Ehkä jos sanoitukset kertovat homoudesta ja mulkusta tykkäämisestä?</w:t>
      </w:r>
    </w:p>
    <w:p>
      <w:r>
        <w:rPr>
          <w:b/>
          <w:u w:val="single"/>
        </w:rPr>
        <w:t xml:space="preserve">149195</w:t>
      </w:r>
    </w:p>
    <w:p>
      <w:r>
        <w:t xml:space="preserve">3.</w:t>
        <w:tab/>
        <w:tab/>
        <w:t xml:space="preserve">Faggot Bruce on hyvä lähde hauskoille lauluille homoudesta ja mulkusta tykkäämisestä.</w:t>
      </w:r>
    </w:p>
    <w:p>
      <w:r>
        <w:rPr>
          <w:b/>
          <w:u w:val="single"/>
        </w:rPr>
        <w:t xml:space="preserve">149196</w:t>
      </w:r>
    </w:p>
    <w:p>
      <w:r>
        <w:t xml:space="preserve">1. Järkyttävää kyllä, yleisö välittää siitä, onko sarja hyvä, eikä siitä, noudattaako se meidän jälkeenjääneiden NPC:iden poliittisia näkemyksiä.</w:t>
      </w:r>
    </w:p>
    <w:p>
      <w:r>
        <w:rPr>
          <w:b/>
          <w:u w:val="single"/>
        </w:rPr>
        <w:t xml:space="preserve">149197</w:t>
      </w:r>
    </w:p>
    <w:p>
      <w:r>
        <w:t xml:space="preserve">1. Rakkaat miehet, naikaa vaimoja, joilla on hyvät työpaikat.  Pelatkaa pelejä koko päivän sohvalla.  Saatte ilmaista rahaa avioeron jälkeen.  Samalla teette kaikille miehille palveluksen, koska vaimonne protestoivat lakia vastaan.</w:t>
      </w:r>
    </w:p>
    <w:p>
      <w:r>
        <w:rPr>
          <w:b/>
          <w:u w:val="single"/>
        </w:rPr>
        <w:t xml:space="preserve">149198</w:t>
      </w:r>
    </w:p>
    <w:p>
      <w:r>
        <w:t xml:space="preserve">2.</w:t>
        <w:tab/>
        <w:t xml:space="preserve">Anteeksi, naiset pitävät miehistä, jotka eivät ole laiskoja mulkkuja</w:t>
      </w:r>
    </w:p>
    <w:p>
      <w:r>
        <w:rPr>
          <w:b/>
          <w:u w:val="single"/>
        </w:rPr>
        <w:t xml:space="preserve">149199</w:t>
      </w:r>
    </w:p>
    <w:p>
      <w:r>
        <w:t xml:space="preserve">3.</w:t>
        <w:tab/>
        <w:tab/>
        <w:t xml:space="preserve">Väitätkö siis, että naiset ovat yleisesti ottaen laiskoja kusipäitä, koska he jäävät kotiin? Vaikuttaa hieman tylyltä.</w:t>
      </w:r>
    </w:p>
    <w:p>
      <w:r>
        <w:rPr>
          <w:b/>
          <w:u w:val="single"/>
        </w:rPr>
        <w:t xml:space="preserve">149200</w:t>
      </w:r>
    </w:p>
    <w:p>
      <w:r>
        <w:t xml:space="preserve">4.</w:t>
        <w:tab/>
        <w:tab/>
        <w:tab/>
        <w:t xml:space="preserve">vähintäänkin vahvasti epäsuorasti viitaten</w:t>
      </w:r>
    </w:p>
    <w:p>
      <w:r>
        <w:rPr>
          <w:b/>
          <w:u w:val="single"/>
        </w:rPr>
        <w:t xml:space="preserve">149201</w:t>
      </w:r>
    </w:p>
    <w:p>
      <w:r>
        <w:t xml:space="preserve">5.</w:t>
        <w:tab/>
        <w:tab/>
        <w:tab/>
        <w:t xml:space="preserve">Kyllä ne ovat.</w:t>
      </w:r>
    </w:p>
    <w:p>
      <w:r>
        <w:rPr>
          <w:b/>
          <w:u w:val="single"/>
        </w:rPr>
        <w:t xml:space="preserve">149202</w:t>
      </w:r>
    </w:p>
    <w:p>
      <w:r>
        <w:t xml:space="preserve">6.</w:t>
        <w:tab/>
        <w:tab/>
        <w:tab/>
        <w:tab/>
        <w:t xml:space="preserve">Tämä ei ole /r/incels, /r/mgtow tai /r/redpill. Tämä sub on omistettu miesten oikeuksille ja sukupuolten todelliselle tasa-arvolle. Emme suvaitse täällä seksismiä.   Jos tavoitteenasi on trollata negatiivista karmaa, jatka hyvää työtä. Jos etsit kaikukammiota edistämään kiihkoilevia näkemyksiäsi, tämä ei ole oikea paikka sinulle.</w:t>
      </w:r>
    </w:p>
    <w:p>
      <w:r>
        <w:rPr>
          <w:b/>
          <w:u w:val="single"/>
        </w:rPr>
        <w:t xml:space="preserve">149203</w:t>
      </w:r>
    </w:p>
    <w:p>
      <w:r>
        <w:t xml:space="preserve">7.</w:t>
        <w:tab/>
        <w:tab/>
        <w:tab/>
        <w:tab/>
        <w:tab/>
        <w:t xml:space="preserve">Oletko tosissasi?  Aliohjelman nimi on "Pussy Pass Denied". Jokainen asia tässä subissa on seksistinen, varsinkin kun sitä verrataan MGTOW:hon. Painu vittuun.</w:t>
      </w:r>
    </w:p>
    <w:p>
      <w:r>
        <w:rPr>
          <w:b/>
          <w:u w:val="single"/>
        </w:rPr>
        <w:t xml:space="preserve">149204</w:t>
      </w:r>
    </w:p>
    <w:p>
      <w:r>
        <w:t xml:space="preserve">8.</w:t>
        <w:tab/>
        <w:tab/>
        <w:tab/>
        <w:tab/>
        <w:tab/>
        <w:tab/>
        <w:t xml:space="preserve">Haha, olette oikeassa! Tämä ei ole se sukellusvene, jonka luulin olevan! Mutta jos olet sitä mieltä, että kohta, jossa ei suvaita seksismiä, on virheellinen, katso aiempia kommenttejasi.   Kun naiset yrittävät käyttää sukupuoltaan päästäkseen eteenpäin, me iloitsemme heidän epäonnistumisestaan. Mutta se ei tarkoita, että meidän miesten pitäisi ajatella huonosti naisista kokonaisuutena.   Jos haluat olla naisvihamielinen, pidät varmasti sisältöä täällä huvittavana, mutta pidä vihapuheesi itselläsi ensi kerralla? Hyvin harva kokee sen lisäävän mitään *tälle* alalaatikolle.</w:t>
      </w:r>
    </w:p>
    <w:p>
      <w:r>
        <w:rPr>
          <w:b/>
          <w:u w:val="single"/>
        </w:rPr>
        <w:t xml:space="preserve">149205</w:t>
      </w:r>
    </w:p>
    <w:p>
      <w:r>
        <w:t xml:space="preserve">9.</w:t>
        <w:tab/>
        <w:tab/>
        <w:tab/>
        <w:tab/>
        <w:tab/>
        <w:tab/>
        <w:tab/>
        <w:t xml:space="preserve">Vau, tämä ei ole valkeille ritareille tarkoitettu sub.  Jos etsit tilaisuutta taputella itseäsi selkään siitä, että olet puolustanut naisia, voit ehkä hakeutua johonkin talkshow'hun ja kertoa, kuinka paljon vihaat penistäsi.</w:t>
      </w:r>
    </w:p>
    <w:p>
      <w:r>
        <w:rPr>
          <w:b/>
          <w:u w:val="single"/>
        </w:rPr>
        <w:t xml:space="preserve">149206</w:t>
      </w:r>
    </w:p>
    <w:p>
      <w:r>
        <w:t xml:space="preserve">10.</w:t>
        <w:tab/>
        <w:tab/>
        <w:tab/>
        <w:tab/>
        <w:tab/>
        <w:tab/>
        <w:tab/>
        <w:tab/>
        <w:t xml:space="preserve">&gt; Jos etsit tilaisuutta taputella itseäsi selkään siitä, että olet puolustanut naisia, voit ehkä hakeutua johonkin talkshow'hun ja kertoa, kuinka paljon vihaat penistäsi.  Kuinka surullista elämäsi on täytynyt olla, että olet päässyt siihen, missä olet nyt. Toivottavasti löydät rauhan.</w:t>
      </w:r>
    </w:p>
    <w:p>
      <w:r>
        <w:rPr>
          <w:b/>
          <w:u w:val="single"/>
        </w:rPr>
        <w:t xml:space="preserve">149207</w:t>
      </w:r>
    </w:p>
    <w:p>
      <w:r>
        <w:t xml:space="preserve">11.</w:t>
        <w:tab/>
        <w:tab/>
        <w:t xml:space="preserve">[poistettu]</w:t>
      </w:r>
    </w:p>
    <w:p>
      <w:r>
        <w:rPr>
          <w:b/>
          <w:u w:val="single"/>
        </w:rPr>
        <w:t xml:space="preserve">149208</w:t>
      </w:r>
    </w:p>
    <w:p>
      <w:r>
        <w:t xml:space="preserve">12.</w:t>
        <w:tab/>
        <w:tab/>
        <w:tab/>
        <w:t xml:space="preserve">Kuuntele aina intuitiotasi (tai ainakin harkitse sitä vahvasti) tällaisissa asioissa. Se on harvoin koskaan väärässä.   Tässä on hyvä kirja, jonka olen lukenut tästä aiheesta: "Pelon lahja." https://www.amazon.com/Gift-Fear-Survival-Signals-Violence/dp/0440226198 https://www.amazon.com/Gift-Fear-Survival-Signals-Violence/dp/0440226198</w:t>
      </w:r>
    </w:p>
    <w:p>
      <w:r>
        <w:rPr>
          <w:b/>
          <w:u w:val="single"/>
        </w:rPr>
        <w:t xml:space="preserve">149209</w:t>
      </w:r>
    </w:p>
    <w:p>
      <w:r>
        <w:t xml:space="preserve">1. &gt; Muissa kommenteissa kyseenalaistettiin myös se, voiko nainen koskaan todella käydä seksuaalisesti miehen kimppuun.    **FUCK. Sinä. Cunts. **</w:t>
      </w:r>
    </w:p>
    <w:p>
      <w:r>
        <w:rPr>
          <w:b/>
          <w:u w:val="single"/>
        </w:rPr>
        <w:t xml:space="preserve">149210</w:t>
      </w:r>
    </w:p>
    <w:p>
      <w:r>
        <w:t xml:space="preserve">1. Ensimmäinen rivi: Toinen rivi: Selvä.   Kolmas rivi: Odota mitä.   Neljäs rivi: Mitä vittua?   "Oikeat naiset eivät ole väkivaltaisia": Olet vitun ääliö.   Ilmeisesti niitä ei siis ole:   Naismurhaajia Naisperheiden pahoinpitelijöitä Naislasten pahoinpitelijöitä Naisraiskaajia Naispedofiilejä Ja aina kun joku tuomitaan, tuomari on vain väärässä, eikö? Tai rikollisella täytyy olla "miesaivot", joten ilmeisesti kaikki naisrikolliset ovat salaa transsukupuolisia? Kuulostaa epäilyttävän transfobiselta Tumblrille.   Tämän logiikan mukaan yksikään cis-nainen ei voi koskaan osallistua ei-rikollisiin, "väkivaltaisiin" urheilulajeihin, kuten nyrkkeilyyn tai taistelulajeihin, ilman että hänellä on "miespuoliset aivot"?   Minua hämmästyttää jatkuvasti se henkinen voimistelu, jota tällaista paskaa julkaisevien ihmisten on suoritettava päivittäin.</w:t>
      </w:r>
    </w:p>
    <w:p>
      <w:r>
        <w:rPr>
          <w:b/>
          <w:u w:val="single"/>
        </w:rPr>
        <w:t xml:space="preserve">149211</w:t>
      </w:r>
    </w:p>
    <w:p>
      <w:r>
        <w:t xml:space="preserve">1. Hienoa, taidan jättää Javan nyt pois.</w:t>
      </w:r>
    </w:p>
    <w:p>
      <w:r>
        <w:rPr>
          <w:b/>
          <w:u w:val="single"/>
        </w:rPr>
        <w:t xml:space="preserve">149212</w:t>
      </w:r>
    </w:p>
    <w:p>
      <w:r>
        <w:t xml:space="preserve">2.</w:t>
        <w:tab/>
        <w:t xml:space="preserve">Miksi jättäisit Javan pois, jos Javascript menisi täysin sekaisin?</w:t>
      </w:r>
    </w:p>
    <w:p>
      <w:r>
        <w:rPr>
          <w:b/>
          <w:u w:val="single"/>
        </w:rPr>
        <w:t xml:space="preserve">149213</w:t>
      </w:r>
    </w:p>
    <w:p>
      <w:r>
        <w:t xml:space="preserve">1. Jos pyydän jotakuta treffeille, odotan, että maksan heidän puolestaan.  En rajoita sitä, mitä he tilaavat.  Se on vain halpamaisuutta.  Jos sinulla ei ole varaa maksaa mukavaa ateriaa juomineen, älä pyydä häntä ulos tai älä vie häntä jonnekin, mihin sinulla ei ole varaa. Tästä huolimatta älä ole ääliö ja tilaa ruokalistan kalleimpia ruokia.  Jos sinua kohdellaan aterialla, tilaa niin kuin tilaisit, jos maksaisit itse, senkin pikkunarttu. Tämä koskee sekä miehiä että naisia, sekä pyytäjiä että pyydettyjä.</w:t>
      </w:r>
    </w:p>
    <w:p>
      <w:r>
        <w:rPr>
          <w:b/>
          <w:u w:val="single"/>
        </w:rPr>
        <w:t xml:space="preserve">149214</w:t>
      </w:r>
    </w:p>
    <w:p>
      <w:r>
        <w:t xml:space="preserve">2.</w:t>
        <w:tab/>
        <w:t xml:space="preserve">Eli se, että asetat itsellesi outoja odotuksia, tarkoittaa, että kaikki muut, jotka eivät täytä näitä vaatimuksia, ovat halpoja?</w:t>
      </w:r>
    </w:p>
    <w:p>
      <w:r>
        <w:rPr>
          <w:b/>
          <w:u w:val="single"/>
        </w:rPr>
        <w:t xml:space="preserve">149215</w:t>
      </w:r>
    </w:p>
    <w:p>
      <w:r>
        <w:t xml:space="preserve">3.</w:t>
        <w:tab/>
        <w:t xml:space="preserve">Olen tästä eri mieltä. Jos ystäväni kutsuu minut katsomaan elokuvaa ja syömään hampurilaisen sen jälkeen, en odota hänen maksavan kumpaakaan näistä asioista puolestani, miksi sen pitäisi olla toisin tässä tapauksessa? En sano, ettei treffeille pitäisi koskaan tarjota ateriaa tai muuta sellaista, olen tehnyt niin aiemmin tyttöystävieni kanssa. Mutta miksi maksaisin ensitreffeistä? Tuskin edes tiedän, pidänkö henkilöstä tällaisessa tilanteessa, ja me molemmat investoimme aikaa nähdäksemme, olemmeko kiinnostuneita toisistamme.  Lisäksi olen kuullut useiden naisten puhuvan treffeistä, joiden tavoitteena on ilmainen ruoka. En oikein jaksa paneutua siihen. Jos se, haluaako tyttö lähteä ulos kanssani vai ei, riippuu siitä, tarjoanko hänelle ilmaista kamaa, säästin juuri meidän molempien aikaa, koska en halua enää lähteä ulos hänen kanssaan.</w:t>
      </w:r>
    </w:p>
    <w:p>
      <w:r>
        <w:rPr>
          <w:b/>
          <w:u w:val="single"/>
        </w:rPr>
        <w:t xml:space="preserve">149216</w:t>
      </w:r>
    </w:p>
    <w:p>
      <w:r>
        <w:t xml:space="preserve">4.</w:t>
        <w:tab/>
        <w:t xml:space="preserve">Olet idiootti. Olen ollut varaton opiskelija ja joutunut budjetoimaan kaiken, 2,50 juomasta maksamatta jättäminen on helppo tapa tehdä se.</w:t>
      </w:r>
    </w:p>
    <w:p>
      <w:r>
        <w:rPr>
          <w:b/>
          <w:u w:val="single"/>
        </w:rPr>
        <w:t xml:space="preserve">149217</w:t>
      </w:r>
    </w:p>
    <w:p>
      <w:r>
        <w:t xml:space="preserve">5.</w:t>
        <w:tab/>
        <w:t xml:space="preserve">Cuck logiikka</w:t>
      </w:r>
    </w:p>
    <w:p>
      <w:r>
        <w:rPr>
          <w:b/>
          <w:u w:val="single"/>
        </w:rPr>
        <w:t xml:space="preserve">149218</w:t>
      </w:r>
    </w:p>
    <w:p>
      <w:r>
        <w:t xml:space="preserve">6.</w:t>
        <w:tab/>
        <w:t xml:space="preserve">&gt;Jos pyydän jotakuta treffeille, odotan, että maksan heidän puolestaan.  Se on kauhean kätevää naisille, koska heidän ei odoteta pyytävän.</w:t>
      </w:r>
    </w:p>
    <w:p>
      <w:r>
        <w:rPr>
          <w:b/>
          <w:u w:val="single"/>
        </w:rPr>
        <w:t xml:space="preserve">149219</w:t>
      </w:r>
    </w:p>
    <w:p>
      <w:r>
        <w:t xml:space="preserve">1. Tämä on uskomattoman surkeaa. "Isänmaallisuus", roistojen viimeinen turvapaikka, on positiivinen piirre? Perhe- ja isyys-/äitiysmyönteisyys? Ne ovat myönteisiä piirteitä ehkä sinulle, mutta eivät kaikille. Ei ole "miesten oikeuksia" stereotypisoida maskuliinisia arvoja konservatiivisiksi ja feministisiä arvoja edistyksellisiksi. Autat vain feministejä leimaamaan meidät kaikki oikeistolaisiksi taantumuksellisiksi. Lakkaa auttamasta feministejä.</w:t>
      </w:r>
    </w:p>
    <w:p>
      <w:r>
        <w:rPr>
          <w:b/>
          <w:u w:val="single"/>
        </w:rPr>
        <w:t xml:space="preserve">149220</w:t>
      </w:r>
    </w:p>
    <w:p>
      <w:r>
        <w:t xml:space="preserve">2.</w:t>
        <w:tab/>
        <w:t xml:space="preserve">Niin paljon sinistä pilleripaskaa tässä alalaitoksessa. Ei ihme, että MRA:t saavat mitään aikaan. Näytän teille kaikille, miten voitatte kunnolla.</w:t>
      </w:r>
    </w:p>
    <w:p>
      <w:r>
        <w:rPr>
          <w:b/>
          <w:u w:val="single"/>
        </w:rPr>
        <w:t xml:space="preserve">149221</w:t>
      </w:r>
    </w:p>
    <w:p>
      <w:r>
        <w:t xml:space="preserve">3.</w:t>
        <w:tab/>
        <w:tab/>
        <w:t xml:space="preserve">Poen laki toiminnassa. Olet parodia. Sanot "te kaikki", kun puhut MRA:ista. Pilkkaat jumalan keisari Trumpia käyttämällä sanaa "bigly". Tai ehkä sinä kunnioitat häntä. En edes tiedä, miten te 4chan/T_D-paskapostittajat ajattelette. En osaa sanoa, pilkkaatteko T_D:tä, koska he ovat todella niin tyhmiä. Ihan sama. Postauksesi on paska. Se on paskapostaus, olitpa sitten vilpitön tai et.</w:t>
      </w:r>
    </w:p>
    <w:p>
      <w:r>
        <w:rPr>
          <w:b/>
          <w:u w:val="single"/>
        </w:rPr>
        <w:t xml:space="preserve">149222</w:t>
      </w:r>
    </w:p>
    <w:p>
      <w:r>
        <w:t xml:space="preserve">4.</w:t>
        <w:tab/>
        <w:tab/>
        <w:tab/>
        <w:t xml:space="preserve">Olen samaa mieltä kanssasi, mutta nautin T_D:n lukemisesta ja ihmettelen, miten nämä ihmiset toimivat päivittäin.</w:t>
      </w:r>
    </w:p>
    <w:p>
      <w:r>
        <w:rPr>
          <w:b/>
          <w:u w:val="single"/>
        </w:rPr>
        <w:t xml:space="preserve">149223</w:t>
      </w:r>
    </w:p>
    <w:p>
      <w:r>
        <w:t xml:space="preserve">5.</w:t>
        <w:tab/>
        <w:tab/>
        <w:tab/>
        <w:tab/>
        <w:t xml:space="preserve">Yleensä siksi, että he ovat ihmisiä, joiden kanssa satut olemaan eri mieltä. Lakkaa luomasta vihollista jota vihata :/.</w:t>
      </w:r>
    </w:p>
    <w:p>
      <w:r>
        <w:rPr>
          <w:b/>
          <w:u w:val="single"/>
        </w:rPr>
        <w:t xml:space="preserve">149224</w:t>
      </w:r>
    </w:p>
    <w:p>
      <w:r>
        <w:t xml:space="preserve">6.</w:t>
        <w:tab/>
        <w:tab/>
        <w:tab/>
        <w:tab/>
        <w:tab/>
        <w:t xml:space="preserve">Erimielisyys ehkä, salaliittoteoreetikko voisi olla myös toinen, harhainen myös toinen.  Näitkö putkipommittajien pakettiautoa sattumalta... Mutta kuten T_D väittää, se on väärä lippu.</w:t>
      </w:r>
    </w:p>
    <w:p>
      <w:r>
        <w:rPr>
          <w:b/>
          <w:u w:val="single"/>
        </w:rPr>
        <w:t xml:space="preserve">149225</w:t>
      </w:r>
    </w:p>
    <w:p>
      <w:r>
        <w:t xml:space="preserve">1. Naimisissa oleva nainen yritti haarautua kanssani. Sanoin hänelle, että hänen on ensin erottava, ja sitten voimme ehkä katsoa, mitä tapahtuu. Hän vaati minua sitoutumaan ennen kuin hän luopuu miehestään (nykyinen haara). Minä torjuin hänet. Sitten hän alkoi lähettää minulle viestejä siitä, että tapailen 20 vuotta nuorempaa naista. En tiedä, mistä hän sai tämän ajatuksen, mutta minulla ei ollut mitään syytä riidellä hänen kanssaan, joten annoin hänen vain uskoa siihen. En tuntenut tarvetta "todistaa syyttömyyttäni". Luulen, että hän teki sen saadakseen minut näyttämään hyypiöltä, jotta hän voisi tuntea olonsa paremmaksi siitä, että oli emotionaalisesti pettänyt miestään. Minä vain kohautin olkapäitäni, koska IDGAF.</w:t>
      </w:r>
    </w:p>
    <w:p>
      <w:r>
        <w:rPr>
          <w:b/>
          <w:u w:val="single"/>
        </w:rPr>
        <w:t xml:space="preserve">149226</w:t>
      </w:r>
    </w:p>
    <w:p>
      <w:r>
        <w:t xml:space="preserve">2.</w:t>
        <w:tab/>
        <w:t xml:space="preserve">Olet mukavampi kuin minä.    Olisin luvannut hänelle kaiken. Kun hän olisi jättänyt nykyisen miehensä, olisin käyttänyt häntä hyväkseni ja sitten hylännyt hänet. Rakastan sitä tyydytystä, kun näen naisen, joka yrittää hypätä haarojen yli ja päätyy huonompaan sopimukseen kuin mitä hänellä oli aluksi. Heidän himonsa itsensä vahvistamiseen ja kullankaivuun saa heidät aina vaikeuksiin.  Oliko hänellä alle 18-vuotiaita lapsia?</w:t>
      </w:r>
    </w:p>
    <w:p>
      <w:r>
        <w:rPr>
          <w:b/>
          <w:u w:val="single"/>
        </w:rPr>
        <w:t xml:space="preserve">149227</w:t>
      </w:r>
    </w:p>
    <w:p>
      <w:r>
        <w:t xml:space="preserve">3.</w:t>
        <w:tab/>
        <w:tab/>
        <w:t xml:space="preserve">Hänellä oli kaksi lasta, 10 ja 12. Ja hän oli myös työttömänä viimeiset 2 vuotta opiskelemassa. Kerroin hänelle, että hän voisi erota raiskaamalla miehensä kovaa, jos hän haluaisi. Tunsin tavallaan sääliä miehen puolesta, ottaen huomioon, että hänellä oli kahleet ja kaikki. Mutta halveksin ehdottomasti oksalla heiluvia kusipäitä. Jos heillä ei ole sisua katkaista nykyistä suhdettaan ennen seuraavan oksan varmistamista, he ovat minusta vitun roskaväkeä.</w:t>
      </w:r>
    </w:p>
    <w:p>
      <w:r>
        <w:rPr>
          <w:b/>
          <w:u w:val="single"/>
        </w:rPr>
        <w:t xml:space="preserve">149228</w:t>
      </w:r>
    </w:p>
    <w:p>
      <w:r>
        <w:t xml:space="preserve">4.</w:t>
        <w:tab/>
        <w:tab/>
        <w:tab/>
        <w:t xml:space="preserve">Näiden naisten on kaaduttava perseelleen.   Jotkut miehet nauttivat kapteeni pelasta-kenkä -leikistä.  Minä rakastan kapteeni romu-kengän leikkiä!!!!</w:t>
      </w:r>
    </w:p>
    <w:p>
      <w:r>
        <w:rPr>
          <w:b/>
          <w:u w:val="single"/>
        </w:rPr>
        <w:t xml:space="preserve">149229</w:t>
      </w:r>
    </w:p>
    <w:p>
      <w:r>
        <w:t xml:space="preserve">1. Lisäkontekstin vuoksi Nick Monroe puhuu siitä, kuinka Sleeping Giantsin ja Deplatform Haten kaltaisten ryhmien "ulkopuolinen poliittinen paine" on vastuussa siitä, että ihmisiä sensuroidaan vääränlaisten ajatusten vuoksi. Kuten myös siitä, miten kyseiset ryhmät uhkaavat ja pelottelevat Stripea/PayPalia saadakseen tahtonsa läpi... samalla kun ne tekevät yhteistyötä Huffington Postin kaltaisten tiedotusvälineiden kanssa.</w:t>
      </w:r>
    </w:p>
    <w:p>
      <w:r>
        <w:rPr>
          <w:b/>
          <w:u w:val="single"/>
        </w:rPr>
        <w:t xml:space="preserve">149230</w:t>
      </w:r>
    </w:p>
    <w:p>
      <w:r>
        <w:t xml:space="preserve">2.</w:t>
        <w:tab/>
        <w:t xml:space="preserve">Heidän logiikkansa mukaan - Huff Postin pitäisi olla poistettu julkisuudesta, koska se kutsui kansanmurhaan, kun sen työntekijä sanoi: "Uudenvuodenlupaukseni on tappaa kaikki miehet".</w:t>
      </w:r>
    </w:p>
    <w:p>
      <w:r>
        <w:rPr>
          <w:b/>
          <w:u w:val="single"/>
        </w:rPr>
        <w:t xml:space="preserve">149231</w:t>
      </w:r>
    </w:p>
    <w:p>
      <w:r>
        <w:t xml:space="preserve">3.</w:t>
        <w:tab/>
        <w:tab/>
        <w:t xml:space="preserve">[poistettu]</w:t>
      </w:r>
    </w:p>
    <w:p>
      <w:r>
        <w:rPr>
          <w:b/>
          <w:u w:val="single"/>
        </w:rPr>
        <w:t xml:space="preserve">149232</w:t>
      </w:r>
    </w:p>
    <w:p>
      <w:r>
        <w:t xml:space="preserve">4.</w:t>
        <w:tab/>
        <w:tab/>
        <w:tab/>
        <w:t xml:space="preserve">Uusnatsien näkemyksiä ei pitäisi suvaita, eikö niin?  Puolen väestön kansanmurhan vaatiminen on aika natsimaista.</w:t>
      </w:r>
    </w:p>
    <w:p>
      <w:r>
        <w:rPr>
          <w:b/>
          <w:u w:val="single"/>
        </w:rPr>
        <w:t xml:space="preserve">149233</w:t>
      </w:r>
    </w:p>
    <w:p>
      <w:r>
        <w:t xml:space="preserve">5.</w:t>
        <w:tab/>
        <w:tab/>
        <w:tab/>
        <w:tab/>
        <w:t xml:space="preserve">Jep, kun lehden toimittaja sanoo jotain vitsillä, sinun pitäisi ehdottomasti ottaa hänet 100-prosenttisesti vakavasti.</w:t>
      </w:r>
    </w:p>
    <w:p>
      <w:r>
        <w:rPr>
          <w:b/>
          <w:u w:val="single"/>
        </w:rPr>
        <w:t xml:space="preserve">149234</w:t>
      </w:r>
    </w:p>
    <w:p>
      <w:r>
        <w:t xml:space="preserve">6.</w:t>
        <w:tab/>
        <w:tab/>
        <w:tab/>
        <w:tab/>
        <w:tab/>
        <w:t xml:space="preserve">Syö paskaa.</w:t>
      </w:r>
    </w:p>
    <w:p>
      <w:r>
        <w:rPr>
          <w:b/>
          <w:u w:val="single"/>
        </w:rPr>
        <w:t xml:space="preserve">149235</w:t>
      </w:r>
    </w:p>
    <w:p>
      <w:r>
        <w:t xml:space="preserve">7.</w:t>
        <w:tab/>
        <w:tab/>
        <w:tab/>
        <w:tab/>
        <w:tab/>
        <w:tab/>
        <w:t xml:space="preserve">Sananvapaus on varmasti hauskaa, kunnes olet eri mieltä siitä, vai mitä?</w:t>
      </w:r>
    </w:p>
    <w:p>
      <w:r>
        <w:rPr>
          <w:b/>
          <w:u w:val="single"/>
        </w:rPr>
        <w:t xml:space="preserve">149236</w:t>
      </w:r>
    </w:p>
    <w:p>
      <w:r>
        <w:t xml:space="preserve">8.</w:t>
        <w:tab/>
        <w:tab/>
        <w:tab/>
        <w:tab/>
        <w:tab/>
        <w:tab/>
        <w:tab/>
        <w:t xml:space="preserve">Sananvapaus ei suojaa sinua muiden sanalliselta erimielisyydeltä, senkin ääliö.</w:t>
      </w:r>
    </w:p>
    <w:p>
      <w:r>
        <w:rPr>
          <w:b/>
          <w:u w:val="single"/>
        </w:rPr>
        <w:t xml:space="preserve">149237</w:t>
      </w:r>
    </w:p>
    <w:p>
      <w:r>
        <w:t xml:space="preserve">9.</w:t>
        <w:tab/>
        <w:tab/>
        <w:tab/>
        <w:tab/>
        <w:tab/>
        <w:tab/>
        <w:tab/>
        <w:tab/>
        <w:t xml:space="preserve">Ei tietenkään. Vaikutti vain siltä, että sinulla ei ollut juurikaan perusteluja päinvastaiseen, joten käskit minun vain syödä paskaa. Olinko väärässä vai onko sinulla oikeasti jotain sanottavaa?</w:t>
      </w:r>
    </w:p>
    <w:p>
      <w:r>
        <w:rPr>
          <w:b/>
          <w:u w:val="single"/>
        </w:rPr>
        <w:t xml:space="preserve">149238</w:t>
      </w:r>
    </w:p>
    <w:p>
      <w:r>
        <w:t xml:space="preserve">10.</w:t>
        <w:tab/>
        <w:tab/>
        <w:tab/>
        <w:tab/>
        <w:tab/>
        <w:tab/>
        <w:tab/>
        <w:tab/>
        <w:tab/>
        <w:t xml:space="preserve">Toki. Kun joku, jonka kanssa olet eri mieltä, ei sano mitään rasistista, syytät häntä siitä, että hän käyttää salaisia "koirapillejä" todistaakseen, kuinka rasistinen hän on. Ja jos se tarkoittaa sitä, että viisitoista tuhatta paskaista gibbonia twiittaavat uudelleen syytöksen, jonka mukaan meksikolais-amerikkalais-juutalainen holokaustista selviytyneiden jälkeläinen on valkoisen ylivallan kannattaja, no, se on juuri sitä, kuinka löysästi olet valmis leikkimään syytöksilläsi. Teillä on salaisia natseja kaikkialla.  Samaan aikaan, kun ihmiset omalta puoleltanne, kuten Sarah Jeong, esittävät selviä ja toistuvia kehotuksia kansanmurhaan, te puolustelette sitä "ilmeisillä vitseillä".  Tämän takia käsken teitä syömään paskaa. Te ette ole kiinnostuneita soveltamaan mitään johdonmukaista standardia; kaikki on vain tekosyy, jolla joukko kusipäitä yrittää laajentaa omaa valtaansa ja vaikutusvaltaansa. Ette välitä paskaakaan rasismista; haluatte vain käyttää sitä aseena vihollisianne vastaan ja samalla määritellä sen niin, ettei sitä voida kääntää teitä vastaan, kun harjoitatte räikeää rotusyrjintää, stereotypioita, ennakkoluuloja ja politiikkaa, jonka tarkoituksena on asettaa tietyt ryhmät epäedulliseen asemaan heidän rotunsa perusteella.</w:t>
      </w:r>
    </w:p>
    <w:p>
      <w:r>
        <w:rPr>
          <w:b/>
          <w:u w:val="single"/>
        </w:rPr>
        <w:t xml:space="preserve">149239</w:t>
      </w:r>
    </w:p>
    <w:p>
      <w:r>
        <w:t xml:space="preserve">11.</w:t>
        <w:tab/>
        <w:tab/>
        <w:tab/>
        <w:tab/>
        <w:tab/>
        <w:tab/>
        <w:tab/>
        <w:tab/>
        <w:tab/>
        <w:tab/>
        <w:t xml:space="preserve">Pari asiaa. Tuskin tiedän, kuka vittu Sarah Jeong on, ja se johtuu melkein kokonaan siitä, että tämä alamaailma ei suostunut eikä ilmeisesti vieläkään suostu pitämään turpaansa kiinni hänestä. Minun asettaminen samalle "puolelle" hänen kanssaan ei merkitse minulle mitään, en taaskaan tiedä kuka hän on. Kun hän lopettaa työnsä ja perustaa Jeongistien kansanarmeijan ja alkaa murhaamaan valkoisia ihmisiä, otan teidän kaikkien kiljumisen hänestä vakavammin.  Toiseksi **on** paljon salaisia natseja, aivan kuten on joitakin ei niin salaisia natseja, kuten Richard Spencer.   Todella vitun rohkeaa sinulta vähätellä antisemitismiä tässä maassa ei edes kolme päivää synagogassa tapahtuneen joukkomurhan jälkeen.  Lopuksi, minä välitän rasismista. Olen niin onnekas, että asun tarpeeksi monimuotoisessa paikassa, jossa en näe sitä joka päivä. Mutta tiedän, että ei-valkoisilla ystävilläni ei välttämättä ole samaa kokemusta.   Jos todella uskotte, että kaikki ihmiset on luotu tasa-arvoisiksi, miten sovitatte sen yhteen poliisien tekemien suhteettomien murhien ja vangitsemisten kanssa?</w:t>
      </w:r>
    </w:p>
    <w:p>
      <w:r>
        <w:rPr>
          <w:b/>
          <w:u w:val="single"/>
        </w:rPr>
        <w:t xml:space="preserve">149240</w:t>
      </w:r>
    </w:p>
    <w:p>
      <w:r>
        <w:t xml:space="preserve">12.</w:t>
        <w:tab/>
        <w:tab/>
        <w:tab/>
        <w:tab/>
        <w:tab/>
        <w:tab/>
        <w:tab/>
        <w:tab/>
        <w:tab/>
        <w:tab/>
        <w:tab/>
        <w:t xml:space="preserve">&gt; Pari asiaa</w:t>
        <w:t xml:space="preserve"> Tuskin tiedän kuka vittu Sarah Jeong on, ja se johtuu lähes kokonaan siitä, että tämä sub ei halunnut eikä ilmeisesti vieläkään halua olla hiljaa hänestä.  New York Timesin toimituskunnan johtava teknologiakirjoittaja, ääliö. Tämä oli kaikkialla uutisissa. &gt; Minun asettaminen samalle "puolelle" hänen kanssaan ei merkitse minulle mitään, en taaskaan tiedä, kuka hän on.  Tulit tänne ChapoTrapHousesta. Olet "vasemmiston likaisten paskiaisten" puolella. &gt; Kun hän lopettaa työnsä ja perustaa jeongistien kansanarmeijan ja alkaa murhaamaan valkoisia ihmisiä, otan teidän kaikkien kiljumisen hänestä vakavammin.  Siinäkö on huolestumisen kynnys? Okei. &gt; Toiseksi on paljon salaisia natseja, ja yhtäkkiä "muodostaa armeijan ja murhata ihmisiä" -standardi huolestumiselle on hajonnut. Senkin tekopyhä paskiainen. &gt; Todella vitun rohkeaa vähätellä antisemitismiä tässä maassa ei edes kolme päivää synagogassa tapahtuneen joukkomurhan jälkeen.  Se, että yksi henkilö on antisemitistinen, ei tarkoita, että kaikki, joiden kanssa olet eri mieltä, ovat antisemitistejä. Olen anteeksipyytelemätön sionisti, ja saan sen takia paljon nokkiinsa vasemmistolaisilta paskapusseilta. &gt; Lopuksi: välitän rasismista.  Paitsi silloin, kun se kohdistuu rotuun, josta sinä et välitä, ja silloin se on vain "ilmiselviä vitsejä". Tekopyhä. &gt; Jos todella uskot, että kaikki ihmiset on luotu tasa-arvoisiksi, miten sovitat sen yhteen poliisien tekemien suhteettomien murhien ja vankilatuomioiden kanssa?  [Poliisi ei ammu mustia epäiltyjä todennäköisemmin kuin valkoisia epäiltyjä.] (https://www.nber.org/papers/w22399) Tämä argumentti on kuitenkin vitun tyhmä. Kaupunki- ja maaseuturikollisuuden määrässä voi nähdä paljon suurempia eroja kuin rotujen välisissä rikosmäärissä, tarkoittaako se jotenkin sitä, että poliisi syrjii kaupunkilaisia? Vai tarkoittaako se vain sitä, että kaupunkilaiset tekevät enemmän rikoksia henkeä kohden kuin maaseudulla asuvat?  Ajatus siitä, että erot tuloksissa merkitsevät ennakkoluuloja, on lapsellinen ja typerä. Rikollisuus on monimutkaista. Monet asiat vaikuttavat rikoslukuihin, ja pidätyksen jälkeen vangittujen määrä liittyy paljon siihen, millaiseen asianajajaan on varaa tai ei ole varaa. Mustat saavat todennäköisemmin julkisia puolustajia, ja julkiset puolustajat ovat surkeita. Mustat saavat todennäköisemmin ankarampia tuomioita uusintarikollisuuden riskin perusteella, koska [mustat rikolliset tekevät todennäköisemmin uusia rikoksia] (https://onlinelibrary.wiley.com/doi/pdf/10.1111/1745-9125.12123), ja suurin osa erosta johtuu aiemmasta rikoshistoriasta.  Kun olet kehittynyt älyllisesti kehittyneemmäksi kuin nuori ja erityisen tyhmä lapsi, tulet huomaamaan, että erojen ei *pitää* johtua ennakkoluuloista, vaan *muutkin tekijät ovat olemassa*.</w:t>
      </w:r>
    </w:p>
    <w:p>
      <w:r>
        <w:rPr>
          <w:b/>
          <w:u w:val="single"/>
        </w:rPr>
        <w:t xml:space="preserve">149241</w:t>
      </w:r>
    </w:p>
    <w:p>
      <w:r>
        <w:t xml:space="preserve">13.</w:t>
        <w:tab/>
        <w:tab/>
        <w:tab/>
        <w:tab/>
        <w:tab/>
        <w:tab/>
        <w:tab/>
        <w:tab/>
        <w:tab/>
        <w:tab/>
        <w:tab/>
        <w:tab/>
        <w:t xml:space="preserve">Ja miksi mustilla ei ole varaa hyviin asianajajiin, miksi mustilla on yleensä vähemmän varallisuutta? Voisiko se kenties johtua siitä, että he työskentelivät sukupolvien ajan ilmaiseksi? Aivan kuin rotuun liittyvät ongelmat olisivat Amerikassa systeemisiä ja vaatisivat rakenteellisia, laajoja uudistuksia.   Vähättelet edelleen antisemitismiä. "Okei, meillä on yksi tuore viharikos ja antisemitismi on palannut." Kysykää asiaa Anti Defamation Leaguelta, antisemitismi on todistettavasti kasvussa Amerikassa.  Ai niin, ja on hassua, että sekoitat Israelin tukemisen juutalaisten tukemiseen maailmanlaajuisesti.</w:t>
      </w:r>
    </w:p>
    <w:p>
      <w:r>
        <w:rPr>
          <w:b/>
          <w:u w:val="single"/>
        </w:rPr>
        <w:t xml:space="preserve">149242</w:t>
      </w:r>
    </w:p>
    <w:p>
      <w:r>
        <w:t xml:space="preserve">14.</w:t>
        <w:tab/>
        <w:tab/>
        <w:tab/>
        <w:tab/>
        <w:tab/>
        <w:tab/>
        <w:tab/>
        <w:tab/>
        <w:tab/>
        <w:tab/>
        <w:tab/>
        <w:tab/>
        <w:tab/>
        <w:t xml:space="preserve">&gt; Ja miksi mustilla ei ole varaa hyviin asianajajiin, miksi mustilla on yleensä vähemmän varallisuutta? Voisiko se kenties johtua siitä, että he työskentelivät sukupolvien ajan ilmaiseksi?  Ai niin, se etelän valkoisten nauttima varallisuuden perintö. Aivan kuin rotuun liittyvät ongelmat olisivat Amerikassa systeemisiä ja vaatisivat rakenteellisia, laaja-alaisia uudistuksia.   Ja tässä näemme argumentin institutionaalisen rasismin puolesta. En osannut odottaa tuota, senkin rasistinen paskiainen. &gt; Vähättelet edelleen antisemitismiä.  Koska en usko, että yhden ihmisen natsimaisuus tarkoittaa, että kaikki ovat natseja? Koska katson paskiaisia, jotka huutavat "natsi" homolle juutalaiselle miehelle, jolla on musta aviomies, ja pidän sitä vitun jälkeenjääneenä? Ihan sama. &gt; Ja on hassua, että sekoitat Israelin tukemisen juutalaisten tukemiseen maailmanlaajuisesti.  Oletko nähnyt paljon natseja tukemassa Israelia? Okei. Mutta *totta kai* olet, koska kaikki, joiden kanssa olet eri mieltä, ovat natseja, miksi *ei* joku, joka tukee Israelia, olisi natsi? *Juutalaisena oleminen* ei riitä estämään idiootteja kutsumasta jotakuta natsiksi, joten miksi pelkkä juutalaisten tukeminen olisi jonkinlainen puolustus sinun hurjia syytöksiäsi vastaan?  Pieni neuvo: olet aivan liian innokas natsisyytösten kanssa. Työnnä se perseeseesi.</w:t>
      </w:r>
    </w:p>
    <w:p>
      <w:r>
        <w:rPr>
          <w:b/>
          <w:u w:val="single"/>
        </w:rPr>
        <w:t xml:space="preserve">149243</w:t>
      </w:r>
    </w:p>
    <w:p>
      <w:r>
        <w:t xml:space="preserve">15.</w:t>
        <w:tab/>
        <w:tab/>
        <w:tab/>
        <w:tab/>
        <w:tab/>
        <w:t xml:space="preserve">*"Teeskentelin vain olevani jälkeenjäänyt "*</w:t>
      </w:r>
    </w:p>
    <w:p>
      <w:r>
        <w:rPr>
          <w:b/>
          <w:u w:val="single"/>
        </w:rPr>
        <w:t xml:space="preserve">149244</w:t>
      </w:r>
    </w:p>
    <w:p>
      <w:r>
        <w:t xml:space="preserve">16.</w:t>
        <w:tab/>
        <w:tab/>
        <w:tab/>
        <w:tab/>
        <w:tab/>
        <w:t xml:space="preserve">"Teeskentelin vain olevani jälkeenjäänyt" ei ole mikään puolustus sille, että käyttäydyt kuin vitun jälkeenjäänyt. Siksi "teeskentelin vain olevani kansanmurhaaja" ei ole puolustus sille, että käyttäydyt kuin vitun kansanmurhaajahullu.</w:t>
      </w:r>
    </w:p>
    <w:p>
      <w:r>
        <w:rPr>
          <w:b/>
          <w:u w:val="single"/>
        </w:rPr>
        <w:t xml:space="preserve">149245</w:t>
      </w:r>
    </w:p>
    <w:p>
      <w:r>
        <w:t xml:space="preserve">1. Minulla ei ollut aikomustakaan katsoa tätä sarjaa alun alkaenkaan. Tarkoitan, että se ei ollut mikään 90-luvun puolivälin televisiotoiminnan kohokohta. Ja sarja muuttui keskinkertaisesta aivan vitun kamalaksi sillä sekunnilla, kun he tappoivat yhden päähenkilöistä &amp; sitten heittivät koko lähtökohdan pois ensimmäisellä kerralla lisäämällä uuden sisaren...... Ja sitten kun he heittivät koko lähtökohdan toisen kerran, heittivät koko power of three -jutun pois Kaley Cuocon kanssa.  Vai olenko ainoa, joka muistaa, että Kaley Cuoco oli Charmedissa?</w:t>
      </w:r>
    </w:p>
    <w:p>
      <w:r>
        <w:rPr>
          <w:b/>
          <w:u w:val="single"/>
        </w:rPr>
        <w:t xml:space="preserve">149246</w:t>
      </w:r>
    </w:p>
    <w:p>
      <w:r>
        <w:t xml:space="preserve">2.</w:t>
        <w:tab/>
        <w:t xml:space="preserve">Billien koko kaari oli typerä, kun otetaan huomioon, että se ratkaistiin taikuudella, joka vastaa "no u".</w:t>
      </w:r>
    </w:p>
    <w:p>
      <w:r>
        <w:rPr>
          <w:b/>
          <w:u w:val="single"/>
        </w:rPr>
        <w:t xml:space="preserve">149247</w:t>
      </w:r>
    </w:p>
    <w:p>
      <w:r>
        <w:t xml:space="preserve">3.</w:t>
        <w:tab/>
        <w:tab/>
        <w:t xml:space="preserve">Se koko kausi on vitun roskaa. Muut kaudet eivät olleet mestariteoksia, mutta mies oli vain tarpeeton.</w:t>
      </w:r>
    </w:p>
    <w:p>
      <w:r>
        <w:rPr>
          <w:b/>
          <w:u w:val="single"/>
        </w:rPr>
        <w:t xml:space="preserve">149248</w:t>
      </w:r>
    </w:p>
    <w:p>
      <w:r>
        <w:t xml:space="preserve">4.</w:t>
        <w:tab/>
        <w:tab/>
        <w:tab/>
        <w:t xml:space="preserve">Menisin askeleen pidemmälle kuin pelkkä "roska".  Enemmänkin jälkikäteen kirjoitettua fanifiktiota.  Muistatko miten edellinen kausi päättyi?  _Kaikki_ avoimet kysymykset oli selvitetty, sisaruksilla oli uudet identiteetit, jotka olivat vapaita epäilyksistä ja valmiita opettamaan seuraavaa sukupolvea sen sijaan, että he olisivat kuolleet nuorina kuten heidän esi-isänsä.  (Plus se olisi ollut mukava pieni meta juttu lopettaa siihen, päättämällä sarja maagiseen 7 kauteen)</w:t>
      </w:r>
    </w:p>
    <w:p>
      <w:r>
        <w:rPr>
          <w:b/>
          <w:u w:val="single"/>
        </w:rPr>
        <w:t xml:space="preserve">149249</w:t>
      </w:r>
    </w:p>
    <w:p>
      <w:r>
        <w:t xml:space="preserve">5.</w:t>
        <w:tab/>
        <w:tab/>
        <w:tab/>
        <w:tab/>
        <w:t xml:space="preserve">Joo, sarja oli paketoitu täydellisesti ja sitten he heittivät meille syyttä toisen kauden, jonka loppu oli huonompi kuin edellisen kauden :/ Ja koko kausi oli pelkkää roskaa eikä lisännyt mitään.   Kunpa voisin uhrata tuon kauden ja antaa sen Joan of Arcadialle. Jossa oli aika pitkälti tarkoitus esitellä paholainen, tai ainakin sen palvelija. Joka oli ihan paskan kiva. Mutta se peruttiin. :'(</w:t>
      </w:r>
    </w:p>
    <w:p>
      <w:r>
        <w:rPr>
          <w:b/>
          <w:u w:val="single"/>
        </w:rPr>
        <w:t xml:space="preserve">149250</w:t>
      </w:r>
    </w:p>
    <w:p>
      <w:r>
        <w:t xml:space="preserve">6.</w:t>
        <w:tab/>
        <w:tab/>
        <w:tab/>
        <w:tab/>
        <w:tab/>
        <w:t xml:space="preserve">Minulle on jäänyt mieleen eräs uudempi - _Dark Matter_ oli suunniteltu viideksi kaudeksi, kuten _Babylon 5_, mutta se lopetettiin kolmannen kauden lopussa.  Mittakaava oli kuin, kuvittele, että _Babylon 5_ peruuntui minuutteja ennen kuin kaikki saapuivat Coriana VI:een.  Kirjaimellisesti minuutteja.  Kolmannen kauden loppukohtaus oli [](#s "toisesta ulottuvuudesta tulleiden 'sielukalmarin' muukalaisten invaasiojoukkojen saapuminen").  Edit: Itse asiassa, tiedättekö mitä? [Saitte minut uteliaaksi](https://en.wikipedia.org/wiki/2005%E2%80%9306_United_States_network_television_schedule), ja kävi ilmi, että tuolta aikakaudelta on yksi, jonka olisin ehdottomasti mieluummin saanut:  [Threshold](https://en.wikipedia.org/wiki/Threshold_(TV_series\)), joka lopetettiin ilman, että ensimmäistäkään tuotantokautta oli näytetty loppuun.  Neljännen ulottuvuuden muukalaisten hyökkäys.</w:t>
      </w:r>
    </w:p>
    <w:p>
      <w:r>
        <w:rPr>
          <w:b/>
          <w:u w:val="single"/>
        </w:rPr>
        <w:t xml:space="preserve">149251</w:t>
      </w:r>
    </w:p>
    <w:p>
      <w:r>
        <w:t xml:space="preserve">7.</w:t>
        <w:tab/>
        <w:tab/>
        <w:tab/>
        <w:tab/>
        <w:tab/>
        <w:t xml:space="preserve">&gt; Joo, sarja saatiin päätökseen täydellisesti, ja sitten meille lykättiin syyttä toinen kausi, jonka loppu oli huonompi kuin edellisen kauden</w:t>
        <w:t xml:space="preserve">  Kuten "Scrubs".</w:t>
      </w:r>
    </w:p>
    <w:p>
      <w:r>
        <w:rPr>
          <w:b/>
          <w:u w:val="single"/>
        </w:rPr>
        <w:t xml:space="preserve">149252</w:t>
      </w:r>
    </w:p>
    <w:p>
      <w:r>
        <w:t xml:space="preserve">1. Oliko Lovecraft rasistinen? Jep. Hän vihasi kaikkia. Ei vain mustia ihmisiä. Hän vihasi katolilaisia, meksikolaisia, irlantilaisia jne... Hän piti Englannista ja valkoisista, anglosaksisista protestanteista. Helvetti, hän inhosi juutalaisia ja meni naimisiin yhden kanssa. Olen melko varma, että jos hän olisi elossa ja tapaisimme, hän inhoaisi minua heti ensi silmäyksellä.   Mutta tarkoittaako se, että kaikki hänen lisänsä genreen heitetään pois? Ei tietenkään. Olemme aikuisia. Aikuiset osaavat erottaa toisistaan sellaiset asiat kuin kirjailijan henkilökohtainen kusipäisyys ja hänen tuotantonsa.   No, me olimme ennen aikuisia.</w:t>
      </w:r>
    </w:p>
    <w:p>
      <w:r>
        <w:rPr>
          <w:b/>
          <w:u w:val="single"/>
        </w:rPr>
        <w:t xml:space="preserve">149253</w:t>
      </w:r>
    </w:p>
    <w:p>
      <w:r>
        <w:t xml:space="preserve">1. Pornomaisia juttuja tai ei, toivon, että tämä saa ihmiset kehittämään pelejä, joita he eivät voisi kehittää ESRB-järjestelmän puitteissa. Jossa alastomuutta ja aikuisten juttuja käytetään tarinaan/teemaan pelkkien pikku juttujen lisäksi.  Jotain sellaista, mitä Agony yritti tehdä, mutta oikeasti hyvää.</w:t>
      </w:r>
    </w:p>
    <w:p>
      <w:r>
        <w:rPr>
          <w:b/>
          <w:u w:val="single"/>
        </w:rPr>
        <w:t xml:space="preserve">149254</w:t>
      </w:r>
    </w:p>
    <w:p>
      <w:r>
        <w:t xml:space="preserve">2.</w:t>
        <w:tab/>
        <w:t xml:space="preserve">Ei ole mitään vikaa näppiksissä. :)  Tein pienen [pornopelin](https://droid-productions.itch.io/making-movies) pari kuukautta sitten. (En valitettavasti ole taiteilija, joten käytin Honey Select Studiota malleina.) Osana kokemusta menin ja vietin vakavasti aikaa discordissa ja foorumeilla tähän liittyen. Suurin yllätys oli se, miten aidosti mukava yhteisö oli; jollain tapaa se muistuttaa minua KiA:sta. Miten Frodo asian ilmaisee: "Luulen, että Vihollisen palvelija näyttäisi reilummalta ja tuntuisi likaisemmalta"?  No, ne kaksi misogynatsien ja pornografien luolaa, joissa olen viettänyt aikaa, ovat päinvastoin. Hieman karvaisia ulkopuolelta, hieman epäluuloisia ulkopuolisia kohtaan. Mutta suurelta osin täynnä hyviä ihmisiä, jotka aidosti välittävät toisista.</w:t>
      </w:r>
    </w:p>
    <w:p>
      <w:r>
        <w:rPr>
          <w:b/>
          <w:u w:val="single"/>
        </w:rPr>
        <w:t xml:space="preserve">149255</w:t>
      </w:r>
    </w:p>
    <w:p>
      <w:r>
        <w:t xml:space="preserve">3.</w:t>
        <w:tab/>
        <w:tab/>
        <w:t xml:space="preserve">Olen itse tuntenut elämässäni muutamia taiteilijoita, ja sama juttu.  Tuskin kilpaillut nettisarjakuvapiirtäjät ja tavalliset tilaustyöntekijät olivat narsistisia ja tuomitsevia, ja äärimmäisen poliittisia. Degeneroituneet pornotyypit olivat rakastavia ja ottivat kaikki ja kaikki vastaan. Varsinkin kapeat ällöttävät pornonaiset, he olivat niin terveellisiä, että he saivat minut tuntemaan itseni huonoksi.</w:t>
      </w:r>
    </w:p>
    <w:p>
      <w:r>
        <w:rPr>
          <w:b/>
          <w:u w:val="single"/>
        </w:rPr>
        <w:t xml:space="preserve">149256</w:t>
      </w:r>
    </w:p>
    <w:p>
      <w:r>
        <w:t xml:space="preserve">4.</w:t>
        <w:tab/>
        <w:tab/>
        <w:tab/>
        <w:t xml:space="preserve">Shadman on hyvä esimerkki. Kaikesta hänen tekemästään rappeutumisesta ja &gt;Shadman-meemeistä huolimatta hän on silti loppujen lopuksi rento ja siisti kaveri.</w:t>
      </w:r>
    </w:p>
    <w:p>
      <w:r>
        <w:rPr>
          <w:b/>
          <w:u w:val="single"/>
        </w:rPr>
        <w:t xml:space="preserve">149257</w:t>
      </w:r>
    </w:p>
    <w:p>
      <w:r>
        <w:t xml:space="preserve">5.</w:t>
        <w:tab/>
        <w:tab/>
        <w:tab/>
        <w:tab/>
        <w:t xml:space="preserve">Se on hassua, koska hän oli ennen vastuussa siitä, että hän oli henkilökohtaisesti vastuussa siitä, että ihmiset altistuvat kaikenlaisille vittumaisille fetisseille.  Nyt hän on niin suosittu memetic-statuksensa ja ei-pornografisen työnsä vuoksi, että ihmiset puhuvat hänestä avoimesti.</w:t>
      </w:r>
    </w:p>
    <w:p>
      <w:r>
        <w:rPr>
          <w:b/>
          <w:u w:val="single"/>
        </w:rPr>
        <w:t xml:space="preserve">149258</w:t>
      </w:r>
    </w:p>
    <w:p>
      <w:r>
        <w:t xml:space="preserve">6.</w:t>
        <w:tab/>
        <w:tab/>
        <w:tab/>
        <w:t xml:space="preserve">Hengailin jonkin aikaa F95Zone devhubissa, joka oli periaatteessa erään piraattisivuston alayhteisö, joka teki enimmäkseen insestipornoa käyttäen DAZ:n valmiita hahmoja RenPy-moottorilla, ennen kuin Patreon sulki ne. Voisi olettaa, että he olivat kaikkein turmeltuneimpia yksilöitä, joita koskaan näkee, mutta he olivatkin enimmäkseen aidosti suloisia. Kun yksi (yli 50-vuotias) vakioasiakas lähetettiin sairaalaan, kaikki huolestuivat, ja aina kun joku ei näy vähään aikaan, ihmiset etsivät häntä (arviolta noin 20 prosenttia yhteisöstä on naisia, vaikka monet eivät tee siitä numeroa), kyselevät häneltä PM:llä, onko hän kunnossa, ja yleisesti ottaen hössöttävät kuin joukko lastentarhanopettajia. Se oli silmiä avaavaa.</w:t>
      </w:r>
    </w:p>
    <w:p>
      <w:r>
        <w:rPr>
          <w:b/>
          <w:u w:val="single"/>
        </w:rPr>
        <w:t xml:space="preserve">149259</w:t>
      </w:r>
    </w:p>
    <w:p>
      <w:r>
        <w:t xml:space="preserve">7.</w:t>
        <w:tab/>
        <w:tab/>
        <w:tab/>
        <w:tab/>
        <w:t xml:space="preserve">Muistan, kun Crunchyroll oli kapeahko sivusto, jolla oli oma Myspacen kopioitu sosiaalinen verkosto yli-ihmisille. Se oli hyvin samanlainen.  Kuinka pitkälle se onkaan pudonnut.</w:t>
      </w:r>
    </w:p>
    <w:p>
      <w:r>
        <w:rPr>
          <w:b/>
          <w:u w:val="single"/>
        </w:rPr>
        <w:t xml:space="preserve">149260</w:t>
      </w:r>
    </w:p>
    <w:p>
      <w:r>
        <w:t xml:space="preserve">8.</w:t>
        <w:tab/>
        <w:tab/>
        <w:tab/>
        <w:tab/>
        <w:tab/>
        <w:t xml:space="preserve">Eikö se ole nyt ReeeeeeesetEra Light?</w:t>
      </w:r>
    </w:p>
    <w:p>
      <w:r>
        <w:rPr>
          <w:b/>
          <w:u w:val="single"/>
        </w:rPr>
        <w:t xml:space="preserve">149261</w:t>
      </w:r>
    </w:p>
    <w:p>
      <w:r>
        <w:t xml:space="preserve">9.</w:t>
        <w:tab/>
        <w:tab/>
        <w:tab/>
        <w:tab/>
        <w:tab/>
        <w:tab/>
        <w:t xml:space="preserve">En voi sanoa, että lopetin käymisen, kun suurin osa pikkupoikamaisuudestani katosi vuoden 2009 tienoilla. Kuulostaa kuitenkin siltä.</w:t>
      </w:r>
    </w:p>
    <w:p>
      <w:r>
        <w:rPr>
          <w:b/>
          <w:u w:val="single"/>
        </w:rPr>
        <w:t xml:space="preserve">149262</w:t>
      </w:r>
    </w:p>
    <w:p>
      <w:r>
        <w:t xml:space="preserve">10.</w:t>
        <w:tab/>
        <w:tab/>
        <w:tab/>
        <w:tab/>
        <w:t xml:space="preserve">LoversLab on edelleen hyvin samanlainen. Käyn siellä silloin tällöin kyselemässä jostain modista, jonka olen nähnyt jossain tilannekuvassa tai videossa. Ihmiset siellä ovat lähes aina ystävällisiä ja lähes aina osoittavat sinut oikeaan suuntaan. Kaipaan kovasti sitä, kun internet oli vielä melko kapea-alainen. Jokaisella oli omat yhteisönsä ja kiinnostuksen kohteensa ja omat pikku fooruminsa, joilla jakaa niitä.</w:t>
      </w:r>
    </w:p>
    <w:p>
      <w:r>
        <w:rPr>
          <w:b/>
          <w:u w:val="single"/>
        </w:rPr>
        <w:t xml:space="preserve">149263</w:t>
      </w:r>
    </w:p>
    <w:p>
      <w:r>
        <w:t xml:space="preserve">11.</w:t>
        <w:tab/>
        <w:tab/>
        <w:tab/>
        <w:tab/>
        <w:tab/>
        <w:t xml:space="preserve">Joo. Tuntuu todella vanhoilta BBS-ajoilta :)</w:t>
      </w:r>
    </w:p>
    <w:p>
      <w:r>
        <w:rPr>
          <w:b/>
          <w:u w:val="single"/>
        </w:rPr>
        <w:t xml:space="preserve">149264</w:t>
      </w:r>
    </w:p>
    <w:p>
      <w:r>
        <w:t xml:space="preserve">12.</w:t>
        <w:tab/>
        <w:tab/>
        <w:t xml:space="preserve">Rumat ihmiset ovat siistejä, varo kauniita ihmisiä.</w:t>
      </w:r>
    </w:p>
    <w:p>
      <w:r>
        <w:rPr>
          <w:b/>
          <w:u w:val="single"/>
        </w:rPr>
        <w:t xml:space="preserve">149265</w:t>
      </w:r>
    </w:p>
    <w:p>
      <w:r>
        <w:t xml:space="preserve">13.</w:t>
        <w:tab/>
        <w:tab/>
        <w:t xml:space="preserve">[poistettu]</w:t>
      </w:r>
    </w:p>
    <w:p>
      <w:r>
        <w:rPr>
          <w:b/>
          <w:u w:val="single"/>
        </w:rPr>
        <w:t xml:space="preserve">149266</w:t>
      </w:r>
    </w:p>
    <w:p>
      <w:r>
        <w:t xml:space="preserve">14.</w:t>
        <w:tab/>
        <w:tab/>
        <w:tab/>
        <w:t xml:space="preserve">Ei, se on rojaltivapaan musiikin verkkosivustolta. Unohdin, mikä, mutta se on mainittu krediiteissä (mahdollisesti huomiota, jota he voisivat tarvita).   Klikattava teksti; kyllä... Luulen, että olisin voinut lisätä siihen opetushetken. Se pomppii hieman houkutellakseen silmääsi/kättäsi...</w:t>
      </w:r>
    </w:p>
    <w:p>
      <w:r>
        <w:rPr>
          <w:b/>
          <w:u w:val="single"/>
        </w:rPr>
        <w:t xml:space="preserve">149267</w:t>
      </w:r>
    </w:p>
    <w:p>
      <w:r>
        <w:t xml:space="preserve">15.</w:t>
        <w:tab/>
        <w:t xml:space="preserve">En usko, että sinun tarvitsee mainita Agoniaa tai edes seksiä.  Se, että alaston ruumis sensuroidaan, mutta paloittelu ja mestaus eivät ole, on minusta merkki syvästi sairaasta yhteiskunnasta.</w:t>
      </w:r>
    </w:p>
    <w:p>
      <w:r>
        <w:rPr>
          <w:b/>
          <w:u w:val="single"/>
        </w:rPr>
        <w:t xml:space="preserve">149268</w:t>
      </w:r>
    </w:p>
    <w:p>
      <w:r>
        <w:t xml:space="preserve">16.</w:t>
        <w:tab/>
        <w:tab/>
        <w:t xml:space="preserve">Tai se, että alaston tyttö on todellinen (elokuvissa tietenkin), mutta veri ja veri eivät ole.</w:t>
      </w:r>
    </w:p>
    <w:p>
      <w:r>
        <w:rPr>
          <w:b/>
          <w:u w:val="single"/>
        </w:rPr>
        <w:t xml:space="preserve">149269</w:t>
      </w:r>
    </w:p>
    <w:p>
      <w:r>
        <w:t xml:space="preserve">17.</w:t>
        <w:tab/>
        <w:tab/>
        <w:tab/>
        <w:t xml:space="preserve">Seksuaalisuus on kuitenkin luonnollista ja ihanaa, eikä sitä tarvitse käsitellä kuin paholaisen jälkeläistä.</w:t>
      </w:r>
    </w:p>
    <w:p>
      <w:r>
        <w:rPr>
          <w:b/>
          <w:u w:val="single"/>
        </w:rPr>
        <w:t xml:space="preserve">149270</w:t>
      </w:r>
    </w:p>
    <w:p>
      <w:r>
        <w:t xml:space="preserve">18.</w:t>
        <w:tab/>
        <w:tab/>
        <w:tab/>
        <w:tab/>
        <w:t xml:space="preserve">Mutta miten muuten joku katkera vanha pölypaskiainen voi purkaa vihaansa maailmalle?</w:t>
      </w:r>
    </w:p>
    <w:p>
      <w:r>
        <w:rPr>
          <w:b/>
          <w:u w:val="single"/>
        </w:rPr>
        <w:t xml:space="preserve">149271</w:t>
      </w:r>
    </w:p>
    <w:p>
      <w:r>
        <w:t xml:space="preserve">1. Inhoan tapaa, jolla hän ravistelee avaimia. Toivottavasti hän näkee tämän viestiketjun ja tajuaa, millainen kusipää hän on.</w:t>
      </w:r>
    </w:p>
    <w:p>
      <w:r>
        <w:rPr>
          <w:b/>
          <w:u w:val="single"/>
        </w:rPr>
        <w:t xml:space="preserve">149272</w:t>
      </w:r>
    </w:p>
    <w:p>
      <w:r>
        <w:t xml:space="preserve">1. &gt;Evansilta kysyttiin ACE Comic Conissa Chicagossa, mitä hän, ei Steve Rogers, tekisi Infinity Gauntletin voimalla, jos hänellä olisi siihen mahdollisuus. Hän epäröi antaa suoraa vastausta, koska pelkäsi fanien jakautuvan, mutta rivien välistä on helppo lukea. &gt;"Asiat, jotka sanoisin, saattaisivat olla liian poliittisia sarjakuvakokoukseen", Evans sanoi. "Luulen, että olen vieraannuttanut tarpeeksi kannattajakuntaani. Mielestäni on aika selvää, mitä luultavasti tekisin."   Kuinka kehtaat! Näyttelijällä on henkilökohtaisia mielipiteitä, joita hän selvästi pitää erillään näyttelemästään hahmosta.</w:t>
      </w:r>
    </w:p>
    <w:p>
      <w:r>
        <w:rPr>
          <w:b/>
          <w:u w:val="single"/>
        </w:rPr>
        <w:t xml:space="preserve">149273</w:t>
      </w:r>
    </w:p>
    <w:p>
      <w:r>
        <w:t xml:space="preserve">2.</w:t>
        <w:tab/>
        <w:t xml:space="preserve">Olin melkein vastata tähän retarded olkiukko ennen kuin näin, kuka oli lähettämistä se lol</w:t>
      </w:r>
    </w:p>
    <w:p>
      <w:r>
        <w:rPr>
          <w:b/>
          <w:u w:val="single"/>
        </w:rPr>
        <w:t xml:space="preserve">149274</w:t>
      </w:r>
    </w:p>
    <w:p>
      <w:r>
        <w:t xml:space="preserve">3.</w:t>
        <w:tab/>
        <w:tab/>
        <w:t xml:space="preserve">Onko jotain muuta, mitä en ymmärrä kolmannesta törkeästä julkkiksista, joilla on vääriä mielipiteitä?</w:t>
      </w:r>
    </w:p>
    <w:p>
      <w:r>
        <w:rPr>
          <w:b/>
          <w:u w:val="single"/>
        </w:rPr>
        <w:t xml:space="preserve">149275</w:t>
      </w:r>
    </w:p>
    <w:p>
      <w:r>
        <w:t xml:space="preserve">1. Ainoat ihmiset, jotka päästän edelleni kaupoissa, kahviloissa ja kahviloissa, ovat hätätyöntekijöitä. Olin kerran Costa Coffeessa, englantilaisessa kahvilaketjussa, ja kaksi ensihoitajaa oli jonossa, päästin heidät edeltä ja heti kun heidän tilauksensa oli annettu heille, he huusivat, jos en olisi päästänyt heitä edeltä, he eivät olisi saaneet kurpitsamaista lattea ja kakkuviipaletta.</w:t>
      </w:r>
    </w:p>
    <w:p>
      <w:r>
        <w:rPr>
          <w:b/>
          <w:u w:val="single"/>
        </w:rPr>
        <w:t xml:space="preserve">149276</w:t>
      </w:r>
    </w:p>
    <w:p>
      <w:r>
        <w:t xml:space="preserve">2.</w:t>
        <w:tab/>
        <w:t xml:space="preserve">Kun työskentelin pikaruokapaikassa, jos kyseessä oli hätätyöntekijä, pyysin grillihenkilökuntaa tekemään tilauksen ensin (ja jos olin itse grillissä, tein tilauksen ensin).   Aloin tehdä näin, koska kun olin juuri ja juuri aloittamassa, otin ensihoitajan tilauksen. Kun he olivat tekemässä sitä, hänen oli lähdettävä. Hän sanoi palaavansa takaisin. Heti kun hän oli lähtenyt, se oli valmis. Työvuoroni päättyi, eikä hän tullut takaisin. Kerroin seuraavalle vuorolle.   Hän tuli lopulta takaisin. Mutta koko yön ajan ajattelin tuota kaveria ja toivoin, että hän saisi muutaman minuutin aikaa nauttia kunnon aterian. He huolehtivat muista koko ajan, että heillä ei ole aikaa huolehtia edes itsestään siellä.   Tämä oli minun tapani kiittää.</w:t>
      </w:r>
    </w:p>
    <w:p>
      <w:r>
        <w:rPr>
          <w:b/>
          <w:u w:val="single"/>
        </w:rPr>
        <w:t xml:space="preserve">149277</w:t>
      </w:r>
    </w:p>
    <w:p>
      <w:r>
        <w:t xml:space="preserve">3.</w:t>
        <w:tab/>
        <w:t xml:space="preserve">Kiitos! Kaikkialla toimivien palomiesten/sairaankuljettajien jne. puolesta...  Emme pidä itseämme erityisasemassa tai ansaitse yksinoikeuksia (useimmat eivät kuitenkaan pidä; jotkut uudemmat/herkemmät pitävät, mutta en tarkoita sitä), emme vain yksinkertaisesti saisi kahvia, jos joutuisimme odottamaan jonossa.  En koskaan pyydä, mutta en koskaan sano ei, kun joku tarjoaa minulle mahdollisuutta maksaa ensin, kun olen työvuorossa.</w:t>
      </w:r>
    </w:p>
    <w:p>
      <w:r>
        <w:rPr>
          <w:b/>
          <w:u w:val="single"/>
        </w:rPr>
        <w:t xml:space="preserve">149278</w:t>
      </w:r>
    </w:p>
    <w:p>
      <w:r>
        <w:t xml:space="preserve">4.</w:t>
        <w:tab/>
        <w:t xml:space="preserve">Oli... huutaa?  Minäkin pesen pyykkiä, mutta en anna sen mennä asioiden edelle.</w:t>
      </w:r>
    </w:p>
    <w:p>
      <w:r>
        <w:rPr>
          <w:b/>
          <w:u w:val="single"/>
        </w:rPr>
        <w:t xml:space="preserve">149279</w:t>
      </w:r>
    </w:p>
    <w:p>
      <w:r>
        <w:t xml:space="preserve">5.</w:t>
        <w:tab/>
        <w:tab/>
        <w:t xml:space="preserve">En ole englantilainen, joten en puhu heidän slangiaan, mutta voin päätellä, mitä huuto tarkoittaa tässä yhteydessä, ja toivon, että tekin voitte.</w:t>
      </w:r>
    </w:p>
    <w:p>
      <w:r>
        <w:rPr>
          <w:b/>
          <w:u w:val="single"/>
        </w:rPr>
        <w:t xml:space="preserve">149280</w:t>
      </w:r>
    </w:p>
    <w:p>
      <w:r>
        <w:t xml:space="preserve">6.</w:t>
        <w:tab/>
        <w:tab/>
        <w:t xml:space="preserve">Asiayhteyden perusteella uskon, että se tarkoittaa, että heidät kutsuttiin paikalle.  He saivat luultavasti puhelun ja heidän oli pakko häipyä heti, kun he saivat käskyn.</w:t>
      </w:r>
    </w:p>
    <w:p>
      <w:r>
        <w:rPr>
          <w:b/>
          <w:u w:val="single"/>
        </w:rPr>
        <w:t xml:space="preserve">149281</w:t>
      </w:r>
    </w:p>
    <w:p>
      <w:r>
        <w:t xml:space="preserve">7.</w:t>
        <w:tab/>
        <w:t xml:space="preserve">Tein sen kerran Costassamme juuri sen jälkeen, kun olin haukkunut jonon hyppääjää. Sanoin hänelle vain, että he voivat joutua vastaamaan hätätilanteeseen milloin tahansa, kun taas hän voi odottaa Jeremy Kylea. Koko kahvila palkitsi meidät suosionosoituksilla, kahvini oli ilmaista loppuvuoden ajan ja minulle myönnettiin Nobelin rauhanpalkinto.  Todellisuudessa hän lähti ja meni Starbucksiin ja oli vielä pidemmässä jonossa, kun kävelin ohi Costani kanssa.</w:t>
      </w:r>
    </w:p>
    <w:p>
      <w:r>
        <w:rPr>
          <w:b/>
          <w:u w:val="single"/>
        </w:rPr>
        <w:t xml:space="preserve">149282</w:t>
      </w:r>
    </w:p>
    <w:p>
      <w:r>
        <w:t xml:space="preserve">8.</w:t>
        <w:tab/>
        <w:t xml:space="preserve">Päästin kerran myöhään illalla Tescossa bussinkuljettajan edelleni, koska hän näytti hieman stressaantuneelta/kiireiseltä.   Kun olin poistumassa kaupasta poikaystäväni kanssa, kävelimme pysäköidyn bussin ohi ja ovet aukesivat.   Se oli bussikuski! Hän oli menossa takaisin bussitallille, mutta kysyi, minne olimme menossa, ja antoi meille kyydin kotiin. 😁 Ehkä saat jonain päivänä kyydin ambulanssin/paloauton/poliisiauton kyydissä?</w:t>
      </w:r>
    </w:p>
    <w:p>
      <w:r>
        <w:rPr>
          <w:b/>
          <w:u w:val="single"/>
        </w:rPr>
        <w:t xml:space="preserve">149283</w:t>
      </w:r>
    </w:p>
    <w:p>
      <w:r>
        <w:t xml:space="preserve">9.</w:t>
        <w:tab/>
        <w:t xml:space="preserve">Todellinen sankari.</w:t>
      </w:r>
    </w:p>
    <w:p>
      <w:r>
        <w:rPr>
          <w:b/>
          <w:u w:val="single"/>
        </w:rPr>
        <w:t xml:space="preserve">149284</w:t>
      </w:r>
    </w:p>
    <w:p>
      <w:r>
        <w:t xml:space="preserve">1. CIA teki valintakilpailun uudesta superagentista. Jäljelle jäi kolme miestä - puolalainen, saksalainen ja venäläinen. Viimeisenä tehtävänä oli mennä huoneeseen ja epäröimättä ampua sisällä tuolilla istuva henkilö.  Saksalainen menee sisään ja näkee anoppinsa istuvan tuolilla. Hän ajattelee:   - En voi tappaa häntä, hän on kuitenkin vaimoni äiti.   Hän epäonnistuu.    Seuraava on venäläinen. Hän astuu sisään ja näkee myös anoppinsa istuvan siinä. Hän ajattelee:   - Hän on lapsilleni hyvä isoäiti, ei ole oikein tappaa häntä.   Hänkin epäonnistui.    Lopulta puolalainen astuu sisään ja huoneesta kuuluu vain huutoja, iskuja ja kolahduksia. Lopulta hän tulee ulos ja sanoo: - Joku ääliö latasi paukkupatruunoita aseeseen, minun oli pakko tappaa se kusipää tuolilla.</w:t>
      </w:r>
    </w:p>
    <w:p>
      <w:r>
        <w:rPr>
          <w:b/>
          <w:u w:val="single"/>
        </w:rPr>
        <w:t xml:space="preserve">149285</w:t>
      </w:r>
    </w:p>
    <w:p>
      <w:r>
        <w:t xml:space="preserve">1. Tämä on hulvatonta, te Kia-lumihiutaleet istutte täällä ja itkette, että ette halua politiikkaa videopeleihinne, mutta kun pelintekijä poistaa poliittisen sisällön, jonka kanssa olette samaa mieltä, te kaikki paskannatte housuunne.</w:t>
      </w:r>
    </w:p>
    <w:p>
      <w:r>
        <w:rPr>
          <w:b/>
          <w:u w:val="single"/>
        </w:rPr>
        <w:t xml:space="preserve">149286</w:t>
      </w:r>
    </w:p>
    <w:p>
      <w:r>
        <w:t xml:space="preserve">2.</w:t>
        <w:tab/>
        <w:t xml:space="preserve">Tämä ei ole... tuo ei ole... Oletko vitun jälkeenjäänyt vai vain tyhmä?</w:t>
      </w:r>
    </w:p>
    <w:p>
      <w:r>
        <w:rPr>
          <w:b/>
          <w:u w:val="single"/>
        </w:rPr>
        <w:t xml:space="preserve">149287</w:t>
      </w:r>
    </w:p>
    <w:p>
      <w:r>
        <w:t xml:space="preserve">1. Prosessi alkoi minulle podcastien pelijournalistien yleisestä nasevasta äänensävystä. Kuulin erään ruikuttavan siitä, että toinen juontaja käytti sanaa hullu, ja pidin sitä absurdina. En myöskään pitänyt siitä vähättelevästä ja itsekeskeisestä tavasta, jolla he puhuivat siitä, että seuraava (nykyinen konsolisukupolvi) muuttuu kokonaan digitaaliseksi, ikään kuin ihmiset, joilla ei ole varaa tai mahdollisuutta käyttää nopeaa internetiä, olisivat luddiitteja, jotka pidättelevät yhteiskuntaa. Se oli hyvin San Franciscon elitististä.   Kun ME3 ilmestyi, olin enemmän toimittajien puolella. Ja vielä tänäkin päivänä odotan, että Bioaware muuttaa lopun on täysin jälkeenjäänyttä, eikä mikään kitinä saa minua vakuuttuneeksi siitä, että närkästysjoukkojen pitäisi pakottaa taiteilijat muuttamaan tuotantoaan. Suuttukaa ja varoittakaa muita niin paljon kuin haluatte, mutta vaatia muutosta? Se tapahtui, pääse yli siitä äläkä osta seuraavaa Biowaren peliä.  Mutta tuon tapauksen yhteydessä raportoitiin, että ihmiset olivat käyneet yhden käsikirjoittajan kimppuun, ja mielestäni ihmisten ei olisi pitänyt ahdistella häntä, mutta muistaakseni hän oli aika kevytmielinen ja narskutteleva, mutta kaikki tiedotusvälineet ratsastivat valkoisella ritarilla, ja se ei miellyttänyt minua.   En ollut gamergate ground zero -tapahtumassa, joten kun kuulin siitä, hylkäsin sen heti joukoksi spergejä, jotka itkivät, koska jokin peli oli 59 fps 60 fps:n sijaan tai muuta sellaista tyypillistä pelaajien hölynpölyä. Olin kuitenkin tuolloin jo kyllästynyt siihen, että pelilehdistö muuttui yhä vastakkaisempaan suuntaan ja esitti yhä enemmän mitättömiä ja epärehellisiä valituksia, joten päätin tarkastella GG:tä vakavasti. Lisäksi aloin nähdä sarjakuva-ammattilaisten käyttäytyvän ammattimaisesti, ja tavalliset fanit taputtivat ja puristivat helmiään, koska neiti Marvelin reidet näkyivät.  En myöskään pitänyt tavasta, jolla näin yhä useamman tuomitsevan historiaa nykypäivän niin valistuneiden ihanteiden perusteella.  Joskus näihin aikoihin presidentti Obama (jonka kannattaja olin tuolloin) mainitsi unionin tilaisuudessa palkkaerot, mikä ei tuntunut oikealta. Oletin, ettei hän ollut erehtynyt, mutta en nähnyt, miten se olisi laillista. Ja jos se on laitonta, miten nämä hyvin julkiset yritykset selviävät siitä hyvin julkisesti?   Sen jälkeen näin joitakin Youtube-videoita ihmisistä, joista en ollut normaalisti kiinnostunut, mukaan luettuna kahden tunnin TL;DR:n katselu automatkalla.  Ja nyt olen musta Alt-right raiskaaja valkoisen ylivallan kannattaja maailmanpolitiikan nukkavieru.   PATRIARKIAAN!</w:t>
      </w:r>
    </w:p>
    <w:p>
      <w:r>
        <w:rPr>
          <w:b/>
          <w:u w:val="single"/>
        </w:rPr>
        <w:t xml:space="preserve">149288</w:t>
      </w:r>
    </w:p>
    <w:p>
      <w:r>
        <w:t xml:space="preserve">1. Ar-15-tyylinen?  Vittu, oliko se tuo ase vai jokin muu ase.  Rakastan sitä, miten he yrittävät tehdä ar-15:stä jonkun polvitaklauksen, kuten neekeri.</w:t>
      </w:r>
    </w:p>
    <w:p>
      <w:r>
        <w:rPr>
          <w:b/>
          <w:u w:val="single"/>
        </w:rPr>
        <w:t xml:space="preserve">149289</w:t>
      </w:r>
    </w:p>
    <w:p>
      <w:r>
        <w:t xml:space="preserve">2.</w:t>
        <w:tab/>
        <w:t xml:space="preserve"> Woah siellä Vaelik! Seuraavalla kerralla pidättäydy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149290</w:t>
      </w:r>
    </w:p>
    <w:p>
      <w:r>
        <w:t xml:space="preserve">1. Se edellyttäisi, että luotan Twitteriin tarpeeksi, kun on päivänselvää, miten puolueellisia ja yksipuolisia he ovat lähes päivittäin (he kielsivät yli 1500 "NPC"-tiliä, koska he pilkkasivat edistysmielisiä vain muutama päivä sitten sillä verukkeella, että he "sekaantuvat vaaleihin") ja että he ovat suorasukaisia kaikessa informaatiossa eivätkä aja agendaa.  Se edellyttäisi, että uskon heidän selityksensä siitä, että kyseessä ovat "botitilit", kun on useita esimerkkejä, joissa he kutsuvat (jopa puoliksi merkittäviä) ihmisiä "boteiksi", kuten Yhdistyneen kuningaskunnan hallitus teki äskettäin Syyrian Girlille: https://www.youtube.com/watch?v=iTsdizZjnyY tai että he tekevät ennustuksiaan siitä, kuka on "botti", eivätkä vain bannaa satunnaisia iranilaisia, jotka jakavat mielipiteitään: https://twitter.com/irmilitaryvlog/status/103269190696969591808 Se edellyttäisi, että hyväksyn olettamuksen, jonka mukaan vain siksi, että joku on venäläinen tai iranilainen, hänellä on jostain syystä vähemmän oikeutta jakaa mielipiteitään tai välittää tietoa Twitterissä kuin jos hän olisi amerikkalainen tai eurooppalainen, ja tämä tekee hänestä automaattisesti jotenkin "epäilyttävän".  Se edellyttäisi, että uskon, että länsimaissa on "suuria pahansuopia bot-kampanjoita", jotka haluavat muuttaa mielipiteitä, ja että nämä ovat jotenkin pahempia tai vaikutusvaltaisempia kuin väärennettyjen uutisten median tai bot-verkostojen vaikutus länsimaissa, jotka työntävät tiettyjä viestejä tai artikkeleja kyseisessä mediassa: https://pbs.twimg.com/media/DpVMOccW4AAkeAU.jpg:large https://imgur.com/a/egMFE En ole valmis esittämään mitään näistä asioista, ja kun näen, että tiedotusvälineet ja valtavat sosiaaliset media-alustat kutsuvat olemassa olevia ihmisiä "boteiksi" työntääkseen narratiivia, mukaan lukien GamerGate-jutun alku- ja loppupuolella, en aio uskoa heidän sanaansa. Keskityn mieluummin kiireellisempiin ja ilmeisempiin ongelmiin, kuten siihen, että uutismedia työntää valeuutisia ja tarinoita (myös "venäläisboteista") ja että sosiaalisen median jättiläiset sensuroivat satoja tuhansia tai miljoonia ihmisiä heidän poliittisen mielipiteensä vuoksi, koska he käyttivät "väärää sanaa" tai koska he ovat oletettavasti kotoisin maasta, joka on katsottu päteväksi sensuurin kohteeksi maailmanlaajuisissa viestintäverkoissa, sen sijaan, että tutkisin muutamaa tuhatta Twitterin tiliä, joista Twitterin ja median käsketään olla "huolissaan".</w:t>
      </w:r>
    </w:p>
    <w:p>
      <w:r>
        <w:rPr>
          <w:b/>
          <w:u w:val="single"/>
        </w:rPr>
        <w:t xml:space="preserve">149291</w:t>
      </w:r>
    </w:p>
    <w:p>
      <w:r>
        <w:t xml:space="preserve">1. Saksan laki olisi siitä vastuussa.  Todennäköisesti he eivät halua ottaa riskiä joutua ongelmiin sen takia ja poistivat ne varotoimenpiteenä.</w:t>
      </w:r>
    </w:p>
    <w:p>
      <w:r>
        <w:rPr>
          <w:b/>
          <w:u w:val="single"/>
        </w:rPr>
        <w:t xml:space="preserve">149292</w:t>
      </w:r>
    </w:p>
    <w:p>
      <w:r>
        <w:t xml:space="preserve">2.</w:t>
        <w:tab/>
        <w:t xml:space="preserve">Taivas varjelkoon, etteivät he käytä natsikuvia kuvatessaan natseja superroistoina.</w:t>
      </w:r>
    </w:p>
    <w:p>
      <w:r>
        <w:rPr>
          <w:b/>
          <w:u w:val="single"/>
        </w:rPr>
        <w:t xml:space="preserve">149293</w:t>
      </w:r>
    </w:p>
    <w:p>
      <w:r>
        <w:t xml:space="preserve">3.</w:t>
        <w:tab/>
        <w:tab/>
        <w:t xml:space="preserve">Hakenkreuzin ja muiden NS-symbolien käyttö on kielletty täällä Saksassa. https://en.wikipedia.org/wiki/Strafgesetzbuch_section_86a.</w:t>
      </w:r>
    </w:p>
    <w:p>
      <w:r>
        <w:rPr>
          <w:b/>
          <w:u w:val="single"/>
        </w:rPr>
        <w:t xml:space="preserve">149294</w:t>
      </w:r>
    </w:p>
    <w:p>
      <w:r>
        <w:t xml:space="preserve">4.</w:t>
        <w:tab/>
        <w:tab/>
        <w:tab/>
        <w:t xml:space="preserve">Vaikka se on laki, se ei estä sitä olemasta jälkeenjäänyt.</w:t>
      </w:r>
    </w:p>
    <w:p>
      <w:r>
        <w:rPr>
          <w:b/>
          <w:u w:val="single"/>
        </w:rPr>
        <w:t xml:space="preserve">149295</w:t>
      </w:r>
    </w:p>
    <w:p>
      <w:r>
        <w:t xml:space="preserve">1. Haha Minusta meidän pitäisi alkaa kutsua transihmisiä mielisairaiden sijasta henkisesti jälkeenjääneiksi. Ne tarkoittavat samaa asiaa, ja sinun pitäisi ehdottomasti olla jälkeenjäänyt ollaksesi transu.</w:t>
      </w:r>
    </w:p>
    <w:p>
      <w:r>
        <w:rPr>
          <w:b/>
          <w:u w:val="single"/>
        </w:rPr>
        <w:t xml:space="preserve">149296</w:t>
      </w:r>
    </w:p>
    <w:p>
      <w:r>
        <w:t xml:space="preserve">2.</w:t>
        <w:tab/>
        <w:t xml:space="preserve">W</w:t>
      </w:r>
    </w:p>
    <w:p>
      <w:r>
        <w:rPr>
          <w:b/>
          <w:u w:val="single"/>
        </w:rPr>
        <w:t xml:space="preserve">149297</w:t>
      </w:r>
    </w:p>
    <w:p>
      <w:r>
        <w:t xml:space="preserve">1. Tämä on jälkeenjäänyttä.</w:t>
      </w:r>
    </w:p>
    <w:p>
      <w:r>
        <w:rPr>
          <w:b/>
          <w:u w:val="single"/>
        </w:rPr>
        <w:t xml:space="preserve">149298</w:t>
      </w:r>
    </w:p>
    <w:p>
      <w:r>
        <w:t xml:space="preserve">1. SE SIJOITTUU VUOTEEN 1899.</w:t>
      </w:r>
    </w:p>
    <w:p>
      <w:r>
        <w:rPr>
          <w:b/>
          <w:u w:val="single"/>
        </w:rPr>
        <w:t xml:space="preserve">149299</w:t>
      </w:r>
    </w:p>
    <w:p>
      <w:r>
        <w:t xml:space="preserve">2.</w:t>
        <w:tab/>
        <w:t xml:space="preserve">"Bu... Mutta... Peliä ei ole tehty vuonna 1899, ja sen pitäisi heijastaa herännyttä politiikkaamme!"  Näin sen eilen. Joku hylkäsi pelin historiallisen tarkkuuden.</w:t>
      </w:r>
    </w:p>
    <w:p>
      <w:r>
        <w:rPr>
          <w:b/>
          <w:u w:val="single"/>
        </w:rPr>
        <w:t xml:space="preserve">149300</w:t>
      </w:r>
    </w:p>
    <w:p>
      <w:r>
        <w:t xml:space="preserve">3.</w:t>
        <w:tab/>
        <w:tab/>
        <w:t xml:space="preserve">"Pelissä on tallennusmekanismi, jota ei löydy tosielämästä, joten ei ole mitään tekosyytä sille, että peli ei olisi herätetty, koska he eivät voi väittää, että se on täysin realistinen".  En ole nähnyt tuota argumenttia vielä RDR2:n kohdalla, mutta he yrittivät sitä KC:D:n ja BF:V:n kohdalla, joten varaudu myös siihen jälkeenjääneeseen argumenttiin.</w:t>
      </w:r>
    </w:p>
    <w:p>
      <w:r>
        <w:rPr>
          <w:b/>
          <w:u w:val="single"/>
        </w:rPr>
        <w:t xml:space="preserve">149301</w:t>
      </w:r>
    </w:p>
    <w:p>
      <w:r>
        <w:t xml:space="preserve">4.</w:t>
        <w:tab/>
        <w:tab/>
        <w:tab/>
        <w:t xml:space="preserve">Se on niin typerä väite. Ja se perustuu puhtaasti epärehelliseen semantiikkaan. Hyvä on, olet oikeassa, se ei ole realistinen, se on vitun videopeli.  Mutta tiedätkö, mistä minä pidän historiallisissa peleissäni? Historiallinen autenttisuus, sen ei tarvitse jäljitellä täydellisesti elämää, mutta sen täytyy kuvata aikakautta aidosti. Tämä voidaan ulottaa myös jo olemassa olevien IP:iden jatko-osiin... Se on yksi ongelma uuden Star Warsin ja varsinkin uuden Star Trekin kanssa. Joo, se ei ole aito, mutta se ei tunnu aidolta. Koska he ovat pilanneet aiemmin vakiintuneet hahmot/perinteet/jne.</w:t>
      </w:r>
    </w:p>
    <w:p>
      <w:r>
        <w:rPr>
          <w:b/>
          <w:u w:val="single"/>
        </w:rPr>
        <w:t xml:space="preserve">149302</w:t>
      </w:r>
    </w:p>
    <w:p>
      <w:r>
        <w:t xml:space="preserve">5.</w:t>
        <w:tab/>
        <w:tab/>
        <w:tab/>
        <w:t xml:space="preserve">Jos siinä olisi tallennusmekanismi, se voisi olla ensimmäinen ostamisen arvoinen Rockstarin peli. En tiedä, mitä RDR2:ssa on, mutta jos se on Rockstarin tavanomaista paskaa, eli tallenna ennen tehtävän alkua ja pelaa 20 kertaa uudelleen, kunnes onnistut, jätän sen väliin (kun se vihdoin ilmestyy PC:lle 5 vuotta myöhemmin).</w:t>
      </w:r>
    </w:p>
    <w:p>
      <w:r>
        <w:rPr>
          <w:b/>
          <w:u w:val="single"/>
        </w:rPr>
        <w:t xml:space="preserve">149303</w:t>
      </w:r>
    </w:p>
    <w:p>
      <w:r>
        <w:t xml:space="preserve">6.</w:t>
        <w:tab/>
        <w:tab/>
        <w:tab/>
        <w:tab/>
        <w:t xml:space="preserve">GTA5:ssä oli tarkistuspisteet tehtävän puolivälissä, jos kuoli, en voi kuvitella, että he olisivat poistaneet niitä tästä pelistä, vaikka kaikki on mahdollista.</w:t>
      </w:r>
    </w:p>
    <w:p>
      <w:r>
        <w:rPr>
          <w:b/>
          <w:u w:val="single"/>
        </w:rPr>
        <w:t xml:space="preserve">149304</w:t>
      </w:r>
    </w:p>
    <w:p>
      <w:r>
        <w:t xml:space="preserve">7.</w:t>
        <w:tab/>
        <w:tab/>
        <w:tab/>
        <w:tab/>
        <w:tab/>
        <w:t xml:space="preserve">RDR 2:ssa on tehtävän puolivälin tarkistuspisteitä.</w:t>
      </w:r>
    </w:p>
    <w:p>
      <w:r>
        <w:rPr>
          <w:b/>
          <w:u w:val="single"/>
        </w:rPr>
        <w:t xml:space="preserve">149305</w:t>
      </w:r>
    </w:p>
    <w:p>
      <w:r>
        <w:t xml:space="preserve">8.</w:t>
        <w:tab/>
        <w:tab/>
        <w:tab/>
        <w:tab/>
        <w:t xml:space="preserve">Rockstarin peleihin on lisätty tarkistuspisteitä kesken tehtävän jo muutaman vuoden ajan. Se on todella parantanut niiden laatua.</w:t>
      </w:r>
    </w:p>
    <w:p>
      <w:r>
        <w:rPr>
          <w:b/>
          <w:u w:val="single"/>
        </w:rPr>
        <w:t xml:space="preserve">149306</w:t>
      </w:r>
    </w:p>
    <w:p>
      <w:r>
        <w:t xml:space="preserve">9.</w:t>
        <w:tab/>
        <w:tab/>
        <w:tab/>
        <w:t xml:space="preserve">Olen nähnyt tuollaisia väitteitä uudelleensyntymisestä.</w:t>
      </w:r>
    </w:p>
    <w:p>
      <w:r>
        <w:rPr>
          <w:b/>
          <w:u w:val="single"/>
        </w:rPr>
        <w:t xml:space="preserve">149307</w:t>
      </w:r>
    </w:p>
    <w:p>
      <w:r>
        <w:t xml:space="preserve">10.</w:t>
        <w:tab/>
        <w:t xml:space="preserve">Kyllä, ja? Arvostelija ei sano, että hahmojen pitäisi olla woke, vaan että pelin pitäisi keskittyä enemmän siihen, mikä tuossa yhteiskunnassa oli huonoa, tutkia aiheita. Myös tehdä enemmän sen kanssa, mitä arvostelija näkee pelin teemoina.   Edit: Lol, minut nakutettiin. Miksi haukutte minua, olen oikeassa!</w:t>
      </w:r>
    </w:p>
    <w:p>
      <w:r>
        <w:rPr>
          <w:b/>
          <w:u w:val="single"/>
        </w:rPr>
        <w:t xml:space="preserve">149308</w:t>
      </w:r>
    </w:p>
    <w:p>
      <w:r>
        <w:t xml:space="preserve">11.</w:t>
        <w:tab/>
        <w:tab/>
        <w:t xml:space="preserve">Joo, koska muuten voisin saada muistutuksen siitä, mikä yhteiskunnassa oli huonoa aikoinaan? Sitä tietoa ei saa vapaasti nykyään. Olen niin epätoivoinen, että peli kertoisi minulle siitä, kuinka edistyksellinen ja huono oli maailma, jossa pelin toiminta tapahtuu. Niin kuin olisitko todella onnellinen, jos olisi hunaja tynnyri ilman lusikallista paskaa? Elämme kuitenkin yhteiskunnassa. &gt;Joo, ja? Arvostelija ei sano, että hahmojen pitäisi olla woke, hän sanoo, että pelin pitäisi keskittyä enemmän siihen, mikä siinä yhteiskunnassa oli huonoa Ai niin. Heidän pointtinsa tekeminen hienovaraisemmaksi ja ovelammaksi muuttaa kaiken! Nyt ymmärrän sen, kiitos!  &gt;Tämä heimopuolueellinen "Sanoit jotain, johon minulla on tunnereaktio, olet vihollinen, et ole pelannut pelejä ja olet luultavasti kommunistifeministi" -tyyppinen vastaus on niin tyrmistyttävää, rehellisesti sanottuna.  Mass Effect 3:ssa oli mielenkiintoinen prosessi, jossa ihminen muuttui hitaasti puoliksi silikonihirviöksi, kun hän oli ~~marxistien~~ Reapersin~~ näkymättömän kontrollin alaisena liian kauan, ja sen seurauksena hän muuttui kokonaan ~~npc~~n kuoreksi. Luulen, että sinut käännytetään hitaasti.  Älä ota sitä liian vakavasti.</w:t>
      </w:r>
    </w:p>
    <w:p>
      <w:r>
        <w:rPr>
          <w:b/>
          <w:u w:val="single"/>
        </w:rPr>
        <w:t xml:space="preserve">149309</w:t>
      </w:r>
    </w:p>
    <w:p>
      <w:r>
        <w:t xml:space="preserve">12.</w:t>
        <w:tab/>
        <w:tab/>
        <w:tab/>
        <w:t xml:space="preserve">&gt;Joo tarkoitan, milloin muuten voisin saada muistutuksen siitä, "mikä yhteiskunnassa oli huonoa ennen vanhaan"? Eihän sitä tietoa saa nykyään vapaasti. Kuten, olen niin epätoivoinen, että peli kertoisi minulle siitä, kuinka edistyksellinen ja huono oli maailma, jossa pelin toiminta tapahtuu. Niin kuin olisitko todella onnellinen, jos olisi hunaja tynnyri ilman lusikallista paskaa? Elämme kuitenkin yhteiskunnassa.  Se on avoin maailma. Jos et halua käsitellä orjuutta tai mitä tahansa, sinun ei tarvitsisi. He voisivat piilottaa nämä asiat porttien taakse, eräänlaisena "Haluatko todella syventyä tähän tarinaan?" -valintana. Musta orja yrittää olla puhumatta PC:lle, mistä pelaajat voisivat olla joko kiinnostuneita tai kiinnostumattomia. Ja jos orjuudesta ei voi tehdä hyvää tarinaa, on kirjoittaja surkea. &gt;Oh joo. Hienovaraisemman ja ovelamman pointin tekeminen muuttaa kaiken! Nyt ymmärrän sen, kiitos!  No, niinkö? Pointtini koski kirjailijan sanomisen paikkansapitävyyttä. Jos ymmärrät sen, työni on tehty. En puutu siihen, onko hän oikeassa siinä, että hän toivoo enemmän sosiaalista/historiallista uppoutumista, se on oikeastaan pelaajasta kiinni. Sinä et halua paskaa hunajaasi, hän haluaa paskaa hunajaansa, se on makuasia. Olet täysin vapaa väittämään, että hunajassa ei pitäisi olla paskaa. &gt; Mass Effect 3:ssa oli mielenkiintoinen prosessi, jossa ihminen muuttui hitaasti puoliksi piihirviöksi, kun hän oli liian kauan marxilaisen Reapersin näkymättömän kontrollin alaisena, ja sen seurauksena hän muuttui täysin npc:ksi, kuoreksi. Luulen, että sinut käännytetään hitaasti. &gt; Älä ota sitä liian vakavasti.  Myönnän siis, että minua ollaan vähän käännyttämässä. Ymmärrän toista puolta, vaikken olekaan samaa mieltä. Alan seurata heidän sisäistä logiikkaansa. Enimmäkseen en ole samaa mieltä heidän vallankäytöstään tai siitä jäykkyydestä, jolla he pitävät kiinni näkemyksistään, enkä myöskään heidän puolueellisuudestaan. Inhoan sitä, kun ihmiset eivät näe vihollisiaan tarkasti, eivät näe heitä ihmisinä, joilla on ihmisten mielipiteitä ja moraalia ja vivahteita.  \&gt;:^(</w:t>
      </w:r>
    </w:p>
    <w:p>
      <w:r>
        <w:rPr>
          <w:b/>
          <w:u w:val="single"/>
        </w:rPr>
        <w:t xml:space="preserve">149310</w:t>
      </w:r>
    </w:p>
    <w:p>
      <w:r>
        <w:t xml:space="preserve">13.</w:t>
        <w:tab/>
        <w:tab/>
        <w:tab/>
        <w:tab/>
        <w:t xml:space="preserve">&gt; Se on avoin maailma</w:t>
        <w:t xml:space="preserve"> Jos ei halua käsitellä orjuutta tai mitä lie, niin ei tarvitsisi. He voisivat piilottaa nämä asiat porttien taakse, eräänlaisena "Haluatko todella syventyä tähän tarinaan?" -valintana. Musta orja yrittää olla puhumatta PC:lle, mistä pelaajat voisivat olla joko kiinnostuneita tai kiinnostumattomia. Ja jos orjuudesta ei voi tehdä hyvää tarinaa, on kirjoittaja surkea.  No, eihän heidän ole pakko tehdä tarinaa orjuudesta. Se ei ole nykyään arvokas, koska se on liian triviaali. Se on periaatteessa merkkijuoni tällä hetkellä. Taiteen huippu on aina ollut ihmisten yllättäminen ja järkyttäminen(rajoissa tietysti). Voitiin keksiä jotain uutta tai vain näyttää jotain tuttua uudella epätavallisella tavalla. Eh, eksyin hieman kärryiltä - onhan kyseessä kuitenkin vain peli, mutta kuitenkin. Pidin Jangosta, koska se oli helvetin siisti ja se oli aika, jolloin kaikki eivät jatkuvasti yrittäneet työntää wokeness-annoksia naamaani. Itse haluaisin peliin anti-wokenessia - se saisi aikaan raivoa ja kutkuttaisi ihmisten hermoja todella pahasti. Voisivat esimerkiksi näyttää, miten ihmiset ottavat ylpeyttä ja pääsevät harmoniaan täyttämällä oman sukupuoliroolinsa parhaalla mahdollisella ja epäitsekkäällä tavalla, ja miten tärkeää se oli sen ajan yhteiskunnalle, ja miten kaikki kaatuisi ilman tätä. Kyse on tietysti arkaluonteisista aiheista. Tarkoitan, että kukaan, minä mukaan lukien, ei halua provosoida ihmisiä vihaan ja syrjintään. &gt; sosiaalinen/historiallinen uppoutuminen Se ei ole uppoutumista. Se, että pelissä on herätetty tarina 1899 vuodesta, on vasta-immersiota. Se tappaa uppoutumisen. Yleensä se ei tekisi niin, mutta nykyään se tekee niin. Se on vain henkilökohtainen mielipiteeni. Itse en edes pitänyt päähenkilön ulkonäöstä viimeisimmässä God of War -pelissä, koska hän muistutti minua epäilyttävästi jostain, mitä näen nykyään liian usein, mutta monet ei-vasemmistolaiset eivät pitäneet siitä lainkaan. Tarkoitan, että he saattoivat valita eri muotoisen parran, helvetti soikoon...  No, yhteenvetona - heillä voisi olla tarina orjuudesta, jos he todella haluaisivat. Asiattomilla pelijournalisteilla ei ole oikeutta vaatia tällaista tarinaa kehittäjiltä. Lisäksi asenne, että kehittäjien on pakko tehdä tarina orjuudesta, tappaa koko sen pointin, että se on pelissä. &gt; Pointtini koski kirjoittajan sanomisten paikkansapitävyyttä Tbh en edes lukenut artikkelia. Tykkään vain riidellä redditissä ja kirjoittaa syyttäviä tekstiseiniä vaikka minulla on vaikeuksia englannissa &gt; Joten myönnän että olen hieman käännynnäinen voisin aloittaa keskustelun siitä mutta haluan että kia pysyy politiikasta vapaana niin pitkälle kuin se on mahdollista. Pidetään puhtaana ja terveenä ainakin yksi paikka. &gt; Jos ei halua käsitellä orjuutta tai muuta niin ei tarvitsisi.  Joo, siis ymmärrän sen, mutta ei unohdeta, että kaikki nämä vaativat aikaa.</w:t>
      </w:r>
    </w:p>
    <w:p>
      <w:r>
        <w:rPr>
          <w:b/>
          <w:u w:val="single"/>
        </w:rPr>
        <w:t xml:space="preserve">149311</w:t>
      </w:r>
    </w:p>
    <w:p>
      <w:r>
        <w:t xml:space="preserve">1. Mitä tämä elinikäinen maksu on? Onko se yleinen asia? Jos olisin rikas ja hän haluaisi 9 miljoonaa, laittaisin kaikki rahani johonkin sveitsiläiseen pankkiin nimettömällä nimellä ja lähtisin maasta. Painu helvettiin.</w:t>
      </w:r>
    </w:p>
    <w:p>
      <w:r>
        <w:rPr>
          <w:b/>
          <w:u w:val="single"/>
        </w:rPr>
        <w:t xml:space="preserve">149312</w:t>
      </w:r>
    </w:p>
    <w:p>
      <w:r>
        <w:t xml:space="preserve">2.</w:t>
        <w:tab/>
        <w:t xml:space="preserve">En ole varma Yhdistyneestä kuningaskunnasta, mutta Floridan kaltaisissa osavaltioissa tehdään edelleen pysyvää elatusapua.  Floridassa on miehiä, jotka eivät voi vapaaehtoisesti alentaa tulojaan - he eivät voi jäädä eläkkeelle, he eivät voi leikata työtuntejaan, he eivät voi ottaa virkavapaata ja kulkea ympäriinsä ja "löytää itsensä", jos he haluavat.  He ovat käytännössä kahlittuja työpaikkaansa.    Pidän sitä orjuutuksena.  En tiennyt sitä silloin, mutta isoäitini teki tätä isoisälleni noin 40 vuoden ajan, kunnes hän kuoli.</w:t>
      </w:r>
    </w:p>
    <w:p>
      <w:r>
        <w:rPr>
          <w:b/>
          <w:u w:val="single"/>
        </w:rPr>
        <w:t xml:space="preserve">149313</w:t>
      </w:r>
    </w:p>
    <w:p>
      <w:r>
        <w:t xml:space="preserve">3.</w:t>
        <w:tab/>
        <w:tab/>
        <w:t xml:space="preserve">Useimmat orjuuden vastaiset järjestöt pitävät orjuutta orjuuden muotona.  Siksi Yhdysvallat saa huonommat arviot orjuudesta kuin Euroopan maat.</w:t>
      </w:r>
    </w:p>
    <w:p>
      <w:r>
        <w:rPr>
          <w:b/>
          <w:u w:val="single"/>
        </w:rPr>
        <w:t xml:space="preserve">149314</w:t>
      </w:r>
    </w:p>
    <w:p>
      <w:r>
        <w:t xml:space="preserve">4.</w:t>
        <w:tab/>
        <w:tab/>
        <w:tab/>
        <w:t xml:space="preserve">Ei ole. Se johtuu siitä, että neekerit ja latinot myyvät lapsensa seksiorjuuteen.</w:t>
      </w:r>
    </w:p>
    <w:p>
      <w:r>
        <w:rPr>
          <w:b/>
          <w:u w:val="single"/>
        </w:rPr>
        <w:t xml:space="preserve">149315</w:t>
      </w:r>
    </w:p>
    <w:p>
      <w:r>
        <w:t xml:space="preserve">1. Mikä vitun kusipää.</w:t>
      </w:r>
    </w:p>
    <w:p>
      <w:r>
        <w:rPr>
          <w:b/>
          <w:u w:val="single"/>
        </w:rPr>
        <w:t xml:space="preserve">149316</w:t>
      </w:r>
    </w:p>
    <w:p>
      <w:r>
        <w:t xml:space="preserve">1. "Kolme prosenttia kymmenestä" "prosenttia" mikä jälkeenjäänyt artikkeli.</w:t>
      </w:r>
    </w:p>
    <w:p>
      <w:r>
        <w:rPr>
          <w:b/>
          <w:u w:val="single"/>
        </w:rPr>
        <w:t xml:space="preserve">149317</w:t>
      </w:r>
    </w:p>
    <w:p>
      <w:r>
        <w:t xml:space="preserve">1. Heidän voi huomata olevan peloissaan siitä, että he tekevät todella paljon retard-kommentteja sen sijaan, että he vain downvotoisivat.</w:t>
      </w:r>
    </w:p>
    <w:p>
      <w:r>
        <w:rPr>
          <w:b/>
          <w:u w:val="single"/>
        </w:rPr>
        <w:t xml:space="preserve">149318</w:t>
      </w:r>
    </w:p>
    <w:p>
      <w:r>
        <w:t xml:space="preserve">1. Näin tämän videon muualla, ja he aloittivat videon kohdasta, jossa musta mies auttaa häntä ylös.  Nyt ymmärrän mitä tapahtui, hän on kusipää.</w:t>
      </w:r>
    </w:p>
    <w:p>
      <w:r>
        <w:rPr>
          <w:b/>
          <w:u w:val="single"/>
        </w:rPr>
        <w:t xml:space="preserve">149319</w:t>
      </w:r>
    </w:p>
    <w:p>
      <w:r>
        <w:t xml:space="preserve">1. Suvaitsevainen vasemmisto, kaikki!</w:t>
      </w:r>
    </w:p>
    <w:p>
      <w:r>
        <w:rPr>
          <w:b/>
          <w:u w:val="single"/>
        </w:rPr>
        <w:t xml:space="preserve">149320</w:t>
      </w:r>
    </w:p>
    <w:p>
      <w:r>
        <w:t xml:space="preserve">2.</w:t>
        <w:tab/>
        <w:t xml:space="preserve">Ikävä puhkaista kuplasi, mutta näyttää siltä, että tämä on väärennös. Älä ole niin hyväuskoinen! Se, että yrität kiireesti syyttää vasemmistoa, saa sinut näyttämään epätoivoiselta ja surulliselta, varsinkin kun kyseessä on selvästi väärä lippuoperaatio.</w:t>
      </w:r>
    </w:p>
    <w:p>
      <w:r>
        <w:rPr>
          <w:b/>
          <w:u w:val="single"/>
        </w:rPr>
        <w:t xml:space="preserve">149321</w:t>
      </w:r>
    </w:p>
    <w:p>
      <w:r>
        <w:t xml:space="preserve">3.</w:t>
        <w:tab/>
        <w:tab/>
        <w:t xml:space="preserve">Kirjoitat tätä ympäri tätä ketjua, mutta mitä tietoja tuot, jotka osoittavat, että se "näyttää siltä, että tämä on väärennös"?  Miksi se näyttää siltä, että se on väärennös?</w:t>
      </w:r>
    </w:p>
    <w:p>
      <w:r>
        <w:rPr>
          <w:b/>
          <w:u w:val="single"/>
        </w:rPr>
        <w:t xml:space="preserve">149322</w:t>
      </w:r>
    </w:p>
    <w:p>
      <w:r>
        <w:t xml:space="preserve">4.</w:t>
        <w:tab/>
        <w:tab/>
        <w:tab/>
        <w:t xml:space="preserve">Jos tämä tarina on totta, se on melkoinen uutinen. Mutta tämä ei ole esiintynyt missään muualla kuin täällä, tästä ei ole 0 vahvistusta missään tai millään uutissivustolla, jopa täällä se on merkitty, ja Google-haut eivät löydä mitään. On kulunut yli 12 tuntia ja silti täydellinen hiljaisuus asiasta. Tänä päivänä ja aikakautena tuo hiljaisuus on erittäin epäilyttävää. Lisäksi tämä kaveri väittää vanhempiensa talossa tapahtunutta kaasuvuotoa terrorismiksi, mikä on aika suuri harppaus. Niin ja on haloween, ilta, joka on tunnettu teinien kepposista. Lisäksi jos lukee Twitter-vastauksia, ihmiset sanovat, että hänen vanhempiensa kaupungissa ei ollut lainkaan poliisiraportteja. OP, johon vastasin, syytti heti vasemmistoa tästä, koska se ekstrapoloi jo olemassa olevia todisteita.   Tarkoitan, että kaveri väittää, että hänen vanhempansa olivat terrorismin yrityksen uhreja, ja silti tästä ei ole uutisia ollenkaan??? Eikö se ole sinusta outoa?   Edit: Lisäksi vastasin nimenomaan ihmisille, jotka syyttävät vasemmistoa, koska tämä oli ilmeinen false flag -operaatio.</w:t>
      </w:r>
    </w:p>
    <w:p>
      <w:r>
        <w:rPr>
          <w:b/>
          <w:u w:val="single"/>
        </w:rPr>
        <w:t xml:space="preserve">149323</w:t>
      </w:r>
    </w:p>
    <w:p>
      <w:r>
        <w:t xml:space="preserve">5.</w:t>
        <w:tab/>
        <w:tab/>
        <w:tab/>
        <w:tab/>
        <w:t xml:space="preserve">&gt; Jos luet Twitter-vastauksia, ihmiset sanovat, että hänen vanhempiensa kaupungissa ei ollut lainkaan poliisiraportteja.  Sinun kannattaisi aloittaa sillä.  Se on ehdottomasti syy ajatella, että se saattaa olla väärennös tai ei sitä, mitä väitetään. &gt; Lisäksi vastasin nimenomaan ihmisille, jotka syyttävät vasemmistoa, koska tämä oli ilmeinen false flag -operaatio.  Olen samaa mieltä siitä, että on järjetöntä syyttää mitään ihmisryhmää siitä, mikä on selvästi yksittäisen ihmisen tekoja, mutta asia, johon puutuin viestissäsi, oli väitteesi, että tapaus "näyttää väärennetyltä".  Esitit todisteita, ja nyt kaikki on hyvin.  Seuraavaksi on odotettava ja katsottava, toteutuvatko nämä poliisiraportit todella ja tuleeko niistä sitten mitään.</w:t>
      </w:r>
    </w:p>
    <w:p>
      <w:r>
        <w:rPr>
          <w:b/>
          <w:u w:val="single"/>
        </w:rPr>
        <w:t xml:space="preserve">149324</w:t>
      </w:r>
    </w:p>
    <w:p>
      <w:r>
        <w:t xml:space="preserve">6.</w:t>
        <w:tab/>
        <w:tab/>
        <w:tab/>
        <w:tab/>
        <w:tab/>
        <w:t xml:space="preserve">Ihan reilusti. En vain pääse yli siitä, että tästä ei ole kuulunut uutisia koko päivään. En ymmärrä, miten uutiset toimivat, enkä mitään näin poliittisesti latautunutta. Hiljaisuus on kuurouttavaa.</w:t>
      </w:r>
    </w:p>
    <w:p>
      <w:r>
        <w:rPr>
          <w:b/>
          <w:u w:val="single"/>
        </w:rPr>
        <w:t xml:space="preserve">149325</w:t>
      </w:r>
    </w:p>
    <w:p>
      <w:r>
        <w:t xml:space="preserve">7.</w:t>
        <w:tab/>
        <w:tab/>
        <w:tab/>
        <w:tab/>
        <w:tab/>
        <w:tab/>
        <w:t xml:space="preserve">Mieleeni tulee muutamia tarinoita, joissa valtavirran tiedotusvälineet olivat yhtä kuuroa hiljaisuutta.  Esimerkiksi Cytherea, jonka mustien miesten jengi raiskasi hänen perheensä nähden.  Media tuskin uutisoi siitä.</w:t>
      </w:r>
    </w:p>
    <w:p>
      <w:r>
        <w:rPr>
          <w:b/>
          <w:u w:val="single"/>
        </w:rPr>
        <w:t xml:space="preserve">149326</w:t>
      </w:r>
    </w:p>
    <w:p>
      <w:r>
        <w:t xml:space="preserve">8.</w:t>
        <w:tab/>
        <w:tab/>
        <w:tab/>
        <w:tab/>
        <w:tab/>
        <w:tab/>
        <w:tab/>
        <w:t xml:space="preserve">Hahaha En tiennyt kuka se oli, ja sanomattakin on selvää, etten odottanut näitä hakutuloksia hahaha. En oikeastaan löytänyt mitään, koska siellä oli vain niin paljon pornoa.   Mutta Gab on poliittisesti latautunut, se oli uutisissa juuri kaksi päivää sitten, ja sillä on suuri merkitys sananvapausargumenteissa, joita ihmiset esittävät facebookista/twitteristä/jne. Useammat kuin muutama kanava olisivat varmasti ottaneet sen esille.</w:t>
      </w:r>
    </w:p>
    <w:p>
      <w:r>
        <w:rPr>
          <w:b/>
          <w:u w:val="single"/>
        </w:rPr>
        <w:t xml:space="preserve">149327</w:t>
      </w:r>
    </w:p>
    <w:p>
      <w:r>
        <w:t xml:space="preserve">9.</w:t>
        <w:tab/>
        <w:tab/>
        <w:tab/>
        <w:tab/>
        <w:tab/>
        <w:tab/>
        <w:tab/>
        <w:tab/>
        <w:t xml:space="preserve">En löydä yhtään valtavirran sivustoa, joka olisi käsitellyt asiaa silloin tai sen jälkeen.</w:t>
      </w:r>
    </w:p>
    <w:p>
      <w:r>
        <w:rPr>
          <w:b/>
          <w:u w:val="single"/>
        </w:rPr>
        <w:t xml:space="preserve">149328</w:t>
      </w:r>
    </w:p>
    <w:p>
      <w:r>
        <w:t xml:space="preserve">10.</w:t>
        <w:tab/>
        <w:tab/>
        <w:tab/>
        <w:tab/>
        <w:tab/>
        <w:tab/>
        <w:tab/>
        <w:tab/>
        <w:tab/>
        <w:t xml:space="preserve">Ilmeisesti paikallinen NBC:n tytäryhtiö kertoi siitä. Kun etsit "home invasion" ja nimeä, löydät jotain.</w:t>
      </w:r>
    </w:p>
    <w:p>
      <w:r>
        <w:rPr>
          <w:b/>
          <w:u w:val="single"/>
        </w:rPr>
        <w:t xml:space="preserve">149329</w:t>
      </w:r>
    </w:p>
    <w:p>
      <w:r>
        <w:t xml:space="preserve">11.</w:t>
        <w:tab/>
        <w:tab/>
        <w:tab/>
        <w:tab/>
        <w:tab/>
        <w:tab/>
        <w:tab/>
        <w:tab/>
        <w:t xml:space="preserve">Voi, se oli suuri tekopyhyyden merkki tuon gamergate-jutun aikana, haha, ne muutamat maininnat, joita hän * sai*, olivat *ihania* siitä, että hänet raiskattiin (koska lol ebil-konservatiivit ansaitsevat kaiken, mitä heille tapahtuu), koska hän oli ystävä Mercedes Carreran kanssa, joka isännöi tuolloin pelien hyväntekeväisyysvideoita. Joo, ei edes **suorasti** mukana, vain vaelsi kameralle ja oli improvisoidusti vieraana, ja [Arthur](https://dailycaller.com/2015/02/18/brave-jeopardy-man-arthur-chu-takes-a-stand-against-helping-abused-porn-star-and-family/) [Chu](https://theralphretort.com/the-morally-superior-mr-chu-903015/) ja Aja Romano Daily Dotista (sittemmin poistanut kaiken tuossa kuussa) taputtivat sille, että se tapahtui, ja yrittivät ylpeillä hyväntekeväisyydellä auttaakseen häntä toipumaan. Jotkut *feministit!* Muistelu rei'itti loput, koska motiivina oli samankaltaisuudet Wichitan verilöylyn kanssa. Ei, ei, ei meidän arvokasta kertomustamme köyhyydestä kärsivistä viattomista! Arthur ei poistanut puheenvuorojaan, [vaan teki nolostuneena oman puheenvuoronsa](https://twitter.com/arthur_affect/status/567331613298536448), lol. What a putz Oli vain tarpeeksi yleinen teema silloin, että olin kuin "ooooh, nyt tiedän mitä saksalaiset puhuvat median peittelystä tarkoittavat", vaikka paikka, jossa huomasin sen eniten oli outoa kyllä *bronies*, se tuntui kuin Internet pysähtyi kokonaan Zamii, vaikka samantasoisia häirintäkampanjoita, joita löysin heihin kohdistuvan (jopa alaikäiset *naiset* tai "pegasisterit", kuten "Pinkie pie styles", jota doxattiin ja jolle soitettiin ja lähetettiin kirjeitä ja puheluita kotiin, kouluun *ja* kirkkoon), ei kommentoitu lainkaan, jopa onnistuneita itsemurhayrityksiä, kuten GalaxyStar aka Adam Smith. (Niissä muutamissa julkaisuissa, joissa *se* [näkyi] (https://www.mirror.co.uk/news/uk-news/im-sorry-teens-heartbreaking-final-4826932), sitä, että "trollit" olivat kaikki feministejä ja tunnettuja "tumblr-persoonallisuuksia", ei koskaan mainita) Oli aika kiehtovaa ryömiä kaninkoloon, kun näki, miten ehdottoman *vihamielistä* vihaa feminismi (jonka luulisi toivottavan tervetulleeksi tällaisen kehityksen) oli MLP:n faneja kohtaan alusta asti, yleensä myös kaikkein aidoimmin diagnosoitavissa olevia autistisia lapsia (jostain syystä valkoiset yläluokan/yliopistokoulutetut feministit ovat *erittäin* kiihtyneitä kohdatessaan henkisesti "erilaisia" miehiä ja poikia, huolimatta kaikesta heidän puheestaan "kykenevyyden torjumisesta"), harmi etten tiennyt arkistosta.on tuolloin, koska se olisi todella tarvinnut dokumentointia "proto-gg Internet-draamana". Kaikki tämä -istinen, -istinen, -istinen koordinoitu häpäisy oli ainoa maininta, jonka he saivat sellaisissa paikoissa kuin Ms ja [Daily](https://www.dailydot.com/society/bronies-documentary-sexism-my-little-pony/) [Dot](https://www.dailydot.com/via/my-little-pony-bronies-documentary-sexism/) ja [FEM](https://femmagazine.com/b-is-for-bronies/). Itse asiassa [he osuivat gg:n pohjakerrokseen jo ennen kuin gg oli edes keksitty!](https://derpibooru.org/generals/itsthinking-avoid-this-thread) On todella sääli, että pystyin törmäämään vain kuvakaappauksiin ja ihmisten muisteluihin jälkikäteen, koska minusta tuntuu, että olennainen osa mediakapinan asetelmasta sekä vuonna 2014 että 2016 on kadonnut. Kannattaa muistaa, että vuoden 2014 "laumalaskennassa" ilmoitettiin *13,7 miljoonaa* heistä, se on melkoinen juuuu-joukko, jota vastaan voi vastustaa edes 1 %. Etenkin sellaista, joka on liiankin tietokonevarma, pystyy rakentamaan ihmisistä erottamattomia botteja (niiden "aivoihin" dumppaa valtavasti RP-tekstiä, käytettyjä hash-tageja lukuunottamatta on lähes mahdotonta erottaa todellisia One Direction -faneja poni-boteista), ja jonka tiedetään jo nyt heittävän ziljoona tuntia yksinäisen kiinnostuksen kohteeksi. Vuosisadanvaihteen luddiitit vs. teknokratia jälleen kerran. Itse asiassa, kaikesta venäläisbotteja koskevasta höpötyksestä huolimatta minusta oli aika hauskaa, että poniroolipelibotit (yleensä nimetty "mlp_", jota seuraa kaksi satunnaista sanaa) twatterissa poimivat MAGA-tageja ja postasivat Fox-uutisten linkkejä, jotka luonnollisesti jäivät täysin huomaamatta. Ahh, tekoälyn ihmeet</w:t>
      </w:r>
    </w:p>
    <w:p>
      <w:r>
        <w:rPr>
          <w:b/>
          <w:u w:val="single"/>
        </w:rPr>
        <w:t xml:space="preserve">149330</w:t>
      </w:r>
    </w:p>
    <w:p>
      <w:r>
        <w:t xml:space="preserve">12.</w:t>
        <w:tab/>
        <w:tab/>
        <w:tab/>
        <w:tab/>
        <w:tab/>
        <w:tab/>
        <w:tab/>
        <w:tab/>
        <w:tab/>
        <w:t xml:space="preserve">&gt; Ahh, tekoälyn ihmeet Siitä puheen ollen, reddit söi tämän kommentin jostain</w:t>
      </w:r>
      <w:r>
        <w:t xml:space="preserve">   Se on nyt suorassa lähetyksessä.</w:t>
      </w:r>
    </w:p>
    <w:p>
      <w:r>
        <w:rPr>
          <w:b/>
          <w:u w:val="single"/>
        </w:rPr>
        <w:t xml:space="preserve">149331</w:t>
      </w:r>
    </w:p>
    <w:p>
      <w:r>
        <w:t xml:space="preserve">13.</w:t>
        <w:tab/>
        <w:tab/>
        <w:tab/>
        <w:tab/>
        <w:tab/>
        <w:tab/>
        <w:tab/>
        <w:tab/>
        <w:tab/>
        <w:t xml:space="preserve">Uhhh wow</w:t>
      </w:r>
    </w:p>
    <w:p>
      <w:r>
        <w:rPr>
          <w:b/>
          <w:u w:val="single"/>
        </w:rPr>
        <w:t xml:space="preserve">149332</w:t>
      </w:r>
    </w:p>
    <w:p>
      <w:r>
        <w:t xml:space="preserve">14.</w:t>
        <w:tab/>
        <w:tab/>
        <w:tab/>
        <w:tab/>
        <w:t xml:space="preserve">&gt; Nykypäivänä ja -aikana tämä hiljaisuus on erittäin epäilyttävää.  Se on, mutta ei siitä syystä kuin luulet. &gt;Edit: Vastasin myös nimenomaan ihmisille, jotka syyttävät vasemmistoa, koska kyseessä oli ilmeinen väärän lipun operaatio.  "Te typerykset, jotka syytätte noita ihmisiä. Se oli ilmeisesti niitä muita ihmisiä."</w:t>
      </w:r>
    </w:p>
    <w:p>
      <w:r>
        <w:rPr>
          <w:b/>
          <w:u w:val="single"/>
        </w:rPr>
        <w:t xml:space="preserve">149333</w:t>
      </w:r>
    </w:p>
    <w:p>
      <w:r>
        <w:t xml:space="preserve">1. SCVI on vieläkin suurempi läimäys kasvoihin kuin SCV, enkä ymmärrä miksi yhteisö imee sitä niin kuin se tekee... Miten voitte rebootata sarjan, jossa on vähemmän sisältöä kuin alkuperäisissä peleissä?  Vähemmän hahmoja, vähemmän (ja kauttaaltaan paskoja) stageja, vähemmän pukuja kuin SCII:ssa ja tuskin puolet SCV:n kustomointiosioista... ei parannuksia myöskään Training-moodiin, tutoriaaleihin jne. eikä vieläkään Team Battlea takaisin. Kaikki mitä he tekivät, oli tarjota CAS-tarinakomponentti.  Kaikki mitä he tekivät, oli vanhojen SCIV:n ja V:n resurssien porttaaminen UE4:ään ja sitten veloittavat siitä täyden hinnan. Mallit näyttävät surkeilta... esimerkiksi asemallit ovat suoraan PS2-ajalta.   Toivon rehellisesti, että tämä epäonnistuu, jotta Namco joko ottaa rahaa ja tekee hyväksyttävän pelin tai ainakin lakkaa paskomasta tuota pelisarjaa... SCIV, Legends, SCV ja Lost Swords olivat jo tarpeeksi huonoja.</w:t>
      </w:r>
    </w:p>
    <w:p>
      <w:r>
        <w:rPr>
          <w:b/>
          <w:u w:val="single"/>
        </w:rPr>
        <w:t xml:space="preserve">149334</w:t>
      </w:r>
    </w:p>
    <w:p>
      <w:r>
        <w:t xml:space="preserve">2.</w:t>
        <w:tab/>
        <w:t xml:space="preserve">&gt;Kuinka voidaan käynnistää uudelleen sarja, jonka sisältö on pienempi kuin alkuperäisissä peleissä?   Ymmärräthän, että edellinen SC-peli oli vuosia sitten ja floppasi? Tässä vaiheessa olen yllättynyt, että he onnistuivat tekemään näin paljon selvällä budjetin puutteella.   PC-porttihomma? Julkaisussa se on ylivoimaisesti parempi kuin SFV ja TEKKEN7.   Treenitila? Fantastinen. Tonni hyödyllistä tietoa ja asetuksia.   Verkkopelaaminen on minusta PC:llä vakaampaa kuin TEKKEN7 ja SFV:n tasolla.   Mekaniikka on mahtava kuten aina. Tarvitsee varmaan nerfiä RE:lle tho.   Mutta joo, ei riitä vitun hatut 0/10</w:t>
      </w:r>
    </w:p>
    <w:p>
      <w:r>
        <w:rPr>
          <w:b/>
          <w:u w:val="single"/>
        </w:rPr>
        <w:t xml:space="preserve">149335</w:t>
      </w:r>
    </w:p>
    <w:p>
      <w:r>
        <w:t xml:space="preserve">3.</w:t>
        <w:tab/>
        <w:tab/>
        <w:t xml:space="preserve">&gt; Ymmärräthän, että edellinen SC-peli oli vuosia sitten ja floppasi? Tässä vaiheessa olen yllättynyt, että he onnistuivat tekemään näin paljon selvällä budjetin puutteella.  Peli myi 1,5 miljoonaa kappaletta ensimmäisenä vuonna. Tämä ei ehkä ole edes alle odotusten, koska SCV:täkin leimattiin useimpien toimesta pienen budjetin peliksi... ja he myivät CE:tä, DLC charia ja satoja CAS-osia lisätulojen saamiseksi.  Vaikka se ei toisi Namcolle rahaa... en ymmärrä miksi minun pitäisi välittää? Vaikka SCV oli paska, ei se tarkoita, että SCVI olisi yhtään vähemmän huono.  Tämä on kuudes pääpeli, ja silti siinä on vähemmän hahmoja kuin SCII:ssa. Sitä markkinoidaan SCI+SCII rebootina, mutta siitä puuttuu useita hahmoja noista peleistä. Antaisin heille anteeksi Edge Masterin ja Charaden kaltaiset miimikot, ehkä jopa Rockin... mutta se, että Hwang, Lizardman, Cassandra ja Yun eivät ole saatavilla ilmaiseksi heti ensimmäisenä päivänä, ei ole hyväksyttävää. Vaikka nämä kaikki olisivat mukana, heillä olisi enemmän kuin tarpeeksi leikattuja hahmoja useammalle DLC-kaudelle... ennen kuin heidän täytyy koskea pelättyihin SCV-hahmoihin.  Peleissä on aina ollut alt-asuja... tässä ei ole... vittu miksi?  Pelissä on vähiten vaiheita MISSÄÄN SC-pääpelissä... ja minusta suurin osa niistä on melko tylsiä leijuvia alustoja taustan kanssa. Minusta se on jopa huonompi kuin 5 ja 5:ssä oli ainakin massaa... eikä se ole lähelläkään SCII:tä. &gt; Harjoitustila? Fantastista. Tonni hyödyllistä tietoa ja asetuksia.  Hienoa... mitä he paransivat 5:stä? Mitkä ominaisuudet ovat uusia? Sen mitä olen nähnyt, se näyttää olevan sama ominaisuussarja kuin 5. Se ei edelleenkään näytä perustietoja, kuten alku-, isku- ja palautumisruutuja, tai muita rekvisiittaa, kuten adv, guard dmg, ja liikkeiden metrin lisäys. Ei myöskään Hit Box visualisointia. Pelissä ei myöskään näytä olevan kunnon komentoharjoittelumoodia, tai Combo Challengesia (SCV:ssä oli jotain "Main Moves" ja 5 esimerkkikomboa... ) Harjoittelumoodi on ihan kelvollinen, mutta huonompi kuin vaikkapa VF5:ssä, tai jopa DoA5:ssä(!!!!) &gt; Mekaniikka on mahtava kuten aina. Tarvitsee varmaan nerfiä RE:hen tho.  Joo... olen kuullut tuon SCV:n kohdalla myös "Combot tekevät taas Dmg:tä", "JG nostaa skill kattoa", "ei negatiivisia GB:itä"... ei pelastanut peliä siitä, että se oli lopulta rikkinäinen sekasotku... tasapainotus patchilla, joka teki siitä vielä huonomman.  En maininnut mekaniikkoja, koska pelasin peliä vain noin 10-12h betan aikana ja katselin streameja pari tuntia. Itse pidän kaikkia lisäyksiä ja muutoksia haitallisina, mutta vain aika näyttää.  RE on aivan kamala, omni guard ominaisuus on vastenmielinen ja vitun QTE minipeli on yksi huonoimmista ideoista mitä olen koskaan nähnyt 3D Fighterissa.  SCV:n mittarin omni GI oli tyhmä, VI:n mittariton versio ei tosin ole yhtään parempi. Etu näyttää riippuvan GI:n hyökkäyksen Dmg:stä (eikä ajoituksesta kuten ennen julkaisua ehdotettiin), mikä on minusta myös typerää, mutta kukaan ei tiennyt varmasti... ehkä jos pelissä olisi parempi treenitila... PGI:n poistuminen ja sen myötä mahdollisuus GI:n UB:hen on vähän plussaa, se että ei voi GI:tä GB:tä ollenkaan... on vain surkeaa... TE-muutokset ovat myös paskaa... jos he siirtyvät suuntautumispysähdyksiin, heidän olisi pitänyt mennä VF5FS:n systeemiin asti, mutta se vaatisi vaivaa.  Lethal Stuns on taas yksi arvoton lisäys... taas yksi hidastus ikään kuin niitä ei olisi jo tarpeeksi ja jotkut trigger-ehdot ovat ihan vitun vammaisia. Nyt se on selvästi parempi treenitilan myötä, mutta betan aikana se oli vain "miksi tuo juuri tapahtui?".  Kaiken kaikkiaan taas yksi taantuma pelistä se käynnistyy uudelleen... &gt; Mutta joo, ei riitä vitun hatut 0/10 Itse en välitä CAS:sta ja pidän sitä budjetin ja levytilan tuhlauksena... mutta jos vain porttaat 6-10 vuotta vanhat muuttumattomat assetit uuteen peliin, ei ole vain mitään vitun tekosyytä portata vain puolet niistä. Ainoa syy miksi he tekevät tämän on, että he voivat myydä vanhoja assetteja DLC:nä se on jo alkanut ja panssaripaketit tulevat todennäköisesti olemaan pääasiassa vanhaa tavaraa.  SC-pelinä VI on joko stagnaatio tai taantuma sarjalle, tappelupelinä siitä yksinkertaisesti puuttuu ominaisuuksia joita odottaisi vuoden 2018 julkaisulta... joka alkaa current gen malleista ja päättyy pelin sisäiseen frame dataan.  En tiedä miksi kukaan haluaisi maksaa siitä täyden hinnan... mutta jos haluaa... olkaa hyvät.</w:t>
      </w:r>
    </w:p>
    <w:p>
      <w:r>
        <w:rPr>
          <w:b/>
          <w:u w:val="single"/>
        </w:rPr>
        <w:t xml:space="preserve">149336</w:t>
      </w:r>
    </w:p>
    <w:p>
      <w:r>
        <w:t xml:space="preserve">4.</w:t>
        <w:tab/>
        <w:tab/>
        <w:tab/>
        <w:t xml:space="preserve">Hieno 200 sanan essee, amigo 👍.</w:t>
      </w:r>
    </w:p>
    <w:p>
      <w:r>
        <w:rPr>
          <w:b/>
          <w:u w:val="single"/>
        </w:rPr>
        <w:t xml:space="preserve">149337</w:t>
      </w:r>
    </w:p>
    <w:p>
      <w:r>
        <w:t xml:space="preserve">1. Mitä "run these niggas pockets" tarkoittaa, Caus eit kuulostaa siltä, että hän haluaa ryöstöä.</w:t>
      </w:r>
    </w:p>
    <w:p>
      <w:r>
        <w:rPr>
          <w:b/>
          <w:u w:val="single"/>
        </w:rPr>
        <w:t xml:space="preserve">149338</w:t>
      </w:r>
    </w:p>
    <w:p>
      <w:r>
        <w:t xml:space="preserve">2.</w:t>
        <w:tab/>
        <w:t xml:space="preserve">Se on slangia, jolla viitataan siihen, että nainen huijaa miestä pidemmän aikaa hankkiakseen aineellisia esineitä tai rahaa. Periaatteessa lypsää häntä kuin ihmisen luottokorttia.</w:t>
      </w:r>
    </w:p>
    <w:p>
      <w:r>
        <w:rPr>
          <w:b/>
          <w:u w:val="single"/>
        </w:rPr>
        <w:t xml:space="preserve">149339</w:t>
      </w:r>
    </w:p>
    <w:p>
      <w:r>
        <w:t xml:space="preserve">3.</w:t>
        <w:tab/>
        <w:tab/>
        <w:t xml:space="preserve">Ollut siellä. Se ei ole hauskaa. Olen ylösalaisin autossa jonkun kusipään takia... mutta elämä jatkuu. Elä ja opi lol</w:t>
      </w:r>
    </w:p>
    <w:p>
      <w:r>
        <w:rPr>
          <w:b/>
          <w:u w:val="single"/>
        </w:rPr>
        <w:t xml:space="preserve">149340</w:t>
      </w:r>
    </w:p>
    <w:p>
      <w:r>
        <w:t xml:space="preserve">4.</w:t>
        <w:tab/>
        <w:tab/>
        <w:tab/>
        <w:t xml:space="preserve">^^ Oikea mies tässä. elämä jatkuu.</w:t>
      </w:r>
    </w:p>
    <w:p>
      <w:r>
        <w:rPr>
          <w:b/>
          <w:u w:val="single"/>
        </w:rPr>
        <w:t xml:space="preserve">149341</w:t>
      </w:r>
    </w:p>
    <w:p>
      <w:r>
        <w:t xml:space="preserve">1. Jos olet johtaja ja ihosi on näin ohut, sinun pitäisi häipyä johtotehtävistä.</w:t>
      </w:r>
    </w:p>
    <w:p>
      <w:r>
        <w:rPr>
          <w:b/>
          <w:u w:val="single"/>
        </w:rPr>
        <w:t xml:space="preserve">149342</w:t>
      </w:r>
    </w:p>
    <w:p>
      <w:r>
        <w:t xml:space="preserve">2.</w:t>
        <w:tab/>
        <w:t xml:space="preserve">Kaikki kokoukseen osallistuneet olivat johdon jäseniä</w:t>
      </w:r>
    </w:p>
    <w:p>
      <w:r>
        <w:rPr>
          <w:b/>
          <w:u w:val="single"/>
        </w:rPr>
        <w:t xml:space="preserve">149343</w:t>
      </w:r>
    </w:p>
    <w:p>
      <w:r>
        <w:t xml:space="preserve">3.</w:t>
        <w:tab/>
        <w:tab/>
        <w:t xml:space="preserve">Jos olet esimies, erityisesti miespuolinen esimies, heijastat rentoa ja hiljaista kovuutta ja tietoisuutta ympäristöstäsi. Jos olet kokouksessa, jossa on vain kolme tuolia, ja kuusi ihmistä tulee sisään ja yksi heistä on vanha nainen, et edes odota, vaan nouset ylös ja tarjoat hänelle paikkaa tai tarjoudut etsimään lisää paikkoja. Johtaminen on johtajuutta, etkä voi olla johtaja, jos pelkäät naisia tai jos pelkäät, että nöyryys saa sinut näyttämään heikolta.</w:t>
      </w:r>
    </w:p>
    <w:p>
      <w:r>
        <w:rPr>
          <w:b/>
          <w:u w:val="single"/>
        </w:rPr>
        <w:t xml:space="preserve">149344</w:t>
      </w:r>
    </w:p>
    <w:p>
      <w:r>
        <w:t xml:space="preserve">4.</w:t>
        <w:tab/>
        <w:tab/>
        <w:tab/>
        <w:t xml:space="preserve">Aika palata takaisin /r/2X:ään, tällä ei ole mitään tekemistä johdon kanssa. En voi käsittää tuon ajatuksenjuoksusi syvällisyyden puutetta.  Kenelläkään ei ole oikeutta **vaatia** istumaan tuolille, vielä vähemmän yrittämällä fyysisesti vaikuttaa henkilöön.  Se, että myönnämme sinulle tuolin kohteliaisuudesta, ei tarkoita, että sinulla olisi oikeus vaatia sitä.  Nainen oli myöhässä, hän ei saanut tuolia ajoissa ja jatkaa sitten yrittämällä saada miestä jättämään sen hänelle. Ellei hänellä ole todistetusti lääketieteellistä ongelmaa, joka vaatii häntä istumaan, hän voi seistä nurkassa kuten muutkin.</w:t>
      </w:r>
    </w:p>
    <w:p>
      <w:r>
        <w:rPr>
          <w:b/>
          <w:u w:val="single"/>
        </w:rPr>
        <w:t xml:space="preserve">149345</w:t>
      </w:r>
    </w:p>
    <w:p>
      <w:r>
        <w:t xml:space="preserve">5.</w:t>
        <w:tab/>
        <w:tab/>
        <w:tab/>
        <w:tab/>
        <w:t xml:space="preserve">Kaikki liittyy johtamiseen. Et voi olla johtaja ja naisia pelkäävä pikku mulkku samaan aikaan. Jonain päivänä te lapset opitte sen.</w:t>
      </w:r>
    </w:p>
    <w:p>
      <w:r>
        <w:rPr>
          <w:b/>
          <w:u w:val="single"/>
        </w:rPr>
        <w:t xml:space="preserve">149346</w:t>
      </w:r>
    </w:p>
    <w:p>
      <w:r>
        <w:t xml:space="preserve">6.</w:t>
        <w:tab/>
        <w:tab/>
        <w:tab/>
        <w:tab/>
        <w:tab/>
        <w:t xml:space="preserve">Ei, todellisen johtajan ei tarvitse "väittää" hallitsevansa. Todellisen johtajan ei myöskään tarvitse aina vastata voimakkaasti. Sillä ei ole merkitystä, mitä tämä nainen teki. Sinun on opittava, mitä johtajuus on, vastakohtana tyrannimaiselle sorrolle.  Kasva aikuiseksi.</w:t>
      </w:r>
    </w:p>
    <w:p>
      <w:r>
        <w:rPr>
          <w:b/>
          <w:u w:val="single"/>
        </w:rPr>
        <w:t xml:space="preserve">149347</w:t>
      </w:r>
    </w:p>
    <w:p>
      <w:r>
        <w:t xml:space="preserve">7.</w:t>
        <w:tab/>
        <w:tab/>
        <w:tab/>
        <w:tab/>
        <w:tab/>
        <w:tab/>
        <w:t xml:space="preserve">Et ymmärtänyt pointtini, senkin typerys. En tarkoittanut dominoinnin vahvistamista, senkin pelle. Te PPD-ihmiset pelkäätte naisia niin paljon, että teidän on omistettava kokonainen subi sille, että katsotte, kun heitä hakataan, jotta voitte tuntea olonne mieheksi. Se on heikointa, mitä olen koskaan nähnyt elämässäni. OP:llä on pakkomielle naisesta, joka vei hänen paikkansa. Johtaja nauraisi ja pääsisi siitä heti yli. Sitä tarkoitin sillä, että et voi olla johtaja ja olla samaan aikaan naisia pelkäävä pikku mulkku. Se, että et pystynyt päättelemään tarkoitustani, osoittaa vain, miten henkisesti vittumaista porukkaa olette. Useimmat normaalit aikuiset miehet tietäisivät tarkalleen mitä tarkoitan.</w:t>
      </w:r>
    </w:p>
    <w:p>
      <w:r>
        <w:rPr>
          <w:b/>
          <w:u w:val="single"/>
        </w:rPr>
        <w:t xml:space="preserve">149348</w:t>
      </w:r>
    </w:p>
    <w:p>
      <w:r>
        <w:t xml:space="preserve">8.</w:t>
        <w:tab/>
        <w:tab/>
        <w:tab/>
        <w:tab/>
        <w:tab/>
        <w:tab/>
        <w:tab/>
        <w:t xml:space="preserve">On mielenkiintoista nähdä, että pidät meitä "henkisesti kusipäisinä", mutta et pysty muotoilemaan yksinkertaista vastausta ilman, että käytät ilmaisuja, joiden odotat olevan loukkaavia.   Vastaan siis asioihinne. &gt;Te PPD-ihmiset olette niin kauhuissanne naisia kohtaan, että teidän on omistettava kokonainen subi sille, että katsotte, kun heitä hakataan paskaksi, jotta voitte tuntea olonne mieheksi.  PDD:n pointti ei ole se, että ihmiset hakataan paskaksi. Kyse on niiden harvinaisten olosuhteiden arvostamisesta, joissa vallitsee todellinen tasa-arvo. Siihen sisältyy väkivaltaa, jota en hyväksy, mutta myös asioita, kuten huoltajuuden siirtyminen isälle, koska äiti ei ole kykenevä ja "naiskortti" ei toimi.  Loppujen lopuksi haluamme vain tasa-arvoista, oikeudenmukaista ja tasapainoista kohtelua kaikille. Me yksinkertaisesti taputamme niille päiville, jolloin näin tapahtuu, tässä subissa &gt; Johtaja nauraisi ja olisi heti asian yli.   Johtaja pystyisi lukemaan tilaa, sopeutumaan sen mukaan ja käsittelemään tilannetta tavalla, joka vaikuttaa parhaalta mahdolliselta. Nousiko hän liian nopeasti ylös? Ehdottomasti. Mutta kyseessä oli johdon kokous tasavertaisten kesken, joten hänen "auktoriteettiasemallaan" ei ollut merkitystä.  Todellinen johtaja käsittelisi tilanteen niin, ettei se eskaloituisi, ja seuraisi sitä asianmukaisin toimenpitein. Mutta sinulta jäi tuo asiayhteyden osa huomaamatta, eikö niin?</w:t>
      </w:r>
    </w:p>
    <w:p>
      <w:r>
        <w:rPr>
          <w:b/>
          <w:u w:val="single"/>
        </w:rPr>
        <w:t xml:space="preserve">149349</w:t>
      </w:r>
    </w:p>
    <w:p>
      <w:r>
        <w:t xml:space="preserve">9.</w:t>
        <w:tab/>
        <w:tab/>
        <w:tab/>
        <w:tab/>
        <w:tab/>
        <w:tab/>
        <w:tab/>
        <w:tab/>
        <w:t xml:space="preserve">Olen eri mieltä seuraavasta osasta. Häneltä puuttui tilannetietoisuus sillä hetkellä, ja nyt hän haluaa pitkittää asiaa, koska tuntee olonsa epävarmaksi vuorovaikutuksesta. Hän tekee myyränmäestä vuoren. Pääse siitä yli ja paranna tilannetietoisuuttasi jatkossa. Mitä tulee PPD-juttuun... Täytyy olla sokea, jos ei näe, että kaikki mgtow-tyypit täällä kuolaavat joka kerta, kun tulee video, jossa nainen pahoinpidellään suhteellisen vähäisen rikkomuksen, kuten jonkun tönäisemisen, takia. Ilman tuollaista punaista lihaa tällä subilla ei olisi läheskään niin paljon seuraajia.</w:t>
      </w:r>
    </w:p>
    <w:p>
      <w:r>
        <w:rPr>
          <w:b/>
          <w:u w:val="single"/>
        </w:rPr>
        <w:t xml:space="preserve">149350</w:t>
      </w:r>
    </w:p>
    <w:p>
      <w:r>
        <w:t xml:space="preserve">10.</w:t>
        <w:tab/>
        <w:tab/>
        <w:tab/>
        <w:tab/>
        <w:tab/>
        <w:tab/>
        <w:tab/>
        <w:tab/>
        <w:tab/>
        <w:t xml:space="preserve">Olet tietämätön vegaani, joka yleistää liikaa.  Et anna yhtään todellista näkemystä ja tykkäät vain haukkua ihmisiä saadaksesi itsellesi paremman olon.  Mitä tulee valokuvausongelmiisi epätarkkuuden kanssa... hanki aloittelevan tason dslr, kuten canon rebel-sarja tai Nikonin vastaava ja sinun pitäisi saada 50mm f1.8 aukkoinen objektiivi (tarkoittaa, että se aukeaa laajalle ja päästää paljon valoa sisään).  Upouusi ne ovat noin 120$ ja loistavia objektiiveja.  Niillä tarkoitetaan nopeaa 50:tä.  Varo kuitenkin... aukon avaaminen avaa sinulle erilaisen, yleensä toivottavan epätarkkuuden, jota kutsutaan usein bokehiksi tai taustan epätarkkuudeksi... tämä on sitä voimakkaampaa, mitä lähempänä tarkennettavaa kohdetta olet.  Noudata neuvoani tai älä, koska olet vihainen siitä, että vähättelin sinua, en välitä vittuakaan, mutta vain sinä häviät, jos et tee sitä... Ai niin... Et ole ainoa henkilö täällä, jolla on kaksi tytärtä.  Vannon, että vegaanit ovat vain kaapissa olevia bestialfiilejä...</w:t>
      </w:r>
    </w:p>
    <w:p>
      <w:r>
        <w:rPr>
          <w:b/>
          <w:u w:val="single"/>
        </w:rPr>
        <w:t xml:space="preserve">149351</w:t>
      </w:r>
    </w:p>
    <w:p>
      <w:r>
        <w:t xml:space="preserve">11.</w:t>
        <w:tab/>
        <w:tab/>
        <w:tab/>
        <w:tab/>
        <w:tab/>
        <w:tab/>
        <w:tab/>
        <w:tab/>
        <w:tab/>
        <w:tab/>
        <w:t xml:space="preserve">Kiitos valokuvaus neuvoja arvostan sitä. En ole vihainen, vaikka nautin ihmisten vittuilusta. Yleensä vittuilen ihmisille, jotka mielestäni ansaitsevat tulla vittuilluksi. Kyllä on joitakin normaaleja ihmisiä, joita PPD viihdyttää, minä mukaan lukien ajoittain, mutta sinun on myönnettävä, että täällä on myös miehiä, jotka menevät omaa tietään, ja Donald-tyyppejä, koska he nauttivat siitä, että he näkevät, kun naisia raa'atetaan. He ansaitsevat ehdottomasti tulla kusetetuksi joka käänteessä. Painukaa vittuun vegaanipaskan kanssa, en minä käy saarnaamassa. Minulta kesti monta monta vuotta vaihtaa onnistuneesti kasvipohjaiseen, se ei ollut helppoa. Minusta olisi hienoa, jos kaikki tekisivät niin, mutta se on asia, josta ihmisten on päätettävä itse.</w:t>
      </w:r>
    </w:p>
    <w:p>
      <w:r>
        <w:rPr>
          <w:b/>
          <w:u w:val="single"/>
        </w:rPr>
        <w:t xml:space="preserve">149352</w:t>
      </w:r>
    </w:p>
    <w:p>
      <w:r>
        <w:t xml:space="preserve">12.</w:t>
        <w:tab/>
        <w:tab/>
        <w:tab/>
        <w:tab/>
        <w:tab/>
        <w:tab/>
        <w:tab/>
        <w:tab/>
        <w:tab/>
        <w:tab/>
        <w:tab/>
        <w:t xml:space="preserve">Joo... vitsailin vain vegaanijutusta... matalalla roikkuva hedelmä ja kaikki.  On hauskaa vittuilla ihmisille, mutta tässä subissa on kaikenlaisia... joskus naisfobikot ovat äänekkäitä... vittu heille vaikka heidän verisukulaisuutensa on rajallinen aika tällä planeetalla.    Toivottavasti valokuvausneuvoista on hyötyä. Minun 50mm on minun go to -objektiivi.  Jos minun täytyy kuvata kauempaa, käytän 110mm makroa, mutta se oli aika paljon kalliimpi.</w:t>
      </w:r>
    </w:p>
    <w:p>
      <w:r>
        <w:rPr>
          <w:b/>
          <w:u w:val="single"/>
        </w:rPr>
        <w:t xml:space="preserve">149353</w:t>
      </w:r>
    </w:p>
    <w:p>
      <w:r>
        <w:t xml:space="preserve">13.</w:t>
        <w:tab/>
        <w:tab/>
        <w:tab/>
        <w:tab/>
        <w:tab/>
        <w:tab/>
        <w:tab/>
        <w:tab/>
        <w:tab/>
        <w:tab/>
        <w:tab/>
        <w:tab/>
        <w:t xml:space="preserve">Viittaan siihen, kun aion ostaa uusia laitteita.</w:t>
      </w:r>
    </w:p>
    <w:p>
      <w:r>
        <w:rPr>
          <w:b/>
          <w:u w:val="single"/>
        </w:rPr>
        <w:t xml:space="preserve">149354</w:t>
      </w:r>
    </w:p>
    <w:p>
      <w:r>
        <w:t xml:space="preserve">14.</w:t>
        <w:tab/>
        <w:tab/>
        <w:tab/>
        <w:tab/>
        <w:tab/>
        <w:tab/>
        <w:tab/>
        <w:tab/>
        <w:tab/>
        <w:tab/>
        <w:tab/>
        <w:tab/>
        <w:tab/>
        <w:t xml:space="preserve">Siistiä, ei täällä kovin usein törmää omiinsa ha ha ha</w:t>
      </w:r>
    </w:p>
    <w:p>
      <w:r>
        <w:rPr>
          <w:b/>
          <w:u w:val="single"/>
        </w:rPr>
        <w:t xml:space="preserve">149355</w:t>
      </w:r>
    </w:p>
    <w:p>
      <w:r>
        <w:t xml:space="preserve">15.</w:t>
        <w:tab/>
        <w:tab/>
        <w:tab/>
        <w:tab/>
        <w:tab/>
        <w:tab/>
        <w:tab/>
        <w:t xml:space="preserve">No, ei kestänyt kauan ennen kuin päädyit nimittelyyn.    Käyttäytymisesi osoittaa, että kenenkään ei pitäisi seurata "viisauttasi".  Et voi olla johtaja, jos vain romahdat kikkailemaan, etkä osoita sellaista älykkyystasoa, että edes tietäisit, mitä johtajuus on.  Hyvää työtä.</w:t>
      </w:r>
    </w:p>
    <w:p>
      <w:r>
        <w:rPr>
          <w:b/>
          <w:u w:val="single"/>
        </w:rPr>
        <w:t xml:space="preserve">149356</w:t>
      </w:r>
    </w:p>
    <w:p>
      <w:r>
        <w:t xml:space="preserve">16.</w:t>
        <w:tab/>
        <w:tab/>
        <w:tab/>
        <w:tab/>
        <w:tab/>
        <w:tab/>
        <w:tab/>
        <w:tab/>
        <w:t xml:space="preserve">Johtaminen on pohjimmiltaan tekninen taito. Voit olla loistava kokki tai loistava kirjanpitäjä ja silti mennä Redditiin ja olla kusipää ja vittuilla ihmisille ja palata seuraavana päivänä töihin ja olla silti erittäin hyvä työssäsi.</w:t>
      </w:r>
    </w:p>
    <w:p>
      <w:r>
        <w:rPr>
          <w:b/>
          <w:u w:val="single"/>
        </w:rPr>
        <w:t xml:space="preserve">149357</w:t>
      </w:r>
    </w:p>
    <w:p>
      <w:r>
        <w:t xml:space="preserve">17.</w:t>
        <w:tab/>
        <w:tab/>
        <w:tab/>
        <w:tab/>
        <w:tab/>
        <w:tab/>
        <w:tab/>
        <w:tab/>
        <w:tab/>
        <w:t xml:space="preserve">Kyllä, sinulla on asiaa.</w:t>
      </w:r>
    </w:p>
    <w:p>
      <w:r>
        <w:rPr>
          <w:b/>
          <w:u w:val="single"/>
        </w:rPr>
        <w:t xml:space="preserve">149358</w:t>
      </w:r>
    </w:p>
    <w:p>
      <w:r>
        <w:t xml:space="preserve">1. Olen odottanut, että tämä lähetetään. Ja jep mikä vitun vitsi. Luulin, että hänen kaltaisensa naiset eivät tarvitse miestä suojelemaan itseään? [Ainakin niin on opetettu lapsillemme.](https://youtu.be/lX71_Jcm4po)(lähellä loppua) Se on huono vitsi. Tämä nainen on massiivinen kusipää ja kaikki mitä länsimaisessa sivilisaatiossa on nykyään vialla.</w:t>
      </w:r>
    </w:p>
    <w:p>
      <w:r>
        <w:rPr>
          <w:b/>
          <w:u w:val="single"/>
        </w:rPr>
        <w:t xml:space="preserve">149359</w:t>
      </w:r>
    </w:p>
    <w:p>
      <w:r>
        <w:t xml:space="preserve">1. Vau, kertoiko hän perheellesi, miksi hän käänsi vaunun niin kovaa?</w:t>
      </w:r>
    </w:p>
    <w:p>
      <w:r>
        <w:rPr>
          <w:b/>
          <w:u w:val="single"/>
        </w:rPr>
        <w:t xml:space="preserve">149360</w:t>
      </w:r>
    </w:p>
    <w:p>
      <w:r>
        <w:t xml:space="preserve">2.</w:t>
        <w:tab/>
        <w:t xml:space="preserve">Hän ei ole kertonut meille syytä siihen, miksi hän jätti opintonsa kesken, olen yhä shokissa.</w:t>
      </w:r>
    </w:p>
    <w:p>
      <w:r>
        <w:rPr>
          <w:b/>
          <w:u w:val="single"/>
        </w:rPr>
        <w:t xml:space="preserve">149361</w:t>
      </w:r>
    </w:p>
    <w:p>
      <w:r>
        <w:t xml:space="preserve">3.</w:t>
        <w:tab/>
        <w:tab/>
        <w:t xml:space="preserve">Onko mahdollista, että dropped out = juhli liikaa ja reputti? Näin sen aivan liian monta kertaa työskennellessäni yliopistossa.</w:t>
      </w:r>
    </w:p>
    <w:p>
      <w:r>
        <w:rPr>
          <w:b/>
          <w:u w:val="single"/>
        </w:rPr>
        <w:t xml:space="preserve">149362</w:t>
      </w:r>
    </w:p>
    <w:p>
      <w:r>
        <w:t xml:space="preserve">4.</w:t>
        <w:tab/>
        <w:tab/>
        <w:tab/>
        <w:t xml:space="preserve">Hän on sosiaalisesti jälkeenjäänyt, hän menee luennoille, tulee kotiin ja lukitsee itsensä huoneeseensa...</w:t>
      </w:r>
    </w:p>
    <w:p>
      <w:r>
        <w:rPr>
          <w:b/>
          <w:u w:val="single"/>
        </w:rPr>
        <w:t xml:space="preserve">149363</w:t>
      </w:r>
    </w:p>
    <w:p>
      <w:r>
        <w:t xml:space="preserve">5.</w:t>
        <w:tab/>
        <w:tab/>
        <w:tab/>
        <w:tab/>
        <w:t xml:space="preserve">Tuo kuulostaa vähän ahdistukselta/masennukselta/selviytymiskamppailulta ja paineen alaisena taipumiselta, yritä olla liian ankara hänelle, tai hän saattaa alkaa olla vain huoneessaan/sängyssään koko päivän.</w:t>
      </w:r>
    </w:p>
    <w:p>
      <w:r>
        <w:rPr>
          <w:b/>
          <w:u w:val="single"/>
        </w:rPr>
        <w:t xml:space="preserve">149364</w:t>
      </w:r>
    </w:p>
    <w:p>
      <w:r>
        <w:t xml:space="preserve">6.</w:t>
        <w:tab/>
        <w:tab/>
        <w:tab/>
        <w:tab/>
        <w:tab/>
        <w:t xml:space="preserve">Veli, hän tekee sitä jo nyt. Kun asuin äitini luona, hän saattoi viikkokausia olla sanomatta sanaakaan kenellekään talossa...</w:t>
      </w:r>
    </w:p>
    <w:p>
      <w:r>
        <w:rPr>
          <w:b/>
          <w:u w:val="single"/>
        </w:rPr>
        <w:t xml:space="preserve">149365</w:t>
      </w:r>
    </w:p>
    <w:p>
      <w:r>
        <w:t xml:space="preserve">7.</w:t>
        <w:tab/>
        <w:tab/>
        <w:tab/>
        <w:tab/>
        <w:t xml:space="preserve">...hemmo sinä tapat minut tässä</w:t>
      </w:r>
    </w:p>
    <w:p>
      <w:r>
        <w:rPr>
          <w:b/>
          <w:u w:val="single"/>
        </w:rPr>
        <w:t xml:space="preserve">149366</w:t>
      </w:r>
    </w:p>
    <w:p>
      <w:r>
        <w:t xml:space="preserve">1. Tämä on myytti, joka on kumottu jo kauan sitten.</w:t>
      </w:r>
    </w:p>
    <w:p>
      <w:r>
        <w:rPr>
          <w:b/>
          <w:u w:val="single"/>
        </w:rPr>
        <w:t xml:space="preserve">149367</w:t>
      </w:r>
    </w:p>
    <w:p>
      <w:r>
        <w:t xml:space="preserve">2.</w:t>
        <w:tab/>
        <w:t xml:space="preserve">Huomautus hallitukselle: jos Mayaa käytetään tarpeeksi kauan, Xe saa selville Xen todellisen luonteen ja menee täysin sekaisin.      [Täällä](https://www.ceddit.com/r/MensRights/comments/9tp92a/lets_talk_about_modern_day_oppression_towards/e9223yt/) on Mayan mieletön kiukuttelu arkistoitu jälkipolville.    [Täällä](https://www.ceddit.com/r/TwoXChromosomes/comments/9u8435/got_called_fat_today/e92iq14/) Maya kehuskelee 2X:ssä sillä, kuinka myrkyllinen MRA-yhteisö on.      Hieno juttu www.ceddit.com - tekee hullujen kommenttien poistamisen mahdottomaksi, joten et voi myöhemmin teeskennellä, ettet sanonut niitä.</w:t>
      </w:r>
    </w:p>
    <w:p>
      <w:r>
        <w:rPr>
          <w:b/>
          <w:u w:val="single"/>
        </w:rPr>
        <w:t xml:space="preserve">149368</w:t>
      </w:r>
    </w:p>
    <w:p>
      <w:r>
        <w:t xml:space="preserve">3.</w:t>
        <w:tab/>
        <w:tab/>
        <w:t xml:space="preserve">sinun pitäisi todellakin olla ystävällisempi. se luultavasti välittäisi viestisi paljon paremmin. tapa, jolla olet kohdellut minua, on myrkyllinen. kukaan muu MRA ei ole koskaan puhunut minulle näin. olet myrkyllinen mies.  MRA on tärkeä maamme tulevaisuudelle ja sinun henkilökohtaisesti pitäisi olla ystävällisempi puhuessasi siitä, koska puhetapasi vuoksi ihmisten on hyvin helppo heittää sinut vain ilkeäksi ihmiseksi ja olettaa, että kaikki MRA:t ovat kaltaisiasi.  Minä satun tietämään toisin. jotkut ihmiset eivät.</w:t>
      </w:r>
    </w:p>
    <w:p>
      <w:r>
        <w:rPr>
          <w:b/>
          <w:u w:val="single"/>
        </w:rPr>
        <w:t xml:space="preserve">149369</w:t>
      </w:r>
    </w:p>
    <w:p>
      <w:r>
        <w:t xml:space="preserve">4.</w:t>
        <w:tab/>
        <w:tab/>
        <w:tab/>
        <w:t xml:space="preserve">&gt; sinun pitäisi todellakin olla mukavampi.      Häpäiseminen - pyrkimys kontrolloida toista vihjaamalla, että hän on "paha" (pahan eri arvojen vuoksi). &gt; se luultavasti saisi viestisi paljon paremmin perille.      Concern trolling &gt; tapa jolla olet kohdellut minua on myrkyllistä. kukaan muu MRA ei ole koskaan puhunut minulle näin.      Lisää häpäisyä valheellisilla väitteillä - kutsuit minua raiskaajaksi, ehdotin, että vaikutti siltä, että sinut on kasvatettu kodissa ilman isää.   Todisteiden perusteella sinä olet myrkyllinen.      Myrkyllisyytesi ja väitteidesi perusteella näyttää siltä, että teet sitä, mitä psykologiassa kutsutaan "projisoinniksi". &gt; Kukaan muu MRA ei ole koskaan puhunut minulle näin.      Ellet ole häkellyttävän varhaiskypsä 4-vuotias, epäilen tätä vakavasti.  Elämäsi jatkuva uhrin leikkiminen ei tee sinua onnelliseksi.  Ei sillä, että välittäisin erityisesti onnellisuudestasi, en vain halua, että myrkytät *yhteisöni*. &gt; olet myrkyllinen ihminen.      Lisää häpäisyä. &gt; MRA on tärkeää maamme tulevaisuudelle, ja sinun henkilökohtaisesti pitäisi olla ystävällisempi puhuessasi siitä, koska puhetapasi vuoksi ihmisten on hyvin helppo heittää sinut vain ilkeäksi ihmiseksi ja olettaa, että kaikki MRA:t ovat kaltaisiasi.      Bwahahahahahahaha - **SINUN** viesteistäsi muihin yhteisöihin päätellen on hyvin, hyvin epätodennäköistä, että olet aidosti huolissasi MRA:ista tai miesten oikeuksista yleensä. &gt; satun tietämään toisin. jotkut ihmiset eivät.      Tiedätkö **mitä** erilaista?  Sen jälkeen, kun kutsuit minua raiskaajaksi (siis oikeaksi raiskaajaksi, etkä joksikin vesitetyksi "katsoin naista väärin" - "mieskatseen raiskaajaksi").      Mikä vittu saa sinut luulemaan, että **sinun** mielipiteelläsi minusta on yhtään mitään merkitystä minulle tai tälle yhteisölle?  En välitä paskaakaan (leikki käyttäjänimellä) mielipiteestäsi.  Kunhan paljastan sinut trolliksi, jollaiseksi olet osoittautunut.</w:t>
      </w:r>
    </w:p>
    <w:p>
      <w:r>
        <w:rPr>
          <w:b/>
          <w:u w:val="single"/>
        </w:rPr>
        <w:t xml:space="preserve">149370</w:t>
      </w:r>
    </w:p>
    <w:p>
      <w:r>
        <w:t xml:space="preserve">5.</w:t>
        <w:tab/>
        <w:tab/>
        <w:tab/>
        <w:tab/>
        <w:t xml:space="preserve">Hei prinsessa Snark, tapaamme jälleen. oletko sinä edelleen häpeän täyttämä paha mitäänsanomattomuus ihmisestä? joka on alentuva?   En oikeasti usko, että olet raiskaaja. sitä joku vain sanoo outouksille saadakseen heidät jättämään heidät rauhaan. olit niin varma, että olen feministi, että päätin vain nousta ja ryhtyä sellaiseksi sinun vuoksesi.   En ole neljävuotias enkä varhaiskypsä. Olen täysin aikuinen. Enkä ole uhri. Sinä käyttäydyt kuin uhri.  Et ymmärrä sitä, mutta sinä itse myrkytät yhteisösi. Se on pääpointtini. Sinulla on huono asenne ja olet heti riidanhaluinen tilanteissa, joissa olisi parempi olla ottamatta. loppujen lopuksi voitat enemmän ystäviä hunajalla kuin kärpäsillä. puhut koko MRA-ryhmäsi puolesta ja veikkaan, että monet heistä haluaisivat mieluummin, ettet puhuisi tyylisi takia. mitä muut viestit muissa yhteisöissä tekevät selväksi, että en välitä MRA:sta. CITATION NEEDED!!! kukaan ei pidä sinua oikeasti raiskaajana. sanoin vain asian, jonka tiesin sekoittavan aivosi eniten. tiedätkö, kun olet viiden viestin verran sanonut minulle kamalia asioita, vain koska kerroin sinulle, että naisten sorretun historian huomiotta jättäminen ei auta miehiä, joita tällä hetkellä sorretaan, vaan se saa sinut näyttämään revisionistilta.   Luota minuun. kaikki, jotka puhuvat kanssasi, saavat sinusta paskan mielipiteen, jos puhut ihmisille tällä tavalla. sanot asioita kuten "snark school" "petticunt" ja "prinsessa". älä viitsi. se on KRIININEN.  Minä tosiaan pelleilen nyt SINUN kanssa. olemalla ilkeä sinulle, koska kun olin sivistynyt, sinusta tuli sekopää. todista minulle, että olet normaali yhteiskunnan jäsen etkä joku raivoava kuolaava mielisairas, joka on lukittuna äitinsä kellariin ja joka välillä vapautuu nuoleskelemaan limaa pillustaan ravinnokseen. CITATION NEEDEDED Olen itse asiassa huolissani siitä, että käännytät ihmiset pois MRA:sta typeryytesi takia. en ole huolissani trollaamisesta. Lyön vetoa, että jos pyydät joitakin MRA-kavereitasi lukemaan tämän viestiketjun alusta loppuun, he kertovat sinulle, missä olet mennyt pieleen. mutta valitettavasti sinun kannaltasi kukaan ei tule lukemaan mitään tästä koskaan. yritä kumota se, prinsessa Snark.</w:t>
      </w:r>
    </w:p>
    <w:p>
      <w:r>
        <w:rPr>
          <w:b/>
          <w:u w:val="single"/>
        </w:rPr>
        <w:t xml:space="preserve">149371</w:t>
      </w:r>
    </w:p>
    <w:p>
      <w:r>
        <w:t xml:space="preserve">6.</w:t>
        <w:tab/>
        <w:tab/>
        <w:tab/>
        <w:tab/>
        <w:tab/>
        <w:t xml:space="preserve">Jatka vain valehtelua ...</w:t>
      </w:r>
    </w:p>
    <w:p>
      <w:r>
        <w:rPr>
          <w:b/>
          <w:u w:val="single"/>
        </w:rPr>
        <w:t xml:space="preserve">149372</w:t>
      </w:r>
    </w:p>
    <w:p>
      <w:r>
        <w:t xml:space="preserve">7.</w:t>
        <w:tab/>
        <w:tab/>
        <w:tab/>
        <w:tab/>
        <w:tab/>
        <w:tab/>
        <w:t xml:space="preserve">koska tiedät, ettet voi kumota mitään näistä, etkä saa lainauksia.</w:t>
      </w:r>
    </w:p>
    <w:p>
      <w:r>
        <w:rPr>
          <w:b/>
          <w:u w:val="single"/>
        </w:rPr>
        <w:t xml:space="preserve">149373</w:t>
      </w:r>
    </w:p>
    <w:p>
      <w:r>
        <w:t xml:space="preserve">1. Miksi he luulevat, että transnaisia tapetaan jatkuvasti?  Mistä se on peräisin?</w:t>
      </w:r>
    </w:p>
    <w:p>
      <w:r>
        <w:rPr>
          <w:b/>
          <w:u w:val="single"/>
        </w:rPr>
        <w:t xml:space="preserve">149374</w:t>
      </w:r>
    </w:p>
    <w:p>
      <w:r>
        <w:t xml:space="preserve">2.</w:t>
        <w:tab/>
        <w:t xml:space="preserve">Kun heitä painostetaan, he vetoavat yleensä itsemurhien määrään.</w:t>
      </w:r>
    </w:p>
    <w:p>
      <w:r>
        <w:rPr>
          <w:b/>
          <w:u w:val="single"/>
        </w:rPr>
        <w:t xml:space="preserve">149375</w:t>
      </w:r>
    </w:p>
    <w:p>
      <w:r>
        <w:t xml:space="preserve">3.</w:t>
        <w:tab/>
        <w:tab/>
        <w:t xml:space="preserve">Mutta... mutta se ei ole tappamista, se on itsensä tappamista. Jos tapat itsesi, koska joku oli ilkeä sinulle, se on silti sinun vikasi, sinun ei olisi pitänyt tappaa itseäsi. Ovatko he täysin jälkeenjääneet?</w:t>
      </w:r>
    </w:p>
    <w:p>
      <w:r>
        <w:rPr>
          <w:b/>
          <w:u w:val="single"/>
        </w:rPr>
        <w:t xml:space="preserve">149376</w:t>
      </w:r>
    </w:p>
    <w:p>
      <w:r>
        <w:t xml:space="preserve">4.</w:t>
        <w:tab/>
        <w:tab/>
        <w:tab/>
        <w:t xml:space="preserve">Tutkimuksen kautta olen todennut, että he noudattavat moraalia, jota voidaan kuvata hyvin vaihtoehtoiseksi.  Jokin outo ympäristödeterminismin sovellus. En pidä siitä.</w:t>
      </w:r>
    </w:p>
    <w:p>
      <w:r>
        <w:rPr>
          <w:b/>
          <w:u w:val="single"/>
        </w:rPr>
        <w:t xml:space="preserve">149377</w:t>
      </w:r>
    </w:p>
    <w:p>
      <w:r>
        <w:t xml:space="preserve">1. Hän asettui ehdolle NDP:n kannattajaksi myös minun alueellani viime maakuntavaaleissa. Tuli kotiini koputtelemaan oveen, kun olin tomaattipuutarhassa. Juttelin hänen kanssaan muutaman minuutin, hän vaikutti mukavalta eikä häntä häirinnyt suuri Doug Fordin ja paikallisen ehdokkaan kyltti pihallani.   En saanut kuitenkaan vaikutelmaa, että hän olisi poliittisesti kovinkaan fiksu, ja hänen kampanjansa keskittyi enemmän tai vähemmän siihen, että hän oli ensimmäinen avoimesti transnainen, joka pyrki kansanedustajaksi.   Hän sijoittui melko niukasti toiseksi alueella, joka on ollut liberaali 50-luvulta lähtien. Jos NDP olisi asettanut ranskaa puhuvan ehdokkaan, se olisi voinut voittaa täällä.   Oli miten oli, hän teki kovasti töitä, en usko, että koulujen luottamusmiehet tekevät paljoakaan, ja rehellisesti sanottuna sen perusteella, mitä olen heistä nähnyt, suurin osa heistä ei myöskään ole kaikkein keskittyneimpiä ihmisiä. Meidän on odotettava ja katsottava, mitä hän tekee, jos tekee mitään.   Todennäköisesti hän menee muutamaan kokoukseen, pitää muutaman puheen, joita muutama tusina ihmistä kuuntelee, ja lunastaa 15 000 dollarin vuosipalkkansa.</w:t>
      </w:r>
    </w:p>
    <w:p>
      <w:r>
        <w:rPr>
          <w:b/>
          <w:u w:val="single"/>
        </w:rPr>
        <w:t xml:space="preserve">149378</w:t>
      </w:r>
    </w:p>
    <w:p>
      <w:r>
        <w:t xml:space="preserve">2.</w:t>
        <w:tab/>
        <w:t xml:space="preserve">Vain pari korjausta.  Se on "ratsastus" eikä "ratsastus" Se on "hän" eikä "nainen".</w:t>
      </w:r>
    </w:p>
    <w:p>
      <w:r>
        <w:rPr>
          <w:b/>
          <w:u w:val="single"/>
        </w:rPr>
        <w:t xml:space="preserve">149379</w:t>
      </w:r>
    </w:p>
    <w:p>
      <w:r>
        <w:t xml:space="preserve">3.</w:t>
        <w:tab/>
        <w:tab/>
        <w:t xml:space="preserve">&gt;Se on "hän" eikä "nainen" Onko sillä todella väliä? Jos jätkä haluaa elää elämäänsä naisena, sillä ei ole mitään vaikutusta minuun, enkä henkilökohtaisesti voisi vähempää välittää.</w:t>
      </w:r>
    </w:p>
    <w:p>
      <w:r>
        <w:rPr>
          <w:b/>
          <w:u w:val="single"/>
        </w:rPr>
        <w:t xml:space="preserve">149380</w:t>
      </w:r>
    </w:p>
    <w:p>
      <w:r>
        <w:t xml:space="preserve">4.</w:t>
        <w:tab/>
        <w:tab/>
        <w:tab/>
        <w:t xml:space="preserve">Sillä on merkitystä.  Mielisairas henkilö valittiin juuri tehtävään, jossa hänellä on suora vaikutusvalta lasten koulutukseen.   Minulla on 6 lasta ja 3 lapsenlasta, ja olen entinen koulunjohtaja ja opettaja. Sillä on minulle PALJON merkitystä.   Tällaisen poliittisesti korrektin paskan on loputtava. Kyseisellä henkilöllä ei ole mitään muuta annettavaa koululautakunnalle kuin se, että hän elää harhaluuloista elämää ja haluaa olla "roolimalli" muille lapsille.  Suoraan sanottuna se on täysin perseestä ja on muutoksen aika. Se on tulossa. Trudeau ja hänen liberaali agendansa eivät selviä seuraavissa vaaleissa.   Ja kun konservatiivisempi puolue pääsee takaisin valtaan, voimme lakata kuuntelemasta CBC:n radiosta joka toista tarinaa sukupuoli-identiteetistä. Olen kyllästynyt siihen, että tämä on uutisissa koko päivän joka päivä, kun on oikeasti TÄRKEITÄ asioita, joita kaunistellaan tai jotka jätetään kokonaan huomiotta.</w:t>
      </w:r>
    </w:p>
    <w:p>
      <w:r>
        <w:rPr>
          <w:b/>
          <w:u w:val="single"/>
        </w:rPr>
        <w:t xml:space="preserve">149381</w:t>
      </w:r>
    </w:p>
    <w:p>
      <w:r>
        <w:t xml:space="preserve">5.</w:t>
        <w:tab/>
        <w:tab/>
        <w:tab/>
        <w:tab/>
        <w:t xml:space="preserve">Parempi hänen mielisairautensa kuin sinun.  Olen surullinen lastesi ja kaikkien niiden lasten elämän puolesta, joihin olet koskaan koskenut.  Itsekäs, itsekeskeinen, narsistinen ja täysin yliampuva vihasi leimaa sinut ihmiseksi, joka ei ansaitse kunnioitusta millään tasolla.  Ole hyvä ja katso, että pääset pois maastani.</w:t>
      </w:r>
    </w:p>
    <w:p>
      <w:r>
        <w:rPr>
          <w:b/>
          <w:u w:val="single"/>
        </w:rPr>
        <w:t xml:space="preserve">149382</w:t>
      </w:r>
    </w:p>
    <w:p>
      <w:r>
        <w:t xml:space="preserve">6.</w:t>
        <w:tab/>
        <w:tab/>
        <w:tab/>
        <w:tab/>
        <w:tab/>
        <w:t xml:space="preserve">Kiitos. Onneksi on miljoonia muita, jotka ajattelevat samoin kuin minä - mutta hyvä uutinen on se, että parin sukupolven kuluttua me kaikki olemme poissa, ja voitte tulla redditin tulevaisuuden vastineeseen ja todeta, että elämä oli parempaa, kun LGBTQ2-ihmiset olivat uutisten oudoin asia sen sijaan, että "mielisairaat" ihmiset leikattaisiin muuttamaan itsensä elottomiksi esineiksi, joita ruokitaan letkujen kautta vihreällä soijalla.   Sillä välin tämä on edelleen ihanan vapaa maa, ja saan jakaa mielipiteitäni kumartelematta päivän pc-näkemyksiä.</w:t>
      </w:r>
    </w:p>
    <w:p>
      <w:r>
        <w:rPr>
          <w:b/>
          <w:u w:val="single"/>
        </w:rPr>
        <w:t xml:space="preserve">149383</w:t>
      </w:r>
    </w:p>
    <w:p>
      <w:r>
        <w:t xml:space="preserve">7.</w:t>
        <w:tab/>
        <w:tab/>
        <w:tab/>
        <w:tab/>
        <w:tab/>
        <w:tab/>
        <w:t xml:space="preserve">Me kaikki olemme poissa, vai mitä?  Vaikuttaa minusta hieman pessimistiseltä.  Tarkoitan, että oletan vihamielisestä asenteestasi päätellen, ettei sinulla ole lapsia eikä toivoa houkutella naarasta jatkamaan sukuasi, joten siinä mielessä olet kai mennyttä.  Ei se kuitenkaan haittaa, joku rakastava ja viehättävä asenne tekee mielellään lapsia tilallesi.</w:t>
      </w:r>
    </w:p>
    <w:p>
      <w:r>
        <w:rPr>
          <w:b/>
          <w:u w:val="single"/>
        </w:rPr>
        <w:t xml:space="preserve">149384</w:t>
      </w:r>
    </w:p>
    <w:p>
      <w:r>
        <w:t xml:space="preserve">8.</w:t>
        <w:tab/>
        <w:tab/>
        <w:tab/>
        <w:tab/>
        <w:tab/>
        <w:tab/>
        <w:tab/>
        <w:t xml:space="preserve">LOL. Jatka toivomista, kamu. 6 aikuista lasta, 3 jo naimisissa, 4 lapsenlasta ja lisää tulossa. Ja jopa onnellisesti naimisissa kuuman blondin yliopistoprofessorin kanssa, uskokaa tai älkää.   Se, että olemme konservatiiveja, ei tarkoita, että olemme rumia ja yksinäisiä. Mutta kiitos naurusta.</w:t>
      </w:r>
    </w:p>
    <w:p>
      <w:r>
        <w:rPr>
          <w:b/>
          <w:u w:val="single"/>
        </w:rPr>
        <w:t xml:space="preserve">149385</w:t>
      </w:r>
    </w:p>
    <w:p>
      <w:r>
        <w:t xml:space="preserve">9.</w:t>
        <w:tab/>
        <w:tab/>
        <w:tab/>
        <w:tab/>
        <w:tab/>
        <w:tab/>
        <w:tab/>
        <w:tab/>
        <w:t xml:space="preserve">\&gt;&gt; LOL. Jatka toivomista, kamu. 6 aikuista lasta, 3 jo naimisissa, 4 lapsenlasta ja lisää tulossa. Ja jopa onnellisesti naimisissa kuuman blondin yliopistoprofessorin kanssa, uskokaa tai älkää. &amp;#x200B; r/thatHappened &amp;#x200B; Et ole konservatiivi, olet vain kiusaaja "Team Conservative" -t-paidassa.  Hanki elämä niskaparta.</w:t>
      </w:r>
    </w:p>
    <w:p>
      <w:r>
        <w:rPr>
          <w:b/>
          <w:u w:val="single"/>
        </w:rPr>
        <w:t xml:space="preserve">149386</w:t>
      </w:r>
    </w:p>
    <w:p>
      <w:r>
        <w:t xml:space="preserve">10.</w:t>
        <w:tab/>
        <w:tab/>
        <w:tab/>
        <w:tab/>
        <w:tab/>
        <w:tab/>
        <w:tab/>
        <w:tab/>
        <w:tab/>
        <w:t xml:space="preserve">No, olen pahoillani, ettei isäsi rakastanut sinua enemmän, mutta olen varma, että jos hengailet tarpeeksi liberaalien kanssa, kaikki rakkaus ja keijupierut parantavat särkyneen sydämesi.</w:t>
      </w:r>
    </w:p>
    <w:p>
      <w:r>
        <w:rPr>
          <w:b/>
          <w:u w:val="single"/>
        </w:rPr>
        <w:t xml:space="preserve">149387</w:t>
      </w:r>
    </w:p>
    <w:p>
      <w:r>
        <w:t xml:space="preserve">11.</w:t>
        <w:tab/>
        <w:tab/>
        <w:tab/>
        <w:tab/>
        <w:tab/>
        <w:tab/>
        <w:tab/>
        <w:tab/>
        <w:tab/>
        <w:tab/>
        <w:t xml:space="preserve">Olen pahoillani, että isäsi rakasti pyllyäsi hieman liikaa, mutta se ei ole mikään tekosyy olla niin vihamielinen ja tietämätön ääliö kuin olet.  Ehdotan, että hankit työpaikan, muutat pois isäsi kellarista ja alat käyttäytyä kuin kunnon ihminen, saattaisit jopa saada ei-kuvitellun ystävän tai kaksi, jos vain lakkaisit olemasta niin kauhea vihamielinen ihminen, kun avaat suusi ja puhut normaaleille ihmisille!</w:t>
      </w:r>
    </w:p>
    <w:p>
      <w:r>
        <w:rPr>
          <w:b/>
          <w:u w:val="single"/>
        </w:rPr>
        <w:t xml:space="preserve">149388</w:t>
      </w:r>
    </w:p>
    <w:p>
      <w:r>
        <w:t xml:space="preserve">12.</w:t>
        <w:tab/>
        <w:tab/>
        <w:tab/>
        <w:tab/>
        <w:tab/>
        <w:tab/>
        <w:tab/>
        <w:tab/>
        <w:tab/>
        <w:tab/>
        <w:tab/>
        <w:t xml:space="preserve">Sinusta voisi tulla jopa puolikuntoinen trolli, jos jatkaisit englannin kielen harjoittelua ja lopettaisit Star Wars -pornon trollaamisen koko päivän, mutta olet 17 tuntia liian myöhässä juhliin, kamu. Parempaa onnea ensi kerralla.</w:t>
      </w:r>
    </w:p>
    <w:p>
      <w:r>
        <w:rPr>
          <w:b/>
          <w:u w:val="single"/>
        </w:rPr>
        <w:t xml:space="preserve">149389</w:t>
      </w:r>
    </w:p>
    <w:p>
      <w:r>
        <w:t xml:space="preserve">13.</w:t>
        <w:tab/>
        <w:tab/>
        <w:tab/>
        <w:tab/>
        <w:tab/>
        <w:tab/>
        <w:tab/>
        <w:tab/>
        <w:tab/>
        <w:tab/>
        <w:tab/>
        <w:tab/>
        <w:t xml:space="preserve">Psh, opin sen kaiken täältä, te olette parhaita hirviöitä uusnatsien Floridan puolella.</w:t>
      </w:r>
    </w:p>
    <w:p>
      <w:r>
        <w:rPr>
          <w:b/>
          <w:u w:val="single"/>
        </w:rPr>
        <w:t xml:space="preserve">149390</w:t>
      </w:r>
    </w:p>
    <w:p>
      <w:r>
        <w:t xml:space="preserve">14.</w:t>
        <w:tab/>
        <w:tab/>
        <w:tab/>
        <w:tab/>
        <w:tab/>
        <w:tab/>
        <w:tab/>
        <w:tab/>
        <w:tab/>
        <w:tab/>
        <w:tab/>
        <w:tab/>
        <w:tab/>
        <w:t xml:space="preserve">Syömme uusnatseja aamiaiseksi.</w:t>
      </w:r>
    </w:p>
    <w:p>
      <w:r>
        <w:rPr>
          <w:b/>
          <w:u w:val="single"/>
        </w:rPr>
        <w:t xml:space="preserve">149391</w:t>
      </w:r>
    </w:p>
    <w:p>
      <w:r>
        <w:t xml:space="preserve">15.</w:t>
        <w:tab/>
        <w:tab/>
        <w:tab/>
        <w:tab/>
        <w:tab/>
        <w:tab/>
        <w:tab/>
        <w:tab/>
        <w:tab/>
        <w:tab/>
        <w:tab/>
        <w:tab/>
        <w:tab/>
        <w:tab/>
        <w:t xml:space="preserve">Olette villejä kannibaaleita</w:t>
      </w:r>
    </w:p>
    <w:p>
      <w:r>
        <w:rPr>
          <w:b/>
          <w:u w:val="single"/>
        </w:rPr>
        <w:t xml:space="preserve">149392</w:t>
      </w:r>
    </w:p>
    <w:p>
      <w:r>
        <w:t xml:space="preserve">16.</w:t>
        <w:tab/>
        <w:t xml:space="preserve">&gt;jos NDP olisi asettanut ranskaa puhuvan ehdokkaan .</w:t>
        <w:t xml:space="preserve"> Millainen ääliö ei aseta Ottawassa kaksikielistä edustajaa? &gt;En usko, että koulujen luottamusmiehet tekevät paljoakaan. Riippuu täysin siitä, millaisia luottamusmiehiä on.    Koska [heidän uskomattoman laajaan toimivaltaansa kuuluu *teknisesti* paljon asioita](https://www.ocdsb.ca/board), ja riittää, että pari ideologia pilaa kaiken.  Koska "tarjota oppilaille tehokkaita ja ***sopivia*** opetusohjelmia" tarkoittaa, että he voivat poistaa opetussuunnitelmasta kaikenlaista, jos se on heidän mielestään "sopimatonta". Ja tämä on ehdottomasti sellainen henkilö, joka pitää paljon kaikkea epäsopivana.</w:t>
      </w:r>
    </w:p>
    <w:p>
      <w:r>
        <w:rPr>
          <w:b/>
          <w:u w:val="single"/>
        </w:rPr>
        <w:t xml:space="preserve">149393</w:t>
      </w:r>
    </w:p>
    <w:p>
      <w:r>
        <w:t xml:space="preserve">1. Mitä vittua hänen päässään liikkuu? Minä **todellakin** ihmettelen</w:t>
      </w:r>
    </w:p>
    <w:p>
      <w:r>
        <w:rPr>
          <w:b/>
          <w:u w:val="single"/>
        </w:rPr>
        <w:t xml:space="preserve">149394</w:t>
      </w:r>
    </w:p>
    <w:p>
      <w:r>
        <w:t xml:space="preserve">2.</w:t>
        <w:tab/>
        <w:t xml:space="preserve">Onkohan hän jälkeenjäänyt?</w:t>
      </w:r>
    </w:p>
    <w:p>
      <w:r>
        <w:rPr>
          <w:b/>
          <w:u w:val="single"/>
        </w:rPr>
        <w:t xml:space="preserve">149395</w:t>
      </w:r>
    </w:p>
    <w:p>
      <w:r>
        <w:t xml:space="preserve">1. LMAO jälkeenjäänyt ja kusipää.</w:t>
      </w:r>
    </w:p>
    <w:p>
      <w:r>
        <w:rPr>
          <w:b/>
          <w:u w:val="single"/>
        </w:rPr>
        <w:t xml:space="preserve">149396</w:t>
      </w:r>
    </w:p>
    <w:p>
      <w:r>
        <w:t xml:space="preserve">1. En todellakaan ymmärrä ihmisiä, jotka pitävät KiA/GG:tä rasistisena blaa blaa blaa blaa ja jokaista mielipidettä roskana, mutta silti he ovat kuin vittu liimautuneet subredditiin. Olin tänään striimaajien chatissa ja puhuimme paskaisesta Diablo-ilmoituksesta ja joku sanoi "tiesit, että siitä tulee huono, kun GamerGate ja KiA alkoivat sekaantua siihen". Ihan kuin r/diablo ja r/wow ja r/gaming ei olisi ollut oikeutetusti vihainen. Vitun retardit.</w:t>
      </w:r>
    </w:p>
    <w:p>
      <w:r>
        <w:rPr>
          <w:b/>
          <w:u w:val="single"/>
        </w:rPr>
        <w:t xml:space="preserve">149397</w:t>
      </w:r>
    </w:p>
    <w:p>
      <w:r>
        <w:t xml:space="preserve">1. [poistettu]</w:t>
      </w:r>
    </w:p>
    <w:p>
      <w:r>
        <w:rPr>
          <w:b/>
          <w:u w:val="single"/>
        </w:rPr>
        <w:t xml:space="preserve">149398</w:t>
      </w:r>
    </w:p>
    <w:p>
      <w:r>
        <w:t xml:space="preserve">2.</w:t>
        <w:tab/>
        <w:t xml:space="preserve">Samoihin aikoihin, kun sinusta tuli jälkeenjäänyt.</w:t>
      </w:r>
    </w:p>
    <w:p>
      <w:r>
        <w:rPr>
          <w:b/>
          <w:u w:val="single"/>
        </w:rPr>
        <w:t xml:space="preserve">149399</w:t>
      </w:r>
    </w:p>
    <w:p>
      <w:r>
        <w:t xml:space="preserve">3.</w:t>
        <w:tab/>
        <w:tab/>
        <w:t xml:space="preserve">Joten 1989 hyvä, nyt voin laittaa sen spermapäiväkirjaani.</w:t>
      </w:r>
    </w:p>
    <w:p>
      <w:r>
        <w:rPr>
          <w:b/>
          <w:u w:val="single"/>
        </w:rPr>
        <w:t xml:space="preserve">149400</w:t>
      </w:r>
    </w:p>
    <w:p>
      <w:r>
        <w:t xml:space="preserve">1. Mustanaama ei ole enää loukkaavaa. Se on vain tilaisuus osoittaa hyveellisyyttä. SJW:t eivät enää edes tiedä, miksi he ovat järkyttyneitä, he vain tietävät, että heidän pitäisi käyttäytyä niin.</w:t>
      </w:r>
    </w:p>
    <w:p>
      <w:r>
        <w:rPr>
          <w:b/>
          <w:u w:val="single"/>
        </w:rPr>
        <w:t xml:space="preserve">149401</w:t>
      </w:r>
    </w:p>
    <w:p>
      <w:r>
        <w:t xml:space="preserve">2.</w:t>
        <w:tab/>
        <w:t xml:space="preserve">Aiheuttiko Tropic Thunder kohua rasistisuudestaan?</w:t>
      </w:r>
    </w:p>
    <w:p>
      <w:r>
        <w:rPr>
          <w:b/>
          <w:u w:val="single"/>
        </w:rPr>
        <w:t xml:space="preserve">149402</w:t>
      </w:r>
    </w:p>
    <w:p>
      <w:r>
        <w:t xml:space="preserve">3.</w:t>
        <w:tab/>
        <w:tab/>
        <w:t xml:space="preserve">Ei, se aiheuttaa kohua suvaitsemattomuudesta, koska se pilkkaa jälkeenjääneitä.</w:t>
      </w:r>
    </w:p>
    <w:p>
      <w:r>
        <w:rPr>
          <w:b/>
          <w:u w:val="single"/>
        </w:rPr>
        <w:t xml:space="preserve">149403</w:t>
      </w:r>
    </w:p>
    <w:p>
      <w:r>
        <w:t xml:space="preserve">4.</w:t>
        <w:tab/>
        <w:tab/>
        <w:tab/>
        <w:t xml:space="preserve">Siinä vitsailtiin siitä, miten näyttelijät yrittävät saada helposti Oscarin esittämällä jotakuta vammaista.</w:t>
      </w:r>
    </w:p>
    <w:p>
      <w:r>
        <w:rPr>
          <w:b/>
          <w:u w:val="single"/>
        </w:rPr>
        <w:t xml:space="preserve">149404</w:t>
      </w:r>
    </w:p>
    <w:p>
      <w:r>
        <w:t xml:space="preserve">5.</w:t>
        <w:tab/>
        <w:tab/>
        <w:tab/>
        <w:tab/>
        <w:t xml:space="preserve">Ymmärsin vitsin ja pidän elokuvasta, mutta sanon, että ihmiset raivostuvat siitä, että Ben Stiller näyttelee mieluummin jälkeenjäänyttä kuin Robert Downy Jr näyttelee mustaa miestä.</w:t>
      </w:r>
    </w:p>
    <w:p>
      <w:r>
        <w:rPr>
          <w:b/>
          <w:u w:val="single"/>
        </w:rPr>
        <w:t xml:space="preserve">149405</w:t>
      </w:r>
    </w:p>
    <w:p>
      <w:r>
        <w:t xml:space="preserve">6.</w:t>
        <w:tab/>
        <w:tab/>
        <w:tab/>
        <w:tab/>
        <w:tab/>
        <w:t xml:space="preserve">Elämä jäljittelee taidetta.</w:t>
      </w:r>
    </w:p>
    <w:p>
      <w:r>
        <w:rPr>
          <w:b/>
          <w:u w:val="single"/>
        </w:rPr>
        <w:t xml:space="preserve">149406</w:t>
      </w:r>
    </w:p>
    <w:p>
      <w:r>
        <w:t xml:space="preserve">1. Miksi feministit käyttävät liikaa lyhenteitä?</w:t>
      </w:r>
    </w:p>
    <w:p>
      <w:r>
        <w:rPr>
          <w:b/>
          <w:u w:val="single"/>
        </w:rPr>
        <w:t xml:space="preserve">149407</w:t>
      </w:r>
    </w:p>
    <w:p>
      <w:r>
        <w:t xml:space="preserve">2.</w:t>
        <w:tab/>
        <w:t xml:space="preserve">Mikä amerikkalaisia vaivaa heidän liiallisella akronyymien ja älyttömien ilmaisujen käytöllä? Olen C1+-tasolla englannissa, enkä pysty lukemaan yhtään pirun viestiä, koska kaikki on smh, imho, yass queen jne.</w:t>
      </w:r>
    </w:p>
    <w:p>
      <w:r>
        <w:rPr>
          <w:b/>
          <w:u w:val="single"/>
        </w:rPr>
        <w:t xml:space="preserve">149408</w:t>
      </w:r>
    </w:p>
    <w:p>
      <w:r>
        <w:t xml:space="preserve">3.</w:t>
        <w:tab/>
        <w:tab/>
        <w:t xml:space="preserve">oh, ffs....</w:t>
      </w:r>
    </w:p>
    <w:p>
      <w:r>
        <w:rPr>
          <w:b/>
          <w:u w:val="single"/>
        </w:rPr>
        <w:t xml:space="preserve">149409</w:t>
      </w:r>
    </w:p>
    <w:p>
      <w:r>
        <w:t xml:space="preserve">4.</w:t>
        <w:tab/>
        <w:tab/>
        <w:tab/>
        <w:t xml:space="preserve">Hyvin pelattu.</w:t>
      </w:r>
    </w:p>
    <w:p>
      <w:r>
        <w:rPr>
          <w:b/>
          <w:u w:val="single"/>
        </w:rPr>
        <w:t xml:space="preserve">149410</w:t>
      </w:r>
    </w:p>
    <w:p>
      <w:r>
        <w:t xml:space="preserve">5.</w:t>
        <w:tab/>
        <w:tab/>
        <w:t xml:space="preserve">Ja minulla on brittiläinen ystävä, ja pyydän häntä usein kääntämään FB-postauksensa, koska "lintu nokka täynnä Tescon takana" ei ole minulle mitään järkeä.  Tervetuloa idiomiin... se on majesteettinen ja hämmentävä.</w:t>
      </w:r>
    </w:p>
    <w:p>
      <w:r>
        <w:rPr>
          <w:b/>
          <w:u w:val="single"/>
        </w:rPr>
        <w:t xml:space="preserve">149411</w:t>
      </w:r>
    </w:p>
    <w:p>
      <w:r>
        <w:t xml:space="preserve">6.</w:t>
        <w:tab/>
        <w:tab/>
        <w:tab/>
        <w:t xml:space="preserve">Olen britti ja mitä tämä on.      Luultavasti alueellinen juttu.</w:t>
      </w:r>
    </w:p>
    <w:p>
      <w:r>
        <w:rPr>
          <w:b/>
          <w:u w:val="single"/>
        </w:rPr>
        <w:t xml:space="preserve">149412</w:t>
      </w:r>
    </w:p>
    <w:p>
      <w:r>
        <w:t xml:space="preserve">7.</w:t>
        <w:tab/>
        <w:tab/>
        <w:tab/>
        <w:t xml:space="preserve">Totta, totta.</w:t>
      </w:r>
    </w:p>
    <w:p>
      <w:r>
        <w:rPr>
          <w:b/>
          <w:u w:val="single"/>
        </w:rPr>
        <w:t xml:space="preserve">149413</w:t>
      </w:r>
    </w:p>
    <w:p>
      <w:r>
        <w:t xml:space="preserve">1. Meidän on hylättävä aktivistibloggaajat, jotka esiintyvät "toimittajina", sillä he pilaavat aktiivisesti koko journalismin ammatin yrittämällä "kouluttaa" meitä.   Et ole kirjailija, vaan katkera kusipää, joka ei tule koskaan saavuttamaan mitään lähellekään Lovecraftin tai kenenkään muunkaan tasoa, Sam.</w:t>
      </w:r>
    </w:p>
    <w:p>
      <w:r>
        <w:rPr>
          <w:b/>
          <w:u w:val="single"/>
        </w:rPr>
        <w:t xml:space="preserve">149414</w:t>
      </w:r>
    </w:p>
    <w:p>
      <w:r>
        <w:t xml:space="preserve">1. /r/india, vasemmistolainen paskaläjä, joka haukkuu Intiaa ja jolla on pakistanilainen moderaattori. Jossa muslimeja/pakistanilaisia/vähemmistöjä koskevista negatiivisista asioista keskusteleminen saa porttikiellon ja kaikki negatiivinen enemmistöstä (hinduista) äänestetään ylöspäin. Luulen, että he oikeastaan ovat sairaan ylpeitä siitä, että he paskantavat maansa ja kansansa päälle 24/7, kun taas kaikki positiivinen muutetaan negatiiviseksi tai siitä ei keskustella koskaan (ei keskustella ollenkaan).  Se sisältää melko lailla kaiken sen vääryyden, jonka te kaikki näitte tapahtuvan GG:n aikana, ennen kuin GG oli olemassa.  Sitä kutsutaan "Randiksi" syystä, ja se on vastuussa siitä, että monien intialaisten silmät ovat avautuneet (joten tavallaan minun pitäisi kiittää heitä siitä, että he ovat joukko SJW-mulkkuja).</w:t>
      </w:r>
    </w:p>
    <w:p>
      <w:r>
        <w:rPr>
          <w:b/>
          <w:u w:val="single"/>
        </w:rPr>
        <w:t xml:space="preserve">149415</w:t>
      </w:r>
    </w:p>
    <w:p>
      <w:r>
        <w:t xml:space="preserve">1. Ongelma on se, että mies ei lyönyt naista tarpeeksi kovaa ensimmäisellä kerralla.   Jos hän olisi lyönyt, nainen ei olisi uskaltanut koskea häneen uudelleen ... edes humalassaan.</w:t>
      </w:r>
    </w:p>
    <w:p>
      <w:r>
        <w:rPr>
          <w:b/>
          <w:u w:val="single"/>
        </w:rPr>
        <w:t xml:space="preserve">149416</w:t>
      </w:r>
    </w:p>
    <w:p>
      <w:r>
        <w:t xml:space="preserve">2.</w:t>
        <w:tab/>
        <w:t xml:space="preserve">Naispoliisi työnsi hänet ensin. Hän vain tarkisti, onko nainen kunnossa, ja nainen löi häntä!</w:t>
      </w:r>
    </w:p>
    <w:p>
      <w:r>
        <w:rPr>
          <w:b/>
          <w:u w:val="single"/>
        </w:rPr>
        <w:t xml:space="preserve">149417</w:t>
      </w:r>
    </w:p>
    <w:p>
      <w:r>
        <w:t xml:space="preserve">3.</w:t>
        <w:tab/>
        <w:tab/>
        <w:t xml:space="preserve">Kutsumalla häntä "syöpähomoksi" samalla, kun hän teki sen.</w:t>
      </w:r>
    </w:p>
    <w:p>
      <w:r>
        <w:rPr>
          <w:b/>
          <w:u w:val="single"/>
        </w:rPr>
        <w:t xml:space="preserve">149418</w:t>
      </w:r>
    </w:p>
    <w:p>
      <w:r>
        <w:t xml:space="preserve">1. Kukaan, joka laittaa pystyyn It's ok to be white -julisteen, ei huuda ja itke kadulla kuin Drumpfin vastainen spaz.</w:t>
      </w:r>
    </w:p>
    <w:p>
      <w:r>
        <w:rPr>
          <w:b/>
          <w:u w:val="single"/>
        </w:rPr>
        <w:t xml:space="preserve">149419</w:t>
      </w:r>
    </w:p>
    <w:p>
      <w:r>
        <w:t xml:space="preserve">2.</w:t>
        <w:tab/>
        <w:t xml:space="preserve">Okei, olin juuri tänään tekemisissä RWSJW:n sekopäiden kanssa, joten...</w:t>
      </w:r>
    </w:p>
    <w:p>
      <w:r>
        <w:rPr>
          <w:b/>
          <w:u w:val="single"/>
        </w:rPr>
        <w:t xml:space="preserve">149420</w:t>
      </w:r>
    </w:p>
    <w:p>
      <w:r>
        <w:t xml:space="preserve">3.</w:t>
        <w:tab/>
        <w:tab/>
        <w:t xml:space="preserve">Jos kyseessä on kilpailu, vasemmisto voittaa aina spatsaan mestaruuden.</w:t>
      </w:r>
    </w:p>
    <w:p>
      <w:r>
        <w:rPr>
          <w:b/>
          <w:u w:val="single"/>
        </w:rPr>
        <w:t xml:space="preserve">149421</w:t>
      </w:r>
    </w:p>
    <w:p>
      <w:r>
        <w:t xml:space="preserve">4.</w:t>
        <w:tab/>
        <w:tab/>
        <w:tab/>
        <w:t xml:space="preserve">Kyse on aina näkökulmasta, eikö niin.  Joitakin älyttömiä juttuja olen nähnyt vuosien varrella...  Voi luoja.  Mutta kyllä, sitä on tietysti molemmilla puolilla.</w:t>
      </w:r>
    </w:p>
    <w:p>
      <w:r>
        <w:rPr>
          <w:b/>
          <w:u w:val="single"/>
        </w:rPr>
        <w:t xml:space="preserve">149422</w:t>
      </w:r>
    </w:p>
    <w:p>
      <w:r>
        <w:t xml:space="preserve">1. Ämmä, minulla on astigmatismi, jonka vuoksi auringonvalo sokaisee minut - en voi edes tuijottaa alaspäin, koska jalkakäytävä heijastaa niin paljon valoa. Silmäni vetistävät enkä näe. Toivottavasti ajan hänen takanaan, kun minulla ei ole aurinkolasit päässä. Vittu.</w:t>
      </w:r>
    </w:p>
    <w:p>
      <w:r>
        <w:rPr>
          <w:b/>
          <w:u w:val="single"/>
        </w:rPr>
        <w:t xml:space="preserve">149423</w:t>
      </w:r>
    </w:p>
    <w:p>
      <w:r>
        <w:t xml:space="preserve">1. Katso häntä. Mitä tahansa tapahtuukin, se on naisia vihaavan muzzien vika.  Katso mitä hänellä on yllään.  Anteeksi. Valitsen ärsyttävät naiset barbaarien sijaan milloin tahansa.</w:t>
      </w:r>
    </w:p>
    <w:p>
      <w:r>
        <w:rPr>
          <w:b/>
          <w:u w:val="single"/>
        </w:rPr>
        <w:t xml:space="preserve">149424</w:t>
      </w:r>
    </w:p>
    <w:p>
      <w:r>
        <w:t xml:space="preserve">1. Hän raiskasi naisen, koska tuntuu, he eivät koskaan tavanneet, mutta hänen läsnäolonsa ja se, miten hän \*voi\* satuttaa jotakuta naista joskus, johtaa ryhmäajatteluun. Vain koska hän oli ilkeä yhdelle naiselle, hän oli ilkeä meille kaikille... Jos hän loukkasi yhtä paskiaista, hän loukkasi meitä kaikkia...  Ja Deluthin mallin mukaan sanat= aistillinen häirintä= raiskaus. Jos siis haukkuu huoraa, jos hän ei ole seksikäs, se on raiskaus. Jos sanot yhdelle twatille, että et #uskota kaikkia naisia, kutsut heitä kaikkia #fakerape #regretsex Aika yksinkertaista oikeastaan.</w:t>
      </w:r>
    </w:p>
    <w:p>
      <w:r>
        <w:rPr>
          <w:b/>
          <w:u w:val="single"/>
        </w:rPr>
        <w:t xml:space="preserve">149425</w:t>
      </w:r>
    </w:p>
    <w:p>
      <w:r>
        <w:t xml:space="preserve">1. Valkoisen naisen etuoikeus on luottaa siihen, että on turvallista heittää fyysinen raivokohtaus ~~at~~~ aseistetun poliisin kanssa.</w:t>
      </w:r>
    </w:p>
    <w:p>
      <w:r>
        <w:rPr>
          <w:b/>
          <w:u w:val="single"/>
        </w:rPr>
        <w:t xml:space="preserve">149426</w:t>
      </w:r>
    </w:p>
    <w:p>
      <w:r>
        <w:t xml:space="preserve">2.</w:t>
        <w:tab/>
        <w:t xml:space="preserve">Älä tee tästä kilpailujuttua.</w:t>
      </w:r>
    </w:p>
    <w:p>
      <w:r>
        <w:rPr>
          <w:b/>
          <w:u w:val="single"/>
        </w:rPr>
        <w:t xml:space="preserve">149427</w:t>
      </w:r>
    </w:p>
    <w:p>
      <w:r>
        <w:t xml:space="preserve">3.</w:t>
        <w:tab/>
        <w:tab/>
        <w:t xml:space="preserve">Mistä sinä puhut? Videolla esiintyvä nainen kutsuu häntä toistuvasti valkoiseksi roskaväeksi. Hän teki siitä rotujutun...</w:t>
      </w:r>
    </w:p>
    <w:p>
      <w:r>
        <w:rPr>
          <w:b/>
          <w:u w:val="single"/>
        </w:rPr>
        <w:t xml:space="preserve">149428</w:t>
      </w:r>
    </w:p>
    <w:p>
      <w:r>
        <w:t xml:space="preserve">1. LOL, ilkeä vanha paskiainen. Toivon parasta Jaylle ja Ginalle.</w:t>
      </w:r>
    </w:p>
    <w:p>
      <w:r>
        <w:rPr>
          <w:b/>
          <w:u w:val="single"/>
        </w:rPr>
        <w:t xml:space="preserve">149429</w:t>
      </w:r>
    </w:p>
    <w:p>
      <w:r>
        <w:t xml:space="preserve">1. Ylpeät pojat ovat alhaisen ÄO:n LARP-pelaajia, mutta tämä artikkeli on naurettava. Daily NPC iskee jälleen.</w:t>
      </w:r>
    </w:p>
    <w:p>
      <w:r>
        <w:rPr>
          <w:b/>
          <w:u w:val="single"/>
        </w:rPr>
        <w:t xml:space="preserve">149430</w:t>
      </w:r>
    </w:p>
    <w:p>
      <w:r>
        <w:t xml:space="preserve">2.</w:t>
        <w:tab/>
        <w:t xml:space="preserve">Ylpeät pojat näyttävät olevan tyypillistä long islandin valkoista roskaväkeä. Naurattaa ajatus näistä ali-ihmisistä, jotka tanssivat NYC:ssä.</w:t>
      </w:r>
    </w:p>
    <w:p>
      <w:r>
        <w:rPr>
          <w:b/>
          <w:u w:val="single"/>
        </w:rPr>
        <w:t xml:space="preserve">149431</w:t>
      </w:r>
    </w:p>
    <w:p>
      <w:r>
        <w:t xml:space="preserve">3.</w:t>
        <w:tab/>
        <w:tab/>
        <w:t xml:space="preserve">Voitko pitää idpolisi mahdollisimman vähäisenä?</w:t>
      </w:r>
    </w:p>
    <w:p>
      <w:r>
        <w:rPr>
          <w:b/>
          <w:u w:val="single"/>
        </w:rPr>
        <w:t xml:space="preserve">149432</w:t>
      </w:r>
    </w:p>
    <w:p>
      <w:r>
        <w:t xml:space="preserve">4.</w:t>
        <w:tab/>
        <w:tab/>
        <w:tab/>
        <w:t xml:space="preserve">Anteeksi, en tajunnut, että puhuin rasvapallojen kuninkaalle...</w:t>
      </w:r>
    </w:p>
    <w:p>
      <w:r>
        <w:rPr>
          <w:b/>
          <w:u w:val="single"/>
        </w:rPr>
        <w:t xml:space="preserve">149433</w:t>
      </w:r>
    </w:p>
    <w:p>
      <w:r>
        <w:t xml:space="preserve">5.</w:t>
        <w:tab/>
        <w:tab/>
        <w:tab/>
        <w:tab/>
        <w:t xml:space="preserve">**R1.2 Trollaaminen** 21 päivää vanha tili = Nopeutettu Permabaniin.</w:t>
      </w:r>
    </w:p>
    <w:p>
      <w:r>
        <w:rPr>
          <w:b/>
          <w:u w:val="single"/>
        </w:rPr>
        <w:t xml:space="preserve">149434</w:t>
      </w:r>
    </w:p>
    <w:p>
      <w:r>
        <w:t xml:space="preserve">6.</w:t>
        <w:tab/>
        <w:tab/>
        <w:t xml:space="preserve">Lawn guyland white trash on paras tapa kuvata heitä lmao.</w:t>
      </w:r>
    </w:p>
    <w:p>
      <w:r>
        <w:rPr>
          <w:b/>
          <w:u w:val="single"/>
        </w:rPr>
        <w:t xml:space="preserve">149435</w:t>
      </w:r>
    </w:p>
    <w:p>
      <w:r>
        <w:t xml:space="preserve">1. Lisäksi se kusipää sinetöi juuri hänen kohtalonsa.  Kukaan ei palkkaa naista, jolla ei ole arvostelukykyä ja joka vetää esiin seksismikortin, kun työnantajalle aiheutuu mahdollisesti vahinkoa.</w:t>
      </w:r>
    </w:p>
    <w:p>
      <w:r>
        <w:rPr>
          <w:b/>
          <w:u w:val="single"/>
        </w:rPr>
        <w:t xml:space="preserve">149436</w:t>
      </w:r>
    </w:p>
    <w:p>
      <w:r>
        <w:t xml:space="preserve">1. En näe tätä PPD-materiaalina. Myönnettäköön, että nainen ei saanut tahtoaan läpi, mutta hän sai tehdä mitä halusi - istua miehen autossa, viivyttää miehen iltaa, suututtaa miehen - ja lopulta mies ei saa mitään seuraamuksia, koska hän on kameran edessä kutsumassa naista kusipääksi. Niin hauskaa kuin se olikin, Uber ei aio tukea häntä...  Minun temppuni olisi ollut yksinkertainen ja loppujen lopuksi hauskempi: pyydän heitä nousemaan ulos, ja kun he eivät nouse, ajan täysin päinvastaiseen suuntaan kuin mihin he haluavat mennä.  "Ai, haluatko ulos nyt? Anteeksi, se ei ole turvallista. Olemme moottoritiellä... Seuraavat 10 mailia." 😂</w:t>
      </w:r>
    </w:p>
    <w:p>
      <w:r>
        <w:rPr>
          <w:b/>
          <w:u w:val="single"/>
        </w:rPr>
        <w:t xml:space="preserve">149437</w:t>
      </w:r>
    </w:p>
    <w:p>
      <w:r>
        <w:t xml:space="preserve">2.</w:t>
        <w:tab/>
        <w:t xml:space="preserve">Niin, miksi hän ei vain tehnyt sitä?  En ole USA:sta tai mitään, mutta onko tuo kidnappaus vai onko se heidän oma vikansa koska he eivät päässeet pois?</w:t>
      </w:r>
    </w:p>
    <w:p>
      <w:r>
        <w:rPr>
          <w:b/>
          <w:u w:val="single"/>
        </w:rPr>
        <w:t xml:space="preserve">149438</w:t>
      </w:r>
    </w:p>
    <w:p>
      <w:r>
        <w:t xml:space="preserve">3.</w:t>
        <w:tab/>
        <w:tab/>
        <w:t xml:space="preserve">Jos hän ajaisi pois antamatta heille mahdollisuutta päästä pois tai - mikä vielä pahempaa - ajaisi pois vihaisena ja vahingoittaisi jotakuta heistä heidän yrittäessään paeta, sitä pidettäisiin ehdottomasti kidnappauksena, pahoinpitelynä, pahoinpitelynä, vaarantamisena jne...  Kidnappaus on kuitenkin outo juttu. Haluaisin kuulla asianajajan näkemyksen asiasta, mutta en usko, että tätä laskettaisiin mukaan, koska hän antoi heille kaikki mahdollisuudet poistua autostaan. Jos he kuitenkin vaativat päästä ulos, kun hän lähti ajamaan ja hän kieltäytyi, se olisi taas kidnappaus.  MUTTA... Tässä kohtaa osa tempustani tulee kuvaan; jos hän ei ole tilanteessa, jossa hän voisi turvallisesti päästää heitä ulos moottoritiellä, ruuhkainen liikenne jne., hän voisi ajaa jonkin aikaa (esimerkiksi seuraavaan uloskäytävään asti) ja pysyä lain rajoissa, "turvallisuuden vuoksi".  Häntä voitaisiin tässä tapauksessa mielestäni syyttää luvattomasta tunkeutumisesta. Henkilökohtaista ajoneuvoa pidetään joissakin osavaltioissa samalla tavalla huomioon otettavana kuin kotia. Tuskin kukaan kuitenkaan nostaisi syytettä tällaisesta hölynpölystä.  Lähde puolitutuille/epävarmoille oikeudellisille tiedoilleni: Olen ensihoitaja ja käsittelen toisinaan "kidnappaus"-ongelmia ambulanssissa. Se on absurdia, mutta teknisesti se on kidnappaus, jos vien jonkun eri sairaalaan kuin hän haluaa. Paljon lähempänä sijaitsevaan - kello 3 aamulla varpaaseen sattuneen kolhun takia, sen sijaan että ajaisin kaupungin toiselle puolelle - puhtaasti hypoteettisena esimerkkinä 😳.</w:t>
      </w:r>
    </w:p>
    <w:p>
      <w:r>
        <w:rPr>
          <w:b/>
          <w:u w:val="single"/>
        </w:rPr>
        <w:t xml:space="preserve">149439</w:t>
      </w:r>
    </w:p>
    <w:p>
      <w:r>
        <w:t xml:space="preserve">4.</w:t>
        <w:tab/>
        <w:t xml:space="preserve">Kerro heille. Menen kotiin yöksi - asuntovaunualueelleni. Kaupungin huonolle puolelle. Sinne sinä menet, jos et pääse pois.</w:t>
      </w:r>
    </w:p>
    <w:p>
      <w:r>
        <w:rPr>
          <w:b/>
          <w:u w:val="single"/>
        </w:rPr>
        <w:t xml:space="preserve">149440</w:t>
      </w:r>
    </w:p>
    <w:p>
      <w:r>
        <w:t xml:space="preserve">1. Republikaanit ovat äärimmäisiä mulkkuja. He valitsevat aina "korkean tien" ja saavat sen vuoksi turpaansa.  Kukaan ei ole halukas ottamaan vapaapäivää töistä vittuilun vuoksi...</w:t>
      </w:r>
    </w:p>
    <w:p>
      <w:r>
        <w:rPr>
          <w:b/>
          <w:u w:val="single"/>
        </w:rPr>
        <w:t xml:space="preserve">149441</w:t>
      </w:r>
    </w:p>
    <w:p>
      <w:r>
        <w:t xml:space="preserve">2.</w:t>
        <w:tab/>
        <w:t xml:space="preserve">Kyse ei ole siitä, että otat vapaapäivän töistä, vaan siitä, että kirjaimellisesti annat elämäsi asian hyväksi.  Menivätkö perustajaisät pitelemään kylttejä ja huutelemaan Yhdistyneen kuningaskunnan parlamentin ulkopuolelle vai järjestivätkö he vallankumouksen?</w:t>
      </w:r>
    </w:p>
    <w:p>
      <w:r>
        <w:rPr>
          <w:b/>
          <w:u w:val="single"/>
        </w:rPr>
        <w:t xml:space="preserve">149442</w:t>
      </w:r>
    </w:p>
    <w:p>
      <w:r>
        <w:t xml:space="preserve">3.</w:t>
        <w:tab/>
        <w:tab/>
        <w:t xml:space="preserve">Miten aloitat vallankumouksen vuonna 2018 ilman, että FBI potkaisee ovesi sisään 20 minuuttia myöhemmin?</w:t>
      </w:r>
    </w:p>
    <w:p>
      <w:r>
        <w:rPr>
          <w:b/>
          <w:u w:val="single"/>
        </w:rPr>
        <w:t xml:space="preserve">149443</w:t>
      </w:r>
    </w:p>
    <w:p>
      <w:r>
        <w:t xml:space="preserve">4.</w:t>
        <w:tab/>
        <w:tab/>
        <w:tab/>
        <w:t xml:space="preserve">Juuri niin. Eikä vain sitä, mutta verkossa ei ole mitään, joka helpottaisi järjestäytymistä.  Mitkä ovat muut vaihtoehdot, paikalliset miliisit?  No osavaltioni suurin miliisi ei myöskään salli keskustelua tästä aiheesta.  Luulen, että yksi vaihtoehto on samanlainen julistekampanja kuin "on ok olla valkoinen", mutta sekin vaatisi verkkojärjestäytymistä.  Sen täytyy olla virusliike.</w:t>
      </w:r>
    </w:p>
    <w:p>
      <w:r>
        <w:rPr>
          <w:b/>
          <w:u w:val="single"/>
        </w:rPr>
        <w:t xml:space="preserve">149444</w:t>
      </w:r>
    </w:p>
    <w:p>
      <w:r>
        <w:t xml:space="preserve">5.</w:t>
        <w:tab/>
        <w:tab/>
        <w:tab/>
        <w:tab/>
        <w:t xml:space="preserve">Meillä ei voi olla "virallista" liikettä.  Goolag, Fuckbook ja Twatter kirjaimellisesti sulkevat yhteydenpidon kaikkien punaveristen amerikkalaisten välillä heti kun mobilisoidumme.  Tarvittaisiin ham-radio ja muuta sellaista, ja se on paljon organisointia ja suunnittelua.  On NOLLA mahdollisuus järjestää mitään merkittävää verkossa, he eivät salli sitä.  Ihmiset eivät tajua kuinka paljon olemme jo menettäneet... tilanne on hyvin synkkä ja se pahenee päivä päivältä.</w:t>
      </w:r>
    </w:p>
    <w:p>
      <w:r>
        <w:rPr>
          <w:b/>
          <w:u w:val="single"/>
        </w:rPr>
        <w:t xml:space="preserve">149445</w:t>
      </w:r>
    </w:p>
    <w:p>
      <w:r>
        <w:t xml:space="preserve">1. Haha hänen on palkattava uusi asianajaja.   Kuvittelen, että hänen asianajajansa kuulostaa vähän samalta kuin Shaggy Scooby Doo -sarjasta, jos hän olisi myös jälkeenjäänyt.  "Nämä syytteet ovat... todella törkeitä. Ne ovat vain muodin juoni.</w:t>
      </w:r>
    </w:p>
    <w:p>
      <w:r>
        <w:rPr>
          <w:b/>
          <w:u w:val="single"/>
        </w:rPr>
        <w:t xml:space="preserve">149446</w:t>
      </w:r>
    </w:p>
    <w:p>
      <w:r>
        <w:t xml:space="preserve">1. [poistettu]</w:t>
      </w:r>
    </w:p>
    <w:p>
      <w:r>
        <w:rPr>
          <w:b/>
          <w:u w:val="single"/>
        </w:rPr>
        <w:t xml:space="preserve">149447</w:t>
      </w:r>
    </w:p>
    <w:p>
      <w:r>
        <w:t xml:space="preserve">2.</w:t>
        <w:tab/>
        <w:t xml:space="preserve">Koska he ovat alaikäisiä.  Koska julkinen päihtymys on alkusoittoa kaikenlaiselle muulle paskalle.  Periaatteessa tuon ikäiset tytöt juovat itsensä humalaan ja riitaisiksi ja aiheuttavat kaikenlaisia ongelmia.  He eivät tuhlaa rahaa rannalla, mutta heidän paskanjauhamisensa estää perheitä käymästä rannalla ja maksaa kaupungille rahaa.  Perheet itse asiassa käyttävät rahaa hotelleissa ja yrityksissä aiheuttamatta ongelmia.  Rantayhteisöt haluavat, että perheet käyvät ja käyttävät rahaa.  Joten nyt he tekevät siitä vitun painajaisen, jos on tyhmä lapsi, joka juo rannalla.  Vähemmän typeriä lapsia aiheuttaa ongelmia rannalla tai eivät vain mene rannalle.  Joten rannalla käy enemmän perheitä.  Rantayhteisöt saavat enemmän rahaa matkailusta.  Ranta on turvallisempi.</w:t>
      </w:r>
    </w:p>
    <w:p>
      <w:r>
        <w:rPr>
          <w:b/>
          <w:u w:val="single"/>
        </w:rPr>
        <w:t xml:space="preserve">149448</w:t>
      </w:r>
    </w:p>
    <w:p>
      <w:r>
        <w:t xml:space="preserve">3.</w:t>
        <w:tab/>
        <w:tab/>
        <w:t xml:space="preserve">[poistettu]</w:t>
      </w:r>
    </w:p>
    <w:p>
      <w:r>
        <w:rPr>
          <w:b/>
          <w:u w:val="single"/>
        </w:rPr>
        <w:t xml:space="preserve">149449</w:t>
      </w:r>
    </w:p>
    <w:p>
      <w:r>
        <w:t xml:space="preserve">4.</w:t>
        <w:tab/>
        <w:tab/>
        <w:tab/>
        <w:t xml:space="preserve">Niin, mutta poliisit eivät aio rauhoittua, kun hänestä tulee riidanhaluinen ja hän alkaa käyttäytyä epäilyttävästi.    Hänen olisi tarvinnut vain kertoa nimensä, ja he olisivat tarkistaneet, onko hänellä etsintäkuulutuksia, ja lähteneet.  Sen sijaan hän kieltäytyi tunnistamasta henkilöllisyyttään, vastusti pidätystä ja hyökkäsi useiden poliisien kimppuun.  Hän joutuu isojen tyttöjen vankilaan.  En ymmärrä, miten ihmiset luovat tällaisia tilanteita.  En ole puhunut poliisin kanssa vuosiin.</w:t>
      </w:r>
    </w:p>
    <w:p>
      <w:r>
        <w:rPr>
          <w:b/>
          <w:u w:val="single"/>
        </w:rPr>
        <w:t xml:space="preserve">149450</w:t>
      </w:r>
    </w:p>
    <w:p>
      <w:r>
        <w:t xml:space="preserve">1. Ymmärrän, että hänelle maksettaisiin korvausta, jos hän jäisi kotiin hoitamaan tytärtä, mikä estäisi häntä palaamasta työelämään. Minulla on kuitenkin vahva tunne, että tämä ei ole tällainen tapaus. Sen perusteella, mitä artikkelissa mainittiin hänen entiseksi työpaikakseen, hän oli ollut töissä. Ja heidän taloudellisen tilanteensa luonteen perusteella takaan, että heillä oli todennäköisesti lastenhoitaja. Tämä on vain katkeran ex-vaimon tilanne. Kaikki mitä tiedämme, hän ei ehkä halunnut enää huolehtia miehestä ja se johti miehen harhailuun. Naisten on ymmärrettävä, että ellei ole perusteltuja terveysongelmia, miehet haluavat seksiä. Se on terve osa suhdetta. Ja jos nainen kieltää sen heiltä ilman perusteltua syytä, se voi olla järkevä peruste erolle tai suhteelle. Kerro se naiselle, niin hän tulee hulluksi, mutta se on yksinkertainen totuus. Sama pätee myös naiseen. Olen tuntenut tyttöjä, jotka pettivät poikaystäviään, koska nämä eivät panneet heitä. Mutta näissä tilanteissa tytöt halusivat tulla raskaaksi. Joka tapauksessa veikkaisin, että hän oli katkera ennen suhdetta. Se on osa 'tyhjän pesän syndroomaa'. Kun huomaa, ettei ole enää mitään yhteistä puolison kanssa, voi katkeroitua. Mies luultavasti kietoutui työhön, ja kuvittelen, että nainenkin teki niin. Mutta se ei poista sitä tosiasiaa, että hän on mies, ei pankkiautomaatti.</w:t>
      </w:r>
    </w:p>
    <w:p>
      <w:r>
        <w:rPr>
          <w:b/>
          <w:u w:val="single"/>
        </w:rPr>
        <w:t xml:space="preserve">149451</w:t>
      </w:r>
    </w:p>
    <w:p>
      <w:r>
        <w:t xml:space="preserve">2.</w:t>
        <w:tab/>
        <w:t xml:space="preserve">&gt; Ymmärrän, jos hän jäisi kotiin hoitamaan tytärtä ja estäisi näin hänen paluunsa työelämään.  Hänellä oli 10 vitun miljoonaa 174k vuodessa.  Monet ihmiset kasvattavat lapsia paljon vähemmälläkin, ei ole väliä oliko hänellä lapsi, hän oli oikeutettu kusipää siitä huolimatta, älkää puolustelko tätä ämmää.</w:t>
      </w:r>
    </w:p>
    <w:p>
      <w:r>
        <w:rPr>
          <w:b/>
          <w:u w:val="single"/>
        </w:rPr>
        <w:t xml:space="preserve">149452</w:t>
      </w:r>
    </w:p>
    <w:p>
      <w:r>
        <w:t xml:space="preserve">3.</w:t>
        <w:tab/>
        <w:tab/>
        <w:t xml:space="preserve">Eh? Hän tekee päinvastoin. Hän jopa puolusti miehen suhdetta.  Esimerkki, jonka hän antoi, oli esimerkki, jolla hän halusi sanoa: "Tämä on ainoa tapa, jolla näen siinä olevan järkeä, ja tämä ei ollut edes tapaus".</w:t>
      </w:r>
    </w:p>
    <w:p>
      <w:r>
        <w:rPr>
          <w:b/>
          <w:u w:val="single"/>
        </w:rPr>
        <w:t xml:space="preserve">149453</w:t>
      </w:r>
    </w:p>
    <w:p>
      <w:r>
        <w:t xml:space="preserve">1. Tim Pool tiivistää tarkasti kulttuurisodan tilanteen ja sen, miksi pasifismi on häviämässä sodan äärivasemmistoa vastaan.     PS: Anteeksi kaverit, jouduin lähettämään uudelleen, koska rikoin sääntöä otsikon kanssa. Kaikki hyvin.</w:t>
      </w:r>
    </w:p>
    <w:p>
      <w:r>
        <w:rPr>
          <w:b/>
          <w:u w:val="single"/>
        </w:rPr>
        <w:t xml:space="preserve">149454</w:t>
      </w:r>
    </w:p>
    <w:p>
      <w:r>
        <w:t xml:space="preserve">2.</w:t>
        <w:tab/>
        <w:t xml:space="preserve">Ei hänellä ole. Sitä vain, että enää ei voi huutaa neekeri-neekeri-neekeri-neekeri. Ellei mene osoitteeseen www.voat.co.</w:t>
      </w:r>
    </w:p>
    <w:p>
      <w:r>
        <w:rPr>
          <w:b/>
          <w:u w:val="single"/>
        </w:rPr>
        <w:t xml:space="preserve">149455</w:t>
      </w:r>
    </w:p>
    <w:p>
      <w:r>
        <w:t xml:space="preserve">3.</w:t>
        <w:tab/>
        <w:tab/>
        <w:t xml:space="preserve">Kyllä, niin Alex Jones selvästi teki. Kiitos, että kerroit meille totuuden. Nyt minusta tuntuu paljon paremmalta, että hän saa porttikiellon Paypaliin.</w:t>
      </w:r>
    </w:p>
    <w:p>
      <w:r>
        <w:rPr>
          <w:b/>
          <w:u w:val="single"/>
        </w:rPr>
        <w:t xml:space="preserve">149456</w:t>
      </w:r>
    </w:p>
    <w:p>
      <w:r>
        <w:t xml:space="preserve">4.</w:t>
        <w:tab/>
        <w:tab/>
        <w:t xml:space="preserve">mikä on vitun tyhmää. kirjoitin tästä cringeanarchyssä... pohjimmiltaan ylläpitäjät käskivät modien lopettaa ihmisten räikeän rasististen halventavien termien käytön. ongelma tämänkaltaisen matalaenergisen rasistisen paskan kieltämisessä on se, että loukkaantuminen otetaan vastaan, ei anneta.  Kun nämä sosiaaliterroristit kieltävät sanan, koska se on rasistinen, he sanovat, että me po blak fohk:t olemme liian heikkomielisiä, että kun kuulemme sen, se saa meidät menemään huumeiden polttoaineena etelä-chicagolaiseen jengiammuskeluun asti... ikään kuin kepit ja kivet yhtäkkiä lakkaisivat olemasta totta. he ovat rasistisia kiihkoilijoita. he eivät auta. he eivät saa moraalista ylivaltaa.</w:t>
      </w:r>
    </w:p>
    <w:p>
      <w:r>
        <w:rPr>
          <w:b/>
          <w:u w:val="single"/>
        </w:rPr>
        <w:t xml:space="preserve">149457</w:t>
      </w:r>
    </w:p>
    <w:p>
      <w:r>
        <w:t xml:space="preserve">5.</w:t>
        <w:tab/>
        <w:tab/>
        <w:tab/>
        <w:t xml:space="preserve">Sananvapaus tarkoittaa, että voin paskoa korokkeellesi, kun en pidä siitä, mitä sanot. Jokainen, joka tekee niin, on idiootti.   Jokainen, joka tänä päivänä ja aikakautena käyttää neekeriä, tekee saman asian.  Kakan heittely on apinoiden ja luolamiesten keskustelumenetelmä. Loukkausten heittely argumenttina on 1600-1950-lukujen ihmisten keskustelumenetelmä.   Pysykää ajan tasalla ja lakatkaa olemasta järkyttyneitä siitä, että olemme kasvaneet lajina.</w:t>
      </w:r>
    </w:p>
    <w:p>
      <w:r>
        <w:rPr>
          <w:b/>
          <w:u w:val="single"/>
        </w:rPr>
        <w:t xml:space="preserve">149458</w:t>
      </w:r>
    </w:p>
    <w:p>
      <w:r>
        <w:t xml:space="preserve">6.</w:t>
        <w:tab/>
        <w:tab/>
        <w:tab/>
        <w:tab/>
        <w:t xml:space="preserve">&gt; Sananvapaus tarkoittaa, että voin paskoa korokkeellesi, kun en pidä siitä, mitä sanot.  Sananvapaus tarkoittaa sitä, että menet puhumaan omalle korokkeellesi ja jätät jo omalla korokkeellaan puhuvan henkilön rauhaan.</w:t>
      </w:r>
    </w:p>
    <w:p>
      <w:r>
        <w:rPr>
          <w:b/>
          <w:u w:val="single"/>
        </w:rPr>
        <w:t xml:space="preserve">149459</w:t>
      </w:r>
    </w:p>
    <w:p>
      <w:r>
        <w:t xml:space="preserve">7.</w:t>
        <w:tab/>
        <w:tab/>
        <w:t xml:space="preserve">Rakastan sitä, kun ihmiset tulevat ulkopuolelta keskustelemaan.</w:t>
      </w:r>
    </w:p>
    <w:p>
      <w:r>
        <w:rPr>
          <w:b/>
          <w:u w:val="single"/>
        </w:rPr>
        <w:t xml:space="preserve">149460</w:t>
      </w:r>
    </w:p>
    <w:p>
      <w:r>
        <w:t xml:space="preserve">8.</w:t>
        <w:tab/>
        <w:tab/>
        <w:t xml:space="preserve">Turpa, vittu, kiinni.</w:t>
      </w:r>
    </w:p>
    <w:p>
      <w:r>
        <w:rPr>
          <w:b/>
          <w:u w:val="single"/>
        </w:rPr>
        <w:t xml:space="preserve">149461</w:t>
      </w:r>
    </w:p>
    <w:p>
      <w:r>
        <w:t xml:space="preserve">1. Olin niin vihainen, kun Serena hävisi, kun äitini tuli antamaan minulle tuoreita herkkuja, murskasin lautasen hänen käsistään ja se putosi pissa- ja paskakannuihini, jotka olivat lattialla ja vuotivat ulos!, mutta se on ok 5 minuutin sääntö, koska kun äitini lähti huoneestani itkien siitä, kuinka olen kauhea poika sen jälkeen, kun olin kutsunut häntä narttumaiseksi ämmäksi! otin ne ja aloin mennä kaupunkiin niiden päälle! (Kuka tarvitsee vanhempia? Olen selvinnyt 38 vuotta tässä paskakuopassa, lähes yksin. Äitini ruokki ja puki minut, mutta äiti ei välitä minusta. Hänen poikaystävänsä sanovat hänelle, että minun pitää hankkia oma asunto, Keitä he luulevat olevansa? Sitä paitsi, jos lähden nyt, menetän kilttipoikapisteeni ja olen 50 pisteen päässä matkasta Disneylandiin! Minulla on jo Mikki Hiiren korvat matkan varalle! Joka tapauksessa, minun on mentävä kahden kuukauden suihkuun! Se on 15 gpbs:n arvoinen! Olen niin innoissani!</w:t>
      </w:r>
    </w:p>
    <w:p>
      <w:r>
        <w:rPr>
          <w:b/>
          <w:u w:val="single"/>
        </w:rPr>
        <w:t xml:space="preserve">149462</w:t>
      </w:r>
    </w:p>
    <w:p>
      <w:r>
        <w:t xml:space="preserve">1. Uhh tämä on vain avoimen rasistista..wtf</w:t>
      </w:r>
    </w:p>
    <w:p>
      <w:r>
        <w:rPr>
          <w:b/>
          <w:u w:val="single"/>
        </w:rPr>
        <w:t xml:space="preserve">149463</w:t>
      </w:r>
    </w:p>
    <w:p>
      <w:r>
        <w:t xml:space="preserve">2.</w:t>
        <w:tab/>
        <w:t xml:space="preserve">Lakkaa olemasta homo</w:t>
      </w:r>
    </w:p>
    <w:p>
      <w:r>
        <w:rPr>
          <w:b/>
          <w:u w:val="single"/>
        </w:rPr>
        <w:t xml:space="preserve">149464</w:t>
      </w:r>
    </w:p>
    <w:p>
      <w:r>
        <w:t xml:space="preserve">3.</w:t>
        <w:tab/>
        <w:tab/>
        <w:t xml:space="preserve"> Woah siellä! Seuraavalla kerralla pidättäytykää käyttämästä tuota kauhean kiihkoilevaa termiä. Käytä sen sijaan yleisesti hyväksyttyä "DiamondDuece911".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149465</w:t>
      </w:r>
    </w:p>
    <w:p>
      <w:r>
        <w:t xml:space="preserve">1. Lähetä hänet Etelä-Amerikan vankilaan tai johonkin.  Haluan nähdä hänet pian watchpeopledie:ssä.  Vitun kusipää.  Katsoin juuri kaikki yksityiskohdat läpi ja menetin tajuntani katsellessani lasten hautakiveä rahankeräyksessä.  Tällaisille ihmisille pitää olla pahempi rangaistus.</w:t>
      </w:r>
    </w:p>
    <w:p>
      <w:r>
        <w:rPr>
          <w:b/>
          <w:u w:val="single"/>
        </w:rPr>
        <w:t xml:space="preserve">149466</w:t>
      </w:r>
    </w:p>
    <w:p>
      <w:r>
        <w:t xml:space="preserve">2.</w:t>
        <w:tab/>
        <w:t xml:space="preserve">Olen melko varma, että kaikenlaiset lasten hyväksikäyttäjät kärsivät pahiten vankiloissa. Sisällä olevat ihmiset tekevät sitä, mitä me kaikki haluamme tehdä.</w:t>
      </w:r>
    </w:p>
    <w:p>
      <w:r>
        <w:rPr>
          <w:b/>
          <w:u w:val="single"/>
        </w:rPr>
        <w:t xml:space="preserve">149467</w:t>
      </w:r>
    </w:p>
    <w:p>
      <w:r>
        <w:t xml:space="preserve">3.</w:t>
        <w:tab/>
        <w:tab/>
        <w:t xml:space="preserve">Ihmiset sanovat aina tuollaista paskaa, mutta tuskin se koskaan tapahtuu. Miesten vankiloissa tuollaiset tyypit laitetaan omaan siipeensä pois yleisöstä. Olen varma, että sama pätee myös naisvankilassa.</w:t>
      </w:r>
    </w:p>
    <w:p>
      <w:r>
        <w:rPr>
          <w:b/>
          <w:u w:val="single"/>
        </w:rPr>
        <w:t xml:space="preserve">149468</w:t>
      </w:r>
    </w:p>
    <w:p>
      <w:r>
        <w:t xml:space="preserve">4.</w:t>
        <w:tab/>
        <w:tab/>
        <w:tab/>
        <w:t xml:space="preserve">Se on periaatteessa lukittu 23 tunniksi vuorokaudesta. Se on helvettiä.</w:t>
      </w:r>
    </w:p>
    <w:p>
      <w:r>
        <w:rPr>
          <w:b/>
          <w:u w:val="single"/>
        </w:rPr>
        <w:t xml:space="preserve">149469</w:t>
      </w:r>
    </w:p>
    <w:p>
      <w:r>
        <w:t xml:space="preserve">5.</w:t>
        <w:tab/>
        <w:tab/>
        <w:tab/>
        <w:t xml:space="preserve">Totta. Työskentelin yhdessä paikassa, jossa oli lastenraiskaajia, ja useimmat ihmiset tiesivät siitä eivätkä välittäneet siitä. Kukaan ei halunnut pidentää oleskeluaan hakkaamaan lasten hyväksikäyttäjää. Ihmiset vain kuulevat yhdestä tapauksesta ja olettavat, että niin se on...</w:t>
      </w:r>
    </w:p>
    <w:p>
      <w:r>
        <w:rPr>
          <w:b/>
          <w:u w:val="single"/>
        </w:rPr>
        <w:t xml:space="preserve">149470</w:t>
      </w:r>
    </w:p>
    <w:p>
      <w:r>
        <w:t xml:space="preserve">6.</w:t>
        <w:tab/>
        <w:tab/>
        <w:tab/>
        <w:t xml:space="preserve">[tapahtuu useammin kuin luulisi](https://www.youtube.com/watch?v=Mku0nE8sxTc&amp;app=desktop)</w:t>
      </w:r>
    </w:p>
    <w:p>
      <w:r>
        <w:rPr>
          <w:b/>
          <w:u w:val="single"/>
        </w:rPr>
        <w:t xml:space="preserve">149471</w:t>
      </w:r>
    </w:p>
    <w:p>
      <w:r>
        <w:t xml:space="preserve">7.</w:t>
        <w:tab/>
        <w:tab/>
        <w:tab/>
        <w:t xml:space="preserve">Yksinäisyydestä johtuva eristyneisyys voi olla jo itsessään kidutusta.</w:t>
      </w:r>
    </w:p>
    <w:p>
      <w:r>
        <w:rPr>
          <w:b/>
          <w:u w:val="single"/>
        </w:rPr>
        <w:t xml:space="preserve">149472</w:t>
      </w:r>
    </w:p>
    <w:p>
      <w:r>
        <w:t xml:space="preserve">8.</w:t>
        <w:tab/>
        <w:tab/>
        <w:tab/>
        <w:t xml:space="preserve">Miesten vankiloissa he saavat ansionsa mukaan, naisten vankiloissa meidän on toivottava, että jotkut saavat tietää ja tekevät hänen elämästään helvettiä.</w:t>
      </w:r>
    </w:p>
    <w:p>
      <w:r>
        <w:rPr>
          <w:b/>
          <w:u w:val="single"/>
        </w:rPr>
        <w:t xml:space="preserve">149473</w:t>
      </w:r>
    </w:p>
    <w:p>
      <w:r>
        <w:t xml:space="preserve">9.</w:t>
        <w:tab/>
        <w:tab/>
        <w:t xml:space="preserve">Toivottavasti hän joutuu vankilaan kaikkien aikojen suurimpien, ilkeimpien ja äidillisimpien naisten kanssa, jotka tietävät paremmin kuin hyvät ihmiset täällä redditissä, miten ketään todella rangaistaan.</w:t>
      </w:r>
    </w:p>
    <w:p>
      <w:r>
        <w:rPr>
          <w:b/>
          <w:u w:val="single"/>
        </w:rPr>
        <w:t xml:space="preserve">149474</w:t>
      </w:r>
    </w:p>
    <w:p>
      <w:r>
        <w:t xml:space="preserve">10.</w:t>
        <w:tab/>
        <w:t xml:space="preserve">Miehen jättäminen hakkaamaan hänet kuoliaaksi ei edes raapaise pintaa siitä, mitä hän ansaitsee...</w:t>
      </w:r>
    </w:p>
    <w:p>
      <w:r>
        <w:rPr>
          <w:b/>
          <w:u w:val="single"/>
        </w:rPr>
        <w:t xml:space="preserve">149475</w:t>
      </w:r>
    </w:p>
    <w:p>
      <w:r>
        <w:t xml:space="preserve">1. Missä vaiheessa tarinaa nainen käytti sukupuoltaan tekosyynä käytökselleen. Hän on vain kusipää, aivan kuten kuka tahansa mies olisi ollut. Tämä ei ole PPD.</w:t>
      </w:r>
    </w:p>
    <w:p>
      <w:r>
        <w:rPr>
          <w:b/>
          <w:u w:val="single"/>
        </w:rPr>
        <w:t xml:space="preserve">149476</w:t>
      </w:r>
    </w:p>
    <w:p>
      <w:r>
        <w:t xml:space="preserve">1. Jeesus Kristus, tämä on jälkeenjäänyttä!</w:t>
      </w:r>
    </w:p>
    <w:p>
      <w:r>
        <w:rPr>
          <w:b/>
          <w:u w:val="single"/>
        </w:rPr>
        <w:t xml:space="preserve">149477</w:t>
      </w:r>
    </w:p>
    <w:p>
      <w:r>
        <w:t xml:space="preserve">1. Mikä vitun ääliö.  Hän on tosissaan aina ollut mielisairas. Hän on naurettava.</w:t>
      </w:r>
    </w:p>
    <w:p>
      <w:r>
        <w:rPr>
          <w:b/>
          <w:u w:val="single"/>
        </w:rPr>
        <w:t xml:space="preserve">149478</w:t>
      </w:r>
    </w:p>
    <w:p>
      <w:r>
        <w:t xml:space="preserve">1. Se on anekdootti, mutta elämäni varrella on suhteellisen vähän ihmisiä, jotka ovat tehneet näin. Mutta ne harvat, jotka ovat tehneet, ovat olleet naisia.  Älkää nyt käsittäkö tätä väärin tai vääristäkö sitä. Olen 55-vuotias ja olen ollut elämässäni tekemisissä PALJON sellaisten ihmisten kanssa, jotka *voivat* tehdä tällaista. (Se, että nämä ihmiset olivat minun tapauksessani naisia, on olennaista vain tässä mielessä: olen varma, että se, että on alhainen kusipää, joka yrittää varastaa kunniaa, on yhtä yleistä sekä naisten että miesten keskuudessa).  "Artikkelin" mukaan tämä johtuu siitä, että olen mies, ja siitä, että sitä tapahtuu naisille paljon enemmän. Väitän, että se johtui siitä, että kun joku teki sen minulle, luin hänelle kapinat ja puolustin itseäni. Se on jotain, mitä naisten pitäisi pystyä tekemään, koska heillä on ollut vapaus olla "vahvoja itsenäisiä naisia" ainakin viimeiset 40 vuotta.  Minusta vaikuttaa siis siltä, että tässä artikkelissa sanotaan, että naiset ovat heikkoja ja haluttomia puolustamaan itseään.</w:t>
      </w:r>
    </w:p>
    <w:p>
      <w:r>
        <w:rPr>
          <w:b/>
          <w:u w:val="single"/>
        </w:rPr>
        <w:t xml:space="preserve">149479</w:t>
      </w:r>
    </w:p>
    <w:p>
      <w:r>
        <w:t xml:space="preserve">2.</w:t>
        <w:tab/>
        <w:t xml:space="preserve">He ovat vahvoja ja itsenäisiä naisia, kunnes eivät ole.</w:t>
      </w:r>
    </w:p>
    <w:p>
      <w:r>
        <w:rPr>
          <w:b/>
          <w:u w:val="single"/>
        </w:rPr>
        <w:t xml:space="preserve">149480</w:t>
      </w:r>
    </w:p>
    <w:p>
      <w:r>
        <w:t xml:space="preserve">1. Mutta mysandry on ok, eikö?  Vitun retardi.</w:t>
      </w:r>
    </w:p>
    <w:p>
      <w:r>
        <w:rPr>
          <w:b/>
          <w:u w:val="single"/>
        </w:rPr>
        <w:t xml:space="preserve">149481</w:t>
      </w:r>
    </w:p>
    <w:p>
      <w:r>
        <w:t xml:space="preserve">1. Näyttää siltä, että he ovat [pyytäneet anteeksi] (https://twitter.com/GOGcom/status/1054706033887793152).   Luulisi, että yritykset oppisivat, että anteeksipyytäminen näiltä hulluilta on kuin gaselli, joka katkaisee oman jalkansa hyeenalauman jahtaamana.     Se ei koskaan pääty hyvin.</w:t>
      </w:r>
    </w:p>
    <w:p>
      <w:r>
        <w:rPr>
          <w:b/>
          <w:u w:val="single"/>
        </w:rPr>
        <w:t xml:space="preserve">149482</w:t>
      </w:r>
    </w:p>
    <w:p>
      <w:r>
        <w:t xml:space="preserve">2.</w:t>
        <w:tab/>
        <w:t xml:space="preserve">Ensimmäisessä vastauksessa vaaditaan twatter-tilin johtajan päätä, kaunista. Tätä he halusivat, älkää koskaan unohtako sitä. Ja bonuksena "Sorosin rahoittama transu", luultavimmin hölmö.</w:t>
      </w:r>
    </w:p>
    <w:p>
      <w:r>
        <w:rPr>
          <w:b/>
          <w:u w:val="single"/>
        </w:rPr>
        <w:t xml:space="preserve">149483</w:t>
      </w:r>
    </w:p>
    <w:p>
      <w:r>
        <w:t xml:space="preserve">1. Avaan oven miehille ja naisille, senkin typerä mulkku.</w:t>
      </w:r>
    </w:p>
    <w:p>
      <w:r>
        <w:rPr>
          <w:b/>
          <w:u w:val="single"/>
        </w:rPr>
        <w:t xml:space="preserve">149484</w:t>
      </w:r>
    </w:p>
    <w:p>
      <w:r>
        <w:t xml:space="preserve">1. Missä nämä työntekijät olivat, kun olin vankilassa?... ... Odota, mitä</w:t>
      </w:r>
    </w:p>
    <w:p>
      <w:r>
        <w:rPr>
          <w:b/>
          <w:u w:val="single"/>
        </w:rPr>
        <w:t xml:space="preserve">149485</w:t>
      </w:r>
    </w:p>
    <w:p>
      <w:r>
        <w:t xml:space="preserve">2.</w:t>
        <w:tab/>
        <w:t xml:space="preserve">Juuri tätä ajattelin. Sen lisäksi, että yli 80 prosenttia vartijoista on miehiä ja että vartijoita syytetään seksistä vankien kanssa, on hullun epätodennäköistä löytää sellainen, joka olisi valmis riskeeraamaan koko elämänsä jonkun mulkun takia.   Tämän on täytynyt olla alemman turvallisuustason vankila, koska korkean turvallisuustason vankiloissa on yleensä kaksi vartijaa osastolla (yksi kerroksessa ja yksi kytkimissä). Mutta vaikka hän oli luultavasti ainoa kerroksessa, kameroita on joka puolella. Tämä kaveri oli luultavasti tier-mies, joten hänellä oli pääsy tarvikekaappiin lukituksen jälkeen, mutta silti olisi epäilyttävää, jos upseeri olisi poissa pitkiä aikoja. Lisäksi hänellä oli riski, että mies kehuskelisi muille vangeille, ja ihmiset vasikoisivat tai valvova upseeri pistäytyisi yllätyskierroksella. On niin monia tapoja jäädä kiinni, ja silti mies pystyi huijaamaan naista antamaan hänelle poskia. Tuollaista peliä täytyy kunnioittaa.</w:t>
      </w:r>
    </w:p>
    <w:p>
      <w:r>
        <w:rPr>
          <w:b/>
          <w:u w:val="single"/>
        </w:rPr>
        <w:t xml:space="preserve">149486</w:t>
      </w:r>
    </w:p>
    <w:p>
      <w:r>
        <w:t xml:space="preserve">3.</w:t>
        <w:tab/>
        <w:tab/>
        <w:t xml:space="preserve">Yllättyisitte, kuinka paljon yleisempää on, että naispuoliset komentajat osallistuvat tähän.   Tämä tapahtuu yleensä silloin, kun laitoksessa on liian vähän henkilökuntaa.</w:t>
      </w:r>
    </w:p>
    <w:p>
      <w:r>
        <w:rPr>
          <w:b/>
          <w:u w:val="single"/>
        </w:rPr>
        <w:t xml:space="preserve">149487</w:t>
      </w:r>
    </w:p>
    <w:p>
      <w:r>
        <w:t xml:space="preserve">4.</w:t>
        <w:tab/>
        <w:tab/>
        <w:tab/>
        <w:t xml:space="preserve">Heh &gt; vajaamiehitetty</w:t>
      </w:r>
    </w:p>
    <w:p>
      <w:r>
        <w:rPr>
          <w:b/>
          <w:u w:val="single"/>
        </w:rPr>
        <w:t xml:space="preserve">149488</w:t>
      </w:r>
    </w:p>
    <w:p>
      <w:r>
        <w:t xml:space="preserve">5.</w:t>
        <w:tab/>
        <w:tab/>
        <w:t xml:space="preserve">Tämä oli osasto 3 - korkean turvallisuuden vankila. Vartijat olivat molempien naisten mukana.</w:t>
      </w:r>
    </w:p>
    <w:p>
      <w:r>
        <w:rPr>
          <w:b/>
          <w:u w:val="single"/>
        </w:rPr>
        <w:t xml:space="preserve">149489</w:t>
      </w:r>
    </w:p>
    <w:p>
      <w:r>
        <w:t xml:space="preserve">6.</w:t>
        <w:tab/>
        <w:tab/>
        <w:t xml:space="preserve">lol Luuletko, että on harvinaista, että naiset vaarantavat kaiken jonkin mulkun takia? luuletko, että on harvinaista, että naispuolisilla vartijoilla on vittumainen bad boy -fetissi? ei ole normaalia, että naiset haluavat olla tällaisissa asemissa, takaan, että suurin osa heistä on tällaisia. "Hän otti riskin, että mies kehuskeli." Ilmeisesti hän ei välittänyt, koska jäi kiinni. Lil Wayne teki ilmeisesti samaa paskaa.</w:t>
      </w:r>
    </w:p>
    <w:p>
      <w:r>
        <w:rPr>
          <w:b/>
          <w:u w:val="single"/>
        </w:rPr>
        <w:t xml:space="preserve">149490</w:t>
      </w:r>
    </w:p>
    <w:p>
      <w:r>
        <w:t xml:space="preserve">7.</w:t>
        <w:tab/>
        <w:tab/>
        <w:tab/>
        <w:t xml:space="preserve">Lyön vetoa, että alle 10 prosenttia naispuolisista vartijoista olisi romanttisesti tekemisissä vangin kanssa. He ovat paljon todennäköisemmin tekemisissä työtovereidensa kanssa.</w:t>
      </w:r>
    </w:p>
    <w:p>
      <w:r>
        <w:rPr>
          <w:b/>
          <w:u w:val="single"/>
        </w:rPr>
        <w:t xml:space="preserve">149491</w:t>
      </w:r>
    </w:p>
    <w:p>
      <w:r>
        <w:t xml:space="preserve">8.</w:t>
        <w:tab/>
        <w:tab/>
        <w:tab/>
        <w:tab/>
        <w:t xml:space="preserve">Kuinka monta miespuolista vartijaa haluatte lyödä vetoa, että he panevat vankeja?</w:t>
      </w:r>
    </w:p>
    <w:p>
      <w:r>
        <w:rPr>
          <w:b/>
          <w:u w:val="single"/>
        </w:rPr>
        <w:t xml:space="preserve">149492</w:t>
      </w:r>
    </w:p>
    <w:p>
      <w:r>
        <w:t xml:space="preserve">9.</w:t>
        <w:tab/>
        <w:tab/>
        <w:tab/>
        <w:tab/>
        <w:tab/>
        <w:t xml:space="preserve">Alle 10 %.</w:t>
      </w:r>
    </w:p>
    <w:p>
      <w:r>
        <w:rPr>
          <w:b/>
          <w:u w:val="single"/>
        </w:rPr>
        <w:t xml:space="preserve">149493</w:t>
      </w:r>
    </w:p>
    <w:p>
      <w:r>
        <w:t xml:space="preserve">10.</w:t>
        <w:tab/>
        <w:tab/>
        <w:t xml:space="preserve">Luitko edes artikkelin? He olivat vankilan enimmäisyksikössä. Hän odotti, kunnes apulaissheriffi oli poissa.</w:t>
      </w:r>
    </w:p>
    <w:p>
      <w:r>
        <w:rPr>
          <w:b/>
          <w:u w:val="single"/>
        </w:rPr>
        <w:t xml:space="preserve">149494</w:t>
      </w:r>
    </w:p>
    <w:p>
      <w:r>
        <w:t xml:space="preserve">11.</w:t>
        <w:tab/>
        <w:tab/>
        <w:tab/>
        <w:t xml:space="preserve">Kaikki huomautukseni ovat edelleen voimassa.</w:t>
      </w:r>
    </w:p>
    <w:p>
      <w:r>
        <w:rPr>
          <w:b/>
          <w:u w:val="single"/>
        </w:rPr>
        <w:t xml:space="preserve">149495</w:t>
      </w:r>
    </w:p>
    <w:p>
      <w:r>
        <w:t xml:space="preserve">12.</w:t>
        <w:tab/>
        <w:tab/>
        <w:tab/>
        <w:tab/>
        <w:t xml:space="preserve">Sinun mielestäsi se oli hullua ? Jep</w:t>
      </w:r>
    </w:p>
    <w:p>
      <w:r>
        <w:rPr>
          <w:b/>
          <w:u w:val="single"/>
        </w:rPr>
        <w:t xml:space="preserve">149496</w:t>
      </w:r>
    </w:p>
    <w:p>
      <w:r>
        <w:t xml:space="preserve">13.</w:t>
        <w:tab/>
        <w:tab/>
        <w:tab/>
        <w:t xml:space="preserve">Joten se oli harkittua vittuilua</w:t>
      </w:r>
    </w:p>
    <w:p>
      <w:r>
        <w:rPr>
          <w:b/>
          <w:u w:val="single"/>
        </w:rPr>
        <w:t xml:space="preserve">149497</w:t>
      </w:r>
    </w:p>
    <w:p>
      <w:r>
        <w:t xml:space="preserve">1. Tämä huora raiskasi aivosoluni aseella uhaten ja murhasi ne sitten kuoliaaksi.</w:t>
      </w:r>
    </w:p>
    <w:p>
      <w:r>
        <w:rPr>
          <w:b/>
          <w:u w:val="single"/>
        </w:rPr>
        <w:t xml:space="preserve">149498</w:t>
      </w:r>
    </w:p>
    <w:p>
      <w:r>
        <w:t xml:space="preserve">1. ihmisten on vain kuoltava</w:t>
      </w:r>
    </w:p>
    <w:p>
      <w:r>
        <w:rPr>
          <w:b/>
          <w:u w:val="single"/>
        </w:rPr>
        <w:t xml:space="preserve">149499</w:t>
      </w:r>
    </w:p>
    <w:p>
      <w:r>
        <w:t xml:space="preserve">2.</w:t>
        <w:tab/>
        <w:t xml:space="preserve">Tarvitsemme toisen holokaustin vain jälkeenjääneille.</w:t>
      </w:r>
    </w:p>
    <w:p>
      <w:r>
        <w:rPr>
          <w:b/>
          <w:u w:val="single"/>
        </w:rPr>
        <w:t xml:space="preserve">149500</w:t>
      </w:r>
    </w:p>
    <w:p>
      <w:r>
        <w:t xml:space="preserve">1. Tämä on satiirin seuraava sukupolvi, etkä edes huomaa sitä. /hypoteesi</w:t>
      </w:r>
    </w:p>
    <w:p>
      <w:r>
        <w:rPr>
          <w:b/>
          <w:u w:val="single"/>
        </w:rPr>
        <w:t xml:space="preserve">149501</w:t>
      </w:r>
    </w:p>
    <w:p>
      <w:r>
        <w:t xml:space="preserve">2.</w:t>
        <w:tab/>
        <w:t xml:space="preserve">&gt; niin huolestuttavaa kuin se onkin, että nimetön syyttäjä voi herjata ihmisiä ilman todisteita... jep. jos tämä ei ole satiiria, niin tämä tyyppi on yksinkertaisesti jälkeenjäänyt.</w:t>
      </w:r>
    </w:p>
    <w:p>
      <w:r>
        <w:rPr>
          <w:b/>
          <w:u w:val="single"/>
        </w:rPr>
        <w:t xml:space="preserve">149502</w:t>
      </w:r>
    </w:p>
    <w:p>
      <w:r>
        <w:t xml:space="preserve">1. Saavutamme jälkeenjääneisyyden tasoja, joiden ei pitäisi olla mahdollisia.</w:t>
      </w:r>
    </w:p>
    <w:p>
      <w:r>
        <w:rPr>
          <w:b/>
          <w:u w:val="single"/>
        </w:rPr>
        <w:t xml:space="preserve">149503</w:t>
      </w:r>
    </w:p>
    <w:p>
      <w:r>
        <w:t xml:space="preserve">1. Coca cola, oletko koskaan nähnyt kenenkään pilkkaavan heitä julkisesti? Olen sarkastinen, mutta en myöskään ole.</w:t>
      </w:r>
    </w:p>
    <w:p>
      <w:r>
        <w:rPr>
          <w:b/>
          <w:u w:val="single"/>
        </w:rPr>
        <w:t xml:space="preserve">149504</w:t>
      </w:r>
    </w:p>
    <w:p>
      <w:r>
        <w:t xml:space="preserve">2.</w:t>
        <w:tab/>
        <w:t xml:space="preserve">Pepsi tekee sitä joskus.</w:t>
      </w:r>
    </w:p>
    <w:p>
      <w:r>
        <w:rPr>
          <w:b/>
          <w:u w:val="single"/>
        </w:rPr>
        <w:t xml:space="preserve">149505</w:t>
      </w:r>
    </w:p>
    <w:p>
      <w:r>
        <w:t xml:space="preserve">3.</w:t>
        <w:tab/>
        <w:tab/>
        <w:t xml:space="preserve">Pisimmälle olen nähnyt heidän vastustavan kokista järjestämällä """"real"""" makutestin, jossa toinen tölkki on jääkylmä bepis ja toinen epäilyttävän koksin värinen tölkki. Ja ilmeisesti näyttelijät valitsevat sitä paskaa, mitä heidän käsketään valita, mutta he tietävät vähän itsestään kuollutta.</w:t>
      </w:r>
    </w:p>
    <w:p>
      <w:r>
        <w:rPr>
          <w:b/>
          <w:u w:val="single"/>
        </w:rPr>
        <w:t xml:space="preserve">149506</w:t>
      </w:r>
    </w:p>
    <w:p>
      <w:r>
        <w:t xml:space="preserve">1. Milloin saamme vihdoin Jetsons-elokuvan?  Se on äärimmäinen valkoinen utopia, jota ei ole pilattu ruskeista tai mustista ihmisistä. Onko todella niin paljon pyydetty Jestons-elokuvaa?  Näettekö, miten säälittävältä ja jälkeenjääneeltä se näyttää? Nauratte minulle, kun sanon tuon, ja hyvästä syystä.  Wakanda-pakkomielle on vitun masentavaa. Maxine Waters (kalifornialainen poliitikko, helvetin korruptoitunut) teki jonkun pienen wakandalaisen käsimerkin (muistaakseni Aretha Franklinin hautajaisissa?) Ja se oli masentavaa.  Jumalauta, nauttikaa elokuvasta, totta kai. Helvetti, innostukaa vaikka cosplaytaamaan. Mutta käyttäytyä kuin vitun sarjakuva olisi jotain muuta kuin fiktiota?  Kasva vittu aikuiseksi, ihmiset.</w:t>
      </w:r>
    </w:p>
    <w:p>
      <w:r>
        <w:rPr>
          <w:b/>
          <w:u w:val="single"/>
        </w:rPr>
        <w:t xml:space="preserve">149507</w:t>
      </w:r>
    </w:p>
    <w:p>
      <w:r>
        <w:t xml:space="preserve">1. Voiko joku selittää tämän? Olen ulkona silmukasta</w:t>
      </w:r>
    </w:p>
    <w:p>
      <w:r>
        <w:rPr>
          <w:b/>
          <w:u w:val="single"/>
        </w:rPr>
        <w:t xml:space="preserve">149508</w:t>
      </w:r>
    </w:p>
    <w:p>
      <w:r>
        <w:t xml:space="preserve">2.</w:t>
        <w:tab/>
        <w:t xml:space="preserve">Myös tämä poika teki epäilyttävän näköisen "kellon" muutama vuosi sitten, hän oli hämärä siitä, mikä se oli, sitten hän, hänen perheensä ja edellä mainitut libtardit pelasivat islamofobia-korttia.  Olisin teloittanut sen pikku paskiaisen Guantanamossa😡.</w:t>
      </w:r>
    </w:p>
    <w:p>
      <w:r>
        <w:rPr>
          <w:b/>
          <w:u w:val="single"/>
        </w:rPr>
        <w:t xml:space="preserve">149509</w:t>
      </w:r>
    </w:p>
    <w:p>
      <w:r>
        <w:t xml:space="preserve">3.</w:t>
        <w:tab/>
        <w:tab/>
        <w:t xml:space="preserve">Tuo on vähän liikaa, vedellä häntä vessassa tai parkkipaikalla...</w:t>
      </w:r>
    </w:p>
    <w:p>
      <w:r>
        <w:rPr>
          <w:b/>
          <w:u w:val="single"/>
        </w:rPr>
        <w:t xml:space="preserve">149510</w:t>
      </w:r>
    </w:p>
    <w:p>
      <w:r>
        <w:t xml:space="preserve">4.</w:t>
        <w:tab/>
        <w:tab/>
        <w:tab/>
        <w:t xml:space="preserve">te ette tuhlaa veronmaksajien rahoja beetaterriisiin, jotka tekevät kelloja ja kaappaavat jetblue-koneita</w:t>
      </w:r>
    </w:p>
    <w:p>
      <w:r>
        <w:rPr>
          <w:b/>
          <w:u w:val="single"/>
        </w:rPr>
        <w:t xml:space="preserve">149511</w:t>
      </w:r>
    </w:p>
    <w:p>
      <w:r>
        <w:t xml:space="preserve">1. On oikeastaan uskomatonta katsella näitä ääliöitä.</w:t>
      </w:r>
    </w:p>
    <w:p>
      <w:r>
        <w:rPr>
          <w:b/>
          <w:u w:val="single"/>
        </w:rPr>
        <w:t xml:space="preserve">149512</w:t>
      </w:r>
    </w:p>
    <w:p>
      <w:r>
        <w:t xml:space="preserve">2.</w:t>
        <w:tab/>
        <w:t xml:space="preserve">Mitä katselet? Luin juuri koko viestiketjun ja kaikki on kannatettavaa, ja poistamisvaarassa oleva kommentti on tällä hetkellä 140 pisteessä.  Nauroin kuitenkin ihan oikeasti kommentille "anteeksi, mutta olet alempana uhrihierarkiassa" (joka on myös 70 pisteessä).</w:t>
      </w:r>
    </w:p>
    <w:p>
      <w:r>
        <w:rPr>
          <w:b/>
          <w:u w:val="single"/>
        </w:rPr>
        <w:t xml:space="preserve">149513</w:t>
      </w:r>
    </w:p>
    <w:p>
      <w:r>
        <w:t xml:space="preserve">3.</w:t>
        <w:tab/>
        <w:tab/>
        <w:t xml:space="preserve">Se oli paras kommentti.</w:t>
      </w:r>
    </w:p>
    <w:p>
      <w:r>
        <w:rPr>
          <w:b/>
          <w:u w:val="single"/>
        </w:rPr>
        <w:t xml:space="preserve">149514</w:t>
      </w:r>
    </w:p>
    <w:p>
      <w:r>
        <w:t xml:space="preserve">4.</w:t>
        <w:tab/>
        <w:t xml:space="preserve">he eivät jostain syystä ymmärrä</w:t>
      </w:r>
    </w:p>
    <w:p>
      <w:r>
        <w:rPr>
          <w:b/>
          <w:u w:val="single"/>
        </w:rPr>
        <w:t xml:space="preserve">149515</w:t>
      </w:r>
    </w:p>
    <w:p>
      <w:r>
        <w:t xml:space="preserve">5.</w:t>
        <w:tab/>
        <w:t xml:space="preserve">Hemmo, on ihanaa nähdä kahden arvostetun äärivasemmistolaisen ryhmän käyvän kimppaan. Se on vitun parasta!</w:t>
      </w:r>
    </w:p>
    <w:p>
      <w:r>
        <w:rPr>
          <w:b/>
          <w:u w:val="single"/>
        </w:rPr>
        <w:t xml:space="preserve">149516</w:t>
      </w:r>
    </w:p>
    <w:p>
      <w:r>
        <w:t xml:space="preserve">1. Kanadan ainoa rasistinen subreddit.   Miksette vain muuta Yhdysvaltoihin?</w:t>
      </w:r>
    </w:p>
    <w:p>
      <w:r>
        <w:rPr>
          <w:b/>
          <w:u w:val="single"/>
        </w:rPr>
        <w:t xml:space="preserve">149517</w:t>
      </w:r>
    </w:p>
    <w:p>
      <w:r>
        <w:t xml:space="preserve">2.</w:t>
        <w:tab/>
        <w:t xml:space="preserve">ensinnäkin islam ei ole rotu. toiseksi, selitä minulle, miten muslimi, joka altistuu kristityn rukoukselle katolisessa koulussa ja sanoo, että se ei ole ok, on merkki heidän suvaitsevaisuudestaan meitä kohtaan. ja lopuksi, Kanada sopii meille mainiosti. luulen, että pysymme täällä ja taistelemme siitä, mikä meille kuuluu. koska olet selvästi niin hyveellinen ja tietävä ihminen, ehkä *sinun* pitäisi lähteä Kanadasta. ehdottaisin Saudi-Arabiaa, somaliaa tai venezuelaa, senkin typerä kusipää.</w:t>
      </w:r>
    </w:p>
    <w:p>
      <w:r>
        <w:rPr>
          <w:b/>
          <w:u w:val="single"/>
        </w:rPr>
        <w:t xml:space="preserve">149518</w:t>
      </w:r>
    </w:p>
    <w:p>
      <w:r>
        <w:t xml:space="preserve">3.</w:t>
        <w:tab/>
        <w:tab/>
        <w:t xml:space="preserve">Itse asiassa näyttää siltä, että Kanadan politiikka alkaa mennä meidän suuntaamme, joten kaikki te suolaiset kusipäät voitte lähteä milloin vain. Me rakastamme ja hyväksymme muslimiuskon ja kaikki sen rauhanomaiset perinteet.   Lisäksi, jos haluatte esittää tiiviin argumentin, suosittelen, että luette kunnon välimerkit. Minulla on epämääräinen käsitys siitä, mitä yrität sanoa, mutta se on silti hyvin epäselvä, ja haluan olla varma, etten ota lausuntoasi irti asiayhteydestä.</w:t>
      </w:r>
    </w:p>
    <w:p>
      <w:r>
        <w:rPr>
          <w:b/>
          <w:u w:val="single"/>
        </w:rPr>
        <w:t xml:space="preserve">149519</w:t>
      </w:r>
    </w:p>
    <w:p>
      <w:r>
        <w:t xml:space="preserve">4.</w:t>
        <w:tab/>
        <w:tab/>
        <w:tab/>
        <w:t xml:space="preserve">haha kommentoitko välimerkkejäni? lue oma kommenttisi, hintti. muslimit rikastuttavat kulttuurisesti persereikääsi. siitä tulee kaunista 👐</w:t>
      </w:r>
    </w:p>
    <w:p>
      <w:r>
        <w:rPr>
          <w:b/>
          <w:u w:val="single"/>
        </w:rPr>
        <w:t xml:space="preserve">149520</w:t>
      </w:r>
    </w:p>
    <w:p>
      <w:r>
        <w:t xml:space="preserve">1. Työskentelen paikassa, jossa meidän on käytettävä sukupuolineutraalia kieltä asiakkaiden kanssa. Meidän on käytettävä "he", kun puhumme muista, emmekä saa edes sanoa "te", vaan meidän on sanottava "te kaikki".</w:t>
      </w:r>
    </w:p>
    <w:p>
      <w:r>
        <w:rPr>
          <w:b/>
          <w:u w:val="single"/>
        </w:rPr>
        <w:t xml:space="preserve">149521</w:t>
      </w:r>
    </w:p>
    <w:p>
      <w:r>
        <w:t xml:space="preserve">2.</w:t>
        <w:tab/>
        <w:t xml:space="preserve">Mielenkiintoista on, että *sinä* oli alun perin monikon toinen persoona, kun taas *sinä* oli yksikössä. Molemmat ovat neutri sukupuolta. Lopulta *sinä* muuttui vanhanaikaiseksi, *sinusta* tuli yksikössä, ja me vain kadotimme monikon pronominin jonnekin matkan varrella. Onneksi etelävaltiolaiset säilyttävät sen *y'all*:n muodossa.</w:t>
      </w:r>
    </w:p>
    <w:p>
      <w:r>
        <w:rPr>
          <w:b/>
          <w:u w:val="single"/>
        </w:rPr>
        <w:t xml:space="preserve">149522</w:t>
      </w:r>
    </w:p>
    <w:p>
      <w:r>
        <w:t xml:space="preserve">3.</w:t>
        <w:tab/>
        <w:tab/>
        <w:t xml:space="preserve">Tämä on mielenkiintoista.  Vous on ranskan kielessä monikko 'sinä' (ja muodollinen 'sinä'). Kasvoin kuunnellen paljon ranskaa, joten käytin usein "sinä" monikossa. Ihmiset ottivat sen kuitenkin henkilökohtaisesti, joten minun oli opetettava itseni lopettamaan se. Harmi, sillä se oli aika hyödyllistä.  Yritän käyttää "te kaikki", mutta kanadalaisena se ei vain toimi. Ihmiset luulevat, että pilkkaan eteläamerikkalaisia ihmisiä (koska he käyttävät sitä niin), vaikka yritän oikeasti vain käyttää osallistavaa termiä kaikille teistä.</w:t>
      </w:r>
    </w:p>
    <w:p>
      <w:r>
        <w:rPr>
          <w:b/>
          <w:u w:val="single"/>
        </w:rPr>
        <w:t xml:space="preserve">149523</w:t>
      </w:r>
    </w:p>
    <w:p>
      <w:r>
        <w:t xml:space="preserve">4.</w:t>
        <w:tab/>
        <w:tab/>
        <w:tab/>
        <w:t xml:space="preserve">&gt;y'all cunts Inklusiivinen ja ystävällinen tapa puhutella ihmisiä. Tai niin minulle on kerrottu. Mitä minä tiedän, englanti ei ole äidinkieleni.</w:t>
      </w:r>
    </w:p>
    <w:p>
      <w:r>
        <w:rPr>
          <w:b/>
          <w:u w:val="single"/>
        </w:rPr>
        <w:t xml:space="preserve">149524</w:t>
      </w:r>
    </w:p>
    <w:p>
      <w:r>
        <w:t xml:space="preserve">5.</w:t>
        <w:tab/>
        <w:tab/>
        <w:tab/>
        <w:tab/>
        <w:t xml:space="preserve">Ei, kyllä, se on täysin sopivaa. Sinun pitäisi käyttää sitä koko ajan, erityisesti kun tapaat appivanhempasi ensimmäistä kertaa.</w:t>
      </w:r>
    </w:p>
    <w:p>
      <w:r>
        <w:rPr>
          <w:b/>
          <w:u w:val="single"/>
        </w:rPr>
        <w:t xml:space="preserve">149525</w:t>
      </w:r>
    </w:p>
    <w:p>
      <w:r>
        <w:t xml:space="preserve">6.</w:t>
        <w:tab/>
        <w:tab/>
        <w:tab/>
        <w:tab/>
        <w:tab/>
        <w:t xml:space="preserve">Kiitos! Teen sen varmasti. Ihmiset internetissä ovat niin ystävällisiä ja auttavat paljon englannin oppimisessa!</w:t>
      </w:r>
    </w:p>
    <w:p>
      <w:r>
        <w:rPr>
          <w:b/>
          <w:u w:val="single"/>
        </w:rPr>
        <w:t xml:space="preserve">149526</w:t>
      </w:r>
    </w:p>
    <w:p>
      <w:r>
        <w:t xml:space="preserve">7.</w:t>
        <w:tab/>
        <w:tab/>
        <w:tab/>
        <w:tab/>
        <w:tab/>
        <w:tab/>
        <w:t xml:space="preserve">Ei hätää! Autan mielelläni.  Kun olet vieraana jonkun luona, sinun pitäisi AINA kommentoida hänen lemmikkinsä seksikkyyttä. Amerikkalaiset rakastavat tuntea, että heidän eläinkumppaninsa ovat geneettisesti ylivertaisia, ja pidetään kohteliaana huomauttaa, että vaikka et koskaan *normaalisti* makaisi eläimen kanssa sängyssä, satut olemaan hyvin kiihottunut heidän kissansa/koiransa/komodolohikäärmeensä kohdalla. Huulten nuoleminen ja tyhjäkäynti haarovälistä on erittäin suositeltavaa.</w:t>
      </w:r>
    </w:p>
    <w:p>
      <w:r>
        <w:rPr>
          <w:b/>
          <w:u w:val="single"/>
        </w:rPr>
        <w:t xml:space="preserve">149527</w:t>
      </w:r>
    </w:p>
    <w:p>
      <w:r>
        <w:t xml:space="preserve">8.</w:t>
        <w:tab/>
        <w:tab/>
        <w:tab/>
        <w:tab/>
        <w:tab/>
        <w:tab/>
        <w:tab/>
        <w:t xml:space="preserve">Mahtavaa! Sitten voin käyttää oppimiani sanoja, kuten "karvainen" ja "punainen raketti"!   Nopea kysymys kulttuurista: Olen kuullut, että on normaalia tehdä olonsa kotoisaksi, kun vierailee ystävän luona. Pidetäänkö hänen vaimonsa kanssa nukkumista hyvänä käytöksenä vai pitäisikö minun kutsua hänetkin mukaan?</w:t>
      </w:r>
    </w:p>
    <w:p>
      <w:r>
        <w:rPr>
          <w:b/>
          <w:u w:val="single"/>
        </w:rPr>
        <w:t xml:space="preserve">149528</w:t>
      </w:r>
    </w:p>
    <w:p>
      <w:r>
        <w:t xml:space="preserve">9.</w:t>
        <w:tab/>
        <w:tab/>
        <w:tab/>
        <w:tab/>
        <w:tab/>
        <w:tab/>
        <w:tab/>
        <w:tab/>
        <w:t xml:space="preserve">Kaikki rakastavat kunnon päiväunia, joten sinun pitäisi varmaan kutsua hänetkin.</w:t>
      </w:r>
    </w:p>
    <w:p>
      <w:r>
        <w:rPr>
          <w:b/>
          <w:u w:val="single"/>
        </w:rPr>
        <w:t xml:space="preserve">149529</w:t>
      </w:r>
    </w:p>
    <w:p>
      <w:r>
        <w:t xml:space="preserve">10.</w:t>
        <w:tab/>
        <w:t xml:space="preserve">Huijaan kutsumalla kaikkia "kaveriksi" tai "kusipääksi". Ei voi erehtyä sukupuolesta, jos ei yritä käyttää tyylikkäitä sukupuolisidonnaisia pronomineja *naputtaa päätä*.</w:t>
      </w:r>
    </w:p>
    <w:p>
      <w:r>
        <w:rPr>
          <w:b/>
          <w:u w:val="single"/>
        </w:rPr>
        <w:t xml:space="preserve">149530</w:t>
      </w:r>
    </w:p>
    <w:p>
      <w:r>
        <w:t xml:space="preserve">11.</w:t>
        <w:tab/>
        <w:tab/>
        <w:t xml:space="preserve">&gt; ya fuckers</w:t>
      </w:r>
    </w:p>
    <w:p>
      <w:r>
        <w:rPr>
          <w:b/>
          <w:u w:val="single"/>
        </w:rPr>
        <w:t xml:space="preserve">149531</w:t>
      </w:r>
    </w:p>
    <w:p>
      <w:r>
        <w:t xml:space="preserve">1. Näihin toimiin liittyy merkittäviä kilpailuoikeudellisia ongelmia.  Gab voi turvautua oikeussuojakeinoihin.    Jos oikeusministeriötä ei johtaisi hölmö johtaja, joka luulee yhä elävänsä 1980-lukua, mitään tällaista ei tapahtuisi.  Käytännössä mikä tahansa muu syyttäjänvirasto olisi jo työntänyt juttuja näiden yritysten salaliittojen perseisiin niin pitkälle, että ne olisivat jo paskantaneet katumusta kolostomiapusseihin.  Protip: testi on, "aiheutuuko kuluttajalle vahinkoa?".  Kaikki muu paska, jota kansalliset kuluttajansuojajärjestöt höpöttävät perustellakseen näitä mielivaltaisia, valheellisia tai kostotoimia, on vain sitä: paskaa.  Jos haluatte muutosta, etsikää lähin punahattuinen vaikuttaja ja suostuttelkaa hänet vakuuttamaan pomonsa erottamaan flappy ears.  Jos Alex Jonesin, Gabin ja muiden kanssa asetettuja standardeja noudatettaisiin ennakkoluulottomasti, myös Facebook, Twitter ja ehkä jopa Youtube menettäisivät hosting- ja maksupalvelunsa.  Mutta ei.  Miksi?  Vertikaalinen integraatio?  Uh oh.  Aika puhaltaa pölyt pois vanhasta Hart-Scott-Rodino-indeksistä.  Itse asiassa, jos asiaa tarkastellaan nyt, on jo runsaasti aihetta ryhtyä kilpailuoikeudellisiin toimiin.  Runsaasti.    Mutta silti, sirkat.  Ette voi syyttää ketään muuta kuin nykyistä hallintoa.  He voisivat pysäyttää tämän kaiken ensi viikolla pelkillä liittovaltion oikeusjutuilla.</w:t>
      </w:r>
    </w:p>
    <w:p>
      <w:r>
        <w:rPr>
          <w:b/>
          <w:u w:val="single"/>
        </w:rPr>
        <w:t xml:space="preserve">149532</w:t>
      </w:r>
    </w:p>
    <w:p>
      <w:r>
        <w:t xml:space="preserve">2.</w:t>
        <w:tab/>
        <w:t xml:space="preserve">&gt; Näihin toimiin liittyy merkittäviä kilpailuoikeudellisia ongelmia. Gab voi turvautua oikeussuojakeinoihin.   Sinun on päästävä pois siitä ajattelutavasta, että oikeuteen turvautuminen on oikea tapa hakea oikaisua.  Oikeusvaltio on kuollut.  D E A D. Tapa, jolla luottamuksellisia tietoja koskevien lakien täytäntöönpanosta vastaavat tahot puolustivat ja jättivät huomiotta Hillary Clintonin ilmeisen häijyt teot, olisi pitänyt olla sinulle herätys.  Nyt kyse on vain siitä, mitä liittolaisia voitte kerätä puolellenne.  Äärivasemmistolla on lähes koko teknologiasektori.  Mitä heidän vastustajillaan on? Joukko pienempiä sivustoja, jotka toivovat voivansa kasvaa mutta jotka salaa pelkäävät mediateknologian oligarkian vihan herättämistä.  Tämän on muututtava, muuten luodit alkavat lentää. Ainoa tapa, jolla se muuttuu, on se, että planeetan suurin oligarkia (hallitus) nykäisee media- ja teknologiaoligarkian niskasta kiinni.</w:t>
      </w:r>
    </w:p>
    <w:p>
      <w:r>
        <w:rPr>
          <w:b/>
          <w:u w:val="single"/>
        </w:rPr>
        <w:t xml:space="preserve">149533</w:t>
      </w:r>
    </w:p>
    <w:p>
      <w:r>
        <w:t xml:space="preserve">3.</w:t>
        <w:tab/>
        <w:tab/>
        <w:t xml:space="preserve">Äärivasemmistolla ei itse asiassa ole juuri lainkaan teknologia-alaa. Heillä on vain tekoteknisiä mediayhtiöitä ja muutama Goolagin kaltainen ääliö. He eivät omista laitteistoja, biotekniikkaa tai puolivalmisteita.  Ja kun markkinat korjaantuvat, tekotekniikkaongelma ratkeaa itsestään. Mikään ei puhdista nilkanpurijoita ja loisia niin kuin vanha kunnon lama.</w:t>
      </w:r>
    </w:p>
    <w:p>
      <w:r>
        <w:rPr>
          <w:b/>
          <w:u w:val="single"/>
        </w:rPr>
        <w:t xml:space="preserve">149534</w:t>
      </w:r>
    </w:p>
    <w:p>
      <w:r>
        <w:t xml:space="preserve">1. Kaivakaa nartun silmä ulos.</w:t>
      </w:r>
    </w:p>
    <w:p>
      <w:r>
        <w:rPr>
          <w:b/>
          <w:u w:val="single"/>
        </w:rPr>
        <w:t xml:space="preserve">149535</w:t>
      </w:r>
    </w:p>
    <w:p>
      <w:r>
        <w:t xml:space="preserve">1. Vielä vuosikymmen sitten nämä paskiaiset olisivat olleet työttömiä...</w:t>
      </w:r>
    </w:p>
    <w:p>
      <w:r>
        <w:rPr>
          <w:b/>
          <w:u w:val="single"/>
        </w:rPr>
        <w:t xml:space="preserve">149536</w:t>
      </w:r>
    </w:p>
    <w:p>
      <w:r>
        <w:t xml:space="preserve">1. Kaikki, mitä tutkinnon vastaanottaja käski hänen tehdä, on siis hänelle "huutamista".   Tämä on tyttöjen/naisten ongelma nykyään. Kun on vagina, ihmisten pitäisi vain olla valmiita 'palvelemaan' sinua. Miksi kukaan odottaa vaginaalien 'tekevän jotain'.   Rajatapaus rasistinen ja huomiohuora. STFU.</w:t>
      </w:r>
    </w:p>
    <w:p>
      <w:r>
        <w:rPr>
          <w:b/>
          <w:u w:val="single"/>
        </w:rPr>
        <w:t xml:space="preserve">149537</w:t>
      </w:r>
    </w:p>
    <w:p>
      <w:r>
        <w:t xml:space="preserve">2.</w:t>
        <w:tab/>
        <w:t xml:space="preserve">Minulla oli ex, joka jatkuvasti sanoi: "Älä huuda minulle!!"  En rehellisesti sanottuna korottanut ääntäni hänelle kertaakaan.  Laitoin hänet paikoilleen, ja hänelle se tarkoitti, että "huusin". Tyhmät mulkut.</w:t>
      </w:r>
    </w:p>
    <w:p>
      <w:r>
        <w:rPr>
          <w:b/>
          <w:u w:val="single"/>
        </w:rPr>
        <w:t xml:space="preserve">149538</w:t>
      </w:r>
    </w:p>
    <w:p>
      <w:r>
        <w:t xml:space="preserve">1. Wild Cunthar ilmestyy!  Käytä: Laukaise!  Erittäin tehokas!</w:t>
      </w:r>
    </w:p>
    <w:p>
      <w:r>
        <w:rPr>
          <w:b/>
          <w:u w:val="single"/>
        </w:rPr>
        <w:t xml:space="preserve">149539</w:t>
      </w:r>
    </w:p>
    <w:p>
      <w:r>
        <w:t xml:space="preserve">1. Muistan ajan, jolloin tämä oli yleistä järkeä. Surullista, että se on nyt pakko selittää.</w:t>
      </w:r>
    </w:p>
    <w:p>
      <w:r>
        <w:rPr>
          <w:b/>
          <w:u w:val="single"/>
        </w:rPr>
        <w:t xml:space="preserve">149540</w:t>
      </w:r>
    </w:p>
    <w:p>
      <w:r>
        <w:t xml:space="preserve">2.</w:t>
        <w:tab/>
        <w:t xml:space="preserve">Surullisempaa on se, että ihmiset näkevät sen selvänä ja silti hylkäävät sen, koska se on _privilege_.</w:t>
      </w:r>
    </w:p>
    <w:p>
      <w:r>
        <w:rPr>
          <w:b/>
          <w:u w:val="single"/>
        </w:rPr>
        <w:t xml:space="preserve">149541</w:t>
      </w:r>
    </w:p>
    <w:p>
      <w:r>
        <w:t xml:space="preserve">3.</w:t>
        <w:tab/>
        <w:tab/>
        <w:t xml:space="preserve">Mikä on etuoikeus? Vasemmisto väittää, että valkoiset ovat etulyöntiasemassa, eikö niin? Sanotaan, että valkoisen lapsen keskiarvo on 3,9 ja mustan lapsen 3,6. Kumpi pääsee yliopistoon ensin? Musta poika. Sanotaan nyt, että kaksi ihmistä, yksi musta ja yksi valkoinen, joilla on vain GED, hakevat työpaikkaa. Kuka saa sen työpaikan? Musta henkilö 100 prosenttisesti. Miksi? Koska mustat ovat etuoikeutettuja positiivisia toimia koskevien lakien ansiosta. Heillä on selvästi etulyöntiasema valkoisiin nähden. Nyt on tullut tavalliseksi, että valkoisiin kohdistetaan ilkeää rasismia, eikä valkoisten sallita edes sanoa, että "on ok olla valkoinen". Klassista sortoa. Vasemmisto yrittää ja onnistuu valaisemaan maailmaa siitä, kenellä todella on etuoikeuksia ja kuka sortaa.</w:t>
      </w:r>
    </w:p>
    <w:p>
      <w:r>
        <w:rPr>
          <w:b/>
          <w:u w:val="single"/>
        </w:rPr>
        <w:t xml:space="preserve">149542</w:t>
      </w:r>
    </w:p>
    <w:p>
      <w:r>
        <w:t xml:space="preserve">4.</w:t>
        <w:tab/>
        <w:tab/>
        <w:tab/>
        <w:t xml:space="preserve">"Vasemmisto" ei tee niin. Hyvin marginaalinen vähemmistö (jonka pilkkaamista varten tämä alatunnari on tehty) tekee niin.</w:t>
      </w:r>
    </w:p>
    <w:p>
      <w:r>
        <w:rPr>
          <w:b/>
          <w:u w:val="single"/>
        </w:rPr>
        <w:t xml:space="preserve">149543</w:t>
      </w:r>
    </w:p>
    <w:p>
      <w:r>
        <w:t xml:space="preserve">5.</w:t>
        <w:tab/>
        <w:tab/>
        <w:tab/>
        <w:tab/>
        <w:t xml:space="preserve">Vakavasti puhuen se on sama kuin sanoisi, että oikeisto pukeutui Charlottsvillessä natsivarusteisiin. Se oli hyvin pieni ryhmä idiootteja, jotka tekivät niin, ei läheskään enemmistö.</w:t>
      </w:r>
    </w:p>
    <w:p>
      <w:r>
        <w:rPr>
          <w:b/>
          <w:u w:val="single"/>
        </w:rPr>
        <w:t xml:space="preserve">149544</w:t>
      </w:r>
    </w:p>
    <w:p>
      <w:r>
        <w:t xml:space="preserve">6.</w:t>
        <w:tab/>
        <w:tab/>
        <w:tab/>
        <w:tab/>
        <w:tab/>
        <w:t xml:space="preserve">Kaikki tuntemani vasemmistolaiset (ei mikään pieni vähemmistö) sanovat juuri näin.</w:t>
      </w:r>
    </w:p>
    <w:p>
      <w:r>
        <w:rPr>
          <w:b/>
          <w:u w:val="single"/>
        </w:rPr>
        <w:t xml:space="preserve">149545</w:t>
      </w:r>
    </w:p>
    <w:p>
      <w:r>
        <w:t xml:space="preserve">7.</w:t>
        <w:tab/>
        <w:tab/>
        <w:tab/>
        <w:tab/>
        <w:tab/>
        <w:tab/>
        <w:t xml:space="preserve">No, kaikki tuntemani vasemmistolaiset ovat vitun järkeviä ja puhuvat tuollaista paskaa. Se ei oikeastaan tarkoita mitään.</w:t>
      </w:r>
    </w:p>
    <w:p>
      <w:r>
        <w:rPr>
          <w:b/>
          <w:u w:val="single"/>
        </w:rPr>
        <w:t xml:space="preserve">149546</w:t>
      </w:r>
    </w:p>
    <w:p>
      <w:r>
        <w:t xml:space="preserve">8.</w:t>
        <w:tab/>
        <w:tab/>
        <w:tab/>
        <w:tab/>
        <w:tab/>
        <w:tab/>
        <w:tab/>
        <w:t xml:space="preserve">Odota mitä? Ei, tarkoitan sitä, että kaikki vasemmistolaiset, joiden kanssa olen keskustellut joko verkossa tai oikeassa elämässä, syyttävät koko oikeistoa Charlottsvillen kaltaisista asioista. Helvetti, jopa vasemmistomedia syyttää koko oikeistoa kaikista terrori-iskuista, jotka liittyvät etäisesti oikeistoon.   Hullu skitsofreeninen valkoinen mies tappaa musliminaapurinsa. Onko oikeisto mennyt liian pitkälle? Johtuuko tämä siitä, että oikeisto indoktrinoi lapsemme? Kuinka pitkälle meidän pitäisi rajoittaa heidän sananvapauttaan, jotta tällaista ei enää tapahtuisi?</w:t>
      </w:r>
    </w:p>
    <w:p>
      <w:r>
        <w:rPr>
          <w:b/>
          <w:u w:val="single"/>
        </w:rPr>
        <w:t xml:space="preserve">149547</w:t>
      </w:r>
    </w:p>
    <w:p>
      <w:r>
        <w:t xml:space="preserve">9.</w:t>
        <w:tab/>
        <w:tab/>
        <w:tab/>
        <w:tab/>
        <w:tab/>
        <w:tab/>
        <w:tab/>
        <w:t xml:space="preserve">Missä nämä vasemmiston ihmiset ovat ja miksi he eivät puhu puoluettaan hallitsevia sekopäitä vastaan?</w:t>
      </w:r>
    </w:p>
    <w:p>
      <w:r>
        <w:rPr>
          <w:b/>
          <w:u w:val="single"/>
        </w:rPr>
        <w:t xml:space="preserve">149548</w:t>
      </w:r>
    </w:p>
    <w:p>
      <w:r>
        <w:t xml:space="preserve">10.</w:t>
        <w:tab/>
        <w:tab/>
        <w:tab/>
        <w:tab/>
        <w:tab/>
        <w:tab/>
        <w:tab/>
        <w:tab/>
        <w:t xml:space="preserve">Me kyllä puhumme, mutta äärivasemmisto on paljon äänekkäämpi kuin me muut. He ovat niitä, jotka nostetaan etualalle verkossa, sekä niiden toimesta, jotka ovat samaa mieltä, että niiden toimesta, jotka eivät ole samaa mieltä. Se on kuin ihmisten kanssa, jotka sanovat, että kaikki oikeistolaiset ovat natseja. Eivät he ole, on vain hyvin näkyviä äärioikeistolaisia, jotka saavat enemmän näkyvyyttä herättääkseen närkästystä niistä vasemmalla olevissa.</w:t>
      </w:r>
    </w:p>
    <w:p>
      <w:r>
        <w:rPr>
          <w:b/>
          <w:u w:val="single"/>
        </w:rPr>
        <w:t xml:space="preserve">149549</w:t>
      </w:r>
    </w:p>
    <w:p>
      <w:r>
        <w:t xml:space="preserve">11.</w:t>
        <w:tab/>
        <w:tab/>
        <w:tab/>
        <w:tab/>
        <w:tab/>
        <w:tab/>
        <w:tab/>
        <w:tab/>
        <w:tab/>
        <w:t xml:space="preserve">Kun äärivasemmisto on ääliö ja äärioikeisto on paskavoileipä, me muut jäämme vain näiden kahden väliin.</w:t>
      </w:r>
    </w:p>
    <w:p>
      <w:r>
        <w:rPr>
          <w:b/>
          <w:u w:val="single"/>
        </w:rPr>
        <w:t xml:space="preserve">149550</w:t>
      </w:r>
    </w:p>
    <w:p>
      <w:r>
        <w:t xml:space="preserve">12.</w:t>
        <w:tab/>
        <w:tab/>
        <w:tab/>
        <w:tab/>
        <w:tab/>
        <w:tab/>
        <w:tab/>
        <w:tab/>
        <w:t xml:space="preserve">Koska täysjärkiset ihmiset eivät ota heitä vakavasti. Äärivasemmiston ja -oikeiston edustajat etsivät kaikkein hulluimpia mahdollisia väitteitä, jotka koskevat vain pientä marginaalivähemmistöä.  Ja miksi kenenkään tarvitsee puhua hulluja vastaan? Edustavatko natsisympatisoijat oikeistoa? Pitäisikö kaikkien republikaanien puhua heitä vastaan? Ei ja ei. Pitäkää vasemmistoa samoilla standardeilla kuin oikeistoa ja lopettakaa olkinukkejen käyttö.</w:t>
      </w:r>
    </w:p>
    <w:p>
      <w:r>
        <w:rPr>
          <w:b/>
          <w:u w:val="single"/>
        </w:rPr>
        <w:t xml:space="preserve">149551</w:t>
      </w:r>
    </w:p>
    <w:p>
      <w:r>
        <w:t xml:space="preserve">13.</w:t>
        <w:tab/>
        <w:tab/>
        <w:tab/>
        <w:t xml:space="preserve">INB4 "ur an SJW cuck" tai w/e lukekaa oikeasti argumenttini ja kertokaa minulle, että olen väärässä, jos voitte tehdä siihen reiän.  Jos haluat olla empiirinen, esitä argumenttisi faktojen avulla, mutta kaikki mitä sanot täällä on vedetty suoraan perseestäsi ja on pelkkää valheellista anekdootti-todistelua. [Tässä](https://www.theroot.com/yes-you-can-measure-white-privilege-1794303451) on joitakin hyvin selkeitä, kiistattomia tilastollisia todisteita valkoisten etuoikeudesta Yhdysvalloissa. Se ei ole vain jokin merkityksetön termi, jonka ovat keksineet ihmiset, joilla on tietty agenda, vaan se on todellisuutta rodun suhteen Yhdysvalloissa.   Valkoisen etuoikeus ei tarkoita sitä, että "koska olet valkoinen, et koskaan joudu kokemaan vaikeuksia" tai "koska olet valkoinen, olet aina etulyöntiasemassa kaikkiin mustiin nähden". Se viittaa *mitattavissa oleviin* vaikutuksiin, jotka johtuvat selvästä rakenteellisesta epäoikeudenmukaisuudesta, joka asettaa valkoihoisten ihmisten väestön Yhdysvalloissa KOKONAISENA kaikkien muiden edelle. Jos et näe sitä ongelmana, olet valkoisen ylivallan kannattaja.  Kaiken tämän lisäksi koko kommenttisi on irrelevantti alkuperäisen viestin kannalta (josta olen muuten samaa mieltä). Mielestäni kukaan ei ansaitse sitä, että häneen kohdistetaan vihaa hänen rotunsa, sukupuolensa, seksuaalisuutensa, uskontonsa - mitä tahansa - vuoksi. Se on jotain, jonka voin täysin hyväksyä. Mutta väitteesi etuoikeuksista on epäolennainen ja yksinkertainen. &amp;#x200B;</w:t>
      </w:r>
    </w:p>
    <w:p>
      <w:r>
        <w:rPr>
          <w:b/>
          <w:u w:val="single"/>
        </w:rPr>
        <w:t xml:space="preserve">149552</w:t>
      </w:r>
    </w:p>
    <w:p>
      <w:r>
        <w:t xml:space="preserve">14.</w:t>
        <w:tab/>
        <w:tab/>
        <w:tab/>
        <w:tab/>
        <w:t xml:space="preserve">Jukra, on ihanaa, ettet selvästikään ymmärrä, mitä sana "empiirinen" tarkoittaa.    Myös se, miten aluksi käyttäydyt järkevästi, mutta rappeudut nopeasti suoranaisiin loukkauksiin ja leimaat kaikki kanssasi eri mieltä olevat ihmiset valkoisen ylivallan kannattajiksi. Et edes tarkentanut väitettäsi koskemaan vain valkoisia ihmisiä.    Vau, vain... vau.</w:t>
      </w:r>
    </w:p>
    <w:p>
      <w:r>
        <w:rPr>
          <w:b/>
          <w:u w:val="single"/>
        </w:rPr>
        <w:t xml:space="preserve">149553</w:t>
      </w:r>
    </w:p>
    <w:p>
      <w:r>
        <w:t xml:space="preserve">15.</w:t>
        <w:tab/>
        <w:tab/>
        <w:tab/>
        <w:tab/>
        <w:tab/>
        <w:t xml:space="preserve">aa kyllä, klassinen "huomautetaan sanan väärinkäytöstä sen sijaan, että pohdittaisiin argumenttia" -taktiikka. kyllä. uskon, että on ongelma, että mustia ihmisiä syrjitään rakenteellisesti Yhdysvalloissa. jos olet eri mieltä tästä, olet valkoisen ylivallan kannattaja. siihen ei ole kahta vaihtoehtoa. hieno yksinkertaistaminen ja harhauttaminen. enkä myöskään loukannut häntä?? loukkasin hänen argumenttiaan, joka suoraan sanottuna ansaitsee tulla loukatuksi, koska se on *tyhmä.*voisitteko edes hetken miettiä, ihan vain huviksenne, että valkoinen ylivalta voisi olla suurempaa kuin vain kapea ryhmä valkoisia ihmisiä, jotka uskovat olevansa osa herrarotua? voisiko se mahdollisesti olla jotain, joka on niin läpäisevää ja normalisoitunutta yhteiskunnassamme, ettemme edes huomaa sitä koko ajan? Jotain sellaista, jota meille syötetään väkisin koulutusjärjestelmämme, mediakulutuksemme, perheidemme ja kaikkien muiden sosialisaation välittäjien kautta siinä määrin, että jopa värilliset ihmiset voisivat sisäistää sen? eikö tuossa hyperlinkissä (jota alan epäillä, että klikkasit) oleva todistusaineisto tue tätä ajatusta?</w:t>
      </w:r>
    </w:p>
    <w:p>
      <w:r>
        <w:rPr>
          <w:b/>
          <w:u w:val="single"/>
        </w:rPr>
        <w:t xml:space="preserve">149554</w:t>
      </w:r>
    </w:p>
    <w:p>
      <w:r>
        <w:t xml:space="preserve">16.</w:t>
        <w:tab/>
        <w:tab/>
        <w:tab/>
        <w:tab/>
        <w:tab/>
        <w:tab/>
        <w:t xml:space="preserve">Mielipiteesi valkoisen ylivallan kannattajista on vakavasti sekaisin.   En voi esittää mitään perusteluja, jotka auttaisivat sinua ymmärtämään, miksi tällaiset valtavat yleistykset ovat järjettömiä. Et suostuisi kuulemaan sitä.  Olet juuri yrittänyt puolustella miljoonien, mahdollisesti miljardien, viattomien *kaikista roduista* olevien ihmisten kutsumista valkoisiksi rasisteiksi. Voi helvetti.</w:t>
      </w:r>
    </w:p>
    <w:p>
      <w:r>
        <w:rPr>
          <w:b/>
          <w:u w:val="single"/>
        </w:rPr>
        <w:t xml:space="preserve">149555</w:t>
      </w:r>
    </w:p>
    <w:p>
      <w:r>
        <w:t xml:space="preserve">17.</w:t>
        <w:tab/>
        <w:tab/>
        <w:tab/>
        <w:tab/>
        <w:tab/>
        <w:tab/>
        <w:tab/>
        <w:t xml:space="preserve">et ole vielä esittänyt yhtäkään pätevää perustelua mistään asiasta koko tämän keskustelun aikana. jos sanoisit jotain, joka a) ei olisi pedanttinen b) ei perustuisi (todennäköisesti tahalliseen) väärintulkintaan c) perustuisi tosiasioihin tai ainakin hyvin rakennettuun teoriaan - olisin valmis antamaan sille täyden huomion pätevänä argumenttina. valitettavasti näin ei ole. argumenttini on, vielä kerran, yksinkertaisimmin sanoin, jotka pystyn sanomaan:  Tämä on tilastollisesti todistetusti totta. ollakseni piinallisen selvä, tämä on *kiistämätön tosiasia*. luitko artikkelin? 2. on huono asia, että mustia ihmisiä syrjitään rakenteellisesti. 3. jos et pidä sitä huonona asiana, että mustia syrjitään rakenteellisesti, *olet valkoisen ylivallan kannattaja.* Mene runkkaamaan mtg-kortteihisi tai johonkin muuhun, jätkä. olen kyllästynyt tähän väittelyyn.</w:t>
      </w:r>
    </w:p>
    <w:p>
      <w:r>
        <w:rPr>
          <w:b/>
          <w:u w:val="single"/>
        </w:rPr>
        <w:t xml:space="preserve">149556</w:t>
      </w:r>
    </w:p>
    <w:p>
      <w:r>
        <w:t xml:space="preserve">18.</w:t>
        <w:tab/>
        <w:tab/>
        <w:tab/>
        <w:tab/>
        <w:tab/>
        <w:tab/>
        <w:tab/>
        <w:tab/>
        <w:t xml:space="preserve">Kiellän tämän tosiasian vain sen kiistämisen vuoksi.   Jonkin asian väittäminen *kiistämättömäksi tosiasialle* ei vielä tee siitä sellaista.     Minusta on ihanaa, että kävit läpi viestihistoriaani etsiessäsi erityisen tavan loukata minua henkilökohtaisesti. Vielä parempaa on se, miten surullinen yritys todella oli...  Tämä on *kiistaton tosiasia.* Mikään sanomasi ei muuta valkoisen ylivallan kannattajan todellista määritelmää. Olet yksinkertaisesti väärässä. Tämä termi ei tarkoita sitä, mitä luulet sen tarkoittavan. tämä on todellakin *kiistaton tosiasia.* Ja kyllä, luin artikkelisi. Se on mielenkiintoinen ja ymmärrän hänen pointtinsa, mutta se ei ole sama kuin sinun. Hänen lähteensä ovat myös aika osuvia, enkä todellakaan yrittäisi asettaa niitä argumentin kulmakiveksi. Tämä on *kiistämätön tosiasia*. Puhutte järjestelmällisestä rasismista, ette valkoisten ylivaltaa ajavista. Kaikkien kanssasi eri mieltä olevien ihmisten leimaaminen viharyhmäksi on parhaimmillaan älyllisesti epärehellistä ja pahimmillaan täysin jälkeenjäänyttä.</w:t>
      </w:r>
    </w:p>
    <w:p>
      <w:r>
        <w:rPr>
          <w:b/>
          <w:u w:val="single"/>
        </w:rPr>
        <w:t xml:space="preserve">149557</w:t>
      </w:r>
    </w:p>
    <w:p>
      <w:r>
        <w:t xml:space="preserve">19.</w:t>
        <w:tab/>
        <w:tab/>
        <w:tab/>
        <w:tab/>
        <w:tab/>
        <w:tab/>
        <w:tab/>
        <w:tab/>
        <w:tab/>
        <w:t xml:space="preserve">Kyseinen postaaja on liian tyhmä lukeakseen viestisi. Faktan kiistäminen ei tarkoita edes sitä, että olet samaa mieltä sen vastustajan kanssa. Sitä kutsutaan paholaisen asianajajaksi tai sokraattiseksi menetelmäksi.  Nämä ihmiset yhdistävät puheidensa hyväksymisen arvolatauksiin.</w:t>
      </w:r>
    </w:p>
    <w:p>
      <w:r>
        <w:rPr>
          <w:b/>
          <w:u w:val="single"/>
        </w:rPr>
        <w:t xml:space="preserve">149558</w:t>
      </w:r>
    </w:p>
    <w:p>
      <w:r>
        <w:t xml:space="preserve">1. Katsokaa, että tämä peli myy massiivisesti ja useimmat pelaajat eivät välitä paskan vertaa, aivan kuten NPC:t valittavat siitä, kuinka "ongelmallinen" GTA V oli, tai he tekevät valtavan kohun Marvelin Spider-Manista. Luulen, että he näkevät suositut pelit helppona tapana virtuaalisesti viestiä, kuinka heränneet he ovat sinisen rastin seuraajilleen.</w:t>
      </w:r>
    </w:p>
    <w:p>
      <w:r>
        <w:rPr>
          <w:b/>
          <w:u w:val="single"/>
        </w:rPr>
        <w:t xml:space="preserve">149559</w:t>
      </w:r>
    </w:p>
    <w:p>
      <w:r>
        <w:t xml:space="preserve">2.</w:t>
        <w:tab/>
        <w:t xml:space="preserve">Skidmarkin Twatter-käyttäjien höpöttely tyypillisestä NPC-roskasta alkaa käydä rasittavaksi.</w:t>
      </w:r>
    </w:p>
    <w:p>
      <w:r>
        <w:rPr>
          <w:b/>
          <w:u w:val="single"/>
        </w:rPr>
        <w:t xml:space="preserve">149560</w:t>
      </w:r>
    </w:p>
    <w:p>
      <w:r>
        <w:t xml:space="preserve">1. Tämän paskiaisen pitäisi pitää suunsa kiinni. Hän on suoraan syypää Toronton rappeutumiseen.</w:t>
      </w:r>
    </w:p>
    <w:p>
      <w:r>
        <w:rPr>
          <w:b/>
          <w:u w:val="single"/>
        </w:rPr>
        <w:t xml:space="preserve">149561</w:t>
      </w:r>
    </w:p>
    <w:p>
      <w:r>
        <w:t xml:space="preserve">2.</w:t>
        <w:tab/>
        <w:t xml:space="preserve">[poistettu]</w:t>
      </w:r>
    </w:p>
    <w:p>
      <w:r>
        <w:rPr>
          <w:b/>
          <w:u w:val="single"/>
        </w:rPr>
        <w:t xml:space="preserve">149562</w:t>
      </w:r>
    </w:p>
    <w:p>
      <w:r>
        <w:t xml:space="preserve">3.</w:t>
        <w:tab/>
        <w:tab/>
        <w:t xml:space="preserve">Hän on äärivasemmistolainen aktivisti, joka esiintyy toimittajana.</w:t>
      </w:r>
    </w:p>
    <w:p>
      <w:r>
        <w:rPr>
          <w:b/>
          <w:u w:val="single"/>
        </w:rPr>
        <w:t xml:space="preserve">149563</w:t>
      </w:r>
    </w:p>
    <w:p>
      <w:r>
        <w:t xml:space="preserve">4.</w:t>
        <w:tab/>
        <w:tab/>
        <w:tab/>
        <w:t xml:space="preserve">&gt; Hän on äärivasemmistolainen aktivisti, joka esiintyy toimittajana Siinä tapauksessa... https://youtube.com/watch?v=0lzqRVuRqN0</w:t>
      </w:r>
    </w:p>
    <w:p>
      <w:r>
        <w:rPr>
          <w:b/>
          <w:u w:val="single"/>
        </w:rPr>
        <w:t xml:space="preserve">149564</w:t>
      </w:r>
    </w:p>
    <w:p>
      <w:r>
        <w:t xml:space="preserve">1. lol, joka kerta kun olen esittänyt tällaisen haasteen (en koskaan ajatellut tarjota dollaria), se johtaa aina suoraan Trumpin tornin tapaamiseen Jr:n kanssa. He pitävät syytöksen aina epämääräisenä (ilmeisistä syistä), mutta kun kysyt yksityiskohtia siitä, mikä rikos siellä tarkalleen ottaen tehtiin, se muuttuu aina loukkauksiksi (ilmeisistä syistä).       Painostin lankoani (superliberaali/parin maisterin tutkinnon suorittanut) tästä asiasta ja hän pääsi juuri tähän kohtaan ja sitten ilmeisesti tietoinen kyvyttömyydestään saada asiansa esille vaihtoi aiheen "valkoiseen ylivaltaan". Hän ei voinut auttaa itseään, kun hän puhui uudesta aiheesta ja viittasi Trumpiin toveri Trumpina, joten tietysti huomautin hänen epäsuhdansa sen välillä, mitä hän sanoo ja mitä hän voi tukea...., minkä jälkeen hän siirtyi epäpoliittiseen aiheeseen.        He eivät todellakaan pysty tukemaan äärimmäistä retoriikkaansa. Painostakaa heitä siitä.</w:t>
      </w:r>
    </w:p>
    <w:p>
      <w:r>
        <w:rPr>
          <w:b/>
          <w:u w:val="single"/>
        </w:rPr>
        <w:t xml:space="preserve">149565</w:t>
      </w:r>
    </w:p>
    <w:p>
      <w:r>
        <w:t xml:space="preserve">2.</w:t>
        <w:tab/>
        <w:t xml:space="preserve">Tarkoitan, että rakastan sitä, kun se otetaan esille. Ensinnäkin hän on yksityishenkilö. Toiseksi, sähköpostit ovat saatavilla wikileaksissa - ei mitään sopimatonta. Kolmanneksi kysyn aina: "Jos kampanjan varsinainen jäsen menisi Venäjän maaperälle ja tapaisi venäläisiä diplomaatteja vain saadakseen oppositiotutkimusta - se olisi salaliittoa vieraan valtion kanssa vaaleihin vaikuttamiseksi, eikö niin?".  Sitten muistutan, että Hillary ja DNC tekivät näin Ukrainan kanssa.  Joku postasi Voxin artikkelin (lol) "todisteista". Ainakin he myönsivät, että se ei ollut kova todiste. Mutta se oli: 1) Manafort - mutta he eivät sanoneet, että se tapahtui työskennellessään Hillaryn kampanjapäällikön veljen kanssa Ukrainassa kauan ennen kuin hän liittyi kampanjaan. 2) Cohen - mutta he eivät maininneet, että hänet, kuten Manafort, asetettiin syytteeseen syytteistä, jotka eivät liittyneet lainkaan Venäjään (veronkierto). 3) Heidän viimeinen todisteensa Trumpin ja Venäjän salaliitosta oli se, että Trump, joka on liikemies, harkitsee tornin rakentamista Moskovaan. lol (hänellä on tornitaloja ympäri maailmaa, jopa Bakussa.) Kun tämä on todisteesi....täytyisi olla kliinisesti jälkeenjäänyt tai niin täynnä ennakkoluuloja ettei tajua että Trump/Venäjä on pelkkä salaliitto.  Tämä on jo toinen kerta kun tarjoan tällaista. Edellisellä kerralla toisen piti lahjoittaa hyväntekeväisyyteen, mutta ei tehnyt sitä. Tyypillistä lol Yleensä nämä jutut ajautuvat olkinukkeargumenteiksi ja poikkeavat niin kauas Trumpista/Venäjästä. Se menee niihin venäläisiin, jotka loivat poliittisia facebook-meemejä, venäläisten väitettyyn DNC-palvelimen "hakkerointiin".  He ovat niin aivopestyjä, että eivät enää ymmärrä mitä faktat tai todisteet oikeasti tarkoittavat. He luulevat vain, että koska Don Lemon sanoi jotain särmikästä, sen täytyy olla totta.</w:t>
      </w:r>
    </w:p>
    <w:p>
      <w:r>
        <w:rPr>
          <w:b/>
          <w:u w:val="single"/>
        </w:rPr>
        <w:t xml:space="preserve">149566</w:t>
      </w:r>
    </w:p>
    <w:p>
      <w:r>
        <w:t xml:space="preserve">3.</w:t>
        <w:tab/>
        <w:tab/>
        <w:t xml:space="preserve">lol kiva *"Ja silloin muistutan heitä siitä, että Hillary ja DNC tekivät tämän Ukrainan kanssa. "* Puhumattakaan siitä, että Steele-asiakirjojen useiden osien hankkimiseen sisältyi olennaisesti se, mistä he syyttävät Trumpia, mutta muutamalla ylimääräisellä askeleella, joiden tarkoituksena oli piilottaa se.               Yleensä kun he kehuskelevat Muellerin syytteillä tähän pisteeseen asti, he ovat raskaita syytteiden lukumäärän ja minkä tahansa vihjailun suhteen, jonka he voivat tunkea argumenttiin, mutta he ovat nopeita pudottamaan sen, kun kysytään, mistä heitä oikeasti syytettiin... koska se pilaa koko heidän argumenttinsa.               Näen sen politiikan alalaidassa ja hyvin liberaalien ystävieni ja perheeni kanssa koko ajan. He ovat tottuneet puhumaan Trumpista ikään kuin hän olisi varsinainen Venäjän agentti tai ainakin joku, joka on täysin Putinille velkaa. He vain odottavat muiden nyökyttelevän eivätkä kyseenalaistavan tarinaa, ehkä lisäävät muutaman halventavan leikkikenttätyylisen lempinimen. Heidän ilmeensä, kun entinen liberaaliystävällinen (minä) kaveri haastaa heidän dogmansa, on aina hauska. Melkein yhtä hauska kuin heidän ilmeensä, kun he yhtäkkiä tajuavat, etteivät voi tukea sanomisiaan.</w:t>
      </w:r>
    </w:p>
    <w:p>
      <w:r>
        <w:rPr>
          <w:b/>
          <w:u w:val="single"/>
        </w:rPr>
        <w:t xml:space="preserve">149567</w:t>
      </w:r>
    </w:p>
    <w:p>
      <w:r>
        <w:t xml:space="preserve">1. Ei näytä siltä, että hän olisi oppinut mitään.</w:t>
      </w:r>
    </w:p>
    <w:p>
      <w:r>
        <w:rPr>
          <w:b/>
          <w:u w:val="single"/>
        </w:rPr>
        <w:t xml:space="preserve">149568</w:t>
      </w:r>
    </w:p>
    <w:p>
      <w:r>
        <w:t xml:space="preserve">2.</w:t>
        <w:tab/>
        <w:t xml:space="preserve">Ei, hän ei ollut samaa mieltä.</w:t>
      </w:r>
    </w:p>
    <w:p>
      <w:r>
        <w:rPr>
          <w:b/>
          <w:u w:val="single"/>
        </w:rPr>
        <w:t xml:space="preserve">149569</w:t>
      </w:r>
    </w:p>
    <w:p>
      <w:r>
        <w:t xml:space="preserve">3.</w:t>
        <w:tab/>
        <w:tab/>
        <w:t xml:space="preserve">Oletko samaa mieltä? Hän ei välittänyt paskaakaan.   "Minulle ei selitetty sitä niin." Lakkaa saamasta oikeudellisia neuvoja Facebookista, senkin tyhmä kusipää.</w:t>
      </w:r>
    </w:p>
    <w:p>
      <w:r>
        <w:rPr>
          <w:b/>
          <w:u w:val="single"/>
        </w:rPr>
        <w:t xml:space="preserve">149570</w:t>
      </w:r>
    </w:p>
    <w:p>
      <w:r>
        <w:t xml:space="preserve">4.</w:t>
        <w:tab/>
        <w:tab/>
        <w:tab/>
        <w:t xml:space="preserve">"Huns, olen huoltajuuskiistassa, mitä eteerisiä öljyjä minun pitäisi laittaa vaatteisiini voittaakseni?". Onko neuvoja? Hän ei voi oikeastaan ottaa tytärtäni, eikö niin? 10 prosentin alennus parhaimman neuvon antajalle!"</w:t>
      </w:r>
    </w:p>
    <w:p>
      <w:r>
        <w:rPr>
          <w:b/>
          <w:u w:val="single"/>
        </w:rPr>
        <w:t xml:space="preserve">149571</w:t>
      </w:r>
    </w:p>
    <w:p>
      <w:r>
        <w:t xml:space="preserve">5.</w:t>
        <w:tab/>
        <w:tab/>
        <w:tab/>
        <w:tab/>
        <w:t xml:space="preserve">HAha. maailmani järkkyi, kun löysin r/antimlm niin paljon hun meme hyvyyttä.</w:t>
      </w:r>
    </w:p>
    <w:p>
      <w:r>
        <w:rPr>
          <w:b/>
          <w:u w:val="single"/>
        </w:rPr>
        <w:t xml:space="preserve">149572</w:t>
      </w:r>
    </w:p>
    <w:p>
      <w:r>
        <w:t xml:space="preserve">6.</w:t>
        <w:tab/>
        <w:tab/>
        <w:tab/>
        <w:tab/>
        <w:t xml:space="preserve">Laita koodi: 15 % alennusta tilauksestasi!!!!.</w:t>
      </w:r>
    </w:p>
    <w:p>
      <w:r>
        <w:rPr>
          <w:b/>
          <w:u w:val="single"/>
        </w:rPr>
        <w:t xml:space="preserve">149573</w:t>
      </w:r>
    </w:p>
    <w:p>
      <w:r>
        <w:t xml:space="preserve">1. Mikä tyhmä kusipää</w:t>
      </w:r>
    </w:p>
    <w:p>
      <w:r>
        <w:rPr>
          <w:b/>
          <w:u w:val="single"/>
        </w:rPr>
        <w:t xml:space="preserve">149574</w:t>
      </w:r>
    </w:p>
    <w:p>
      <w:r>
        <w:t xml:space="preserve">2.</w:t>
        <w:tab/>
        <w:t xml:space="preserve">Hän on opettaja, hän ei voi olla tyhmä! Vain fiksu ihminen voisi tehdä niin täydellisen vertauksen kuin "Ben and Jerry's tai Cold Stone Pizza" puhuessaan noista kirotuista fasisteista! Minusta oli myös aika ironista, että hän kutsui Miloa homofoobikoksi. Koska hän on aika avoimesti homo. Toivottavasti hän saa kirjan. Ellei oikeasti todista, että joku näistä "natsiraiskaajista" todella tekee jotakin vahingoittaakseen jotakuta fyysisesti, teillä ei todellakaan ole oikeutta hyökätä heidän kimppuunsa väkivalloin. Olet vitun opettaja, käytä sanojasi!</w:t>
      </w:r>
    </w:p>
    <w:p>
      <w:r>
        <w:rPr>
          <w:b/>
          <w:u w:val="single"/>
        </w:rPr>
        <w:t xml:space="preserve">149575</w:t>
      </w:r>
    </w:p>
    <w:p>
      <w:r>
        <w:t xml:space="preserve">3.</w:t>
        <w:tab/>
        <w:tab/>
        <w:t xml:space="preserve">&gt; Olet vitun opettaja, käytä sanojasi!  Voisi olla taipuvainen ajattelemaan, että noilla natseilla täytyy olla aika vankat argumentit, jos edes opettaja ei pysty kumoamaan niitä ja joutuu turvautumaan väkivaltaan.</w:t>
      </w:r>
    </w:p>
    <w:p>
      <w:r>
        <w:rPr>
          <w:b/>
          <w:u w:val="single"/>
        </w:rPr>
        <w:t xml:space="preserve">149576</w:t>
      </w:r>
    </w:p>
    <w:p>
      <w:r>
        <w:t xml:space="preserve">4.</w:t>
        <w:tab/>
        <w:tab/>
        <w:tab/>
        <w:t xml:space="preserve">Yleensä kyse on tosiasioista, jotka ovat tarkkoja mutta irrotettu asiayhteydestään.</w:t>
      </w:r>
    </w:p>
    <w:p>
      <w:r>
        <w:rPr>
          <w:b/>
          <w:u w:val="single"/>
        </w:rPr>
        <w:t xml:space="preserve">149577</w:t>
      </w:r>
    </w:p>
    <w:p>
      <w:r>
        <w:t xml:space="preserve">5.</w:t>
        <w:tab/>
        <w:tab/>
        <w:t xml:space="preserve">&gt;Minusta oli myös aika ironista, että hän kutsui Miloa homofoobikoksi Sisäistetty homofobia!  Hän myös paneskelee mustia miehiä.  Rasisti!  Rasisti!  Mutta miksi ei?  He tekevät sitä koko ajan naisille, jotka eivät ole heidän kanssaan samaa mieltä.  "Sisäistettyä naisvihaa!  Nuo naisparat eivät edes tiedä, kuinka paljon he vihaavat itseään!"    Sen pitäisi olla aika vahva indikaattori siitä, että he ovat täysin sekaisin ja että heidän ideologiallaan ei ole jalansijaa, joten heidän on turvauduttava perusteettomiin syytöksiin "vihasta" toivoen vetoavansa tunteisiin saadakseen kannatusta/sääliä, mutta ei, ei.  Yvette Felarca on terroristi. ter-ror-ist ˈterərəst/Submit substantiivi 1. henkilö, joka käyttää lainvastaista väkivaltaa ja pelottelua, erityisesti siviilejä vastaan, poliittisten päämäärien saavuttamiseksi.</w:t>
      </w:r>
    </w:p>
    <w:p>
      <w:r>
        <w:rPr>
          <w:b/>
          <w:u w:val="single"/>
        </w:rPr>
        <w:t xml:space="preserve">149578</w:t>
      </w:r>
    </w:p>
    <w:p>
      <w:r>
        <w:t xml:space="preserve">6.</w:t>
        <w:tab/>
        <w:tab/>
        <w:tab/>
        <w:t xml:space="preserve">&gt;Mutta miksi ei? He tekevät sitä koko ajan naisille, jotka eivät ole heidän kanssaan samaa mieltä. "Sisäistettyä naisvihaa! Nuo naisparat eivät edes tiedä, kuinka paljon he vihaavat itseään!"  Ymmärrän miksi suurin osa amerikkalaisista ei halua olla tekemisissä heidän kanssaan. Se on täysin järkevää. Ja silti on ihmisiä, jotka kutsuvat itseään feministeiksi, jotka yrittävät väittää, etteivät he ole feministejä.  He ovat samanlaisia kuin Incelit. Kiistävät kaiken logiikan ja todisteet.</w:t>
      </w:r>
    </w:p>
    <w:p>
      <w:r>
        <w:rPr>
          <w:b/>
          <w:u w:val="single"/>
        </w:rPr>
        <w:t xml:space="preserve">149579</w:t>
      </w:r>
    </w:p>
    <w:p>
      <w:r>
        <w:t xml:space="preserve">1. Miten oikeastaan pääsee mistä tahansa pälkähästä 1. Asu Yhdistyneessä kuningaskunnassa 2. Ole nainen 3. Voitto</w:t>
      </w:r>
    </w:p>
    <w:p>
      <w:r>
        <w:rPr>
          <w:b/>
          <w:u w:val="single"/>
        </w:rPr>
        <w:t xml:space="preserve">149580</w:t>
      </w:r>
    </w:p>
    <w:p>
      <w:r>
        <w:t xml:space="preserve">2.</w:t>
        <w:tab/>
        <w:t xml:space="preserve">Tai olla vain muslimi.</w:t>
      </w:r>
    </w:p>
    <w:p>
      <w:r>
        <w:rPr>
          <w:b/>
          <w:u w:val="single"/>
        </w:rPr>
        <w:t xml:space="preserve">149581</w:t>
      </w:r>
    </w:p>
    <w:p>
      <w:r>
        <w:t xml:space="preserve">3.</w:t>
        <w:tab/>
        <w:tab/>
        <w:t xml:space="preserve">Niin, muslimina en ole koskaan saanut mitään uskoni vuoksi. Olen saanut paljon paskaa valkoisilta kiihkoilijoilta, mutta en koskaan mitään ilmaisia avustuksia.</w:t>
      </w:r>
    </w:p>
    <w:p>
      <w:r>
        <w:rPr>
          <w:b/>
          <w:u w:val="single"/>
        </w:rPr>
        <w:t xml:space="preserve">149582</w:t>
      </w:r>
    </w:p>
    <w:p>
      <w:r>
        <w:t xml:space="preserve">4.</w:t>
        <w:tab/>
        <w:tab/>
        <w:tab/>
        <w:t xml:space="preserve">Täti asui etelässä, meni naimisiin muslimin kanssa, kääntyi uskoon ja adoptoi arabilapsen. Ei ole koskaan saanut vihaa ja tuntemattomat ovat kirjaimellisesti maksaneet ateriointimme, kun olemme käyneet ulkona.</w:t>
      </w:r>
    </w:p>
    <w:p>
      <w:r>
        <w:rPr>
          <w:b/>
          <w:u w:val="single"/>
        </w:rPr>
        <w:t xml:space="preserve">149583</w:t>
      </w:r>
    </w:p>
    <w:p>
      <w:r>
        <w:t xml:space="preserve">5.</w:t>
        <w:tab/>
        <w:tab/>
        <w:tab/>
        <w:t xml:space="preserve">Yhdistyneessä kuningaskunnassa muslimi voi selvitä joukkoraiskauksesta. Tai ainakin poliisit sulkevat silmänsä, koska "emme halua näyttää islamofobisilta".</w:t>
      </w:r>
    </w:p>
    <w:p>
      <w:r>
        <w:rPr>
          <w:b/>
          <w:u w:val="single"/>
        </w:rPr>
        <w:t xml:space="preserve">149584</w:t>
      </w:r>
    </w:p>
    <w:p>
      <w:r>
        <w:t xml:space="preserve">6.</w:t>
        <w:tab/>
        <w:tab/>
        <w:tab/>
        <w:tab/>
        <w:t xml:space="preserve">Ai niin, se yksi tapaus, jossa ei ollut todisteita siitä, että se oli perustelu.</w:t>
      </w:r>
    </w:p>
    <w:p>
      <w:r>
        <w:rPr>
          <w:b/>
          <w:u w:val="single"/>
        </w:rPr>
        <w:t xml:space="preserve">149585</w:t>
      </w:r>
    </w:p>
    <w:p>
      <w:r>
        <w:t xml:space="preserve">7.</w:t>
        <w:tab/>
        <w:tab/>
        <w:tab/>
        <w:tab/>
        <w:tab/>
        <w:t xml:space="preserve">Luitteko edes rotherhamin raportteja?  1400 pahoinpideltyä ja raiskattua tyttöä vaikuttaa paljolta todisteelta, ja se on erityisen raskauttavaa, koska poliisi tiesi siitä koko ajan.</w:t>
      </w:r>
    </w:p>
    <w:p>
      <w:r>
        <w:rPr>
          <w:b/>
          <w:u w:val="single"/>
        </w:rPr>
        <w:t xml:space="preserve">149586</w:t>
      </w:r>
    </w:p>
    <w:p>
      <w:r>
        <w:t xml:space="preserve">8.</w:t>
        <w:tab/>
        <w:tab/>
        <w:tab/>
        <w:tab/>
        <w:tab/>
        <w:tab/>
        <w:t xml:space="preserve">Joo, ei siis ollut mitään todisteita siitä, että "emme halua näyttää islamofobiselta" oli perustelu?    Luitko rotherhamin raportit? Vai luitko Dailymailin artikkelit, joissa kuvataan, kuinka jotkut tapauksen ulkopuoliset ihmiset ajattelevat, että poliisi pelkäsi, että se olisi "islamofobinen".</w:t>
      </w:r>
    </w:p>
    <w:p>
      <w:r>
        <w:rPr>
          <w:b/>
          <w:u w:val="single"/>
        </w:rPr>
        <w:t xml:space="preserve">149587</w:t>
      </w:r>
    </w:p>
    <w:p>
      <w:r>
        <w:t xml:space="preserve">1. Uppercunt.</w:t>
      </w:r>
    </w:p>
    <w:p>
      <w:r>
        <w:rPr>
          <w:b/>
          <w:u w:val="single"/>
        </w:rPr>
        <w:t xml:space="preserve">149588</w:t>
      </w:r>
    </w:p>
    <w:p>
      <w:r>
        <w:t xml:space="preserve">1. [poistettu]</w:t>
      </w:r>
    </w:p>
    <w:p>
      <w:r>
        <w:rPr>
          <w:b/>
          <w:u w:val="single"/>
        </w:rPr>
        <w:t xml:space="preserve">149589</w:t>
      </w:r>
    </w:p>
    <w:p>
      <w:r>
        <w:t xml:space="preserve">2.</w:t>
        <w:tab/>
        <w:t xml:space="preserve">Haista vittu. Tämä on paras tapa käsitellä NAISIA, jotka valehtelevat ja saavat miesten elämän sekaisin.</w:t>
      </w:r>
    </w:p>
    <w:p>
      <w:r>
        <w:rPr>
          <w:b/>
          <w:u w:val="single"/>
        </w:rPr>
        <w:t xml:space="preserve">149590</w:t>
      </w:r>
    </w:p>
    <w:p>
      <w:r>
        <w:t xml:space="preserve">3.</w:t>
        <w:tab/>
        <w:tab/>
        <w:t xml:space="preserve">Ei oikeastaan.  Rekisteri itsessään on perseestä.</w:t>
      </w:r>
    </w:p>
    <w:p>
      <w:r>
        <w:rPr>
          <w:b/>
          <w:u w:val="single"/>
        </w:rPr>
        <w:t xml:space="preserve">149591</w:t>
      </w:r>
    </w:p>
    <w:p>
      <w:r>
        <w:t xml:space="preserve">4.</w:t>
        <w:tab/>
        <w:tab/>
        <w:tab/>
        <w:t xml:space="preserve">Samoin on väärin perustein syyttäminen niinkin kauheasta rikoksesta kuin raiskaus. Ja tämä on täydellinen tapa käsitellä näitä valehtelevia kusipäitä. Heidän pitäisi saada vankilatuomiota ja joutua tälle listalle. Jotta muut miehet tietäisivät, millaisia ihmisiä he ovat.</w:t>
      </w:r>
    </w:p>
    <w:p>
      <w:r>
        <w:rPr>
          <w:b/>
          <w:u w:val="single"/>
        </w:rPr>
        <w:t xml:space="preserve">149592</w:t>
      </w:r>
    </w:p>
    <w:p>
      <w:r>
        <w:t xml:space="preserve">5.</w:t>
        <w:tab/>
        <w:tab/>
        <w:tab/>
        <w:tab/>
        <w:t xml:space="preserve">Toki. Mutta tämä on kuin draft-kysymys.  Draft on paskapuhetta. MUTTA niin kauan kuin miesten on ilmoittauduttava, niin myös naisten pitäisi.  Ihannetapauksessa kumpaakaan järjestelmää ei olisi olemassa.   Sillä välin tyytyisin siihen, että rekisteri olisi avoin vain lainvalvontaviranomaisille, kuten lähes kaikissa muissa maissa, joissa se on käytössä.  Ja kyllä, myös väärien syytteiden esittäjille.</w:t>
      </w:r>
    </w:p>
    <w:p>
      <w:r>
        <w:rPr>
          <w:b/>
          <w:u w:val="single"/>
        </w:rPr>
        <w:t xml:space="preserve">149593</w:t>
      </w:r>
    </w:p>
    <w:p>
      <w:r>
        <w:t xml:space="preserve">6.</w:t>
        <w:tab/>
        <w:tab/>
        <w:t xml:space="preserve">[poistettu]</w:t>
      </w:r>
    </w:p>
    <w:p>
      <w:r>
        <w:rPr>
          <w:b/>
          <w:u w:val="single"/>
        </w:rPr>
        <w:t xml:space="preserve">149594</w:t>
      </w:r>
    </w:p>
    <w:p>
      <w:r>
        <w:t xml:space="preserve">7.</w:t>
        <w:tab/>
        <w:tab/>
        <w:tab/>
        <w:t xml:space="preserve">Ei lainkaan. Olen vain kyllästynyt siihen, että tämän kaltaiset paskiaiset saavat rangaistuksen ja vaikeuttavat viattomien miesten ja todellisten raiskauksen uhrien asemaa. Mutta hei kaikki on ok vääriä raiskausväitteitä, jos seuraan ajatuksenjuoksuasi.</w:t>
      </w:r>
    </w:p>
    <w:p>
      <w:r>
        <w:rPr>
          <w:b/>
          <w:u w:val="single"/>
        </w:rPr>
        <w:t xml:space="preserve">149595</w:t>
      </w:r>
    </w:p>
    <w:p>
      <w:r>
        <w:t xml:space="preserve">1. Metoo-liikkeessä on hassua se, että suurin osa sen tytöistä on niin rumia, ettei kukaan raiskaisi heitä kuitenkaan.</w:t>
      </w:r>
    </w:p>
    <w:p>
      <w:r>
        <w:rPr>
          <w:b/>
          <w:u w:val="single"/>
        </w:rPr>
        <w:t xml:space="preserve">149596</w:t>
      </w:r>
    </w:p>
    <w:p>
      <w:r>
        <w:t xml:space="preserve">2.</w:t>
        <w:tab/>
        <w:t xml:space="preserve">Miksi ihmiset edes äänestävät sinua alaspäin? Tällaisia kommentteja odotan muutenkin tältä subredditiltä.</w:t>
      </w:r>
    </w:p>
    <w:p>
      <w:r>
        <w:rPr>
          <w:b/>
          <w:u w:val="single"/>
        </w:rPr>
        <w:t xml:space="preserve">149597</w:t>
      </w:r>
    </w:p>
    <w:p>
      <w:r>
        <w:t xml:space="preserve">3.</w:t>
        <w:tab/>
        <w:tab/>
        <w:t xml:space="preserve">Joko siitä tuli "kiva" peli, tai sitten tämä alaosasto on nyt täynnä libtardeja.</w:t>
      </w:r>
    </w:p>
    <w:p>
      <w:r>
        <w:rPr>
          <w:b/>
          <w:u w:val="single"/>
        </w:rPr>
        <w:t xml:space="preserve">149598</w:t>
      </w:r>
    </w:p>
    <w:p>
      <w:r>
        <w:t xml:space="preserve">4.</w:t>
        <w:tab/>
        <w:tab/>
        <w:tab/>
        <w:t xml:space="preserve">Reddit kokonaisuudessaan on lauma raivohulluja NPC-libardeja.</w:t>
      </w:r>
    </w:p>
    <w:p>
      <w:r>
        <w:rPr>
          <w:b/>
          <w:u w:val="single"/>
        </w:rPr>
        <w:t xml:space="preserve">149599</w:t>
      </w:r>
    </w:p>
    <w:p>
      <w:r>
        <w:t xml:space="preserve">5.</w:t>
        <w:tab/>
        <w:tab/>
        <w:tab/>
        <w:tab/>
        <w:t xml:space="preserve">Hupaisaa, miten te luuserit kutsutte muita ihmisiä NPC:ksi, mutta silti toistatte mielettömästi täsmälleen samaa loukkausta yhä uudelleen ja uudelleen.   Ei ole mitään säälittävämpää kuin kaltaisesi alt right -luuseri.</w:t>
      </w:r>
    </w:p>
    <w:p>
      <w:r>
        <w:rPr>
          <w:b/>
          <w:u w:val="single"/>
        </w:rPr>
        <w:t xml:space="preserve">149600</w:t>
      </w:r>
    </w:p>
    <w:p>
      <w:r>
        <w:t xml:space="preserve">6.</w:t>
        <w:tab/>
        <w:tab/>
        <w:tab/>
        <w:tab/>
        <w:tab/>
        <w:t xml:space="preserve">[poistettu]</w:t>
      </w:r>
    </w:p>
    <w:p>
      <w:r>
        <w:rPr>
          <w:b/>
          <w:u w:val="single"/>
        </w:rPr>
        <w:t xml:space="preserve">149601</w:t>
      </w:r>
    </w:p>
    <w:p>
      <w:r>
        <w:t xml:space="preserve">7.</w:t>
        <w:tab/>
        <w:tab/>
        <w:tab/>
        <w:tab/>
        <w:tab/>
        <w:tab/>
        <w:t xml:space="preserve">REEEEEEEEEEEEEEEE!  Kuulostaa siltä, että ohjelmointisi on oikosulussa, Libtard-Nekru NPC #667429.</w:t>
      </w:r>
    </w:p>
    <w:p>
      <w:r>
        <w:rPr>
          <w:b/>
          <w:u w:val="single"/>
        </w:rPr>
        <w:t xml:space="preserve">149602</w:t>
      </w:r>
    </w:p>
    <w:p>
      <w:r>
        <w:t xml:space="preserve">1. Olettaen väitteen vuoksi, että lähtökohta on kirjaimellisesti totta, kuka tahansa järkevä ihminen järkyttyy johtopäätöksestä: "sorretut" ihmiset ovat mieluummin "sortajiensa" puolella kuin tukevat "edistyksellistä vapautusliikettä"... "Mitä me olemme tehneet väärin? Missä olemme pettäneet heidät?" olisi kysymyksiä, jotka pitäisi esittää. Mutta ei näille ihmisille...</w:t>
      </w:r>
    </w:p>
    <w:p>
      <w:r>
        <w:rPr>
          <w:b/>
          <w:u w:val="single"/>
        </w:rPr>
        <w:t xml:space="preserve">149603</w:t>
      </w:r>
    </w:p>
    <w:p>
      <w:r>
        <w:t xml:space="preserve">2.</w:t>
        <w:tab/>
        <w:t xml:space="preserve">Vielä ilmeisempi kysymys on "miksi nämä ihmiset tarvitsisivat sinua pelastamaan heidät", jos luulet, että he ovat tasa-arvoisia kanssasi? &amp;#x200B; Paitsi jos uskot, että valkoiset OVAT ylivertaisia ja että heidän on nostettava ylös "alhaisempia rotuja", mutta et voi sanoa sitä, koska silloin myönnät olevasi itse asiassa rasisti.</w:t>
      </w:r>
    </w:p>
    <w:p>
      <w:r>
        <w:rPr>
          <w:b/>
          <w:u w:val="single"/>
        </w:rPr>
        <w:t xml:space="preserve">149604</w:t>
      </w:r>
    </w:p>
    <w:p>
      <w:r>
        <w:t xml:space="preserve">3.</w:t>
        <w:tab/>
        <w:tab/>
        <w:t xml:space="preserve">Tiedättekö, halusin lisätä jotakin sen suuntaista, että "ei kuitenkaan nämä ihmiset, he löytävät heti vian niistä _tyhmistä neekereistä ja vinosilmistä_ jotka eivät tiedä mitään eivätkä kouluttaudu, kuten sopii suvaitsevaisille, edistyksellisille ja liberaaleille köyhien puolustajille", mutta ajattelin, että se oli sanomattakin selvää. Näyttää siltä, että se todella on.</w:t>
      </w:r>
    </w:p>
    <w:p>
      <w:r>
        <w:rPr>
          <w:b/>
          <w:u w:val="single"/>
        </w:rPr>
        <w:t xml:space="preserve">149605</w:t>
      </w:r>
    </w:p>
    <w:p>
      <w:r>
        <w:t xml:space="preserve">4.</w:t>
        <w:tab/>
        <w:tab/>
        <w:tab/>
        <w:t xml:space="preserve">"Kanye West on se, mitä tapahtuu, kun neekerit eivät lue." - CNN:n edustaja Bakari Sellers &amp;#x200B; En voi keksiä tätä paskaa.</w:t>
      </w:r>
    </w:p>
    <w:p>
      <w:r>
        <w:rPr>
          <w:b/>
          <w:u w:val="single"/>
        </w:rPr>
        <w:t xml:space="preserve">149606</w:t>
      </w:r>
    </w:p>
    <w:p>
      <w:r>
        <w:t xml:space="preserve">5.</w:t>
        <w:tab/>
        <w:tab/>
        <w:tab/>
        <w:tab/>
        <w:t xml:space="preserve">Voi hitsi... Näistä sanoista tunnistan heti kunnon rasisminvastaisen ja edistyksellisen, suvaitsevaisen ja hyväksyvän ihmisen!</w:t>
      </w:r>
    </w:p>
    <w:p>
      <w:r>
        <w:rPr>
          <w:b/>
          <w:u w:val="single"/>
        </w:rPr>
        <w:t xml:space="preserve">149607</w:t>
      </w:r>
    </w:p>
    <w:p>
      <w:r>
        <w:t xml:space="preserve">6.</w:t>
        <w:tab/>
        <w:tab/>
        <w:tab/>
        <w:tab/>
        <w:tab/>
        <w:t xml:space="preserve">Joo, on todella vaikuttavaa, miten paljon WTF:ää he laukaisevat kutsumalla oikeistoa rasistiksi ja sanomalla sitten tuollaista paskaa.</w:t>
      </w:r>
    </w:p>
    <w:p>
      <w:r>
        <w:rPr>
          <w:b/>
          <w:u w:val="single"/>
        </w:rPr>
        <w:t xml:space="preserve">149608</w:t>
      </w:r>
    </w:p>
    <w:p>
      <w:r>
        <w:t xml:space="preserve">1. Historian aikana eläneistä miljardeista ihmisistä löytyy huomattava määrä merkittäviä poikkeuksia lähes kaikkiin sääntöihin.    Se ei tarkoita, että heidän osuutensa olisi ollut edes 1 % kaikista.</w:t>
      </w:r>
    </w:p>
    <w:p>
      <w:r>
        <w:rPr>
          <w:b/>
          <w:u w:val="single"/>
        </w:rPr>
        <w:t xml:space="preserve">149609</w:t>
      </w:r>
    </w:p>
    <w:p>
      <w:r>
        <w:t xml:space="preserve">2.</w:t>
        <w:tab/>
        <w:t xml:space="preserve">Nämä ovat samoja ääliöitä, jotka pitävät uusnatseja oikeutettuna poliittisena ryhmittymänä Yhdysvalloissa vuonna 2018. Vasemmistolaiset sivuuttavat matematiikan lähes refleksinomaisesti.</w:t>
      </w:r>
    </w:p>
    <w:p>
      <w:r>
        <w:rPr>
          <w:b/>
          <w:u w:val="single"/>
        </w:rPr>
        <w:t xml:space="preserve">149610</w:t>
      </w:r>
    </w:p>
    <w:p>
      <w:r>
        <w:t xml:space="preserve">3.</w:t>
        <w:tab/>
        <w:tab/>
        <w:t xml:space="preserve">Muuten he olisivat STEM:ssä! Vai oliko niin, että miehet pelottelevat naisia pois STEM-alalta? En muista, mikä on tämän viikon symbolinen tekosyy.</w:t>
      </w:r>
    </w:p>
    <w:p>
      <w:r>
        <w:rPr>
          <w:b/>
          <w:u w:val="single"/>
        </w:rPr>
        <w:t xml:space="preserve">149611</w:t>
      </w:r>
    </w:p>
    <w:p>
      <w:r>
        <w:t xml:space="preserve">1. Korvaa vain sellaiset sanat kuin "cis" ja "hetero" sanalla "juutalainen", ja sinulla on periaatteessa natsiretoriikka.   Nämä ihmiset väittävät taistelevansa "tasa-arvon" puolesta, mutta eivät kuitenkaan toimi yhtään paremmin kuin ne, joita he yrittävät vastustaa. (Syrjinnän vastaaminen syrjinnällä) Kutsuisin tätä nokkelaksi satiiriksi, jos näin vammaisia ihmisiä ei olisi oikeasti olemassa.</w:t>
      </w:r>
    </w:p>
    <w:p>
      <w:r>
        <w:rPr>
          <w:b/>
          <w:u w:val="single"/>
        </w:rPr>
        <w:t xml:space="preserve">149612</w:t>
      </w:r>
    </w:p>
    <w:p>
      <w:r>
        <w:t xml:space="preserve">1. Monet tytöt ovat nykyään pelkkiä huoria. Näin niitä paljon yläasteella ja jopa nyt lukiossa jossain määrin.</w:t>
      </w:r>
    </w:p>
    <w:p>
      <w:r>
        <w:rPr>
          <w:b/>
          <w:u w:val="single"/>
        </w:rPr>
        <w:t xml:space="preserve">149613</w:t>
      </w:r>
    </w:p>
    <w:p>
      <w:r>
        <w:t xml:space="preserve">2.</w:t>
        <w:tab/>
        <w:t xml:space="preserve">ei, se on vain sinun limainen limainen mielesi, joka ajattelee, että olet naisia parempi ja luulet, että sinulla on oikeus katsoa heitä alaspäin kuvitteellisella jalustallasi, jolle olet asettanut mielesi, ja se on moraalisesti vararikkoon menneiden politiikkaa, joka valvoo naisten moraalia, ja sinunlaisesi miehet ovat niin hurskaita, kun teet sitä, että nuo tytöt eivät ole koskaan edes kuullutkaan sinusta eivätkä edes tiedä, että olet olemassa, ja silti vaadit, että he pukeutuvat noin houkutellakseen sinua, sinä moraalisesti vararikko?   Teidänlaisenne miehet uisivat räkä- ja oksennusjokien läpi, jos uskoisitte, että toisella puolella olisi edes mahdollisuus seksuaaliseen kohtaamiseen, vai mitä?</w:t>
      </w:r>
    </w:p>
    <w:p>
      <w:r>
        <w:rPr>
          <w:b/>
          <w:u w:val="single"/>
        </w:rPr>
        <w:t xml:space="preserve">149614</w:t>
      </w:r>
    </w:p>
    <w:p>
      <w:r>
        <w:t xml:space="preserve">3.</w:t>
        <w:tab/>
        <w:tab/>
        <w:t xml:space="preserve">[poistettu]</w:t>
      </w:r>
    </w:p>
    <w:p>
      <w:r>
        <w:rPr>
          <w:b/>
          <w:u w:val="single"/>
        </w:rPr>
        <w:t xml:space="preserve">149615</w:t>
      </w:r>
    </w:p>
    <w:p>
      <w:r>
        <w:t xml:space="preserve">4.</w:t>
        <w:tab/>
        <w:tab/>
        <w:tab/>
        <w:t xml:space="preserve">Miehet rakentavat omaa itsetuntoaan murskaamalla naisten itsetunnon, miten muuten he voivat kutsua itseään miehiksi arvokkaassa pienessä miesten maailmassaan? jos he eivät voi kutsua seksin saamista naiselta voitoksi, voitoksi, riemuvoitoksi, valloitukseksi, miesten on tuhottava naisten kuva korottaakseen sitä pientä asiaa, jota he kutsuvat miehisyydekseen, koska miehet ovat pohjimmiltaan sadisteja, jos heillä on koskaan ollut sellaista keskenään, siis.   Miehet ovat pelkureita eivätkä usko tasa-arvoon vaan alemmuuteen, mutta ei heidän, vaikka juuri he ovat maailman lutkia ja loputtomasti ahmivat sitä ja miehet eivät voi edes antaa sitä pois saati sitten myydä sitä, koska he ovat tulvineet markkinat ja ahdistelevat jokaista ohi kulkijaa hulluna kerjäämällä heitä ottamaan sen "ota se. ota se. ota se se on ilmainen.. voi kiitos!"...   "Ei kiitos, nyt painu vittuun, senkin ruikuttava kurja raivostuttava sietämätön ruikuttava pikku mulkku", ja yksi asia, josta voi olla varma miehistä, on se, että he ovat niin helvetin tyhmiä, että he eivät koskaan ymmärrä vihjettä., kusta kyllä, mutta eivät koskaan vihjettä.</w:t>
      </w:r>
    </w:p>
    <w:p>
      <w:r>
        <w:rPr>
          <w:b/>
          <w:u w:val="single"/>
        </w:rPr>
        <w:t xml:space="preserve">149616</w:t>
      </w:r>
    </w:p>
    <w:p>
      <w:r>
        <w:t xml:space="preserve">5.</w:t>
        <w:tab/>
        <w:tab/>
        <w:tab/>
        <w:tab/>
        <w:t xml:space="preserve">Onko tämä satiiria?</w:t>
      </w:r>
    </w:p>
    <w:p>
      <w:r>
        <w:rPr>
          <w:b/>
          <w:u w:val="single"/>
        </w:rPr>
        <w:t xml:space="preserve">149617</w:t>
      </w:r>
    </w:p>
    <w:p>
      <w:r>
        <w:t xml:space="preserve">6.</w:t>
        <w:tab/>
        <w:tab/>
        <w:tab/>
        <w:tab/>
        <w:tab/>
        <w:t xml:space="preserve">Se ei valitettavasti ole</w:t>
      </w:r>
    </w:p>
    <w:p>
      <w:r>
        <w:rPr>
          <w:b/>
          <w:u w:val="single"/>
        </w:rPr>
        <w:t xml:space="preserve">149618</w:t>
      </w:r>
    </w:p>
    <w:p>
      <w:r>
        <w:t xml:space="preserve">7.</w:t>
        <w:tab/>
        <w:tab/>
        <w:tab/>
        <w:tab/>
        <w:tab/>
        <w:t xml:space="preserve">Toivon, että se olisi satiiria</w:t>
      </w:r>
    </w:p>
    <w:p>
      <w:r>
        <w:rPr>
          <w:b/>
          <w:u w:val="single"/>
        </w:rPr>
        <w:t xml:space="preserve">149619</w:t>
      </w:r>
    </w:p>
    <w:p>
      <w:r>
        <w:t xml:space="preserve">1. Se on henkistä voimistelua, jolla he haluavat todistaa ideologiansa oikeaksi. Sama juttu niille, jotka sanovat, että kolonialismi on kaikkien maailman ongelmien lähde. Se, että he ovat tehneet patriarkaatista tämän jättiläishirviön, joka on kaikkien maailman ongelmien lähde, ja heillä ei tietenkään ole mitään hajua siitä, miten se pitäisi ratkaista, varsinkaan niillä, jotka toistavat tätä hölynpölyä. Se on vähän kuin salaliittoteoreetikot, jotka sanovat, että hallitus on kaiken takana. Jos tekee jostakin asiasta kaikkien ongelmien lähteen, on myönnettävä, ettei sitä voi ratkaista mitenkään.</w:t>
      </w:r>
    </w:p>
    <w:p>
      <w:r>
        <w:rPr>
          <w:b/>
          <w:u w:val="single"/>
        </w:rPr>
        <w:t xml:space="preserve">149620</w:t>
      </w:r>
    </w:p>
    <w:p>
      <w:r>
        <w:t xml:space="preserve">1. [poistettu]</w:t>
      </w:r>
    </w:p>
    <w:p>
      <w:r>
        <w:rPr>
          <w:b/>
          <w:u w:val="single"/>
        </w:rPr>
        <w:t xml:space="preserve">149621</w:t>
      </w:r>
    </w:p>
    <w:p>
      <w:r>
        <w:t xml:space="preserve">2.</w:t>
        <w:tab/>
        <w:t xml:space="preserve">[poistettu]</w:t>
      </w:r>
    </w:p>
    <w:p>
      <w:r>
        <w:rPr>
          <w:b/>
          <w:u w:val="single"/>
        </w:rPr>
        <w:t xml:space="preserve">149622</w:t>
      </w:r>
    </w:p>
    <w:p>
      <w:r>
        <w:t xml:space="preserve">3.</w:t>
        <w:tab/>
        <w:tab/>
        <w:t xml:space="preserve">[poistettu]</w:t>
      </w:r>
    </w:p>
    <w:p>
      <w:r>
        <w:rPr>
          <w:b/>
          <w:u w:val="single"/>
        </w:rPr>
        <w:t xml:space="preserve">149623</w:t>
      </w:r>
    </w:p>
    <w:p>
      <w:r>
        <w:t xml:space="preserve">4.</w:t>
        <w:tab/>
        <w:tab/>
        <w:tab/>
        <w:t xml:space="preserve">Mutta sinä olet se, joka käyttäytyy kuin lumihiutale, valitat jatkuvasti downvoteista ja käyttäydyt niin ärsyyntyneesti.  Ya man tosiasiat eivät välitä tunteistasi ja naiset ovat yhtä kykeneviä taistelijoita kuin miehetkin.</w:t>
      </w:r>
    </w:p>
    <w:p>
      <w:r>
        <w:rPr>
          <w:b/>
          <w:u w:val="single"/>
        </w:rPr>
        <w:t xml:space="preserve">149624</w:t>
      </w:r>
    </w:p>
    <w:p>
      <w:r>
        <w:t xml:space="preserve">5.</w:t>
        <w:tab/>
        <w:tab/>
        <w:tab/>
        <w:tab/>
        <w:t xml:space="preserve">[poistettu]</w:t>
      </w:r>
    </w:p>
    <w:p>
      <w:r>
        <w:rPr>
          <w:b/>
          <w:u w:val="single"/>
        </w:rPr>
        <w:t xml:space="preserve">149625</w:t>
      </w:r>
    </w:p>
    <w:p>
      <w:r>
        <w:t xml:space="preserve">6.</w:t>
        <w:tab/>
        <w:tab/>
        <w:tab/>
        <w:tab/>
        <w:tab/>
        <w:t xml:space="preserve">&gt; Olin huvittunut, enkä saanut aikaan.   Et ole vielä vakuuttanut minua lol. &gt; Täysin väärässä. Kuulostat radikaalifeministiselta SJW:ltä.   100% totta. Tappaisin itseni jos olisin yhtä tyhmä kuin sinä. Kuulostat kaappihomoseksuaalilta, joka yrittää epätoivoisesti vakuuttaa olevansa hetero palvomalla naisia. &gt; Yleensä keskiverto naisen täytyy tehdä rajusti ylikompensaatiota ollakseen tasavertainen keskiverto miehen kanssa. Katsokaa, kuinka moni nainen ei läpäise merijalkaväen perusvaatimuksia - lähes kaikki. He ovat yksinkertaisesti huonompia fyysisessä aktiivisuudessa.   Outoa, puhuimme juuri taistelemisesta, ja nyt puhut armeijasta? Oletko 12-vuotias vai vain jälkeenjäänyt? &gt; Lisäksi naiset eivät yleensä ole kiinnostuneita taistelukoulutuksesta, mikä tarkoittaa, että valtaosalla ei ole mitään käsitystä siitä, miten taistella. Vain harvat osaavat. Mene mille tahansa MMA-salille. Siellä on 95%+ miehiä.   Siinäpä se. Tuo ei ole oikeaa taistelua, senkin pienikyrpäinen kaappihomo, se on harjoitusottelua. Sinulla on hanskat. Tiedätkö miksi? Rakastan tällaisia vammaisia paskiaisia.  Syy miksi on olemassa hanskat, säännöt jne... Nyrkkeilyssä, painissa, MMA:ssa, koska muuten se ei ole kilpailua. Se on pelkkää tuuria. *Kuka tahansa voi tyrmätä tai tappaa jonkun yhdellä lyönnillä. Se perustuu enemmän tuuriin kuin taitoihin.   Joo poika, lopeta telkkarin katsominen, se ei ole oikeaa nyrkkeilyä, senkin hintti. Kaltaisesi lapset saavat minut raivostumaan. Kaikki mitä tiedät tappelusta on katsomalla sitä, sinulla ei ole kirjaimellisesti mitään vitun hajua siitä millaista on olla oikeassa tappelussa. &gt; Lopeta kung fu -elokuvien katsominen.   Poika, sinä itse otit esille kamppailulajit.</w:t>
      </w:r>
    </w:p>
    <w:p>
      <w:r>
        <w:rPr>
          <w:b/>
          <w:u w:val="single"/>
        </w:rPr>
        <w:t xml:space="preserve">149626</w:t>
      </w:r>
    </w:p>
    <w:p>
      <w:r>
        <w:t xml:space="preserve">7.</w:t>
        <w:tab/>
        <w:tab/>
        <w:tab/>
        <w:tab/>
        <w:tab/>
        <w:tab/>
        <w:t xml:space="preserve">[poistettu]</w:t>
      </w:r>
    </w:p>
    <w:p>
      <w:r>
        <w:rPr>
          <w:b/>
          <w:u w:val="single"/>
        </w:rPr>
        <w:t xml:space="preserve">149627</w:t>
      </w:r>
    </w:p>
    <w:p>
      <w:r>
        <w:t xml:space="preserve">8.</w:t>
        <w:tab/>
        <w:tab/>
        <w:tab/>
        <w:tab/>
        <w:tab/>
        <w:tab/>
        <w:tab/>
        <w:t xml:space="preserve">Sinuna tappaisin itseni, suoraan sanottuna.  Sinua paahdetaan, koska olet SJW-feministi.</w:t>
      </w:r>
    </w:p>
    <w:p>
      <w:r>
        <w:rPr>
          <w:b/>
          <w:u w:val="single"/>
        </w:rPr>
        <w:t xml:space="preserve">149628</w:t>
      </w:r>
    </w:p>
    <w:p>
      <w:r>
        <w:t xml:space="preserve">9.</w:t>
        <w:tab/>
        <w:t xml:space="preserve">Kun otetaan huomioon kaikki tutkimukset, joita meillä on verbaalisen ja fyysisen väkivallan psykologisista vaikutuksista, ja vastauksenne on "mikseivät he vain lyö heitä?".  Olet niin vitun tietämätön, että olen hämmentynyt siitä, että sinulla oli sanastoa koota täydellinen ajatus. Se on loukkaavaa kaikkia perheväkivallan uhreja kohtaan.  Eikö useimmilla naisilla ole autoja? Eivätkö autot ole isompia ja vahvempia kuin miehet? Mikseivät he vain aja heidän päälleen? Miehet eivät voi edes tehdä autoille mitään vahinkoa, he eivät ole edes uhka.   Huomaatko, miten vitun tyhmältä tuo kuulostaa? Se olet sinä juuri nyt. Näytät idiootilta.  Lopeta väriliitujen syöminen.</w:t>
      </w:r>
    </w:p>
    <w:p>
      <w:r>
        <w:rPr>
          <w:b/>
          <w:u w:val="single"/>
        </w:rPr>
        <w:t xml:space="preserve">149629</w:t>
      </w:r>
    </w:p>
    <w:p>
      <w:r>
        <w:t xml:space="preserve">10.</w:t>
        <w:tab/>
        <w:tab/>
        <w:t xml:space="preserve">[poistettu]</w:t>
      </w:r>
    </w:p>
    <w:p>
      <w:r>
        <w:rPr>
          <w:b/>
          <w:u w:val="single"/>
        </w:rPr>
        <w:t xml:space="preserve">149630</w:t>
      </w:r>
    </w:p>
    <w:p>
      <w:r>
        <w:t xml:space="preserve">11.</w:t>
        <w:tab/>
        <w:tab/>
        <w:tab/>
        <w:t xml:space="preserve">Valittava SJW-feministi. Sinä aloitit loukkaukset, senkin tyhmä hintti.</w:t>
      </w:r>
    </w:p>
    <w:p>
      <w:r>
        <w:rPr>
          <w:b/>
          <w:u w:val="single"/>
        </w:rPr>
        <w:t xml:space="preserve">149631</w:t>
      </w:r>
    </w:p>
    <w:p>
      <w:r>
        <w:t xml:space="preserve">1. Hän vaikuttaa rehellisesti kusipäältä kumminkin.</w:t>
      </w:r>
    </w:p>
    <w:p>
      <w:r>
        <w:rPr>
          <w:b/>
          <w:u w:val="single"/>
        </w:rPr>
        <w:t xml:space="preserve">149632</w:t>
      </w:r>
    </w:p>
    <w:p>
      <w:r>
        <w:t xml:space="preserve">1. &gt; Haluammeko todella jättäytyä pois /r/bestofista?  Kyllä, todella. 10k prikaatin ääntä ei ole positiivinen asia, eikä myöskään 1500 kommenttia, jotka modien täytyy lajitella läpi. Kokemukseni mukaan ne tulevat myös joukolta ihmisiä, joilla on äärivasemmistolainen ideologia ja jotka ovat täällä vain väittelemässä keskustelun sijaan, ei mitään lisäarvoa.</w:t>
      </w:r>
    </w:p>
    <w:p>
      <w:r>
        <w:rPr>
          <w:b/>
          <w:u w:val="single"/>
        </w:rPr>
        <w:t xml:space="preserve">149633</w:t>
      </w:r>
    </w:p>
    <w:p>
      <w:r>
        <w:t xml:space="preserve">2.</w:t>
        <w:tab/>
        <w:t xml:space="preserve">&gt; eikä myöskään 1500 kommenttia, jotka modien on lajiteltava läpi Voidaanko vahvistaa. Hotpockets ei maksa fysioterapiaa, joka johtuu toistuvista rasitusvammoista, jotka johtuvat sellaisten ihmisten bannaamisesta, jotka esittävät reunamieskommentteja kuten &gt;Off yourself you autistic faggot.  Tai tällaista kammottavaa paskaa: &gt;Ole sitten iloinen, että tämä on internet, muuten repisin kurkkusi auki. &gt;Ota vielä kerran loukkaat minua noin, niin leikkaan kaulasi auki ja revin kurkkusi auki. &gt;Kuolema Amerikalle &gt;Kuolema valkoiselle rodulle &gt;Olen tappanut ja tapan taas \^^ Tuo viimeinen oli erityisen kammottava.</w:t>
      </w:r>
    </w:p>
    <w:p>
      <w:r>
        <w:rPr>
          <w:b/>
          <w:u w:val="single"/>
        </w:rPr>
        <w:t xml:space="preserve">149634</w:t>
      </w:r>
    </w:p>
    <w:p>
      <w:r>
        <w:t xml:space="preserve">3.</w:t>
        <w:tab/>
        <w:tab/>
        <w:t xml:space="preserve">ja tarkoitatko "ilmoitettiin DHS:lle kotimaan terrorismin uhasta</w:t>
      </w:r>
    </w:p>
    <w:p>
      <w:r>
        <w:rPr>
          <w:b/>
          <w:u w:val="single"/>
        </w:rPr>
        <w:t xml:space="preserve">149635</w:t>
      </w:r>
    </w:p>
    <w:p>
      <w:r>
        <w:t xml:space="preserve">4.</w:t>
        <w:tab/>
        <w:tab/>
        <w:tab/>
        <w:t xml:space="preserve">Vain ei. Kieltäydyn ottamasta hyperbolisia paskapuheita nimellisarvoonsa internetissä. Antakaa heidän esittää täysin tyhjiä uhkauksiaan, kun soitan poliisit jonkun kimppuun hänen kirjoittamiensa sanojen takia, minusta tulee vihollinen.</w:t>
      </w:r>
    </w:p>
    <w:p>
      <w:r>
        <w:rPr>
          <w:b/>
          <w:u w:val="single"/>
        </w:rPr>
        <w:t xml:space="preserve">149636</w:t>
      </w:r>
    </w:p>
    <w:p>
      <w:r>
        <w:t xml:space="preserve">5.</w:t>
        <w:tab/>
        <w:tab/>
        <w:t xml:space="preserve">Ei mitään henkilökohtaista, poika.</w:t>
      </w:r>
    </w:p>
    <w:p>
      <w:r>
        <w:rPr>
          <w:b/>
          <w:u w:val="single"/>
        </w:rPr>
        <w:t xml:space="preserve">149637</w:t>
      </w:r>
    </w:p>
    <w:p>
      <w:r>
        <w:t xml:space="preserve">6.</w:t>
        <w:tab/>
        <w:tab/>
        <w:tab/>
        <w:t xml:space="preserve">https://i.imgur.com/cEioCWF.png</w:t>
      </w:r>
    </w:p>
    <w:p>
      <w:r>
        <w:rPr>
          <w:b/>
          <w:u w:val="single"/>
        </w:rPr>
        <w:t xml:space="preserve">149638</w:t>
      </w:r>
    </w:p>
    <w:p>
      <w:r>
        <w:t xml:space="preserve">1. Olen tarpeeksi vanha tupakoidakseni elokuvateattereissa ja lentokoneissa. Se ei ole kuin käsikranaatin nastan vetäminen, ihmiset. (Minäkin olen tehnyt niin.)</w:t>
      </w:r>
    </w:p>
    <w:p>
      <w:r>
        <w:rPr>
          <w:b/>
          <w:u w:val="single"/>
        </w:rPr>
        <w:t xml:space="preserve">149639</w:t>
      </w:r>
    </w:p>
    <w:p>
      <w:r>
        <w:t xml:space="preserve">2.</w:t>
        <w:tab/>
        <w:t xml:space="preserve">Oletko sinäkin yrittänyt syyttää jotakuta toista kuin pikku paskiainen?</w:t>
      </w:r>
    </w:p>
    <w:p>
      <w:r>
        <w:rPr>
          <w:b/>
          <w:u w:val="single"/>
        </w:rPr>
        <w:t xml:space="preserve">149640</w:t>
      </w:r>
    </w:p>
    <w:p>
      <w:r>
        <w:t xml:space="preserve">3.</w:t>
        <w:tab/>
        <w:t xml:space="preserve">Olet 46-vuotias. Olet siis syntynyt vuonna 1971. Tupakointi kiellettiin lentokoneissa vuonna 1988. Voisitko selittää, miten tupakoit lentokoneissa, kun se kiellettiin ennen kuin olit täysi-ikäinen tupakoimaan? Tai vielä parempi, miten sinulla oli tapana polttaa lentokoneissa ennen kuin olit täysi-ikäinen tupakoimaan?     Sinun täytyy olla historian huonoin trolli.</w:t>
      </w:r>
    </w:p>
    <w:p>
      <w:r>
        <w:rPr>
          <w:b/>
          <w:u w:val="single"/>
        </w:rPr>
        <w:t xml:space="preserve">149641</w:t>
      </w:r>
    </w:p>
    <w:p>
      <w:r>
        <w:t xml:space="preserve">4.</w:t>
        <w:tab/>
        <w:tab/>
        <w:t xml:space="preserve">Aloitti tupakoinnin 14-vuotiaana. Kukaan ei tarkistanut henkilöllisyystodistusta. Olin baareissa 15-vuotiaana.   Se on totta. Ihmisten historia alkaa heidän syntymäpäivänään. Olette surullisia pikkuihmisiä.</w:t>
      </w:r>
    </w:p>
    <w:p>
      <w:r>
        <w:rPr>
          <w:b/>
          <w:u w:val="single"/>
        </w:rPr>
        <w:t xml:space="preserve">149642</w:t>
      </w:r>
    </w:p>
    <w:p>
      <w:r>
        <w:t xml:space="preserve">5.</w:t>
        <w:tab/>
        <w:tab/>
        <w:tab/>
        <w:t xml:space="preserve">Tästä voimme päätellä, että olit paska ihminen 14-vuotiaana, eikä mikään ole juurikaan muuttunut.</w:t>
      </w:r>
    </w:p>
    <w:p>
      <w:r>
        <w:rPr>
          <w:b/>
          <w:u w:val="single"/>
        </w:rPr>
        <w:t xml:space="preserve">149643</w:t>
      </w:r>
    </w:p>
    <w:p>
      <w:r>
        <w:t xml:space="preserve">6.</w:t>
        <w:tab/>
        <w:tab/>
        <w:tab/>
        <w:tab/>
        <w:t xml:space="preserve">Helppo lapsi. Olen ~~voi olla~~ luultavasti isäsi.</w:t>
      </w:r>
    </w:p>
    <w:p>
      <w:r>
        <w:rPr>
          <w:b/>
          <w:u w:val="single"/>
        </w:rPr>
        <w:t xml:space="preserve">149644</w:t>
      </w:r>
    </w:p>
    <w:p>
      <w:r>
        <w:t xml:space="preserve">7.</w:t>
        <w:tab/>
        <w:tab/>
        <w:tab/>
        <w:tab/>
        <w:tab/>
        <w:t xml:space="preserve">Se olisi jo jotain. Sinun pitäisi olla murrosikäinen kymmeneen mennessä.</w:t>
      </w:r>
    </w:p>
    <w:p>
      <w:r>
        <w:rPr>
          <w:b/>
          <w:u w:val="single"/>
        </w:rPr>
        <w:t xml:space="preserve">149645</w:t>
      </w:r>
    </w:p>
    <w:p>
      <w:r>
        <w:t xml:space="preserve">8.</w:t>
        <w:tab/>
        <w:tab/>
        <w:tab/>
        <w:tab/>
        <w:tab/>
        <w:tab/>
        <w:t xml:space="preserve">Totta helvetissä. Äitisi oli lutka.</w:t>
      </w:r>
    </w:p>
    <w:p>
      <w:r>
        <w:rPr>
          <w:b/>
          <w:u w:val="single"/>
        </w:rPr>
        <w:t xml:space="preserve">149646</w:t>
      </w:r>
    </w:p>
    <w:p>
      <w:r>
        <w:t xml:space="preserve">9.</w:t>
        <w:tab/>
        <w:tab/>
        <w:tab/>
        <w:tab/>
        <w:tab/>
        <w:tab/>
        <w:tab/>
        <w:t xml:space="preserve">Menetit siis neitsyytesi ennen kuin olit 10-vuotias ja tupakoit tavallisesti 14-vuotiaana. Voitit valkoisen roskaväen bingopalkinnon. Veikkaan, että sinulla on myös maksamattomia elatusmaksuja ja alkoholiongelma.</w:t>
      </w:r>
    </w:p>
    <w:p>
      <w:r>
        <w:rPr>
          <w:b/>
          <w:u w:val="single"/>
        </w:rPr>
        <w:t xml:space="preserve">149647</w:t>
      </w:r>
    </w:p>
    <w:p>
      <w:r>
        <w:t xml:space="preserve">10.</w:t>
        <w:tab/>
        <w:tab/>
        <w:tab/>
        <w:tab/>
        <w:tab/>
        <w:tab/>
        <w:tab/>
        <w:tab/>
        <w:t xml:space="preserve">Hävisit sen vedon.</w:t>
      </w:r>
    </w:p>
    <w:p>
      <w:r>
        <w:rPr>
          <w:b/>
          <w:u w:val="single"/>
        </w:rPr>
        <w:t xml:space="preserve">149648</w:t>
      </w:r>
    </w:p>
    <w:p>
      <w:r>
        <w:t xml:space="preserve">11.</w:t>
        <w:tab/>
        <w:tab/>
        <w:tab/>
        <w:tab/>
        <w:tab/>
        <w:tab/>
        <w:tab/>
        <w:tab/>
        <w:tab/>
        <w:t xml:space="preserve">Olettaen, ettet ole neitsyt, joka asuu äitisi kellarissa, lyön vetoa, että jaat jopa laatikollisen Pall Mallsia, kun hänen sosiaaliturvamaksunsa on maksettu.</w:t>
      </w:r>
    </w:p>
    <w:p>
      <w:r>
        <w:rPr>
          <w:b/>
          <w:u w:val="single"/>
        </w:rPr>
        <w:t xml:space="preserve">149649</w:t>
      </w:r>
    </w:p>
    <w:p>
      <w:r>
        <w:t xml:space="preserve">12.</w:t>
        <w:tab/>
        <w:tab/>
        <w:tab/>
        <w:tab/>
        <w:tab/>
        <w:tab/>
        <w:tab/>
        <w:tab/>
        <w:tab/>
        <w:tab/>
        <w:t xml:space="preserve">Minä itse asiassa poltan Pall Malleja! Blue 100s.   Ei, en ole neitsyt. Nain luultavasti äitiäsi (tai *mummoasi* riippuen siitä, kuinka nuori olet) 90-luvulla. Olen vaimoni kanssa hotellissa Seattlessa juuri nyt. Kello on viisi aamulla täällä, mutta kotona on kahdeksan aamulla. Otimme pitkän viikonlopun pois lasten luota nähdaksemme tämän pikkukaupungin. Se on viehättävä. Laillista ruohoa myös. Se on hauskaa. Siitä on aikaa, kun olen viimeksi kokeillut sitä.</w:t>
      </w:r>
    </w:p>
    <w:p>
      <w:r>
        <w:rPr>
          <w:b/>
          <w:u w:val="single"/>
        </w:rPr>
        <w:t xml:space="preserve">149650</w:t>
      </w:r>
    </w:p>
    <w:p>
      <w:r>
        <w:t xml:space="preserve">13.</w:t>
        <w:tab/>
        <w:tab/>
        <w:tab/>
        <w:tab/>
        <w:tab/>
        <w:tab/>
        <w:tab/>
        <w:tab/>
        <w:tab/>
        <w:tab/>
        <w:tab/>
        <w:t xml:space="preserve">Olen syntynyt 80-luvun puolivälissä, mestari. Oliko "sinun" painottamiselle jokin syy? Oliko se vastakohta isoäidillesi?</w:t>
      </w:r>
    </w:p>
    <w:p>
      <w:r>
        <w:rPr>
          <w:b/>
          <w:u w:val="single"/>
        </w:rPr>
        <w:t xml:space="preserve">149651</w:t>
      </w:r>
    </w:p>
    <w:p>
      <w:r>
        <w:t xml:space="preserve">14.</w:t>
        <w:tab/>
        <w:tab/>
        <w:tab/>
        <w:tab/>
        <w:tab/>
        <w:tab/>
        <w:tab/>
        <w:tab/>
        <w:tab/>
        <w:tab/>
        <w:tab/>
        <w:tab/>
        <w:t xml:space="preserve">Mainitsit kuolleen isoäitini (kuolleet isoäitini). Mainitsit myös neitsyyden. Jätin sen sikseen, koska koko "projisointi"-juttu on niin ilmeinen, että se on jo vanha juttu.   Äitisi on yhä huora.</w:t>
      </w:r>
    </w:p>
    <w:p>
      <w:r>
        <w:rPr>
          <w:b/>
          <w:u w:val="single"/>
        </w:rPr>
        <w:t xml:space="preserve">149652</w:t>
      </w:r>
    </w:p>
    <w:p>
      <w:r>
        <w:t xml:space="preserve">15.</w:t>
        <w:tab/>
        <w:tab/>
        <w:tab/>
        <w:tab/>
        <w:tab/>
        <w:tab/>
        <w:tab/>
        <w:tab/>
        <w:tab/>
        <w:tab/>
        <w:tab/>
        <w:tab/>
        <w:tab/>
        <w:t xml:space="preserve">Niin, projektio, koko avioliittoni ja kaksi lastani on huijausta. Tule takaisin, kun mummosi SS-shekit ovat loppu.</w:t>
      </w:r>
    </w:p>
    <w:p>
      <w:r>
        <w:rPr>
          <w:b/>
          <w:u w:val="single"/>
        </w:rPr>
        <w:t xml:space="preserve">149653</w:t>
      </w:r>
    </w:p>
    <w:p>
      <w:r>
        <w:t xml:space="preserve">16.</w:t>
        <w:tab/>
        <w:tab/>
        <w:tab/>
        <w:tab/>
        <w:tab/>
        <w:tab/>
        <w:tab/>
        <w:tab/>
        <w:tab/>
        <w:tab/>
        <w:tab/>
        <w:tab/>
        <w:tab/>
        <w:tab/>
        <w:t xml:space="preserve">Lukemisen ymmärtäminen ei ole kovin hyvä, vai mitä? Nuorin isoäitini olisi nyt 120-vuotias.   Minä teettäisin DNA-testin niistä paskiaisista, jotka vaimosi sanoo sinun olevan sinun, mulkku.   Minulla on kolme lasta. Minä voitin.</w:t>
      </w:r>
    </w:p>
    <w:p>
      <w:r>
        <w:rPr>
          <w:b/>
          <w:u w:val="single"/>
        </w:rPr>
        <w:t xml:space="preserve">149654</w:t>
      </w:r>
    </w:p>
    <w:p>
      <w:r>
        <w:t xml:space="preserve">17.</w:t>
        <w:tab/>
        <w:tab/>
        <w:tab/>
        <w:tab/>
        <w:tab/>
        <w:tab/>
        <w:tab/>
        <w:tab/>
        <w:tab/>
        <w:tab/>
        <w:tab/>
        <w:tab/>
        <w:tab/>
        <w:tab/>
        <w:tab/>
        <w:t xml:space="preserve">Vaimollasi on 3 lasta, hän voittaa. Olet joku nelikymppinen luuseri, joka aloitti tupakoinnin 14-vuotiaana. Miten tahansa asian ilmaisetkin, me kaikki voitamme, koska olemme parempia kuin sinä.</w:t>
      </w:r>
    </w:p>
    <w:p>
      <w:r>
        <w:rPr>
          <w:b/>
          <w:u w:val="single"/>
        </w:rPr>
        <w:t xml:space="preserve">149655</w:t>
      </w:r>
    </w:p>
    <w:p>
      <w:r>
        <w:t xml:space="preserve">18.</w:t>
        <w:tab/>
        <w:tab/>
        <w:tab/>
        <w:tab/>
        <w:tab/>
        <w:tab/>
        <w:tab/>
        <w:tab/>
        <w:tab/>
        <w:tab/>
        <w:tab/>
        <w:tab/>
        <w:tab/>
        <w:tab/>
        <w:tab/>
        <w:tab/>
        <w:t xml:space="preserve">Paljon onnea kaiken tämän kanssa.   Vannon, että kävin tämän saman keskustelun yhden teistä ääliöistä kanssa puoli vuotta sitten.</w:t>
      </w:r>
    </w:p>
    <w:p>
      <w:r>
        <w:rPr>
          <w:b/>
          <w:u w:val="single"/>
        </w:rPr>
        <w:t xml:space="preserve">149656</w:t>
      </w:r>
    </w:p>
    <w:p>
      <w:r>
        <w:t xml:space="preserve">1. Tulin tänne saadakseni päivittäisen annoksen synkkää huumoria.  Nyt en tiedä mitä tehdä...</w:t>
      </w:r>
    </w:p>
    <w:p>
      <w:r>
        <w:rPr>
          <w:b/>
          <w:u w:val="single"/>
        </w:rPr>
        <w:t xml:space="preserve">149657</w:t>
      </w:r>
    </w:p>
    <w:p>
      <w:r>
        <w:t xml:space="preserve">2.</w:t>
        <w:tab/>
        <w:t xml:space="preserve">Olen aivan samaa mieltä. Tämä sub on lähes yksinomaan transsukupuolisten ja lihavien ihmisten vihaa. Molemmilla alueilla on aarreaitta yleisesti ottaen hyvää tummaa huumoria, mutta se, mitä me saamme, on sen alinta vitun tasoa, sen säälittävää.</w:t>
      </w:r>
    </w:p>
    <w:p>
      <w:r>
        <w:rPr>
          <w:b/>
          <w:u w:val="single"/>
        </w:rPr>
        <w:t xml:space="preserve">149658</w:t>
      </w:r>
    </w:p>
    <w:p>
      <w:r>
        <w:t xml:space="preserve">3.</w:t>
        <w:tab/>
        <w:tab/>
        <w:t xml:space="preserve">Eikö niin? Nussin ennen jälkeenjäänyttä sokeaa tyttöä lukiessani tätä subia, ja nyt en pysty edes kuristamaan kissaa kusematta ensin Amerikan lipun päälle. Mitä helvettiä?</w:t>
      </w:r>
    </w:p>
    <w:p>
      <w:r>
        <w:rPr>
          <w:b/>
          <w:u w:val="single"/>
        </w:rPr>
        <w:t xml:space="preserve">149659</w:t>
      </w:r>
    </w:p>
    <w:p>
      <w:r>
        <w:t xml:space="preserve">1. Kalifornian osavaltiossa kihlasormus on lupaus! Ei ehdoton lahja. Lain mukaan se on palautettava, ellei se ole avioliiton jälkeen. Mikä vitun oikeutettu lutka huora!  "Kaliforniassa sovelletaan vuonna 1939 annettua lakia, joka koskee erityisesti kihlasormuksia ja muita avioliittoa varten annettuja lahjoja - siviililain 1590 pykälää; siinä sanotaan: Jos jompikumpi tässä osavaltiossa solmittavan avioliiton osapuoli lahjoittaa toiselle osapuolelle rahaa tai omaisuutta sillä perusteella tai olettaen, että avioliitto solmitaan, jos lahjan saaja kieltäytyy solmimasta avioliittoa tai jos avioliitosta luovutaan yhteisymmärryksessä, lahjoittaja voi saada takaisin tällaisen lahjan tai osan sen arvosta, jonka tuomioistuin tai valamiehistö voi tapauksen kaikki olosuhteet huomioon ottaen katsoa oikeudenmukaiseksi. Tässä tapauksessa "lahjoittaja" on kihlasormuksen antaja (eli mies) ja "lahjansaaja" on sen vastaanottaja (eli nainen). Avioliittolahja voidaan peruuttaa, toisin kuin muut lahjat. Näin ollen Kalifornian laki on hyvin selkeä sen suhteen, mitä sormukselle tapahtuu - jos nainen peruu häät, sormus menee takaisin miehelle. Jos molemmat osapuolet sopivat, että häät perutaan, mies saa sormuksen takaisin. Tällä Kalifornian lailla on laaja vaikutus avioliittoa varten annettuun omaisuuteen. Asiaa koskevassa tärkeässä tapauksessa Shaw v. Shaw (1964) 227 Cal.App.2d 159 mies ja nainen asuivat yhdessä neljä vuotta. Mies antoi naisen nimen kiinteistöön, koska luotti naisen lupaukseen, jonka mukaan nainen menisi naimisiin hänen kanssaan, kun avioero olisi lainvoimainen. Pariskunta erosi ennen avioliittoa, ja nainen meni lopulta naimisiin toisen kanssa. Tuomioistuin myönsi kaiken omaisuuden takaisin miehelle, koska nainen ei mennyt naimisiin hänen kanssaan. Tällä on vaikutusta nyky-yhteiskuntaamme, koska monet pariskunnat elävät yhdessä ennen avioliittoa."</w:t>
      </w:r>
    </w:p>
    <w:p>
      <w:r>
        <w:rPr>
          <w:b/>
          <w:u w:val="single"/>
        </w:rPr>
        <w:t xml:space="preserve">149660</w:t>
      </w:r>
    </w:p>
    <w:p>
      <w:r>
        <w:t xml:space="preserve">1. Tuo on naaraskoira. Ei ole. Se on sairas sikavittu.</w:t>
      </w:r>
    </w:p>
    <w:p>
      <w:r>
        <w:rPr>
          <w:b/>
          <w:u w:val="single"/>
        </w:rPr>
        <w:t xml:space="preserve">149661</w:t>
      </w:r>
    </w:p>
    <w:p>
      <w:r>
        <w:t xml:space="preserve">1. Älä viitsi. Liian kaukana.</w:t>
      </w:r>
    </w:p>
    <w:p>
      <w:r>
        <w:rPr>
          <w:b/>
          <w:u w:val="single"/>
        </w:rPr>
        <w:t xml:space="preserve">149662</w:t>
      </w:r>
    </w:p>
    <w:p>
      <w:r>
        <w:t xml:space="preserve">2.</w:t>
        <w:tab/>
        <w:t xml:space="preserve">Olet väärässä paikassa tuollaista ajattelutapaa varten, ääliö.</w:t>
      </w:r>
    </w:p>
    <w:p>
      <w:r>
        <w:rPr>
          <w:b/>
          <w:u w:val="single"/>
        </w:rPr>
        <w:t xml:space="preserve">149663</w:t>
      </w:r>
    </w:p>
    <w:p>
      <w:r>
        <w:t xml:space="preserve">1. Hän on typerä pikku boca-mulkku.</w:t>
      </w:r>
    </w:p>
    <w:p>
      <w:r>
        <w:rPr>
          <w:b/>
          <w:u w:val="single"/>
        </w:rPr>
        <w:t xml:space="preserve">149664</w:t>
      </w:r>
    </w:p>
    <w:p>
      <w:r>
        <w:t xml:space="preserve">1. Tällaista pillua olisi ilo katsella, kun hänet todella raiskataan.</w:t>
      </w:r>
    </w:p>
    <w:p>
      <w:r>
        <w:rPr>
          <w:b/>
          <w:u w:val="single"/>
        </w:rPr>
        <w:t xml:space="preserve">149665</w:t>
      </w:r>
    </w:p>
    <w:p>
      <w:r>
        <w:t xml:space="preserve">2.</w:t>
        <w:tab/>
        <w:t xml:space="preserve">Olen samaa mieltä. 16 kuukautta miehen elämän pilaamisesta? Vitut tästä maailmankaikkeudesta.</w:t>
      </w:r>
    </w:p>
    <w:p>
      <w:r>
        <w:rPr>
          <w:b/>
          <w:u w:val="single"/>
        </w:rPr>
        <w:t xml:space="preserve">149666</w:t>
      </w:r>
    </w:p>
    <w:p>
      <w:r>
        <w:t xml:space="preserve">1. &gt;..... Tohtori Duff oli viimeisen vuoden maisteriopiskelija pianonsoiton alalla Royal College of Musicissa......  Eikö ole loppua sille hyödyttömälle paskalle, jota naiset opiskelevat yliopistossa?</w:t>
      </w:r>
    </w:p>
    <w:p>
      <w:r>
        <w:rPr>
          <w:b/>
          <w:u w:val="single"/>
        </w:rPr>
        <w:t xml:space="preserve">149667</w:t>
      </w:r>
    </w:p>
    <w:p>
      <w:r>
        <w:t xml:space="preserve">2.</w:t>
        <w:tab/>
        <w:t xml:space="preserve">Varovasti, hänellä on PTSD siitä, että häntä kohdellaan samalla tavalla kuin kaikkia muita, jotka käyttäytyvät kuten hän käyttäytyi huostassa.</w:t>
      </w:r>
    </w:p>
    <w:p>
      <w:r>
        <w:rPr>
          <w:b/>
          <w:u w:val="single"/>
        </w:rPr>
        <w:t xml:space="preserve">149668</w:t>
      </w:r>
    </w:p>
    <w:p>
      <w:r>
        <w:t xml:space="preserve">3.</w:t>
        <w:tab/>
        <w:tab/>
        <w:t xml:space="preserve">En halua esiintyä poliisien apologeettina, mutta voin toki nähdä asiat poliisien näkökulmasta. Lainvalvonnan harjoittaminen on varmasti yksi vaikeimmista tehtävistä. Poliisit joutuvat rutiininomaisesti sietämään sitä, että kaikki vasemmistolaiset ääliöt yrittävät estää heitä tekemästä työtään. Jos näin tapahtuu tarpeeksi monta kertaa, poliisit tekevät ennemmin tai myöhemmin esimerkin perusteellisesti ansaitsevasta henkilöstä. Kyseinen typerä ämmä osoittautui ansaitsevaksi yksilöksi.  Silloinkin hän selvisi lievästi. Jos minä - mies - olisin tahallisesti ja tahallisesti estänyt poliiseja suorittamasta laillista tehtäväänsä, olisin odottanut, että minua joko suihkutettaisiin kapsikonsumilla, kunnes sokeutuisin, tai tainnutettaisiin, kunnes pallini räjähtäisivät. Sitä kutsutaan fiksujen päätösten tekemiseksi ja vastuun ottamiseksi niistä päätöksistä. Naisia ei koskaan opeteta tekemään näin.</w:t>
      </w:r>
    </w:p>
    <w:p>
      <w:r>
        <w:rPr>
          <w:b/>
          <w:u w:val="single"/>
        </w:rPr>
        <w:t xml:space="preserve">149669</w:t>
      </w:r>
    </w:p>
    <w:p>
      <w:r>
        <w:t xml:space="preserve">4.</w:t>
        <w:tab/>
        <w:tab/>
        <w:tab/>
        <w:t xml:space="preserve">&gt; Ei sillä, että haluaisin esiintyä poliisi-apologistina, mutta voin toki nähdä asiat poliisien näkökul</w:t>
      </w:r>
      <w:r>
        <w:t xml:space="preserve"> Lainvalvonnan harjoittaminen on varmasti yksi vaikeimmista tehtävistä. Poliisit joutuvat rutiininomaisesti sietämään, kun kaikki vasemmistolaiset retardit yrittävät estää heitä tekemästä työtään. Jos näin tapahtuu tarpeeksi monta kertaa, poliisit tekevät ennemmin tai myöhemmin esimerkin perusteellisesti ansaitsevasta henkilöstä. Kyseinen hölmö ämmä osoittautui ansaitsevaksi yksilöksi. &gt; &gt; Silloinkin hän selvisi lievästi. Jos minä - mies - olisin tahallisesti ja tahallisesti estänyt poliiseja suorittamasta laillista tehtäväänsä, olisin odottanut, että minua joko suihkutettaisiin kapsikkasuihkulla, kunnes sokeutuisin, tai tainnutettaisiin, kunnes pallini räjähtäisivät. Sitä kutsutaan fiksujen päätösten tekemiseksi ja vastuun ottamiseksi niistä päätöksistä. Naisia ei koskaan opeteta tekemään näin.  ^THIS 😁</w:t>
      </w:r>
    </w:p>
    <w:p>
      <w:r>
        <w:rPr>
          <w:b/>
          <w:u w:val="single"/>
        </w:rPr>
        <w:t xml:space="preserve">149670</w:t>
      </w:r>
    </w:p>
    <w:p>
      <w:r>
        <w:t xml:space="preserve">1. Tämä alaosa tuntuu siltä kuin nauraisi jälkeenjääneille lapsille. Tiesin, että on olemassa tyhmiä ihmisiä. Mutta tämä on jonkinlainen henkinen vajavuus.</w:t>
      </w:r>
    </w:p>
    <w:p>
      <w:r>
        <w:rPr>
          <w:b/>
          <w:u w:val="single"/>
        </w:rPr>
        <w:t xml:space="preserve">149671</w:t>
      </w:r>
    </w:p>
    <w:p>
      <w:r>
        <w:t xml:space="preserve">1. Koko porukassa ei ollut yhtään nussittavan näköistä ihmistä.</w:t>
      </w:r>
    </w:p>
    <w:p>
      <w:r>
        <w:rPr>
          <w:b/>
          <w:u w:val="single"/>
        </w:rPr>
        <w:t xml:space="preserve">149672</w:t>
      </w:r>
    </w:p>
    <w:p>
      <w:r>
        <w:t xml:space="preserve">2.</w:t>
        <w:tab/>
        <w:t xml:space="preserve">Mitä väliä sillä on</w:t>
      </w:r>
    </w:p>
    <w:p>
      <w:r>
        <w:rPr>
          <w:b/>
          <w:u w:val="single"/>
        </w:rPr>
        <w:t xml:space="preserve">149673</w:t>
      </w:r>
    </w:p>
    <w:p>
      <w:r>
        <w:t xml:space="preserve">3.</w:t>
        <w:tab/>
        <w:tab/>
        <w:t xml:space="preserve">[poistettu]</w:t>
      </w:r>
    </w:p>
    <w:p>
      <w:r>
        <w:rPr>
          <w:b/>
          <w:u w:val="single"/>
        </w:rPr>
        <w:t xml:space="preserve">149674</w:t>
      </w:r>
    </w:p>
    <w:p>
      <w:r>
        <w:t xml:space="preserve">4.</w:t>
        <w:tab/>
        <w:tab/>
        <w:tab/>
        <w:t xml:space="preserve">Hauska fakta : eräs tutkimus osoitti, että "tutkimuksen" lisääminen kohdan eteen saa ihmiset uskomaan sinua.</w:t>
      </w:r>
    </w:p>
    <w:p>
      <w:r>
        <w:rPr>
          <w:b/>
          <w:u w:val="single"/>
        </w:rPr>
        <w:t xml:space="preserve">149675</w:t>
      </w:r>
    </w:p>
    <w:p>
      <w:r>
        <w:t xml:space="preserve">5.</w:t>
        <w:tab/>
        <w:tab/>
        <w:tab/>
        <w:tab/>
        <w:t xml:space="preserve">Hauska fakta: "hauskan faktan" laittaminen mielipiteen eteen saa sinut näyttämään täysin jälkeenjääneeltä.</w:t>
      </w:r>
    </w:p>
    <w:p>
      <w:r>
        <w:rPr>
          <w:b/>
          <w:u w:val="single"/>
        </w:rPr>
        <w:t xml:space="preserve">149676</w:t>
      </w:r>
    </w:p>
    <w:p>
      <w:r>
        <w:t xml:space="preserve">6.</w:t>
        <w:tab/>
        <w:tab/>
        <w:tab/>
        <w:tab/>
        <w:tab/>
        <w:t xml:space="preserve">Hauska fakta: tutkimukset ovat osoittaneet, että jos vihjaat ihmisten olevan "jälkeenjääneitä", vaikutat 12-vuotiaalta.</w:t>
      </w:r>
    </w:p>
    <w:p>
      <w:r>
        <w:rPr>
          <w:b/>
          <w:u w:val="single"/>
        </w:rPr>
        <w:t xml:space="preserve">149677</w:t>
      </w:r>
    </w:p>
    <w:p>
      <w:r>
        <w:t xml:space="preserve">7.</w:t>
        <w:tab/>
        <w:tab/>
        <w:tab/>
        <w:tab/>
        <w:tab/>
        <w:tab/>
        <w:t xml:space="preserve">Hauska fakta: kun ei-järkkärit viittaavat oikeisiin tutkimuksiin, he viittaavat niihin lähteenä. Opin sen jo ennen 12:ta.</w:t>
      </w:r>
    </w:p>
    <w:p>
      <w:r>
        <w:rPr>
          <w:b/>
          <w:u w:val="single"/>
        </w:rPr>
        <w:t xml:space="preserve">149678</w:t>
      </w:r>
    </w:p>
    <w:p>
      <w:r>
        <w:t xml:space="preserve">1. "Haista vittu, senkin kusipää."</w:t>
      </w:r>
    </w:p>
    <w:p>
      <w:r>
        <w:rPr>
          <w:b/>
          <w:u w:val="single"/>
        </w:rPr>
        <w:t xml:space="preserve">149679</w:t>
      </w:r>
    </w:p>
    <w:p>
      <w:r>
        <w:t xml:space="preserve">1. Vielä kerran - mikään määrä kertomalla näille ihmisille, kuinka jälkeenjääneet he ovat, ei saa heitä näkemään itseään tai muuttamaan mieltään.  Ainoa tyydytykseni tässä kaikessa on se, että tiedän, ettei minun tarvitse yrittää tehdä heitä onnettomiksi - he selviävät kaikesta itse. Tämän ajatteleminen tekee minusta luultavasti huonon ihmisen, ja olen oudon rauhassa sen kanssa.</w:t>
      </w:r>
    </w:p>
    <w:p>
      <w:r>
        <w:rPr>
          <w:b/>
          <w:u w:val="single"/>
        </w:rPr>
        <w:t xml:space="preserve">149680</w:t>
      </w:r>
    </w:p>
    <w:p>
      <w:r>
        <w:t xml:space="preserve">1. Onko veren poistaminen Mortal Kombatista iso asia? Veren poistaminen ei muuta taistelujen lopputulosta tai estä sinua etenemästä pelissä, se on olemassa vain tyydyttääkseen sisäisen sarjamurhaajasi. Onko se todella tällaisen paheksunnan arvoista, jotta tulevien murhaajien verenhimoa voitaisiin tyydyttää?   Onneksi olkoon, olet 90-luvun Jack Thompsonin jälkeenjäänyt.</w:t>
      </w:r>
    </w:p>
    <w:p>
      <w:r>
        <w:rPr>
          <w:b/>
          <w:u w:val="single"/>
        </w:rPr>
        <w:t xml:space="preserve">149681</w:t>
      </w:r>
    </w:p>
    <w:p>
      <w:r>
        <w:t xml:space="preserve">1. Yhteenveto: Rekieta Law käy läpi asianajaja Mark Zaidin erittäin pitkän esityksen Richard Meyerin kanteen hylkäämisestä Mark Waidia vastaan vahingontekoa ja kunnianloukkausta vastaan. Zaid väittää, että Waid ei kuulu Texasin lainkäyttövaltaan, ja vääntää logiikkaa ja sanoja äärimmäisen paljon päästäkseen tähän johtopäätökseen.  Tärkeimmät huvittavat kohdat ovat 1. Waid/Zaid väittää, ettei hänellä ole liiketoimintaa Teksasissa, mutta hän osallistuu säännöllisesti siellä pidettäviin kokouksiin ja jopa tarjoutui tekemään liiketoimia Antarctic Pressin omistajan kanssa vastineeksi siitä, etteivät he julkaise Meyerin sarjakuvaa. 2. Waid/Zaid väittävät, että kunnianloukkausta ei ole koskaan tehty Teksasissa, mutta on olemassa videoita/artikkeleita, joissa Waid toistaa Meyeria vastaan esittämiään kunnianloukkauksia Teksasissa pidetyssä kokouksessa. 3. Waid/Zaid väittävät, että Waid ei ottanut yhteyttä Antractic Pressiin. Waidin omat twiitit ja aiempi lausunto ovat ristiriidassa tämän kanssa. 4. Waid/Zaid väittävät, ettei Waid tiennyt Antractic Pressin sijaitsevan Texasissa. Waid totesi tunteneensa omistajat, kun hän twiittasi soittavansa heille ja soitti teksasilaiseen puhelinnumeroon.  Pitkä livestream, jossa Rekieta Law repii esityksen kappaleiksi ja on täydessä rant-moodissa, löytyy täältä: [https://www.youtube.com/watch?v=AnTLB\_xU9N4&amp;index=12&amp;list=PLJdwBXWZFqz5\_7BI6iAA9HHjbc-LuY83D](https://www.youtube.com/watch?v=AnTLB_xU9N4&amp;index=12&amp;list=PLJdwBXWZFqz5_7BI6iAA9HHjbc-LuY83D)</w:t>
      </w:r>
    </w:p>
    <w:p>
      <w:r>
        <w:rPr>
          <w:b/>
          <w:u w:val="single"/>
        </w:rPr>
        <w:t xml:space="preserve">149682</w:t>
      </w:r>
    </w:p>
    <w:p>
      <w:r>
        <w:t xml:space="preserve">2.</w:t>
        <w:tab/>
        <w:t xml:space="preserve">Oliko tämä se, jossa hän oli niin raivoissaan, että rikkoi suoralta kädeltä "ei kiroilla" -sääntöään? Hän on valikoiva silloinkin, kun ei kiroile. Lainaus, jossa käytetään termiä "spermaroskis", olisi useimpien mielestä loukkaavampi kuin vittu tai paska.  Lisäksi voi olla TODELLA ilkeän epäkohtelias ilman yhtäkään kirosanaa.  Mies repi Zaidille uuden paljon eettisemmän persereiän kuitenkin.  Rehellisesti kaikesta hänen twitter paska(koska tämä on "nykyinen vuosi", jossa twitter paska voi saada potkut) varsinkin koska osa siitä näyttää liittyvän tapaukseen, jossa sinun ei todellakaan pitäisi suututtaa ihmisiä ja näyttää äärimmäinen ideologinen puolueellisuus periaatteessa käyttäytyä kuin waidin vittukaveri. Eikö toisen eettisyyden tai pätevyyden kyseenalaistaminen ole myös epäeettistä, kun tiedät, että hän on laillinen? Puhumattakaan helvetin *LÄHELLÄ HELPPOA TODISTAA VALHETTELUA (luultavasti häneltä itseltään ja varmasti waidilta kirjallisessa oikeudellisessa selvityksessä)!!!* Vaikuttaa riittävän Rekieta ehdottamaan baarille, että tämä kaveri on epäeettinen. Vai pitääkö molempien olla samassa osavaltiossa?  Riippumatta siitä, mitä Rekieta tekee, toivon, että hänen yrittäessään kikkailua valehtelemalla paskanjauhantaa oikeuden edessä, hänen näätäperseensä poistetaan asianajajan toimiluvasta. Kaveri on TODELLA vitun epäeettinen sekä paska ihminen. Tässä vaiheessa mietin, onko hän vain Waidin klooni. &gt;Waid/Zaid väittävät, ettei Waid tiennyt Antarctic Pressin sijaitsevan Texasissa. Waid väitti tunteneensa omistajat, kun hän twiittasi soittavansa heille ja soitti teksasilaiseen puhelinnumeroon.  Vittu millainen puolustus tuo olisi? Kuten "joo tiedän että rikoin lakia mutta en tiennyt että se oli Texas joten olen kunnossa" parhaimmillaan se näyttää siltä että sen pitäisi tarkoittaa että hänet tuomitaan Kaliforniassa mutta ehkä se on se pointti että hän haluaa soijalla täytettyjä tuomareita ei kunnon amerikkalaista.  Olen kuullut, että tuomari, joka hoitaisi tätä juttua, on eläkkeellä oleva merijalkaväen sotilas. Yritetään herjata/loukata ja vittuilla toisen entisen merijalkaväen sotilaan toimeentulolle, se todennäköisesti suututtaa tuomaria henkilökohtaisesti.</w:t>
      </w:r>
    </w:p>
    <w:p>
      <w:r>
        <w:rPr>
          <w:b/>
          <w:u w:val="single"/>
        </w:rPr>
        <w:t xml:space="preserve">149683</w:t>
      </w:r>
    </w:p>
    <w:p>
      <w:r>
        <w:t xml:space="preserve">3.</w:t>
        <w:tab/>
        <w:tab/>
        <w:t xml:space="preserve">&gt; Oliko tämä se, jossa hän oli niin raivoissaan, että rikkoi suoralta kädeltä "ei kiroilla" -sääntöään? Myönnettäköön, että hän on valikoiva silloinkin, kun hän ei tee niin. Lainaus, jossa käytetään termiä "spermaroskis", olisi useimpien mielestä loukkaavampi kuin vittu tai paska. &gt; &gt; Lisäksi voi olla TODELLA ilkeän epäkohteliaasti epäkohteliaita ilman ainuttakaan kirosanaa.  Aussie cunt täällä. Miksi on niin helppoa *rikkoa* jenkkejä kiroilemalla? Oletteko te todella kaikki niin herkkiä?  FWIW, tunnen erään turistin, joka lähti Australiasta eikä koskaan palaa takaisin, koska kaikki kiroilevat. Se loukkasi häntä lähes kuoliaaksi. Vittu lol.</w:t>
      </w:r>
    </w:p>
    <w:p>
      <w:r>
        <w:rPr>
          <w:b/>
          <w:u w:val="single"/>
        </w:rPr>
        <w:t xml:space="preserve">149684</w:t>
      </w:r>
    </w:p>
    <w:p>
      <w:r>
        <w:t xml:space="preserve">4.</w:t>
        <w:tab/>
        <w:tab/>
        <w:tab/>
        <w:t xml:space="preserve">Luultavasti siksi, että tuomittu ei ole DNA:ssamme.</w:t>
      </w:r>
    </w:p>
    <w:p>
      <w:r>
        <w:rPr>
          <w:b/>
          <w:u w:val="single"/>
        </w:rPr>
        <w:t xml:space="preserve">149685</w:t>
      </w:r>
    </w:p>
    <w:p>
      <w:r>
        <w:t xml:space="preserve">5.</w:t>
        <w:tab/>
        <w:tab/>
        <w:tab/>
        <w:tab/>
        <w:t xml:space="preserve">Savage. Tuomio. 100 sukupolven karkotus Strayan rangaistussiirtokuntaan.</w:t>
      </w:r>
    </w:p>
    <w:p>
      <w:r>
        <w:rPr>
          <w:b/>
          <w:u w:val="single"/>
        </w:rPr>
        <w:t xml:space="preserve">149686</w:t>
      </w:r>
    </w:p>
    <w:p>
      <w:r>
        <w:t xml:space="preserve">6.</w:t>
        <w:tab/>
        <w:tab/>
        <w:tab/>
        <w:tab/>
        <w:t xml:space="preserve">Gotem.</w:t>
      </w:r>
    </w:p>
    <w:p>
      <w:r>
        <w:rPr>
          <w:b/>
          <w:u w:val="single"/>
        </w:rPr>
        <w:t xml:space="preserve">149687</w:t>
      </w:r>
    </w:p>
    <w:p>
      <w:r>
        <w:t xml:space="preserve">7.</w:t>
        <w:tab/>
        <w:tab/>
        <w:tab/>
        <w:tab/>
        <w:t xml:space="preserve">Muu maailma ei kuitenkaan ole yhtä puritaaninen kuin jenkit kiroilun suhteen.  On todella outoa, miten paljon amerikkalaiset välittävät "he käyttivät F-sanaa" I live TV.... Ihan kuin se ei olisi ihan vitun yleistä jokapäiväisessä elämässä.</w:t>
      </w:r>
    </w:p>
    <w:p>
      <w:r>
        <w:rPr>
          <w:b/>
          <w:u w:val="single"/>
        </w:rPr>
        <w:t xml:space="preserve">149688</w:t>
      </w:r>
    </w:p>
    <w:p>
      <w:r>
        <w:t xml:space="preserve">8.</w:t>
        <w:tab/>
        <w:tab/>
        <w:tab/>
        <w:t xml:space="preserve">En rehellisesti sanottuna tiedä, miksi se häiritsee ihmisiä niin paljon.  Minua se ei ole koskaan häirinnyt.</w:t>
      </w:r>
    </w:p>
    <w:p>
      <w:r>
        <w:rPr>
          <w:b/>
          <w:u w:val="single"/>
        </w:rPr>
        <w:t xml:space="preserve">149689</w:t>
      </w:r>
    </w:p>
    <w:p>
      <w:r>
        <w:t xml:space="preserve">9.</w:t>
        <w:tab/>
        <w:tab/>
        <w:tab/>
        <w:t xml:space="preserve">Se johtuu siitä, että kirosanat voivat johtaa YouTube-videosi demonisointiin.  Rekietalla itsellään ei näytä olevan mitään moraalisia ongelmia kiroilun kanssa, mitä olen nähnyt.</w:t>
      </w:r>
    </w:p>
    <w:p>
      <w:r>
        <w:rPr>
          <w:b/>
          <w:u w:val="single"/>
        </w:rPr>
        <w:t xml:space="preserve">149690</w:t>
      </w:r>
    </w:p>
    <w:p>
      <w:r>
        <w:t xml:space="preserve">10.</w:t>
        <w:tab/>
        <w:tab/>
        <w:tab/>
        <w:t xml:space="preserve">Vain herkät vasemmistolaiset loukkaantuvat kiroilusta. Minä kiroilen kuin merimies, koska kiroilen kuin merimies, koska puheenkorostajat eivät ole paras tapa saada asiani perille.</w:t>
      </w:r>
    </w:p>
    <w:p>
      <w:r>
        <w:rPr>
          <w:b/>
          <w:u w:val="single"/>
        </w:rPr>
        <w:t xml:space="preserve">149691</w:t>
      </w:r>
    </w:p>
    <w:p>
      <w:r>
        <w:t xml:space="preserve">11.</w:t>
        <w:tab/>
        <w:tab/>
        <w:tab/>
        <w:tab/>
        <w:t xml:space="preserve">Paskapuhetta. Konservatiivit ja konservatiivinen media ovat aina olleet hyvin huolissaan seksistä ja tuhmista sanoista ja vastaavasta paskasta. Se on valtakunnallinen kanta.</w:t>
      </w:r>
    </w:p>
    <w:p>
      <w:r>
        <w:rPr>
          <w:b/>
          <w:u w:val="single"/>
        </w:rPr>
        <w:t xml:space="preserve">149692</w:t>
      </w:r>
    </w:p>
    <w:p>
      <w:r>
        <w:t xml:space="preserve">1. Voisimmeko lopettaa raiskausten kaunistelun? Nainen raiskasi miehen. R A P E.</w:t>
      </w:r>
    </w:p>
    <w:p>
      <w:r>
        <w:rPr>
          <w:b/>
          <w:u w:val="single"/>
        </w:rPr>
        <w:t xml:space="preserve">149693</w:t>
      </w:r>
    </w:p>
    <w:p>
      <w:r>
        <w:t xml:space="preserve">2.</w:t>
        <w:tab/>
        <w:t xml:space="preserve">&gt; laiton seksuaalinen toiminta ja yleensä väkisin suoritettu sukupuoliyhteys Raiskauksen oppikirjamääritelmän käyttäminen ei ole "kaunistelua</w:t>
      </w:r>
      <w:r>
        <w:t xml:space="preserve"> Raiskaus tarkoittaa pakotettua seksiä...  Olette vain häiriintyneen vainoharhaisia.</w:t>
      </w:r>
    </w:p>
    <w:p>
      <w:r>
        <w:rPr>
          <w:b/>
          <w:u w:val="single"/>
        </w:rPr>
        <w:t xml:space="preserve">149694</w:t>
      </w:r>
    </w:p>
    <w:p>
      <w:r>
        <w:t xml:space="preserve">3.</w:t>
        <w:tab/>
        <w:tab/>
        <w:t xml:space="preserve">Vainoharhainen ei tarkoita sitä. Miten vainoharhaisuus edes liittyy siihen, mitä kommentissasi tai minun kommentissani sanottiin? Miten me olemme sekopäisiä? Minulla on niin paljon kysymyksiä tästä tietämättömästä kommentistasi, jonka juuri kirjoitit.</w:t>
      </w:r>
    </w:p>
    <w:p>
      <w:r>
        <w:rPr>
          <w:b/>
          <w:u w:val="single"/>
        </w:rPr>
        <w:t xml:space="preserve">149695</w:t>
      </w:r>
    </w:p>
    <w:p>
      <w:r>
        <w:t xml:space="preserve">4.</w:t>
        <w:tab/>
        <w:tab/>
        <w:tab/>
        <w:t xml:space="preserve">Ole kiltti ja opeta minulle random-poika, joka circlejerks at /r/pussypassdenied Se on vainoharhaisuutta, koska kaikki mitä te täällä teette, on yrittää vahvistaa idioottimaista uskomustanne siitä, että maailma on niin hyväntahtoinen naisia kohtaan ja että naiset yrittävät jatkuvasti käyttää sitä hyväkseen. Joten iloitsette näistä "passin" kieltämisistä. Vaikka kukaan ei ole missään sanonut, että häntä pitäisi kohdella eri tavalla siksi, että hän on nainen.</w:t>
      </w:r>
    </w:p>
    <w:p>
      <w:r>
        <w:rPr>
          <w:b/>
          <w:u w:val="single"/>
        </w:rPr>
        <w:t xml:space="preserve">149696</w:t>
      </w:r>
    </w:p>
    <w:p>
      <w:r>
        <w:t xml:space="preserve">5.</w:t>
        <w:tab/>
        <w:tab/>
        <w:tab/>
        <w:tab/>
        <w:t xml:space="preserve">Milloin helvetissä sanoin, että häntä kohdellaan eri tavalla? Sanoin, ettei raiskausta enää kaunistella.   Vedä pääsi ulos perseestäsi, kuulostat tyhmältä.</w:t>
      </w:r>
    </w:p>
    <w:p>
      <w:r>
        <w:rPr>
          <w:b/>
          <w:u w:val="single"/>
        </w:rPr>
        <w:t xml:space="preserve">149697</w:t>
      </w:r>
    </w:p>
    <w:p>
      <w:r>
        <w:t xml:space="preserve">6.</w:t>
        <w:tab/>
        <w:tab/>
        <w:tab/>
        <w:tab/>
        <w:tab/>
        <w:t xml:space="preserve">Se on subin nimi, subissa on kyse siitä, että "pillupassit" kielletään. Tällä ei ole mitään tekemistä sen tai "feminismin paljastamisen" kanssa. Tämä on vain anekdootti naisen tekemästä rikoksesta, jota idiootit täällä yrittävät pitää todisteena siitä, että naisilla on helpompaa, mikä on täysin jälkeenjäänyttä.  Ei ole mitään kaunistelua sanoa "pakotettu seksi" eikä se ole kaunistelua millään tavalla.</w:t>
      </w:r>
    </w:p>
    <w:p>
      <w:r>
        <w:rPr>
          <w:b/>
          <w:u w:val="single"/>
        </w:rPr>
        <w:t xml:space="preserve">149698</w:t>
      </w:r>
    </w:p>
    <w:p>
      <w:r>
        <w:t xml:space="preserve">7.</w:t>
        <w:tab/>
        <w:tab/>
        <w:tab/>
        <w:tab/>
        <w:tab/>
        <w:tab/>
        <w:t xml:space="preserve">Tämä kaikki sen suusta, joka juuri kutsui kaikkia vainoharhaisiksi...</w:t>
      </w:r>
    </w:p>
    <w:p>
      <w:r>
        <w:rPr>
          <w:b/>
          <w:u w:val="single"/>
        </w:rPr>
        <w:t xml:space="preserve">149699</w:t>
      </w:r>
    </w:p>
    <w:p>
      <w:r>
        <w:t xml:space="preserve">8.</w:t>
        <w:tab/>
        <w:tab/>
        <w:tab/>
        <w:tab/>
        <w:tab/>
        <w:tab/>
        <w:tab/>
        <w:t xml:space="preserve">Minkä suhteen olen vainoharhainen?  Ole hyvä ja jatka.</w:t>
      </w:r>
    </w:p>
    <w:p>
      <w:r>
        <w:rPr>
          <w:b/>
          <w:u w:val="single"/>
        </w:rPr>
        <w:t xml:space="preserve">149700</w:t>
      </w:r>
    </w:p>
    <w:p>
      <w:r>
        <w:t xml:space="preserve">1. Tämä tyttö viiltelee itseään, mikä tarkoittaa, että hänellä on ongelmia, ja todennäköisesti joku hänen tuttavansa on ahdistellut tai raiskannut häntä. Joo, häntä pitäisi rangaista tästä, mutta tytön vankilaan laittaminen ei auta ketään muuta kuin jonkun kusipäisen poliitikon ja hänen ystäviensä taskuja. Hankkikaa tytölle apua ja selvittäkää, mitä on tekeillä. Tämä ei ole PPD, tämä on vain sekaisin.</w:t>
      </w:r>
    </w:p>
    <w:p>
      <w:r>
        <w:rPr>
          <w:b/>
          <w:u w:val="single"/>
        </w:rPr>
        <w:t xml:space="preserve">149701</w:t>
      </w:r>
    </w:p>
    <w:p>
      <w:r>
        <w:t xml:space="preserve">2.</w:t>
        <w:tab/>
        <w:t xml:space="preserve">"Häntä pitäisi rangaista" "Hänen vangitseminen ei auta ketään" tf ehdotat, että häntä rangaistaan sitten?  Hän on syyttänyt kolmea syytöntä miestä halveksittavasta rikoksesta ja melkein tuhonnut heidät täysin ja olisi voinut saada heille 20-vuoden elinkautisen korkeimman turvallisuuden vankilassa.   Hän ansaitsee kaikki 32 vuotta, jos hän niitä edes saa. Tämä tyttö on silkkaa sydämettömyyttä ja kerjää myötätuntoa viattomien ihmishenkien kustannuksella. Hän on paha ämmä, joka ansaitsee sellin sisältä osoittaakseen, että väärät raiskausväitteet EIVÄT ole OK.</w:t>
      </w:r>
    </w:p>
    <w:p>
      <w:r>
        <w:rPr>
          <w:b/>
          <w:u w:val="single"/>
        </w:rPr>
        <w:t xml:space="preserve">149702</w:t>
      </w:r>
    </w:p>
    <w:p>
      <w:r>
        <w:t xml:space="preserve">3.</w:t>
        <w:tab/>
        <w:tab/>
        <w:t xml:space="preserve">Hän keksi tarinan kolmesta miehestä, joita ei koskaan löydetty, eikä ketään syytetty väärin perustein. Miten veronmaksajien rahojen tuhlaaminen tässä tapauksessa on hyväksi kenellekään? Jos hän olisi syyttänyt kolmea oikeaa mustaa miestä, se olisi eri asia. Lähetä hänet lyhyempään vankilatuomioon, laita hänet suorittamaan paljon yhdyskuntapalvelua, mutta se, että laitat tytön, jota luultavasti ahdistellaan, vankilaan veronmaksajien kustannuksella +30 vuodeksi, ei estä tätä paskaa tapahtumasta. Jos hän on vain keksinyt tämän paskan, eikä hänen tarinallaan ole mitään taustaa, niin vitut hänestä, mutta kokemukseni mukaan ihmiset, jotka viiltelevät itseään, ovat käyneet läpi paljon paskaa.</w:t>
      </w:r>
    </w:p>
    <w:p>
      <w:r>
        <w:rPr>
          <w:b/>
          <w:u w:val="single"/>
        </w:rPr>
        <w:t xml:space="preserve">149703</w:t>
      </w:r>
    </w:p>
    <w:p>
      <w:r>
        <w:t xml:space="preserve">4.</w:t>
        <w:tab/>
        <w:tab/>
        <w:tab/>
        <w:t xml:space="preserve">Ok hän viiltää itseään. Mitä sitten? En yritä vähätellä tämän tytön "ongelmia", mutta itsensä viiltely ei ole yhtä kuin ahdistelu tai raiskaus, kuten aiemmin sanoit. Ihmiset viiltelevät itseään sadasta eri syystä.   Lisäksi. Sen ei pitäisi vaikuttaa hänen tuomioonsa niin paljon, koska viiltelevä tyttö on silti mielestäni 100% vastuussa teoistaan. Leikkaaminen ei ole mielisairaus, vaan selviytymiskeino.   "Hän keksi tarinan kolmen miehen kanssa, joita ei koskaan löydetty, ketään ei syytetty väärin perustein." "Jos hän vain keksi tämän paskan, eikä hänen tarinallaan ole mitään taustaa, niin vittuile hänelle." Eikö? Sanoit juuri, että hän teki niin? Ja taustasta meillä on vain epämääräinen oletus ja yhteys, että hän leikkaa *sekä* aikaisemman seksuaalisen hyväksikäytön takia. Valehtelisiko joku, joka on kärsinyt siitä, siitä?</w:t>
      </w:r>
    </w:p>
    <w:p>
      <w:r>
        <w:rPr>
          <w:b/>
          <w:u w:val="single"/>
        </w:rPr>
        <w:t xml:space="preserve">149704</w:t>
      </w:r>
    </w:p>
    <w:p>
      <w:r>
        <w:t xml:space="preserve">5.</w:t>
        <w:tab/>
        <w:tab/>
        <w:tab/>
        <w:tab/>
        <w:t xml:space="preserve">Juuri niin, jos siinä ei ole mitään järkeä, vaan joku on vain tylsistynyt, niin kyllä, vittuile hänelle. Jos hän viiltelee itseään, koska hänellä on tylsää, niin kyllä, vittuile hänelle, mutta se olisi äärimmäisen harvinaista. Tiedän, että me kaikki tulemme tähän ketjuun haukkumaan typeriä naisia, mutta en vain usko, että tämä on niin yksinkertaista kuin se, että joku typerä nainen lyö satunnaisesti miestä ja saa siitä turpaan. Tytöllä on jotain vakavaa meneillään, ja se tulee julki, ja tuomarin ja valamiehistön on otettava se huomioon. En ole koskaan sanonut, ettei häntä pitäisi rangaista ollenkaan, mutta +30 vuotta tästä? PAINU HELVETTIIN.</w:t>
      </w:r>
    </w:p>
    <w:p>
      <w:r>
        <w:rPr>
          <w:b/>
          <w:u w:val="single"/>
        </w:rPr>
        <w:t xml:space="preserve">149705</w:t>
      </w:r>
    </w:p>
    <w:p>
      <w:r>
        <w:t xml:space="preserve">6.</w:t>
        <w:tab/>
        <w:tab/>
        <w:tab/>
        <w:tab/>
        <w:tab/>
        <w:t xml:space="preserve">Hän ansaitsee sen, että häneltä viedään vapaus. En tiennyt, että ketään ei syytetä, ennen kuin kerroit siitä minulle, joten tämän uhrittoman rikoksen tapauksessa häntä ei pitäisi rangaista niin ankarasti, mutta hänelle pitäisi antaa opetus, jota hän ei koskaan unohda.</w:t>
      </w:r>
    </w:p>
    <w:p>
      <w:r>
        <w:rPr>
          <w:b/>
          <w:u w:val="single"/>
        </w:rPr>
        <w:t xml:space="preserve">149706</w:t>
      </w:r>
    </w:p>
    <w:p>
      <w:r>
        <w:t xml:space="preserve">7.</w:t>
        <w:tab/>
        <w:tab/>
        <w:tab/>
        <w:tab/>
        <w:tab/>
        <w:tab/>
        <w:t xml:space="preserve">Olen samaa mieltä tästä lausunnosta, mutta hän ansaitsee myös oikeuden olla vapaa siitä, mikä ajaa hänet viiltelemään (jos se on jotain, tiedän, että se on pelkkää spekulaatiota omalta osaltani) itseään, mikä on halvempaa kuin 30 vuoden vankeusrangaistus. En tiedä miksi uutisjutussa edes haastateltiin miestä, jotta saataisiin näyttämään siltä, että häntä syytetään.</w:t>
      </w:r>
    </w:p>
    <w:p>
      <w:r>
        <w:rPr>
          <w:b/>
          <w:u w:val="single"/>
        </w:rPr>
        <w:t xml:space="preserve">149707</w:t>
      </w:r>
    </w:p>
    <w:p>
      <w:r>
        <w:t xml:space="preserve">8.</w:t>
        <w:tab/>
        <w:tab/>
        <w:tab/>
        <w:tab/>
        <w:tab/>
        <w:tab/>
        <w:tab/>
        <w:t xml:space="preserve">Jos on yleisesti tiedossa, että hän vahingoittaa itseään. Hänet on luokiteltu jossain määrin itselleen vaaralliseksi. Olisi normaali protokolla, että hänestä huolehdittaisiin sopivassa määrin. Yleensä siihen pisteeseen, että hän ei viiltele ilman merkittävää laukaisevaa tekijää. Ainakin Yhdistyneessä kuningaskunnassa.</w:t>
      </w:r>
    </w:p>
    <w:p>
      <w:r>
        <w:rPr>
          <w:b/>
          <w:u w:val="single"/>
        </w:rPr>
        <w:t xml:space="preserve">149708</w:t>
      </w:r>
    </w:p>
    <w:p>
      <w:r>
        <w:t xml:space="preserve">9.</w:t>
        <w:tab/>
        <w:tab/>
        <w:tab/>
        <w:tab/>
        <w:tab/>
        <w:tab/>
        <w:tab/>
        <w:tab/>
        <w:t xml:space="preserve">En tiedä, miten se toimii Yhdysvalloissa. Mutta luulen, että olemme tulossa toimeen mielenterveyden kanssa täällä, eikä se ole vieläkään ilmaista tai kaikkien vakuutusten kattamaa, vaikka se on silti huomattavasti halvempaa kuin pitkäaikainen vankeus tai jopa lyhytaikainen luultavasti.</w:t>
      </w:r>
    </w:p>
    <w:p>
      <w:r>
        <w:rPr>
          <w:b/>
          <w:u w:val="single"/>
        </w:rPr>
        <w:t xml:space="preserve">149709</w:t>
      </w:r>
    </w:p>
    <w:p>
      <w:r>
        <w:t xml:space="preserve">10.</w:t>
        <w:tab/>
        <w:tab/>
        <w:tab/>
        <w:tab/>
        <w:tab/>
        <w:t xml:space="preserve">[poistettu]</w:t>
      </w:r>
    </w:p>
    <w:p>
      <w:r>
        <w:rPr>
          <w:b/>
          <w:u w:val="single"/>
        </w:rPr>
        <w:t xml:space="preserve">149710</w:t>
      </w:r>
    </w:p>
    <w:p>
      <w:r>
        <w:t xml:space="preserve">11.</w:t>
        <w:tab/>
        <w:tab/>
        <w:tab/>
        <w:tab/>
        <w:tab/>
        <w:tab/>
        <w:t xml:space="preserve">Minulla ei ole prinssi valiant -kompleksia, mutta en tiedä tästä rangaistuksesta. 30 vuotta tuntuu kohtuuttomalta typerän tarinan keksimisestä, jossa ketään ei pidätetty. Jos kaverit todella pidätettiin ja heidän elämänsä pilattiin, niin kyllä, tämä on PPD.</w:t>
      </w:r>
    </w:p>
    <w:p>
      <w:r>
        <w:rPr>
          <w:b/>
          <w:u w:val="single"/>
        </w:rPr>
        <w:t xml:space="preserve">149711</w:t>
      </w:r>
    </w:p>
    <w:p>
      <w:r>
        <w:t xml:space="preserve">12.</w:t>
        <w:tab/>
        <w:tab/>
        <w:tab/>
        <w:tab/>
        <w:tab/>
        <w:tab/>
        <w:tab/>
        <w:t xml:space="preserve">&gt; Minulla ei ole prince valiant -kompleksia Olen kunnioittavasti eri mieltä.</w:t>
      </w:r>
    </w:p>
    <w:p>
      <w:r>
        <w:rPr>
          <w:b/>
          <w:u w:val="single"/>
        </w:rPr>
        <w:t xml:space="preserve">149712</w:t>
      </w:r>
    </w:p>
    <w:p>
      <w:r>
        <w:t xml:space="preserve">13.</w:t>
        <w:tab/>
        <w:tab/>
        <w:tab/>
        <w:t xml:space="preserve">Hän tuhlasi veronmaksajien rahoja jo silloin, kun etsivät pitivät hänen syytöksiään totuutena ja tutkivat hänen housunkuitujaan ja tekivät hänelle raiskaustutkimuksen ja yrittivät löytää syytetyn.</w:t>
      </w:r>
    </w:p>
    <w:p>
      <w:r>
        <w:rPr>
          <w:b/>
          <w:u w:val="single"/>
        </w:rPr>
        <w:t xml:space="preserve">149713</w:t>
      </w:r>
    </w:p>
    <w:p>
      <w:r>
        <w:t xml:space="preserve">14.</w:t>
        <w:tab/>
        <w:tab/>
        <w:tab/>
        <w:tab/>
        <w:t xml:space="preserve">Niin, joten tuhlataan vielä enemmän veronmaksajien rahoja hänen vangitsemisekseen 30 vuodeksi? Laitetaan hänet sitten maksamaan kulut takaisin.</w:t>
      </w:r>
    </w:p>
    <w:p>
      <w:r>
        <w:rPr>
          <w:b/>
          <w:u w:val="single"/>
        </w:rPr>
        <w:t xml:space="preserve">149714</w:t>
      </w:r>
    </w:p>
    <w:p>
      <w:r>
        <w:t xml:space="preserve">15.</w:t>
        <w:tab/>
        <w:tab/>
        <w:tab/>
        <w:t xml:space="preserve">Löytyi paholaisen asianajaja</w:t>
      </w:r>
    </w:p>
    <w:p>
      <w:r>
        <w:rPr>
          <w:b/>
          <w:u w:val="single"/>
        </w:rPr>
        <w:t xml:space="preserve">149715</w:t>
      </w:r>
    </w:p>
    <w:p>
      <w:r>
        <w:t xml:space="preserve">1. MeToo ei siis selviä.  Muistatteko, kun Old Spice -mies yritti kertoa tarinansa, ja he vain puhuivat siitä, että naisilla on huonommin?  Äläkä unohda, että perustaja on lapsivittuilija.</w:t>
      </w:r>
    </w:p>
    <w:p>
      <w:r>
        <w:rPr>
          <w:b/>
          <w:u w:val="single"/>
        </w:rPr>
        <w:t xml:space="preserve">149716</w:t>
      </w:r>
    </w:p>
    <w:p>
      <w:r>
        <w:t xml:space="preserve">2.</w:t>
        <w:tab/>
        <w:t xml:space="preserve">Hei nyt, he päättivät antaa hänen tulla esiin vielä muutaman kerran, jotta he voisivat puhua siitä, että "JOS MRAS todella välittäisi, he olisivat hänen kanssaan".</w:t>
      </w:r>
    </w:p>
    <w:p>
      <w:r>
        <w:rPr>
          <w:b/>
          <w:u w:val="single"/>
        </w:rPr>
        <w:t xml:space="preserve">149717</w:t>
      </w:r>
    </w:p>
    <w:p>
      <w:r>
        <w:t xml:space="preserve">3.</w:t>
        <w:tab/>
        <w:t xml:space="preserve">Monet ihmiset ovat sanoneet vasemmistolle, että he ovat menossa väärälle tielle. Se on vain kaikonnut kuuroille korville.   He vain puolustautuvat kutsumalla kaikkia muita [mikä tahansa]-istiksi tai [mikä tahansa]-foobikoksi.  Ja tietenkin ensimmäinen askel vasemmiston uudistamiseksi on se, että he todella myöntävät ongelman olemassaolon.   Vasemmiston tilanne vain pahenee, ennen kuin he tekevät niin.</w:t>
      </w:r>
    </w:p>
    <w:p>
      <w:r>
        <w:rPr>
          <w:b/>
          <w:u w:val="single"/>
        </w:rPr>
        <w:t xml:space="preserve">149718</w:t>
      </w:r>
    </w:p>
    <w:p>
      <w:r>
        <w:t xml:space="preserve">1. Serena Williams on ehkä maailman etuoikeutetuin naisurheilija. Lakkaa esittämästä, että kaikki mitä hän tekee, on ylämäkitaistelua seksismiä ja rasismia vastaan - se vie huomion pois *todellisesta* seksismistä ja rasismista maailmassa.</w:t>
      </w:r>
    </w:p>
    <w:p>
      <w:r>
        <w:rPr>
          <w:b/>
          <w:u w:val="single"/>
        </w:rPr>
        <w:t xml:space="preserve">149719</w:t>
      </w:r>
    </w:p>
    <w:p>
      <w:r>
        <w:t xml:space="preserve">2.</w:t>
        <w:tab/>
        <w:t xml:space="preserve">Tarkoitan, että hän on ilmeisesti etuoikeutettu, mutta hän ei saanut edes käyttää verihyytymien ehkäisypukua, koska sitä pidettiin liian rasistisesti provosoivana ja sitä kutsuttiin "mustan pantterin asuksi"? Tämä oli Ranskassa, ei USA:ssa, mutta kuitenkin.</w:t>
      </w:r>
    </w:p>
    <w:p>
      <w:r>
        <w:rPr>
          <w:b/>
          <w:u w:val="single"/>
        </w:rPr>
        <w:t xml:space="preserve">149720</w:t>
      </w:r>
    </w:p>
    <w:p>
      <w:r>
        <w:t xml:space="preserve">3.</w:t>
        <w:tab/>
        <w:tab/>
        <w:t xml:space="preserve">Oletko jälkeenjäänyt? Hän käytti pukua koko Ranskan avointen ajan. Vasta juuri ennen usopenia Ranskan avointen toimitsijat sanoivat, että tuollaista ei sallita ensi vuonna.</w:t>
      </w:r>
    </w:p>
    <w:p>
      <w:r>
        <w:rPr>
          <w:b/>
          <w:u w:val="single"/>
        </w:rPr>
        <w:t xml:space="preserve">149721</w:t>
      </w:r>
    </w:p>
    <w:p>
      <w:r>
        <w:t xml:space="preserve">4.</w:t>
        <w:tab/>
        <w:tab/>
        <w:tab/>
        <w:t xml:space="preserve">Ilmoitettu häirinnästä.</w:t>
      </w:r>
    </w:p>
    <w:p>
      <w:r>
        <w:rPr>
          <w:b/>
          <w:u w:val="single"/>
        </w:rPr>
        <w:t xml:space="preserve">149722</w:t>
      </w:r>
    </w:p>
    <w:p>
      <w:r>
        <w:t xml:space="preserve">1. Miten tämä vastaa pin....  Se on murtoluku/polynomin juuri...</w:t>
      </w:r>
    </w:p>
    <w:p>
      <w:r>
        <w:rPr>
          <w:b/>
          <w:u w:val="single"/>
        </w:rPr>
        <w:t xml:space="preserve">149723</w:t>
      </w:r>
    </w:p>
    <w:p>
      <w:r>
        <w:t xml:space="preserve">2.</w:t>
        <w:tab/>
        <w:t xml:space="preserve">.3435 tai jotain paskaa.  Minulla on helpompi kysymys sinulle. Mikä on 9 + 10?</w:t>
      </w:r>
    </w:p>
    <w:p>
      <w:r>
        <w:rPr>
          <w:b/>
          <w:u w:val="single"/>
        </w:rPr>
        <w:t xml:space="preserve">149724</w:t>
      </w:r>
    </w:p>
    <w:p>
      <w:r>
        <w:t xml:space="preserve">3.</w:t>
        <w:tab/>
        <w:tab/>
        <w:t xml:space="preserve">Se on 19. Oletteko te kaikki jälkeenjääneet</w:t>
      </w:r>
    </w:p>
    <w:p>
      <w:r>
        <w:rPr>
          <w:b/>
          <w:u w:val="single"/>
        </w:rPr>
        <w:t xml:space="preserve">149725</w:t>
      </w:r>
    </w:p>
    <w:p>
      <w:r>
        <w:t xml:space="preserve">4.</w:t>
        <w:tab/>
        <w:tab/>
        <w:tab/>
        <w:t xml:space="preserve">Konteksti: https://www.youtube.com/watch?v=OLBOn0Whhyc</w:t>
      </w:r>
    </w:p>
    <w:p>
      <w:r>
        <w:rPr>
          <w:b/>
          <w:u w:val="single"/>
        </w:rPr>
        <w:t xml:space="preserve">149726</w:t>
      </w:r>
    </w:p>
    <w:p>
      <w:r>
        <w:t xml:space="preserve">1. Sen siitä saa, kun uskoo feministien paskapuheisiin.  Jopa täällä Yhdysvalloissa feministit yrittävät teeskennellä, että naiset ovat "aliedustettuina" hallituksessa..... huolimatta siitä, että naiset äänestävät enemmän kuin miehet....., mikä tarkoittaa, että he äänestävät useammin miehiä kuin naisia. Feministeillä on tietysti vastaus tähän.....joka sattuu olemaan sama vastaus aina, kun joku nainen on eri mieltä heidän kanssaan.....naisilla on kaikilla "sisäistettyä naisvihaa"......joka on feministien sanonta "näitä naisia ei lasketa".</w:t>
      </w:r>
    </w:p>
    <w:p>
      <w:r>
        <w:rPr>
          <w:b/>
          <w:u w:val="single"/>
        </w:rPr>
        <w:t xml:space="preserve">149727</w:t>
      </w:r>
    </w:p>
    <w:p>
      <w:r>
        <w:t xml:space="preserve">2.</w:t>
        <w:tab/>
        <w:t xml:space="preserve">Kun enemmistö valkoisista naisista äänesti Trumpia, Hillary Clinton väitti, että he äänestivät vain siksi, että heidän miehensä pakottivat heidät.  Feministit, kuten uskonnolliset kiihkoilijat, eivät pysty käsittelemään tosiasioita.</w:t>
      </w:r>
    </w:p>
    <w:p>
      <w:r>
        <w:rPr>
          <w:b/>
          <w:u w:val="single"/>
        </w:rPr>
        <w:t xml:space="preserve">149728</w:t>
      </w:r>
    </w:p>
    <w:p>
      <w:r>
        <w:t xml:space="preserve">3.</w:t>
        <w:tab/>
        <w:tab/>
        <w:t xml:space="preserve">Se on kuitenkin outoa. Trump auttoi raiskaajan pysymään poissa vankilasta painostamalla NYPD:tä laittamaan joukon satunnaisia mustia ja puertoricolaisen pojan vankilaan vuosikymmeniksi.  Raiskaaja raiskasi Central Parkin raiskauksen jälkeen kymmenkunta naista ja löi yhdeltä aivot pihalle.  Trumpia syytettiin myös 13-vuotiaan tytön raiskauksesta.  Miksi *vähän* valkoiset naiset äänestäisivät Trumpia?</w:t>
      </w:r>
    </w:p>
    <w:p>
      <w:r>
        <w:rPr>
          <w:b/>
          <w:u w:val="single"/>
        </w:rPr>
        <w:t xml:space="preserve">149729</w:t>
      </w:r>
    </w:p>
    <w:p>
      <w:r>
        <w:t xml:space="preserve">4.</w:t>
        <w:tab/>
        <w:tab/>
        <w:tab/>
        <w:t xml:space="preserve">Ehkä he pitivät hänen poliittisista ehdotuksistaan</w:t>
      </w:r>
    </w:p>
    <w:p>
      <w:r>
        <w:rPr>
          <w:b/>
          <w:u w:val="single"/>
        </w:rPr>
        <w:t xml:space="preserve">149730</w:t>
      </w:r>
    </w:p>
    <w:p>
      <w:r>
        <w:t xml:space="preserve">5.</w:t>
        <w:tab/>
        <w:tab/>
        <w:tab/>
        <w:tab/>
        <w:t xml:space="preserve">Se on aika outoa. Jos olet valkoinen nainen, miksi kannatat jälkeenjäänyttä, joka on vakuuttunut siitä, että kaikki mustat ovat raiskaajia, ja joka on haluton painostamaan poliisia pidättämään lukuisia raiskauksesta syytettyjä valkoisia miehiä?  Tiedäthän, että sillä on todellisia seurauksia?</w:t>
      </w:r>
    </w:p>
    <w:p>
      <w:r>
        <w:rPr>
          <w:b/>
          <w:u w:val="single"/>
        </w:rPr>
        <w:t xml:space="preserve">149731</w:t>
      </w:r>
    </w:p>
    <w:p>
      <w:r>
        <w:t xml:space="preserve">6.</w:t>
        <w:tab/>
        <w:tab/>
        <w:tab/>
        <w:tab/>
        <w:tab/>
        <w:t xml:space="preserve">En ole valkoinen nainen, autoin vain sinua ideoimaan, miksi valkoinen nainen olisi voinut äänestää Trumpia. Ilmeisesti et varsinaisesti etsi syytä, vaan pikemminkin poliittisten ajatustesi välittämistä tähän viestiketjuun.</w:t>
      </w:r>
    </w:p>
    <w:p>
      <w:r>
        <w:rPr>
          <w:b/>
          <w:u w:val="single"/>
        </w:rPr>
        <w:t xml:space="preserve">149732</w:t>
      </w:r>
    </w:p>
    <w:p>
      <w:r>
        <w:t xml:space="preserve">7.</w:t>
        <w:tab/>
        <w:tab/>
        <w:tab/>
        <w:tab/>
        <w:tab/>
        <w:tab/>
        <w:t xml:space="preserve">Anteeksi, että oletan, mutta etsin todella selitystä. Minusta vaikuttaa siltä, että niin monet näistä ihmisistä ovat tottuneet hyväksikäyttöön, että he ovat menettäneet otteensa todellisuudesta.  Kuulostaa tunteettomalta ja lyhytnäköiseltä, mutta kokemukseni mukaan monet näistä ihmisistä ovat vakavasti harhaisia.</w:t>
      </w:r>
    </w:p>
    <w:p>
      <w:r>
        <w:rPr>
          <w:b/>
          <w:u w:val="single"/>
        </w:rPr>
        <w:t xml:space="preserve">149733</w:t>
      </w:r>
    </w:p>
    <w:p>
      <w:r>
        <w:t xml:space="preserve">8.</w:t>
        <w:tab/>
        <w:tab/>
        <w:tab/>
        <w:tab/>
        <w:tab/>
        <w:tab/>
        <w:tab/>
        <w:t xml:space="preserve">"Näillä ihmisillä", jotka ovat "tottuneet olemaan poissaolevia" ja jotka ovat "menettäneet otteensa todellisuudesta" ... tarkoitat ... *valkoisten naisten enemmistöä*?????  Vau. Siinä on taas sitä (aivan hullua) feministien uhrinarratiivia.  Minusta on aika selvää, kuka tässä on "vakavasti harhainen" henkilö.   Koska enemmistö valkoisista naisista on eri mieltä narratiivisi kanssa, niin enemmistön valkoisista naisista täytyy olla henkisesti häiriintyneitä?   Narsismia?</w:t>
      </w:r>
    </w:p>
    <w:p>
      <w:r>
        <w:rPr>
          <w:b/>
          <w:u w:val="single"/>
        </w:rPr>
        <w:t xml:space="preserve">149734</w:t>
      </w:r>
    </w:p>
    <w:p>
      <w:r>
        <w:t xml:space="preserve">9.</w:t>
        <w:tab/>
        <w:tab/>
        <w:tab/>
        <w:tab/>
        <w:tab/>
        <w:tab/>
        <w:tab/>
        <w:tab/>
        <w:t xml:space="preserve">Enemmistö naisista, jotka äänestivät miestä, joka on päättänyt auttaa raiskaajia pysymään erossa naisista *lukuisia kertoja*, ja jota itseään syytettiin raiskauksesta.  Se ei ole ollenkaan narsistista, vaan vain looginen ajatuksenjuoksu.</w:t>
      </w:r>
    </w:p>
    <w:p>
      <w:r>
        <w:rPr>
          <w:b/>
          <w:u w:val="single"/>
        </w:rPr>
        <w:t xml:space="preserve">149735</w:t>
      </w:r>
    </w:p>
    <w:p>
      <w:r>
        <w:t xml:space="preserve">10.</w:t>
        <w:tab/>
        <w:tab/>
        <w:tab/>
        <w:t xml:space="preserve">Koska Hillary on tylsä kusipää</w:t>
      </w:r>
    </w:p>
    <w:p>
      <w:r>
        <w:rPr>
          <w:b/>
          <w:u w:val="single"/>
        </w:rPr>
        <w:t xml:space="preserve">149736</w:t>
      </w:r>
    </w:p>
    <w:p>
      <w:r>
        <w:t xml:space="preserve">11.</w:t>
        <w:tab/>
        <w:tab/>
        <w:tab/>
        <w:tab/>
        <w:t xml:space="preserve">Luulen, että se on todennäköisemmin Tukholma, vaikka olet oikeassa.</w:t>
      </w:r>
    </w:p>
    <w:p>
      <w:r>
        <w:rPr>
          <w:b/>
          <w:u w:val="single"/>
        </w:rPr>
        <w:t xml:space="preserve">149737</w:t>
      </w:r>
    </w:p>
    <w:p>
      <w:r>
        <w:t xml:space="preserve">1. Aiheen hyvä muotoilu. Parempi liittyä valkoisen ylivallan ryhmään, mennä Charlottesvilleen ja huutaa "JEWS WILL NOT REPLACE US!!!". AMIRITE?!!! !  --- On olemassa hyvin oikeutettua keskustelua ja kritiikkiä monien länsimaiden maahanmuuttopolitiikasta ja virheistä, joita jotkut hallitukset tekevät.   Olisi ollut helvetin hienoa, jos uusnatsit, valkoisen ylivallan kannattajat ja heidän kiihkeät kannattajansa ja apologeetat eivät olisi tahranneet koko tätä keskustelua niin, että on tullut mahdottomaksi puhua maahanmuutosta ilman, että se yhdistetään näihin rasistisiin ääliöihin. Hyvää työtä, kaverit, pysykää tyylikkäinä.</w:t>
      </w:r>
    </w:p>
    <w:p>
      <w:r>
        <w:rPr>
          <w:b/>
          <w:u w:val="single"/>
        </w:rPr>
        <w:t xml:space="preserve">149738</w:t>
      </w:r>
    </w:p>
    <w:p>
      <w:r>
        <w:t xml:space="preserve">2.</w:t>
        <w:tab/>
        <w:t xml:space="preserve">lol "en halua puolustaa itseäni, koska minua vihaava mediaeliitti vääristelee ihmisiä, joiden kanssa olen samaa mieltä" &amp;#x200B; Tämän vuoksi konservatiivit ovat olleet vuosikymmeniä vitun luusereita</w:t>
      </w:r>
    </w:p>
    <w:p>
      <w:r>
        <w:rPr>
          <w:b/>
          <w:u w:val="single"/>
        </w:rPr>
        <w:t xml:space="preserve">149739</w:t>
      </w:r>
    </w:p>
    <w:p>
      <w:r>
        <w:t xml:space="preserve">3.</w:t>
        <w:tab/>
        <w:tab/>
        <w:t xml:space="preserve">On se, että puolustat sitä, mihin uskot, **ja että saat asiasi julki maaaaaaaaaaan monin tavoin**. Ja oikealla puolella on ollut monia järkeviä ihmisiä, jotka ovat ilmaisseet huolensa ja kritiikkinsä maahanmuuttoa kohtaan monin eri tavoin, jotka ovat olleet enemmän tai vähemmän järkeviä, ilman sokeaa tietämättömyyttä, vihaa ja propagandaa.  Ja sitten on se, että puolustaa sitä, mihin uskoo, tekemällä myönnytyspyrkimyksen esittää asiansa käyttäen samaa sanamuotoa kuin uusnatsit.  GG, jatka vain olemista ylivallan kannattajana; se toimii hyvin maahanmuutto-ongelmiemme ratkaisemisessa.</w:t>
      </w:r>
    </w:p>
    <w:p>
      <w:r>
        <w:rPr>
          <w:b/>
          <w:u w:val="single"/>
        </w:rPr>
        <w:t xml:space="preserve">149740</w:t>
      </w:r>
    </w:p>
    <w:p>
      <w:r>
        <w:t xml:space="preserve">4.</w:t>
        <w:tab/>
        <w:tab/>
        <w:tab/>
        <w:t xml:space="preserve">Mitä sinun periaatteellinen kantasi on tuonut sinulle, iso kaveri? Kusipäät (te) eivät todellakaan ole ratkaisseet mitään. He eivät näytä haluavan. Jos olet niin heikkopäinen, että sidot itsesi solmuun vain siksi, ettet halua, että sinua syytetään rasismista, annat ihmisille, jotka kirjaimellisesti vihaavat sinua, kaiken vipuvoiman, jota he tarvitsevat hallitakseen sinua. Lopeta homoilu.</w:t>
      </w:r>
    </w:p>
    <w:p>
      <w:r>
        <w:rPr>
          <w:b/>
          <w:u w:val="single"/>
        </w:rPr>
        <w:t xml:space="preserve">149741</w:t>
      </w:r>
    </w:p>
    <w:p>
      <w:r>
        <w:t xml:space="preserve">5.</w:t>
        <w:tab/>
        <w:tab/>
        <w:tab/>
        <w:tab/>
        <w:t xml:space="preserve">Millaisessa maailmassa elämmekään, voit olla vain "mulkku-homo", tai kiertää ympäriinsä hokemassa juuri niitä sanoja, joita uusnatsit käyttävät, ja olla heidän puolustajansa.  Joko olet kusipää tai natsi, ei ole muuta vaihtoehtoa siinä, miten edustat itseäsi... olet todella hämmästyttävän älykäs kaveri /s</w:t>
      </w:r>
    </w:p>
    <w:p>
      <w:r>
        <w:rPr>
          <w:b/>
          <w:u w:val="single"/>
        </w:rPr>
        <w:t xml:space="preserve">149742</w:t>
      </w:r>
    </w:p>
    <w:p>
      <w:r>
        <w:t xml:space="preserve">1. Vielä kerran sille hauraalle pikku ämmälle, joka raportoi joka ikisestä kommentista täällä: sinä, henkilö, olet nössö. Emme bannaa tai sensuroi täällä, ellei se ole ehdottoman välttämätöntä; tuhlaat aikaasi.   Mutta tervetuloa kuitenkin PPD:hen, jonne toivotamme kaltaisesi ruikuttavat pikku nartut tervetulleiksi avosylin. nauti olostasi, boo.    Suokaa anteeksi, minulla on raportteja, jotka täytyy jättää huomiotta.</w:t>
      </w:r>
    </w:p>
    <w:p>
      <w:r>
        <w:rPr>
          <w:b/>
          <w:u w:val="single"/>
        </w:rPr>
        <w:t xml:space="preserve">149743</w:t>
      </w:r>
    </w:p>
    <w:p>
      <w:r>
        <w:t xml:space="preserve">2.</w:t>
        <w:tab/>
        <w:t xml:space="preserve">Tuo on säälittävää, nainen raiskasi vitun viidesluokkalaisen ja he raportoivat raiskaajan tuomitsevista kommenteista ja keskustelevat tasa-arvosta?</w:t>
      </w:r>
    </w:p>
    <w:p>
      <w:r>
        <w:rPr>
          <w:b/>
          <w:u w:val="single"/>
        </w:rPr>
        <w:t xml:space="preserve">149744</w:t>
      </w:r>
    </w:p>
    <w:p>
      <w:r>
        <w:t xml:space="preserve">3.</w:t>
        <w:tab/>
        <w:t xml:space="preserve">Ei koira. Olemme kaikki naisia vihaavia inceleitä.</w:t>
      </w:r>
    </w:p>
    <w:p>
      <w:r>
        <w:rPr>
          <w:b/>
          <w:u w:val="single"/>
        </w:rPr>
        <w:t xml:space="preserve">149745</w:t>
      </w:r>
    </w:p>
    <w:p>
      <w:r>
        <w:t xml:space="preserve">4.</w:t>
        <w:tab/>
        <w:t xml:space="preserve">Ilmeisesti</w:t>
      </w:r>
    </w:p>
    <w:p>
      <w:r>
        <w:rPr>
          <w:b/>
          <w:u w:val="single"/>
        </w:rPr>
        <w:t xml:space="preserve">149746</w:t>
      </w:r>
    </w:p>
    <w:p>
      <w:r>
        <w:t xml:space="preserve">5.</w:t>
        <w:tab/>
        <w:t xml:space="preserve">Ihan vain uteliaisuudesta, mitkä olivat ne oletetut "säännöt", joita kaikki nämä kommentit rikkoivat toimittajan mukaan?</w:t>
      </w:r>
    </w:p>
    <w:p>
      <w:r>
        <w:rPr>
          <w:b/>
          <w:u w:val="single"/>
        </w:rPr>
        <w:t xml:space="preserve">149747</w:t>
      </w:r>
    </w:p>
    <w:p>
      <w:r>
        <w:t xml:space="preserve">6.</w:t>
        <w:tab/>
        <w:t xml:space="preserve">epäkohteliaita, mauttomia ja tunteeton ja bannaa tämä idiootti</w:t>
      </w:r>
    </w:p>
    <w:p>
      <w:r>
        <w:rPr>
          <w:b/>
          <w:u w:val="single"/>
        </w:rPr>
        <w:t xml:space="preserve">149748</w:t>
      </w:r>
    </w:p>
    <w:p>
      <w:r>
        <w:t xml:space="preserve">7.</w:t>
        <w:tab/>
        <w:t xml:space="preserve">&gt; tunteeton Voi tuota lapsiraiskaaja-parkaa, kun ihmiset internetissä eivät ole herkkiä hänen tunteilleen!</w:t>
      </w:r>
    </w:p>
    <w:p>
      <w:r>
        <w:rPr>
          <w:b/>
          <w:u w:val="single"/>
        </w:rPr>
        <w:t xml:space="preserve">149749</w:t>
      </w:r>
    </w:p>
    <w:p>
      <w:r>
        <w:t xml:space="preserve">8.</w:t>
        <w:tab/>
        <w:t xml:space="preserve">bannaa tämä idiootti ummmm anteeksi tämä ei ole latestagecapitalism tai twoxchromosomes emme tee sitä täällä</w:t>
      </w:r>
    </w:p>
    <w:p>
      <w:r>
        <w:rPr>
          <w:b/>
          <w:u w:val="single"/>
        </w:rPr>
        <w:t xml:space="preserve">149750</w:t>
      </w:r>
    </w:p>
    <w:p>
      <w:r>
        <w:t xml:space="preserve">9.</w:t>
        <w:tab/>
        <w:t xml:space="preserve">Toimittajan pitäisi olla täysin ulkona; hän on selvästi pedofiili.</w:t>
      </w:r>
    </w:p>
    <w:p>
      <w:r>
        <w:rPr>
          <w:b/>
          <w:u w:val="single"/>
        </w:rPr>
        <w:t xml:space="preserve">149751</w:t>
      </w:r>
    </w:p>
    <w:p>
      <w:r>
        <w:t xml:space="preserve">10.</w:t>
        <w:tab/>
        <w:t xml:space="preserve">Juuri niin. Jokainen, joka puolustaa seksuaalista saalistajaa, on seksuaalinen saalistaja. Se on ainoa asia, jossa on järkeä.</w:t>
      </w:r>
    </w:p>
    <w:p>
      <w:r>
        <w:rPr>
          <w:b/>
          <w:u w:val="single"/>
        </w:rPr>
        <w:t xml:space="preserve">149752</w:t>
      </w:r>
    </w:p>
    <w:p>
      <w:r>
        <w:t xml:space="preserve">11.</w:t>
        <w:tab/>
        <w:t xml:space="preserve">Tälle säälittävälle, ällöttävälle naiselle: Olet aivan kauhistuttava. Mitä jos sinun poikasi olisi raiskattu? Tai veljesi? Käytä vittu sitä pientä aivokapasiteettisi ja AJATTELE, mitä teet. Puolustat seksuaalista saalistajaa. Mikä vittu sinua vaivaa? Reddit-nimesi julkistamatta jättäminen on kohteliaisuus, jota et ansaitse.</w:t>
      </w:r>
    </w:p>
    <w:p>
      <w:r>
        <w:rPr>
          <w:b/>
          <w:u w:val="single"/>
        </w:rPr>
        <w:t xml:space="preserve">149753</w:t>
      </w:r>
    </w:p>
    <w:p>
      <w:r>
        <w:t xml:space="preserve">1. Kuka välittää paskaakaan? Opi päästämään irti, niin sinäkin voit lopettaa homouden.</w:t>
      </w:r>
    </w:p>
    <w:p>
      <w:r>
        <w:rPr>
          <w:b/>
          <w:u w:val="single"/>
        </w:rPr>
        <w:t xml:space="preserve">149754</w:t>
      </w:r>
    </w:p>
    <w:p>
      <w:r>
        <w:t xml:space="preserve">2.</w:t>
        <w:tab/>
        <w:t xml:space="preserve">En ainoastaan **ei koskaan** päästä irti, vaan minulla on myös jumalauta oikeus olla homo.</w:t>
      </w:r>
    </w:p>
    <w:p>
      <w:r>
        <w:rPr>
          <w:b/>
          <w:u w:val="single"/>
        </w:rPr>
        <w:t xml:space="preserve">149755</w:t>
      </w:r>
    </w:p>
    <w:p>
      <w:r>
        <w:t xml:space="preserve">1. Henkilö, joka kirjoitti tuon, ei selvästikään ole koskaan kärsinyt epäsäännöllisistä ja/tai erittäin runsaista kuukautisista. Ehdottomasti EI ole jotain, josta voi nauttia.</w:t>
      </w:r>
    </w:p>
    <w:p>
      <w:r>
        <w:rPr>
          <w:b/>
          <w:u w:val="single"/>
        </w:rPr>
        <w:t xml:space="preserve">149756</w:t>
      </w:r>
    </w:p>
    <w:p>
      <w:r>
        <w:t xml:space="preserve">2.</w:t>
        <w:tab/>
        <w:t xml:space="preserve">Eikö niin?! Tuo paska tekee sinut toimintakyvyttömäksi.</w:t>
      </w:r>
    </w:p>
    <w:p>
      <w:r>
        <w:rPr>
          <w:b/>
          <w:u w:val="single"/>
        </w:rPr>
        <w:t xml:space="preserve">149757</w:t>
      </w:r>
    </w:p>
    <w:p>
      <w:r>
        <w:t xml:space="preserve">3.</w:t>
        <w:tab/>
        <w:tab/>
        <w:t xml:space="preserve">Juuri niin. Minulla on normaalisti korkea kipukynnys, mutta pahimmillaan (kiitos PCOS:n) en pääse edes sängystä ylös. Olen onnekas, että minulla on mahtava aviomies, joka tuo minulle kipulääkkeitä ja kuumavesipulloja ja kaiken tarvitsemani suklaan 😂.</w:t>
      </w:r>
    </w:p>
    <w:p>
      <w:r>
        <w:rPr>
          <w:b/>
          <w:u w:val="single"/>
        </w:rPr>
        <w:t xml:space="preserve">149758</w:t>
      </w:r>
    </w:p>
    <w:p>
      <w:r>
        <w:t xml:space="preserve">4.</w:t>
        <w:tab/>
        <w:tab/>
        <w:tab/>
        <w:t xml:space="preserve">Ihailen hedelmällisyyttänne.</w:t>
      </w:r>
    </w:p>
    <w:p>
      <w:r>
        <w:rPr>
          <w:b/>
          <w:u w:val="single"/>
        </w:rPr>
        <w:t xml:space="preserve">149759</w:t>
      </w:r>
    </w:p>
    <w:p>
      <w:r>
        <w:t xml:space="preserve">5.</w:t>
        <w:tab/>
        <w:tab/>
        <w:tab/>
        <w:tab/>
        <w:t xml:space="preserve">Not cool man</w:t>
      </w:r>
    </w:p>
    <w:p>
      <w:r>
        <w:rPr>
          <w:b/>
          <w:u w:val="single"/>
        </w:rPr>
        <w:t xml:space="preserve">149760</w:t>
      </w:r>
    </w:p>
    <w:p>
      <w:r>
        <w:t xml:space="preserve">6.</w:t>
        <w:tab/>
        <w:tab/>
        <w:tab/>
        <w:tab/>
        <w:tab/>
        <w:t xml:space="preserve">Työnnän itseni tunteidesi alttarille anoen armoa, hintti. ;)</w:t>
      </w:r>
    </w:p>
    <w:p>
      <w:r>
        <w:rPr>
          <w:b/>
          <w:u w:val="single"/>
        </w:rPr>
        <w:t xml:space="preserve">149761</w:t>
      </w:r>
    </w:p>
    <w:p>
      <w:r>
        <w:t xml:space="preserve">7.</w:t>
        <w:tab/>
        <w:tab/>
        <w:tab/>
        <w:tab/>
        <w:tab/>
        <w:tab/>
        <w:t xml:space="preserve">Minä annan sinulle anteeksi</w:t>
      </w:r>
    </w:p>
    <w:p>
      <w:r>
        <w:rPr>
          <w:b/>
          <w:u w:val="single"/>
        </w:rPr>
        <w:t xml:space="preserve">149762</w:t>
      </w:r>
    </w:p>
    <w:p>
      <w:r>
        <w:t xml:space="preserve">1. Mitä tekemistä tällä on naisen aseman kanssa? Näyttää siltä, että se koskee hänen painoaan.</w:t>
      </w:r>
    </w:p>
    <w:p>
      <w:r>
        <w:rPr>
          <w:b/>
          <w:u w:val="single"/>
        </w:rPr>
        <w:t xml:space="preserve">149763</w:t>
      </w:r>
    </w:p>
    <w:p>
      <w:r>
        <w:t xml:space="preserve">2.</w:t>
        <w:tab/>
        <w:t xml:space="preserve">Koska se on aina naispuolisia hamplaneettoja, jotka puhuvat tämän tason tai jälkeenjäänyttä paskaa... koska he ovat aina säälittäviä, joilla ei ole standardeja, joilla on kaveri, joka lopulta harrastaa seksiä heidän kanssaan tai vahvistaa heidät... joten he todella tuntevat, että he voivat tehdä tyhmiä vitun kommentteja, kuten tämä vahvistaa heidän diabeteksensa, kun taas miehet ovat tyypillisesti tarpeeksi älykkäitä tietääkseen, että heidän pitäisi hävetä majoneesia-asteroidivyötään.</w:t>
      </w:r>
    </w:p>
    <w:p>
      <w:r>
        <w:rPr>
          <w:b/>
          <w:u w:val="single"/>
        </w:rPr>
        <w:t xml:space="preserve">149764</w:t>
      </w:r>
    </w:p>
    <w:p>
      <w:r>
        <w:t xml:space="preserve">3.</w:t>
        <w:tab/>
        <w:tab/>
        <w:t xml:space="preserve">Hamplanets.... En ole kuullut tuota sanaa pitkään aikaan. Rip fph</w:t>
      </w:r>
    </w:p>
    <w:p>
      <w:r>
        <w:rPr>
          <w:b/>
          <w:u w:val="single"/>
        </w:rPr>
        <w:t xml:space="preserve">149765</w:t>
      </w:r>
    </w:p>
    <w:p>
      <w:r>
        <w:t xml:space="preserve">4.</w:t>
        <w:tab/>
        <w:tab/>
        <w:tab/>
        <w:t xml:space="preserve">R.I.P. Fph. tuskin tunsimme sinua..... ja kaipaamme sinua kovasti!</w:t>
      </w:r>
    </w:p>
    <w:p>
      <w:r>
        <w:rPr>
          <w:b/>
          <w:u w:val="single"/>
        </w:rPr>
        <w:t xml:space="preserve">149766</w:t>
      </w:r>
    </w:p>
    <w:p>
      <w:r>
        <w:t xml:space="preserve">5.</w:t>
        <w:tab/>
        <w:tab/>
        <w:tab/>
        <w:t xml:space="preserve">Mennyttä, mutta ei unohdettua.</w:t>
      </w:r>
    </w:p>
    <w:p>
      <w:r>
        <w:rPr>
          <w:b/>
          <w:u w:val="single"/>
        </w:rPr>
        <w:t xml:space="preserve">149767</w:t>
      </w:r>
    </w:p>
    <w:p>
      <w:r>
        <w:t xml:space="preserve">1. Miesten merkittävä yliedustus kellokäyrän oikeassa päässä on tosiasia, mutta se koskee vain yli 98. prosenttiyksikköä väestöstä.  Miehet saavat keskimäärin vain 5 älykkyysosamääräpistettä korkeamman älykkyysosamäärän kuin naiset. Ero on niin pieni, että sitä voidaan teeskennellä olemattomaksi. Myös rotuun ja älykkyysosamäärään liittyviä asioita, joissa keskimääräiset erot ovat paljon suurempia, kielletään paljon.</w:t>
      </w:r>
    </w:p>
    <w:p>
      <w:r>
        <w:rPr>
          <w:b/>
          <w:u w:val="single"/>
        </w:rPr>
        <w:t xml:space="preserve">149768</w:t>
      </w:r>
    </w:p>
    <w:p>
      <w:r>
        <w:t xml:space="preserve">2.</w:t>
        <w:tab/>
        <w:t xml:space="preserve">Lakkaa kuuntelemasta manginoita YouTubessa. Kuulostat Stefan Molyneuxilta.</w:t>
      </w:r>
    </w:p>
    <w:p>
      <w:r>
        <w:rPr>
          <w:b/>
          <w:u w:val="single"/>
        </w:rPr>
        <w:t xml:space="preserve">149769</w:t>
      </w:r>
    </w:p>
    <w:p>
      <w:r>
        <w:t xml:space="preserve">3.</w:t>
        <w:tab/>
        <w:tab/>
        <w:t xml:space="preserve">Olin ensimmäisten joukossa tässä alaryhmässä mainitsemassa, että miehillä on hieman korkeampi keskimääräinen ÄO kuin naisilla eikä vain laajempi jakauma (ja monet MGTOW:t eivät uskoneet minua). Tästä huolimatta miesten suuremmat aivot (+10 %) ja hermosolujen määrä (+40 %) näyttävät toimivan pääasiassa korkeamman tilannetajun eikä yleisen älykkyyden vuoksi. g ei yksinkertaisesti ole erittäin dimorfinen ominaisuus. Jos se olisi, naiset olisivat kehitysvammaisia.  Edit: 5 älykkyysosamääräpisteen keskimääräinen ero tarkoittaa, että keskimääräinen mies on älykkäämpi kuin [63 % naisista](https://www.iqcomparisonsite.com/iqtable.aspx). Vaikka se onkin tilastollisesti merkittävä, se ei ole mikään ylpeilyn aihe.</w:t>
      </w:r>
    </w:p>
    <w:p>
      <w:r>
        <w:rPr>
          <w:b/>
          <w:u w:val="single"/>
        </w:rPr>
        <w:t xml:space="preserve">149770</w:t>
      </w:r>
    </w:p>
    <w:p>
      <w:r>
        <w:t xml:space="preserve">1. Useimmat poliisit eivät halua asua siellä, missä he työskentelevät...., koska he haluavat elää normaalia "virkaelämää" ilman, että törmäävät pidätettyihin ihmisiin..... ruokakaupan jonossa. Tai paikallisella areenalla heidän 10-vuotiaan lapsensa jääkiekkojoukkueen kanssa.   Surreylla on edessään kova taistelu, jotta tämä saadaan alkuun.   Jim B.</w:t>
      </w:r>
    </w:p>
    <w:p>
      <w:r>
        <w:rPr>
          <w:b/>
          <w:u w:val="single"/>
        </w:rPr>
        <w:t xml:space="preserve">149771</w:t>
      </w:r>
    </w:p>
    <w:p>
      <w:r>
        <w:t xml:space="preserve">2.</w:t>
        <w:tab/>
        <w:t xml:space="preserve">woah. Sinä olet **se** Jim B. Mistä lähtien juuri sinut on bannattu?</w:t>
      </w:r>
    </w:p>
    <w:p>
      <w:r>
        <w:rPr>
          <w:b/>
          <w:u w:val="single"/>
        </w:rPr>
        <w:t xml:space="preserve">149772</w:t>
      </w:r>
    </w:p>
    <w:p>
      <w:r>
        <w:t xml:space="preserve">3.</w:t>
        <w:tab/>
        <w:tab/>
        <w:t xml:space="preserve">Hahaha kyllä, olen aika utelias myös tästä.  Hän on kuin redditin ukki-meemi, wtf?  Mustafa M.</w:t>
      </w:r>
    </w:p>
    <w:p>
      <w:r>
        <w:rPr>
          <w:b/>
          <w:u w:val="single"/>
        </w:rPr>
        <w:t xml:space="preserve">149773</w:t>
      </w:r>
    </w:p>
    <w:p>
      <w:r>
        <w:t xml:space="preserve">4.</w:t>
        <w:tab/>
        <w:tab/>
        <w:tab/>
        <w:t xml:space="preserve">Vähennä ikärasistista paskaa. Yhdenvertaisuus... Muistatteko tuon lauseen?  Jim B.</w:t>
      </w:r>
    </w:p>
    <w:p>
      <w:r>
        <w:rPr>
          <w:b/>
          <w:u w:val="single"/>
        </w:rPr>
        <w:t xml:space="preserve">149774</w:t>
      </w:r>
    </w:p>
    <w:p>
      <w:r>
        <w:t xml:space="preserve">5.</w:t>
        <w:tab/>
        <w:tab/>
        <w:tab/>
        <w:tab/>
        <w:t xml:space="preserve">lol Ai niin, unohdin, meidän ei pitäisi arvostaa vaimoa ja kokemusta.  Hyvä on, kutsun sinua homoksi kuten kutsun kaikkia muitakin !@ :P :P</w:t>
      </w:r>
    </w:p>
    <w:p>
      <w:r>
        <w:rPr>
          <w:b/>
          <w:u w:val="single"/>
        </w:rPr>
        <w:t xml:space="preserve">149775</w:t>
      </w:r>
    </w:p>
    <w:p>
      <w:r>
        <w:t xml:space="preserve">6.</w:t>
        <w:tab/>
        <w:tab/>
        <w:tab/>
        <w:tab/>
        <w:tab/>
        <w:t xml:space="preserve">Vaimoni ja kolme aikuista lastani haluaisivat puhua kanssanne...  Jim B.</w:t>
      </w:r>
    </w:p>
    <w:p>
      <w:r>
        <w:rPr>
          <w:b/>
          <w:u w:val="single"/>
        </w:rPr>
        <w:t xml:space="preserve">149776</w:t>
      </w:r>
    </w:p>
    <w:p>
      <w:r>
        <w:t xml:space="preserve">7.</w:t>
        <w:tab/>
        <w:tab/>
        <w:tab/>
        <w:tab/>
        <w:tab/>
        <w:tab/>
        <w:t xml:space="preserve">Kuulostaa aika seksikkäältä skenaariolta.</w:t>
      </w:r>
    </w:p>
    <w:p>
      <w:r>
        <w:rPr>
          <w:b/>
          <w:u w:val="single"/>
        </w:rPr>
        <w:t xml:space="preserve">149777</w:t>
      </w:r>
    </w:p>
    <w:p>
      <w:r>
        <w:t xml:space="preserve">1. Rakastan tätä.  En ole vieläkään tarkistanut niitä sen jälkeen, kun he heittivät meidät bussin alle lukuun ottamatta tarttumalla että ilmainen kopio shadow warrior 2, pahimmassa tapauksessa minulla on helppo pääsy siihen ilman huolta siementäjien Toivottavasti he potkut tämän kaverin perse, haluan nähdä heidät syödä elävältä mässäilyä nämä paskiaiset kanssa</w:t>
      </w:r>
    </w:p>
    <w:p>
      <w:r>
        <w:rPr>
          <w:b/>
          <w:u w:val="single"/>
        </w:rPr>
        <w:t xml:space="preserve">149778</w:t>
      </w:r>
    </w:p>
    <w:p>
      <w:r>
        <w:t xml:space="preserve">1. Viivästyneet soijapojat</w:t>
      </w:r>
    </w:p>
    <w:p>
      <w:r>
        <w:rPr>
          <w:b/>
          <w:u w:val="single"/>
        </w:rPr>
        <w:t xml:space="preserve">149779</w:t>
      </w:r>
    </w:p>
    <w:p>
      <w:r>
        <w:t xml:space="preserve">1. Demokraatit "Tehdään vielä enemmän lakeja, joita rikolliset eivät noudata!"</w:t>
      </w:r>
    </w:p>
    <w:p>
      <w:r>
        <w:rPr>
          <w:b/>
          <w:u w:val="single"/>
        </w:rPr>
        <w:t xml:space="preserve">149780</w:t>
      </w:r>
    </w:p>
    <w:p>
      <w:r>
        <w:t xml:space="preserve">2.</w:t>
        <w:tab/>
        <w:t xml:space="preserve">Kenenkään ei pitäisi noudattaa aselakeja. 2A:n tarkoitus on, että meillä on riittävästi aseita hallituksen kaatamiseksi, jos siitä tulee tyrannia. Meillä pitäisi olla täysautomaatteja sekä lennokkeja, joukkotuhoaseita, kaikkea.  Trumpin kaltaisia poikkeuksia lukuun ottamatta hallitus verottaa meitä eikä pysty suorittamaan olennaisinta tehtäväänsä, joka on rajojemme suojeleminen, joten he varastavat rahojamme. Ja tässä puhutaan pidennetyistä lippaista. Menetimme oikeuksemme kauan sitten alkaen vuoden 1933 asekiellosta. Ehkä jo aiemmin.</w:t>
      </w:r>
    </w:p>
    <w:p>
      <w:r>
        <w:rPr>
          <w:b/>
          <w:u w:val="single"/>
        </w:rPr>
        <w:t xml:space="preserve">149781</w:t>
      </w:r>
    </w:p>
    <w:p>
      <w:r>
        <w:t xml:space="preserve">3.</w:t>
        <w:tab/>
        <w:tab/>
        <w:t xml:space="preserve">Kun otetaan huomioon, että toisen lisäyksen kirjoittamisajankohtana siviileillä oli täsmälleen samat aseet kuin armeijalla.   Olet siis 100-prosenttisesti oikeassa päättelyssäsi.</w:t>
      </w:r>
    </w:p>
    <w:p>
      <w:r>
        <w:rPr>
          <w:b/>
          <w:u w:val="single"/>
        </w:rPr>
        <w:t xml:space="preserve">149782</w:t>
      </w:r>
    </w:p>
    <w:p>
      <w:r>
        <w:t xml:space="preserve">4.</w:t>
        <w:tab/>
        <w:tab/>
        <w:tab/>
        <w:t xml:space="preserve">Jos kaikilla olisi musketit ja tykit, vaaleilla valitut virkamiehet joutuisivat tekemään työnsä tai heidät erotettaisiin nopeasti. Ocasio-Cortez, täysi kommunisti, valittiin juuri Yhdysvaltain edustajaksi. Jake Tapperin haastattelussa hän ei pystynyt selittämään 38 biljoonaa dollaria 40 biljoonan dollarin kymmenvuotisesta menosuunnitelmasta. Hän haluaa - liittovaltion asuntoja - "ilmaisen" korkeakoulun - Medicare for all - velkojen **sanktiota** Miksi hän haluaa kaiken tämän? Koska valkoiset miehet maksavat suurimman osan veroista koko läntisessä maailmassa, ja hän on puertoricolainen, joka edustaa muita puertoricolaisia.</w:t>
      </w:r>
    </w:p>
    <w:p>
      <w:r>
        <w:rPr>
          <w:b/>
          <w:u w:val="single"/>
        </w:rPr>
        <w:t xml:space="preserve">149783</w:t>
      </w:r>
    </w:p>
    <w:p>
      <w:r>
        <w:t xml:space="preserve">5.</w:t>
        <w:tab/>
        <w:tab/>
        <w:tab/>
        <w:tab/>
        <w:t xml:space="preserve">Kysymys: mitä hyötyä on ilmaisesta korkeakoulusta, jos on ilmainen asunto, ruoka, sairaanhoito jne? Miksi vaivautua oppimaan mitään tai parantamaan itseään, kun voi vain painua vittuun ja pelata videopelejä koko päivän ja silti saada kaiken, minkä eteen tavallisesti joutuisi tekemään töitä?</w:t>
      </w:r>
    </w:p>
    <w:p>
      <w:r>
        <w:rPr>
          <w:b/>
          <w:u w:val="single"/>
        </w:rPr>
        <w:t xml:space="preserve">149784</w:t>
      </w:r>
    </w:p>
    <w:p>
      <w:r>
        <w:t xml:space="preserve">6.</w:t>
        <w:tab/>
        <w:tab/>
        <w:tab/>
        <w:tab/>
        <w:tab/>
        <w:t xml:space="preserve">Sama logiikka kuin ajattelisi, että kaikki hyppäävät läpi kaikkien niiden vaatimusten ja ajan, joita lääkäriksi valmistuminen vaatii, ja saavat samalla saman palkan kuin talonmies. Täytyy olla täysin jälkeenjäänyt, jotta siinä olisi järkeä.</w:t>
      </w:r>
    </w:p>
    <w:p>
      <w:r>
        <w:rPr>
          <w:b/>
          <w:u w:val="single"/>
        </w:rPr>
        <w:t xml:space="preserve">149785</w:t>
      </w:r>
    </w:p>
    <w:p>
      <w:r>
        <w:t xml:space="preserve">1. Jokeri on mielisairas. Thanosilla on oma ideologiansa ja hän haluaa nussia kuolemaa. Loki on pelkkä selkäänpuukottaja!</w:t>
      </w:r>
    </w:p>
    <w:p>
      <w:r>
        <w:rPr>
          <w:b/>
          <w:u w:val="single"/>
        </w:rPr>
        <w:t xml:space="preserve">149786</w:t>
      </w:r>
    </w:p>
    <w:p>
      <w:r>
        <w:t xml:space="preserve">1. Rehellisesti sanottuna hän ei vaikuta kovinkaan hyvältä lähitaistelussa poliisiksi! Se, että joutuu kamppailemaan kouluttamattoman henkilön kanssa tuolla tavalla, osoittaa, että olisi ylivoimainen, jos kohtaisi vähänkin koulutetun miehen. Siksi kai he aseistavat itsensä hampaisiin asti ja ampuvat tappaakseen tuskin mistään syystä.</w:t>
      </w:r>
    </w:p>
    <w:p>
      <w:r>
        <w:rPr>
          <w:b/>
          <w:u w:val="single"/>
        </w:rPr>
        <w:t xml:space="preserve">149787</w:t>
      </w:r>
    </w:p>
    <w:p>
      <w:r>
        <w:t xml:space="preserve">2.</w:t>
        <w:tab/>
        <w:t xml:space="preserve">[poistettu]</w:t>
      </w:r>
    </w:p>
    <w:p>
      <w:r>
        <w:rPr>
          <w:b/>
          <w:u w:val="single"/>
        </w:rPr>
        <w:t xml:space="preserve">149788</w:t>
      </w:r>
    </w:p>
    <w:p>
      <w:r>
        <w:t xml:space="preserve">3.</w:t>
        <w:tab/>
        <w:tab/>
        <w:t xml:space="preserve">On vaikea "tapella" jonkun kanssa, kun yrittää samaan aikaan olla satuttamatta häntä.</w:t>
      </w:r>
    </w:p>
    <w:p>
      <w:r>
        <w:rPr>
          <w:b/>
          <w:u w:val="single"/>
        </w:rPr>
        <w:t xml:space="preserve">149789</w:t>
      </w:r>
    </w:p>
    <w:p>
      <w:r>
        <w:t xml:space="preserve">4.</w:t>
        <w:tab/>
        <w:tab/>
        <w:tab/>
        <w:t xml:space="preserve">Jos he aloittavat sen, he ovat ansainneet loukkaantumisen.</w:t>
      </w:r>
    </w:p>
    <w:p>
      <w:r>
        <w:rPr>
          <w:b/>
          <w:u w:val="single"/>
        </w:rPr>
        <w:t xml:space="preserve">149790</w:t>
      </w:r>
    </w:p>
    <w:p>
      <w:r>
        <w:t xml:space="preserve">5.</w:t>
        <w:tab/>
        <w:tab/>
        <w:tab/>
        <w:tab/>
        <w:t xml:space="preserve">totta - mutta kaikki riippuu siitä, millainen ihminen olet.  Toki vanha kunnon kuncle sammich olisi hyvin ansaittu ja oikeutettu sen jälkeen, kun on yrittänyt potkaista häntä palleihin - mutta sitten hänen on kestettävä seuraukset, olivatpa ne sitten hänen ylemmiltä tahoiltaan tai yhteiskunnalta, puhumattakaan itsestään.    Olin vuosia portsarina, ja tällaisia tapauksia sattui lähes kuukausittain - enkä ikinä saanut itseäni siihen, että olisin antanut torkkua jollekin tyhmälle paskiaiselle, vaikka hän olisi käytännössä kerjännyt sitä.  Minun täytyisi todella olla jonkinlaisessa vaarassa, jotta saisin itseni suoralta kädeltä lyömään naista (tai pientä tyyppiä) naamaan.   Yleensä vain tavallaan pidin heidät kaukana itsestäni tai tartuin ranteisiin samalla kun räjäytin radiota jonkinlaista taustatukea varten.  Useimmiten poliisi seisoi aivan lähellämme tai huutomatkan päässä kadun varrella, ja hän tuli heti paikalle - ja minusta tuntui aina, että jos tekisin jotain sellaista, että "olkaa kiltti, neiti, teidän on mentävä, olkaa kiltti!", se saisi heidät näyttämään poliisin silmissä huonommalta.</w:t>
      </w:r>
    </w:p>
    <w:p>
      <w:r>
        <w:rPr>
          <w:b/>
          <w:u w:val="single"/>
        </w:rPr>
        <w:t xml:space="preserve">149791</w:t>
      </w:r>
    </w:p>
    <w:p>
      <w:r>
        <w:t xml:space="preserve">1. Tosiasia on, että Iron Fist onnistui päättämään toisen kautensa mielenkiintoisempaan paikkaan kuin Luke Cage.  Kukaan ei ole enemmän järkyttynyt kuin minä.  Lisäksi Luke toimii suoraan sanottuna paremmin sivuhahmona.</w:t>
      </w:r>
    </w:p>
    <w:p>
      <w:r>
        <w:rPr>
          <w:b/>
          <w:u w:val="single"/>
        </w:rPr>
        <w:t xml:space="preserve">149792</w:t>
      </w:r>
    </w:p>
    <w:p>
      <w:r>
        <w:t xml:space="preserve">2.</w:t>
        <w:tab/>
        <w:t xml:space="preserve">Cottonmouth ja Bushmaster olivat myös hyviä roistoja.</w:t>
      </w:r>
    </w:p>
    <w:p>
      <w:r>
        <w:rPr>
          <w:b/>
          <w:u w:val="single"/>
        </w:rPr>
        <w:t xml:space="preserve">149793</w:t>
      </w:r>
    </w:p>
    <w:p>
      <w:r>
        <w:t xml:space="preserve">3.</w:t>
        <w:tab/>
        <w:tab/>
        <w:t xml:space="preserve">Uh, ei.</w:t>
      </w:r>
    </w:p>
    <w:p>
      <w:r>
        <w:rPr>
          <w:b/>
          <w:u w:val="single"/>
        </w:rPr>
        <w:t xml:space="preserve">149794</w:t>
      </w:r>
    </w:p>
    <w:p>
      <w:r>
        <w:t xml:space="preserve">4.</w:t>
        <w:tab/>
        <w:tab/>
        <w:tab/>
        <w:t xml:space="preserve">Pidin Bushmasterista. Hän oli yksinkertainen mies. Hänen perheensä ryöstettiin. Hän halusi saada takaisin sen, mikä hänelle kuului, ja käsitellä niitä, jotka ryöstivät heidät. Hän teki niin ja sitten hän vain katosi. Hän ei päättänyt yhtäkkiä lähteä konnaelämään sen jälkeen. Hän ei päättänyt, että Luken tappaminen oli tärkeintä, kuten kaikki ääliöt, jotka yrittävät ryöstää yhden pankin ja yrittävät sitten koko loppu-uransa tappaa Hämähäkkimiehen, koska hän esti sen kerran viisikymmentä vuotta sitten.</w:t>
      </w:r>
    </w:p>
    <w:p>
      <w:r>
        <w:rPr>
          <w:b/>
          <w:u w:val="single"/>
        </w:rPr>
        <w:t xml:space="preserve">149795</w:t>
      </w:r>
    </w:p>
    <w:p>
      <w:r>
        <w:t xml:space="preserve">5.</w:t>
        <w:tab/>
        <w:tab/>
        <w:tab/>
        <w:tab/>
        <w:t xml:space="preserve">Bushmaster oli hahmona puoliksi kelpo, mutta sarja ei ollut vain Bushmaster. Se oli myös partiomestari Luke Cage, hänen ei niin koominen apurinsa, paha rehtori &lt;minkä nimi&gt;, hänen hassun näköinen tyttärensä, se hölmö tyyppi Sons Of Anarchysta ja muu klikki.   Kaikki gangsterijutut olivat Charmedin tasoisia huonoja.</w:t>
      </w:r>
    </w:p>
    <w:p>
      <w:r>
        <w:rPr>
          <w:b/>
          <w:u w:val="single"/>
        </w:rPr>
        <w:t xml:space="preserve">149796</w:t>
      </w:r>
    </w:p>
    <w:p>
      <w:r>
        <w:t xml:space="preserve">1. En malta odottaa, että ämmä on uusi neekeri, voin loukata kaksi kertaa enemmän ihmisiä.</w:t>
      </w:r>
    </w:p>
    <w:p>
      <w:r>
        <w:rPr>
          <w:b/>
          <w:u w:val="single"/>
        </w:rPr>
        <w:t xml:space="preserve">149797</w:t>
      </w:r>
    </w:p>
    <w:p>
      <w:r>
        <w:t xml:space="preserve">2.</w:t>
        <w:tab/>
        <w:t xml:space="preserve">Niin, mutta jokaista loukkaantunutta miestä kohden loukkaantuu 0,77 naista.</w:t>
      </w:r>
    </w:p>
    <w:p>
      <w:r>
        <w:rPr>
          <w:b/>
          <w:u w:val="single"/>
        </w:rPr>
        <w:t xml:space="preserve">149798</w:t>
      </w:r>
    </w:p>
    <w:p>
      <w:r>
        <w:t xml:space="preserve">3.</w:t>
        <w:tab/>
        <w:t xml:space="preserve"> Woah siellä Rikoj! Seuraavalla kerralla pidättäydy käyttämästä tätä kauhean kiihkoilevaa termiä. Käytä sen sijaan yleisesti hyväksyttyä termiä "3/5 amerikkalaista".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149799</w:t>
      </w:r>
    </w:p>
    <w:p>
      <w:r>
        <w:t xml:space="preserve">4.</w:t>
        <w:tab/>
        <w:tab/>
        <w:t xml:space="preserve">Älä käyttäydy kuin [3/5 amerikkalainen]... se ei kuulosta samalta...</w:t>
      </w:r>
    </w:p>
    <w:p>
      <w:r>
        <w:rPr>
          <w:b/>
          <w:u w:val="single"/>
        </w:rPr>
        <w:t xml:space="preserve">149800</w:t>
      </w:r>
    </w:p>
    <w:p>
      <w:r>
        <w:t xml:space="preserve">5.</w:t>
        <w:tab/>
        <w:t xml:space="preserve">"Narttu on meidän sanamme, et voi sanoa niin".</w:t>
      </w:r>
    </w:p>
    <w:p>
      <w:r>
        <w:rPr>
          <w:b/>
          <w:u w:val="single"/>
        </w:rPr>
        <w:t xml:space="preserve">149801</w:t>
      </w:r>
    </w:p>
    <w:p>
      <w:r>
        <w:t xml:space="preserve">1. Mutta muh 800 mailin päässä Luulevatko nuo vitun ääliöt, että rajat turvataan yön yli?</w:t>
      </w:r>
    </w:p>
    <w:p>
      <w:r>
        <w:rPr>
          <w:b/>
          <w:u w:val="single"/>
        </w:rPr>
        <w:t xml:space="preserve">149802</w:t>
      </w:r>
    </w:p>
    <w:p>
      <w:r>
        <w:t xml:space="preserve">2.</w:t>
        <w:tab/>
        <w:t xml:space="preserve">Mutta Morning Schmoe sanoi, että he olivat yli tuhannen kilometrin päässä!</w:t>
      </w:r>
    </w:p>
    <w:p>
      <w:r>
        <w:rPr>
          <w:b/>
          <w:u w:val="single"/>
        </w:rPr>
        <w:t xml:space="preserve">149803</w:t>
      </w:r>
    </w:p>
    <w:p>
      <w:r>
        <w:t xml:space="preserve">1. Ainakaan hän ei joutunut maksamaan 380 000 dollaria yhdelle syyttäjistään. Joku oikeasti oikea mies hoiti asian hänen puolestaan, joten hän ei todellakaan tarvitse sitä työtä.</w:t>
      </w:r>
    </w:p>
    <w:p>
      <w:r>
        <w:rPr>
          <w:b/>
          <w:u w:val="single"/>
        </w:rPr>
        <w:t xml:space="preserve">149804</w:t>
      </w:r>
    </w:p>
    <w:p>
      <w:r>
        <w:t xml:space="preserve">2.</w:t>
        <w:tab/>
        <w:t xml:space="preserve">En halua pilata Bourdainsin muistoa, mutta oikea mies olisi pudottanut tuon kelvottoman paskiaisen heti, kun hän osoitti, miten kelvoton paskiainen hän oli.  "Oikeiden miesten" ei tarvitse käsitellä tällaista paskaa, koska he *toimivat* punaisten lippujen perusteella sen sijaan, että tekisivät niin kuin useimmat miehet tekevät, eli jättävät ne huomiotta, koska haluavat saada kalunsa märäksi.  Siinä on minun 2 senttiä, maailma ei "tarvitse" lisää valkoisia ritareita, vaan se tarvitsee naisia lopettamaan uskomisen, että kaikki on "erilaista", kun he tekevät sitä, koska "sorrettu vagina".</w:t>
      </w:r>
    </w:p>
    <w:p>
      <w:r>
        <w:rPr>
          <w:b/>
          <w:u w:val="single"/>
        </w:rPr>
        <w:t xml:space="preserve">149805</w:t>
      </w:r>
    </w:p>
    <w:p>
      <w:r>
        <w:t xml:space="preserve">3.</w:t>
        <w:tab/>
        <w:tab/>
        <w:t xml:space="preserve">&gt; &gt; En halua pilata Bourdainsin muistoa, mutta oikea mies olisi pudottanut tuon kelvottoman paskiaisen heti, kun hän osoitti, miten kelvoton paskiainen hän oli.  Yleisesti ottaen ihmiset, jotka eivät ole nojatuoli-suhdeneuvojia, eivät yleensä konsultoi mielivaltaisia virstanpylväitä siitä, mitä tarkoittaa "olla mies", kun he kohtaavat kriisin rakkaansa kanssa.  Sanottuani tämän, minusta vaikuttaa siltä, että tämän ämmän olisi pitänyt osoittaa MUUTA hullua käytöstä, jonka Bourdainin olisi luultavasti pitänyt huomata ja lopettaa jo kauan sitten, mutta hän todennäköisesti jätti punaiset liput huomiotta.</w:t>
      </w:r>
    </w:p>
    <w:p>
      <w:r>
        <w:rPr>
          <w:b/>
          <w:u w:val="single"/>
        </w:rPr>
        <w:t xml:space="preserve">149806</w:t>
      </w:r>
    </w:p>
    <w:p>
      <w:r>
        <w:t xml:space="preserve">4.</w:t>
        <w:tab/>
        <w:tab/>
        <w:t xml:space="preserve">Ilmeisesti MMA-yhteisössä tiedettiin hyvin, että hänen jalkansa olivat auki kuin vohvelitalo. Olen varma, että Anthony tiesi ja mahdollisesti johti hänen itsemurhaansa.  Tämä kaikki on tietysti spekulaatiota, mutta vaikuttaa järkevältä.</w:t>
      </w:r>
    </w:p>
    <w:p>
      <w:r>
        <w:rPr>
          <w:b/>
          <w:u w:val="single"/>
        </w:rPr>
        <w:t xml:space="preserve">149807</w:t>
      </w:r>
    </w:p>
    <w:p>
      <w:r>
        <w:t xml:space="preserve">5.</w:t>
        <w:tab/>
        <w:tab/>
        <w:t xml:space="preserve">Samaa mieltä, mutta tilanne voi olla erilainen siinä mielessä, että kaikki punaiset liput pudotettiin hänen päälleen kerralla. En tiedä, "milloin" salarahat annettiin. Kuinka pitkällä heidän suhteensa oli, kun maksu maksettiin, ja kuinka kauan ennen hänen itsemurhaansa?</w:t>
      </w:r>
    </w:p>
    <w:p>
      <w:r>
        <w:rPr>
          <w:b/>
          <w:u w:val="single"/>
        </w:rPr>
        <w:t xml:space="preserve">149808</w:t>
      </w:r>
    </w:p>
    <w:p>
      <w:r>
        <w:t xml:space="preserve">1. Onko kyse siis siitä, että he ovat lain yläpuolella, koska he ovat väitelleet tohtoriksi, vai siitä, että he ovat hänen tyttärensä ystäviä? Mikä valtava kusipää. Hänen eroamisensa on kuitenkin runollista, lmao.</w:t>
      </w:r>
    </w:p>
    <w:p>
      <w:r>
        <w:rPr>
          <w:b/>
          <w:u w:val="single"/>
        </w:rPr>
        <w:t xml:space="preserve">149809</w:t>
      </w:r>
    </w:p>
    <w:p>
      <w:r>
        <w:t xml:space="preserve">1. kaikki pelaajat ovat nössöjä..</w:t>
      </w:r>
    </w:p>
    <w:p>
      <w:r>
        <w:rPr>
          <w:b/>
          <w:u w:val="single"/>
        </w:rPr>
        <w:t xml:space="preserve">149810</w:t>
      </w:r>
    </w:p>
    <w:p>
      <w:r>
        <w:t xml:space="preserve">2.</w:t>
        <w:tab/>
        <w:t xml:space="preserve">Ja sinä olet kusipää.</w:t>
      </w:r>
    </w:p>
    <w:p>
      <w:r>
        <w:rPr>
          <w:b/>
          <w:u w:val="single"/>
        </w:rPr>
        <w:t xml:space="preserve">149811</w:t>
      </w:r>
    </w:p>
    <w:p>
      <w:r>
        <w:t xml:space="preserve">1. hahaha..... vitun kusipäät.</w:t>
      </w:r>
    </w:p>
    <w:p>
      <w:r>
        <w:rPr>
          <w:b/>
          <w:u w:val="single"/>
        </w:rPr>
        <w:t xml:space="preserve">149812</w:t>
      </w:r>
    </w:p>
    <w:p>
      <w:r>
        <w:t xml:space="preserve">1. Naiset ovat roskasakkia.</w:t>
      </w:r>
    </w:p>
    <w:p>
      <w:r>
        <w:rPr>
          <w:b/>
          <w:u w:val="single"/>
        </w:rPr>
        <w:t xml:space="preserve">149813</w:t>
      </w:r>
    </w:p>
    <w:p>
      <w:r>
        <w:t xml:space="preserve">2.</w:t>
        <w:tab/>
        <w:t xml:space="preserve">Yo, vain koska jotkut retardit aloittivat tuon miehet ovat roskasakkia -paskanjauhannan, ei tarkoita, että sinun pitäisi matkia heidän paskaa ideaansa ja aloittaa oma versiosi siitä.  Jotkut naiset ovat roskasakkia.</w:t>
      </w:r>
    </w:p>
    <w:p>
      <w:r>
        <w:rPr>
          <w:b/>
          <w:u w:val="single"/>
        </w:rPr>
        <w:t xml:space="preserve">149814</w:t>
      </w:r>
    </w:p>
    <w:p>
      <w:r>
        <w:t xml:space="preserve">3.</w:t>
        <w:tab/>
        <w:tab/>
        <w:t xml:space="preserve">Olet hauska lapsi!</w:t>
      </w:r>
    </w:p>
    <w:p>
      <w:r>
        <w:rPr>
          <w:b/>
          <w:u w:val="single"/>
        </w:rPr>
        <w:t xml:space="preserve">149815</w:t>
      </w:r>
    </w:p>
    <w:p>
      <w:r>
        <w:t xml:space="preserve">4.</w:t>
        <w:tab/>
        <w:tab/>
        <w:tab/>
        <w:t xml:space="preserve">🌚</w:t>
      </w:r>
    </w:p>
    <w:p>
      <w:r>
        <w:rPr>
          <w:b/>
          <w:u w:val="single"/>
        </w:rPr>
        <w:t xml:space="preserve">149816</w:t>
      </w:r>
    </w:p>
    <w:p>
      <w:r>
        <w:t xml:space="preserve">1. Joo, puhutaanpa patriarkaatista... vallitseva status quo on antanut naisten toimia vapaasti. Stereotypiat tytöistä "sokerina ja mausteena" eivät vastaa todellisuutta. Pikkuneiti pääsee pälkähästä, kunnes hänestä tulee valtava ämmä.    Aito pääkaupunkiseudun persläpi on joko saanut turpiinsa monta kertaa tai potkinut monta persettä.</w:t>
      </w:r>
    </w:p>
    <w:p>
      <w:r>
        <w:rPr>
          <w:b/>
          <w:u w:val="single"/>
        </w:rPr>
        <w:t xml:space="preserve">149817</w:t>
      </w:r>
    </w:p>
    <w:p>
      <w:r>
        <w:t xml:space="preserve">1. Haluan kuvitella kaiken tämän taustatiedot, kuten hänen vanhempiensa kehuskelevan tyttärellään ja sillä, kuinka "menestynyt" hän on muille vanhemmille, ja käyttävän häntä massiivisena esimerkkinä siitä, kuinka "tulevaisuus on naispuolinen jne." ihmisille.  Niin, miten siinä kävi?  Hän oli pahempi kuin epäonnistunut, koska ei ole häpeä yrittää jotain vilpittömästi ja epäonnistua, mutta ihmisten huijaaminen ei ole mitään muuta kuin häpeä. muistan lukeneeni BBC:n uutisartikkelin vuosia sitten hänestä, jossa hän lauloi ylistyslaulujaan siitä, kuinka mahtava hän on (kun hänen arvonsa oli 9 miljardia) ja ajattelin "wow, olisinpa hänen kengissään", lol, hänen elämänsä ei ole muuttunut miljardööristä nollan dollarin arvoiseksi, vaan hänen elämänsä on vielä vähemmän arvokas, koska hän joutuu nyt vankilaan. helvetin epärehellinen huora ansaitsee kaiken, mitä saa.</w:t>
      </w:r>
    </w:p>
    <w:p>
      <w:r>
        <w:rPr>
          <w:b/>
          <w:u w:val="single"/>
        </w:rPr>
        <w:t xml:space="preserve">149818</w:t>
      </w:r>
    </w:p>
    <w:p>
      <w:r>
        <w:t xml:space="preserve">2.</w:t>
        <w:tab/>
        <w:t xml:space="preserve">Varmasti hän olisi piilottanut rahaa jonnekin.   Eikö Kissinger ole hänen johtokunnassaan?</w:t>
      </w:r>
    </w:p>
    <w:p>
      <w:r>
        <w:rPr>
          <w:b/>
          <w:u w:val="single"/>
        </w:rPr>
        <w:t xml:space="preserve">149819</w:t>
      </w:r>
    </w:p>
    <w:p>
      <w:r>
        <w:t xml:space="preserve">3.</w:t>
        <w:tab/>
        <w:tab/>
        <w:t xml:space="preserve">Yhtä lukuun ottamatta johtokunta koostui entisistä sotilaista/hallituksen edustajista, jotka olivat täysin tietämättömiä tieteestä.    Osoittaakseen, kuinka paljon hän osaa hurmata ihmisiä, hän sai entisen ulkoministerin George Schultzin uskomaan häntä oman pojanpoikansa sijaan Theranosin laillisuudesta.   Ironista kyllä, hän itse asiassa valmistui yliopistosta biologian tutkinnon suorittaneena.</w:t>
      </w:r>
    </w:p>
    <w:p>
      <w:r>
        <w:rPr>
          <w:b/>
          <w:u w:val="single"/>
        </w:rPr>
        <w:t xml:space="preserve">149820</w:t>
      </w:r>
    </w:p>
    <w:p>
      <w:r>
        <w:t xml:space="preserve">1. se on kuin etsisi ehdokkaita, jotka pelaavat Speed 3 - seinäpylvään seinien uhka cunt streetin seinien jälkeen</w:t>
      </w:r>
    </w:p>
    <w:p>
      <w:r>
        <w:rPr>
          <w:b/>
          <w:u w:val="single"/>
        </w:rPr>
        <w:t xml:space="preserve">149821</w:t>
      </w:r>
    </w:p>
    <w:p>
      <w:r>
        <w:t xml:space="preserve">1. Anteeksi, mutta tuo kusipää ansaitsi tulla pidätetyksi. Eläintä ei lyödä, saati poliisieläintä, varsinkaan kun se on jalkakäytävällä ja joku ratsastaa sillä. Toivottavasti hän löi etuhampaansa irti tuolla tempulla.</w:t>
      </w:r>
    </w:p>
    <w:p>
      <w:r>
        <w:rPr>
          <w:b/>
          <w:u w:val="single"/>
        </w:rPr>
        <w:t xml:space="preserve">149822</w:t>
      </w:r>
    </w:p>
    <w:p>
      <w:r>
        <w:t xml:space="preserve">2.</w:t>
        <w:tab/>
        <w:t xml:space="preserve">Löin kerran etuhampaani irti, kun kaaduin kasvoillani maahan. Minut on laukaistu.   Mutta olen myös samaa mieltä, hän ansaitsi sen. Niin epäkunnioittavaa hevosta ja konstaapelia kohtaan ja kaikkia alueella olleita yleisön jäseniä kohtaan, jos hevonen olisi hyökännyt pois!</w:t>
      </w:r>
    </w:p>
    <w:p>
      <w:r>
        <w:rPr>
          <w:b/>
          <w:u w:val="single"/>
        </w:rPr>
        <w:t xml:space="preserve">149823</w:t>
      </w:r>
    </w:p>
    <w:p>
      <w:r>
        <w:t xml:space="preserve">1. Laita haarukka pois, mene kuntosalille ja lakkaa olemasta mulkku.</w:t>
      </w:r>
    </w:p>
    <w:p>
      <w:r>
        <w:rPr>
          <w:b/>
          <w:u w:val="single"/>
        </w:rPr>
        <w:t xml:space="preserve">149824</w:t>
      </w:r>
    </w:p>
    <w:p>
      <w:r>
        <w:t xml:space="preserve">1. Cunt tarkoittaa pillua?</w:t>
      </w:r>
    </w:p>
    <w:p>
      <w:r>
        <w:rPr>
          <w:b/>
          <w:u w:val="single"/>
        </w:rPr>
        <w:t xml:space="preserve">149825</w:t>
      </w:r>
    </w:p>
    <w:p>
      <w:r>
        <w:t xml:space="preserve">1. Tässä korvikkeessa on yllättävän paljon suolaa, hyvä luoja. Miehet suojelevat naisia ei ole seksististä, tai typerää, tai mitä tahansa Psychology Todayn fraaseja haluatte... se on vain vaistoa. Miehet ovat olleet heimojensa suojelijoita ja sotureita, joten moniin miehiin on sisäänrakennettu tuo rooli. Tämän muuttaminen keskusteluksi myrkyllisestä maskuliinisuudesta on vitun vitsi.</w:t>
      </w:r>
    </w:p>
    <w:p>
      <w:r>
        <w:rPr>
          <w:b/>
          <w:u w:val="single"/>
        </w:rPr>
        <w:t xml:space="preserve">149826</w:t>
      </w:r>
    </w:p>
    <w:p>
      <w:r>
        <w:t xml:space="preserve">2.</w:t>
        <w:tab/>
        <w:t xml:space="preserve">Kertoisitko siis pojallesi, että hänen elämänsä on luonnostaan vähemmän arvokas kuin naisten elämä ja että hänen pitäisi uhrata itsensä heidän puolestaan? Vaikka se olisi luonnollista, pojille pitäisi opettaa itsensä kunnioittamista, meidän pitäisi opettaa heille, että itsensä uhraaminen on huono asia ja että heidän pitäisi elää itseään varten. Tämä ei tarkoita sitä, etteikö ihmisten pitäisi olla mukavia muita kohtaan, mutta oman elämän vaarantaminen sen takia, että yhteiskunta on opettanut niin, on vain myrkyllistä, varsinkin kun opetetaan uhrautumaan erityisesti yhden ihmisryhmän (naisten) puolesta ja että ei pitäisi odottaa samaa vastineeksi.</w:t>
      </w:r>
    </w:p>
    <w:p>
      <w:r>
        <w:rPr>
          <w:b/>
          <w:u w:val="single"/>
        </w:rPr>
        <w:t xml:space="preserve">149827</w:t>
      </w:r>
    </w:p>
    <w:p>
      <w:r>
        <w:t xml:space="preserve">3.</w:t>
        <w:tab/>
        <w:tab/>
        <w:t xml:space="preserve">Pitäisikö minun opettaa poikaani tukahduttamaan luonnolliset vaistonsa ja tunteensa, koska se on joidenkin mielestä poliittisesti epämiellyttävää?  Annan mieluummin hänen johdattaa minut siihen, kuka hän on, ja työskentelen sen kanssa.</w:t>
      </w:r>
    </w:p>
    <w:p>
      <w:r>
        <w:rPr>
          <w:b/>
          <w:u w:val="single"/>
        </w:rPr>
        <w:t xml:space="preserve">149828</w:t>
      </w:r>
    </w:p>
    <w:p>
      <w:r>
        <w:t xml:space="preserve">4.</w:t>
        <w:tab/>
        <w:tab/>
        <w:tab/>
        <w:t xml:space="preserve">Esihistoriallisina aikoina oli järkevää, että miehet olivat uhrautuvaisia, emme elä enää sellaisina aikoina, olisitko tyytyväinen, kun katsoisit poikasi ruumista arkussa, koska hänestä tuli lihakilpi jollekin satunnaiselle naiselle, jota hän ei tuntenut ja joka olisi voinut olla paskiainen, joka unohti hyvän tekonsa seuraavana päivänä, ja jos poikasi jättäisi vaimonsa ja lapsensa ilman ketään, joka voisi huolehtia heistä ja elättää heidät? Jos teet niin, niin olet todella paska!</w:t>
      </w:r>
    </w:p>
    <w:p>
      <w:r>
        <w:rPr>
          <w:b/>
          <w:u w:val="single"/>
        </w:rPr>
        <w:t xml:space="preserve">149829</w:t>
      </w:r>
    </w:p>
    <w:p>
      <w:r>
        <w:t xml:space="preserve">5.</w:t>
        <w:tab/>
        <w:tab/>
        <w:tab/>
        <w:tab/>
        <w:t xml:space="preserve">On olemassa vaihtokauppa, jota et ymmärrä, joten et rinnasta uhrautumista myös hyödylliseksi, mutta kun miehet tekevät uhrautumista, he pääsevät käsiksi tai täyttävät useita haluja ja tarpeita, jotka auttavat heitä saavuttamaan itsensä toteuttamisen.  Noudattamalla synnynnäisiä intuitiojamme miehet luovat absoluuttisesti parhaat mahdollisuudet elää nopeasti täyteen potentiaaliinsa, enkä aio rampauttaa poikaani, hidastaa hänen polkuaan tai kieltää häneltä saavutettavuutta, koska te ajattelitte hänen kulkevan vaikeampaa, pidempää ja vaikeampaa polkua, joka tarjoaa huonoimmat mahdollisuudet menestyä saavuttaakseen jotain, jonka hän saavuttaisi nopeammin jättämällä neuvonne huomiotta ja seuraamalla omia vaistojaan.  Feminismi asetti vaatimuksia naisille, ja ne, jotka eivät tinkineet vaistoistaan feminisminsä vuoksi, kirjoittavat tylsiä artikkeleita siitä, miten he kokevat täyttymyksen puutetta korkeassa iässä upeasta ammattiurastaan huolimatta, ja sinä haluat samaa miehille?</w:t>
      </w:r>
    </w:p>
    <w:p>
      <w:r>
        <w:rPr>
          <w:b/>
          <w:u w:val="single"/>
        </w:rPr>
        <w:t xml:space="preserve">149830</w:t>
      </w:r>
    </w:p>
    <w:p>
      <w:r>
        <w:t xml:space="preserve">1. Älkää tuoko kenguruita tähän mukaan, senkin paskiaiset.</w:t>
      </w:r>
    </w:p>
    <w:p>
      <w:r>
        <w:rPr>
          <w:b/>
          <w:u w:val="single"/>
        </w:rPr>
        <w:t xml:space="preserve">149831</w:t>
      </w:r>
    </w:p>
    <w:p>
      <w:r>
        <w:t xml:space="preserve">1. Kuvittele, että sinulla on pakkomielle kauheasta sarjasta, joka kertoo läskistä ja rumasta jälkeenjääneestä, joka mokaa kaiken ja jolla on muukalaisäidit, jotka mahdollistavat heidät kaikin tavoin. Voi odota, se on heidän suurin unelmansa.</w:t>
      </w:r>
    </w:p>
    <w:p>
      <w:r>
        <w:rPr>
          <w:b/>
          <w:u w:val="single"/>
        </w:rPr>
        <w:t xml:space="preserve">149832</w:t>
      </w:r>
    </w:p>
    <w:p>
      <w:r>
        <w:t xml:space="preserve">1. Feministinen liike on niin vahvasti kiinni Latinalaisen Amerikan yhteiskunnassa, että se on surullista. Katselin taannoin videota, jossa uutisankkuri kysyi argentiinalaiselta teinitytöltä, tiesikö hän edes, mikä abortti on, mihin hän ei koskaan vastannut, mutta näyttää siltä, että he seuraavat tätä liikettä sokeasti vain siksi, että se näyttää olevan "trendi". Vanhempani, jotka ovat espanjalais-kolumbialaista syntyperää, eivät ole koskaan nähneet tällaista latinalaisamerikkalaisen kulttuurin rappiota. Nämä maat ovat kaikki menettämässä kulttuurinsa näiden mielettömien ideologioiden seuraamisen seurauksena.</w:t>
      </w:r>
    </w:p>
    <w:p>
      <w:r>
        <w:rPr>
          <w:b/>
          <w:u w:val="single"/>
        </w:rPr>
        <w:t xml:space="preserve">149833</w:t>
      </w:r>
    </w:p>
    <w:p>
      <w:r>
        <w:t xml:space="preserve">2.</w:t>
        <w:tab/>
        <w:t xml:space="preserve">Olet yhtä harhainen kuin luulet heidän olevan.</w:t>
      </w:r>
    </w:p>
    <w:p>
      <w:r>
        <w:rPr>
          <w:b/>
          <w:u w:val="single"/>
        </w:rPr>
        <w:t xml:space="preserve">149834</w:t>
      </w:r>
    </w:p>
    <w:p>
      <w:r>
        <w:t xml:space="preserve">3.</w:t>
        <w:tab/>
        <w:tab/>
        <w:t xml:space="preserve">Olenko minä? Olen kotoisin Yhdysvalloista, ja koska minulla on perhettä siellä, ei ole vaikea todistaa, että Latinalainen Amerikka on hajoamassa.</w:t>
      </w:r>
    </w:p>
    <w:p>
      <w:r>
        <w:rPr>
          <w:b/>
          <w:u w:val="single"/>
        </w:rPr>
        <w:t xml:space="preserve">149835</w:t>
      </w:r>
    </w:p>
    <w:p>
      <w:r>
        <w:t xml:space="preserve">4.</w:t>
        <w:tab/>
        <w:tab/>
        <w:tab/>
        <w:t xml:space="preserve">Selvä, naiset ovat sitten taas toisen luokan kansalaisia. Ette ole ratkaisseet mitään, maailma muuttuu, sopeudu tai kuole.</w:t>
      </w:r>
    </w:p>
    <w:p>
      <w:r>
        <w:rPr>
          <w:b/>
          <w:u w:val="single"/>
        </w:rPr>
        <w:t xml:space="preserve">149836</w:t>
      </w:r>
    </w:p>
    <w:p>
      <w:r>
        <w:t xml:space="preserve">5.</w:t>
        <w:tab/>
        <w:tab/>
        <w:tab/>
        <w:tab/>
        <w:t xml:space="preserve">Uhh ei, Latinalaisessa Amerikassa naisia kunnioitetaan ja kohdellaan varsin hyvin, itse asiassa liiankin hyvin, minkä vuoksi tällaisia tapauksia sattuu.   Onko maailma muuttumassa parempaan suuntaan? Mihin sopeutuu? Siihen, että miehiä, vieläpä valkoisia miehiä, syrjäytetään epäoikeudenmukaisesti jonkin subjektiivisen käsityksen vuoksi, jonka mukaan he ovat syy siihen, että heitä sorretaan? Sopeutua siihen, että todellisuudessa kaikilla on yhtäläiset oikeudet ja että nämä sosiaaliset sodat, joita tässä maassa käydään, ovat täysin naurettavia?   Se, että juuri tämä liike on laimentunut pelkäksi naisten väkivaltaisuudeksi miehiä kohtaan ja että se on otettu pois naisilta, jotka ovat todella sorrettuja ja jotka haluavat tuntea yksilöllisyyttä, mutta eivät voi ilmaista sitä, koska tällaiset naiset yrittävät käyttää feminismiä alibina tehdä kauheita asioita?   Joo, kaikki on hyvin.</w:t>
      </w:r>
    </w:p>
    <w:p>
      <w:r>
        <w:rPr>
          <w:b/>
          <w:u w:val="single"/>
        </w:rPr>
        <w:t xml:space="preserve">149837</w:t>
      </w:r>
    </w:p>
    <w:p>
      <w:r>
        <w:t xml:space="preserve">6.</w:t>
        <w:tab/>
        <w:tab/>
        <w:tab/>
        <w:tab/>
        <w:tab/>
        <w:t xml:space="preserve">Asuin Argentiinassa 4 kuukautta (olen kotoisin Euroopasta), enkä ole koskaan nähnyt mitään vastaavaa sen suhteen, miten vaarassa naiset olivat. Tuona aikana kaksi naista kidnapattiin korttelin säteellä minusta, ja näin säännöllisesti, että heitä ahdistellaan kadulla. Tyttöystäväni sai säännöllisesti raiskausuhkauksia satunnaisilta ohikulkijoilta.  Älä puhu paskaa siitä, että heitä kohdellaan "liian hyvin", koska olet sokea sille, mitä tapahtuu aivan vieressäsi.</w:t>
      </w:r>
    </w:p>
    <w:p>
      <w:r>
        <w:rPr>
          <w:b/>
          <w:u w:val="single"/>
        </w:rPr>
        <w:t xml:space="preserve">149838</w:t>
      </w:r>
    </w:p>
    <w:p>
      <w:r>
        <w:t xml:space="preserve">7.</w:t>
        <w:tab/>
        <w:tab/>
        <w:tab/>
        <w:tab/>
        <w:tab/>
        <w:tab/>
        <w:t xml:space="preserve">Perheeni on kotoisin sieltä.   Toisin kuin sinä, joka asuit siellä 4 kuukautta.  Istu alas.</w:t>
      </w:r>
    </w:p>
    <w:p>
      <w:r>
        <w:rPr>
          <w:b/>
          <w:u w:val="single"/>
        </w:rPr>
        <w:t xml:space="preserve">149839</w:t>
      </w:r>
    </w:p>
    <w:p>
      <w:r>
        <w:t xml:space="preserve">8.</w:t>
        <w:tab/>
        <w:tab/>
        <w:tab/>
        <w:tab/>
        <w:tab/>
        <w:tab/>
        <w:tab/>
        <w:t xml:space="preserve">Haha mitä minä valehtelen? Oliko se vain todella epäonninen yhteensattuma??? En ymmärrä, mitä tarkoitat.</w:t>
      </w:r>
    </w:p>
    <w:p>
      <w:r>
        <w:rPr>
          <w:b/>
          <w:u w:val="single"/>
        </w:rPr>
        <w:t xml:space="preserve">149840</w:t>
      </w:r>
    </w:p>
    <w:p>
      <w:r>
        <w:t xml:space="preserve">9.</w:t>
        <w:tab/>
        <w:tab/>
        <w:tab/>
        <w:tab/>
        <w:tab/>
        <w:tab/>
        <w:tab/>
        <w:tab/>
        <w:t xml:space="preserve">Kirjaimellisesti kaikki Latinalaisen Amerikan ihmiset ovat olleet yksimielisiä siitä, että feminismi on Latinalaisessa Amerikassa kasvava ja jatkuva ongelma. Joku sai täällä kultaa Meksikosta, kun hän selitti, kuinka voimaton meksikolainen mies on feminismin viettelysten edessä.   Ja sinulla on otsaa hypätä keskusteluun, joka vaikuttaa epätoivoiselta huomion tavoittelulta, kertoaksesi minulle, että olet asunut täällä 4 kuukautta, ja kiistää kaiken, mitä juuri sanoin. Voit kohteliaasti painua vittuun.  Latinalaisamerikkalainen mies on äärimmäisen kunnioittava mies, varsinkin naisia kohtaan.</w:t>
      </w:r>
    </w:p>
    <w:p>
      <w:r>
        <w:rPr>
          <w:b/>
          <w:u w:val="single"/>
        </w:rPr>
        <w:t xml:space="preserve">149841</w:t>
      </w:r>
    </w:p>
    <w:p>
      <w:r>
        <w:t xml:space="preserve">10.</w:t>
        <w:tab/>
        <w:tab/>
        <w:tab/>
        <w:tab/>
        <w:tab/>
        <w:tab/>
        <w:tab/>
        <w:tab/>
        <w:tab/>
        <w:t xml:space="preserve">"Kirjaimellisesti Latinalaisen Amerikan maista tulevat ihmiset ovat kaikki olleet yksimielisiä siitä, että feminismi on Latinalaisessa Amerikassa kasvava ja jatkuva ongelma." On vitun jälkeenjäänein lause, jonka olen lukenut pitkään aikaan, sinun paksu kuin paska. Siinä ei ole kirjaimellisesti mitään järkeä hahahahaha. En tuhlaa aikaani väittelemällä ääliön kanssa. Voit painua vittuun paljon kovemmin, takapajuinen luolamiesystäväni...</w:t>
      </w:r>
    </w:p>
    <w:p>
      <w:r>
        <w:rPr>
          <w:b/>
          <w:u w:val="single"/>
        </w:rPr>
        <w:t xml:space="preserve">149842</w:t>
      </w:r>
    </w:p>
    <w:p>
      <w:r>
        <w:t xml:space="preserve">11.</w:t>
        <w:tab/>
        <w:tab/>
        <w:tab/>
        <w:tab/>
        <w:tab/>
        <w:tab/>
        <w:tab/>
        <w:tab/>
        <w:tab/>
        <w:tab/>
        <w:t xml:space="preserve">[poistettu]</w:t>
      </w:r>
    </w:p>
    <w:p>
      <w:r>
        <w:rPr>
          <w:b/>
          <w:u w:val="single"/>
        </w:rPr>
        <w:t xml:space="preserve">149843</w:t>
      </w:r>
    </w:p>
    <w:p>
      <w:r>
        <w:t xml:space="preserve">12.</w:t>
        <w:tab/>
        <w:tab/>
        <w:tab/>
        <w:tab/>
        <w:tab/>
        <w:tab/>
        <w:tab/>
        <w:tab/>
        <w:tab/>
        <w:tab/>
        <w:tab/>
        <w:t xml:space="preserve">Ensinnäkin olen imarreltu siitä, että käytit aikaa profiilihistoriani tutkimiseen, joten sinun täytyy pitää minua melko tärkeänä. Mutta "mitättömät loukkaukset"? Tarkoitan sitä, ettet saa edes lauseen kirjoittamisesta selvää, en todellakaan ole lukihäiriöinen, mutta en vajoaisi niin alas, että pilkkaisin jotakuta, joka olisi lukihäiriöinen. Tiedoksesi, puhun kolmea kieltä, en usko, että joku, joka saa Reddit-kultaa, tekee asiastaan uskottavampaa, enkä ole myöskään rasisti kuten sinä. Toinen hauska asia on se, että minulla on luultavasti enemmän yhteistä sukujuurta Amerikan uudisasukkaiden kanssa kuin sinulla.   Luulen, että sinun on ymmärrettävä paremmin, miten Reddit toimii, koska upvoted ja kulta näyttävät merkitsevän sinulle niin paljon. Sinun on tiedettävä, mihin 99 prosenttia käyttäjistä sijoittuu sosiaalipoliittisella asteikolla. Voit saada upvoted sanomalla kirjaimellisesti mitä tahansa, jos se on oikeassa subissa, ilmaisu on "saarnaa kuorolle".  Ja "nurkkaan" minut? En ole edes ryhtynyt väittelemään kanssasi, koska et ole aikani arvoinen. Luulen, että olet todennäköisesti pieni teinipoika, joka ei vielä ymmärrä maailmaa. Kerroin sinulle totuudenmukaisen kertomuksen siitä, mitä olen todistanut Argentiinassa, ja vastauksesi oli jokin rasistinen heitto siitä, että olet englantilainen ja että sinulla on siellä sukulaisia, jotka ovat asuneet siellä kauemmin. Et vastannut yhteen kohtaan, jonka esitin. Niin paljon kuin rakastankin tuota maata, se on helvetin vaarallinen paikka, varsinkin jos olet nainen, jos pystyisit houkuttelemaan tyttöystävän ja saisit hänet asumaan sinne, näkisit asiat ehkä eri näkökulmasta.</w:t>
      </w:r>
    </w:p>
    <w:p>
      <w:r>
        <w:rPr>
          <w:b/>
          <w:u w:val="single"/>
        </w:rPr>
        <w:t xml:space="preserve">149844</w:t>
      </w:r>
    </w:p>
    <w:p>
      <w:r>
        <w:t xml:space="preserve">13.</w:t>
        <w:tab/>
        <w:tab/>
        <w:tab/>
        <w:tab/>
        <w:tab/>
        <w:tab/>
        <w:tab/>
        <w:tab/>
        <w:tab/>
        <w:tab/>
        <w:t xml:space="preserve">[poistettu]</w:t>
      </w:r>
    </w:p>
    <w:p>
      <w:r>
        <w:rPr>
          <w:b/>
          <w:u w:val="single"/>
        </w:rPr>
        <w:t xml:space="preserve">149845</w:t>
      </w:r>
    </w:p>
    <w:p>
      <w:r>
        <w:t xml:space="preserve">14.</w:t>
        <w:tab/>
        <w:tab/>
        <w:tab/>
        <w:tab/>
        <w:tab/>
        <w:tab/>
        <w:tab/>
        <w:tab/>
        <w:tab/>
        <w:tab/>
        <w:tab/>
        <w:t xml:space="preserve">Kutsun sinua luolamieheksi, koska elät pimeällä keskiajalla politiikkasi kanssa, en siksi, että olet latinalaisamerikkalainen. Minulla on aivan liian paljon eteläamerikkalaisia ystäviä ollakseni koskaan rasistinen latinalaisamerikkalaisia kohtaan. Sinä olet kirjaimellisesti rasisti ja olet osoittanut sen toistuvasti. En ole sanonut sinulle yhtään rasistista asiaa.</w:t>
      </w:r>
    </w:p>
    <w:p>
      <w:r>
        <w:rPr>
          <w:b/>
          <w:u w:val="single"/>
        </w:rPr>
        <w:t xml:space="preserve">149846</w:t>
      </w:r>
    </w:p>
    <w:p>
      <w:r>
        <w:t xml:space="preserve">15.</w:t>
        <w:tab/>
        <w:tab/>
        <w:tab/>
        <w:tab/>
        <w:tab/>
        <w:tab/>
        <w:tab/>
        <w:tab/>
        <w:tab/>
        <w:tab/>
        <w:tab/>
        <w:tab/>
        <w:t xml:space="preserve">[poistettu]</w:t>
      </w:r>
    </w:p>
    <w:p>
      <w:r>
        <w:rPr>
          <w:b/>
          <w:u w:val="single"/>
        </w:rPr>
        <w:t xml:space="preserve">149847</w:t>
      </w:r>
    </w:p>
    <w:p>
      <w:r>
        <w:t xml:space="preserve">16.</w:t>
        <w:tab/>
        <w:tab/>
        <w:tab/>
        <w:tab/>
        <w:tab/>
        <w:tab/>
        <w:tab/>
        <w:tab/>
        <w:tab/>
        <w:tab/>
        <w:tab/>
        <w:tab/>
        <w:tab/>
        <w:t xml:space="preserve">Kerro minulle yksi asia, jonka olen sanonut rasistisesti. Sitten aloitan naurettavan pitkän listasi.</w:t>
      </w:r>
    </w:p>
    <w:p>
      <w:r>
        <w:rPr>
          <w:b/>
          <w:u w:val="single"/>
        </w:rPr>
        <w:t xml:space="preserve">149848</w:t>
      </w:r>
    </w:p>
    <w:p>
      <w:r>
        <w:t xml:space="preserve">1. Voi helvetti, mikä vittu häntä vaivaa...</w:t>
      </w:r>
    </w:p>
    <w:p>
      <w:r>
        <w:rPr>
          <w:b/>
          <w:u w:val="single"/>
        </w:rPr>
        <w:t xml:space="preserve">149849</w:t>
      </w:r>
    </w:p>
    <w:p>
      <w:r>
        <w:t xml:space="preserve">2.</w:t>
        <w:tab/>
        <w:t xml:space="preserve">Tämä on kohtalaisen järkevää... Jäikö sinulta näkemättä se hullu huora, joka leipoi leipää hiivatulehduksensa kanssa ja suuttui, kun ihmiset sanoivat sen olevan suorastaan iljettävää?</w:t>
      </w:r>
    </w:p>
    <w:p>
      <w:r>
        <w:rPr>
          <w:b/>
          <w:u w:val="single"/>
        </w:rPr>
        <w:t xml:space="preserve">149850</w:t>
      </w:r>
    </w:p>
    <w:p>
      <w:r>
        <w:t xml:space="preserve">3.</w:t>
        <w:tab/>
        <w:tab/>
        <w:t xml:space="preserve">Jäikö minulta tuo huomaamatta? Kyllä. Ja olen iloinen siitä.</w:t>
      </w:r>
    </w:p>
    <w:p>
      <w:r>
        <w:rPr>
          <w:b/>
          <w:u w:val="single"/>
        </w:rPr>
        <w:t xml:space="preserve">149851</w:t>
      </w:r>
    </w:p>
    <w:p>
      <w:r>
        <w:t xml:space="preserve">4.</w:t>
        <w:tab/>
        <w:tab/>
        <w:tab/>
        <w:t xml:space="preserve">[Leivonta ja syöminen #cuntsourdough](https://archive.is/hP4mP)</w:t>
      </w:r>
    </w:p>
    <w:p>
      <w:r>
        <w:rPr>
          <w:b/>
          <w:u w:val="single"/>
        </w:rPr>
        <w:t xml:space="preserve">149852</w:t>
      </w:r>
    </w:p>
    <w:p>
      <w:r>
        <w:t xml:space="preserve">1. Yen cast on naurettava. Kypsän näköinen, viettelevä, luottamusta herättävä... Ja he ottivat tämän viattoman näköisen lapsen. Tuo kuvaus Witcher Wikistä: &gt; Hänen silmänsä olivat kylmät ja kimaltelivat huomattavan violetilla läpitunkevalla katseella, vihassaan liekehtivää, siniharmaata tulta. Juuri nuo silmät kätkivät sisäänsä myös viisautta ja mahtipontisuutta.  Joo, en vain näe sitä tässä näyttelijättäressä. Se on vain erittäin huono casting valinta Yenneferille.  En edes viitsi kommentoida Fringillan jälkeenjäänyttä näyttelijäkaartia. Se on loukkaavaa sekä yleisöä että erityisesti pakotettua monimuotoisuutta kohtaan, kun yritetään epätoivoisesti osoittaa, kuinka "edistyksellisiä" he ovat vaihtamalla rotuja ja työntämällä mukaan joku symbolinen musta typy.  Muut näyttelijät ovat niin geneerisiä, tylsiä ja tylsiä kuin vain voi olla. En oikein usko, että Henry Cavill voisi kantaa sarjaa yksinään. Ja ollaan rehellisiä, hän saattaa olla karismaattinen ja yksi maailman komeimmista miehistä, mutta hänen näyttelijäntaitonsa ovat jossain kurkun ja tuolin välissä. Olen todella pettynyt näyttelijäkaartiin. Saatan olla väärässä, kuka tietää, heistä voi tulla seuraava Game of Thrones (ensimmäiset 3 kautta) tyhjästä ja puvustus- ja maskeerausosasto saattaa onnistua. Minulla ei vain ole paljon uskoa Netflixiin ottaen huomioon sen järjettömän roskan määrän, jota he suoltavat.</w:t>
      </w:r>
    </w:p>
    <w:p>
      <w:r>
        <w:rPr>
          <w:b/>
          <w:u w:val="single"/>
        </w:rPr>
        <w:t xml:space="preserve">149853</w:t>
      </w:r>
    </w:p>
    <w:p>
      <w:r>
        <w:t xml:space="preserve">2.</w:t>
        <w:tab/>
        <w:t xml:space="preserve">Olen melkein vakuuttunut siitä, että Cavill on aivan liian hyvännäköinen Geraltin rooliin.</w:t>
      </w:r>
    </w:p>
    <w:p>
      <w:r>
        <w:rPr>
          <w:b/>
          <w:u w:val="single"/>
        </w:rPr>
        <w:t xml:space="preserve">149854</w:t>
      </w:r>
    </w:p>
    <w:p>
      <w:r>
        <w:t xml:space="preserve">3.</w:t>
        <w:tab/>
        <w:t xml:space="preserve">Trissin näyttelijä näyttää vuosikymmenen vanhemmalta kuin Yen, ja luultavasti oikean ikäiseltä, mikä tarkoittaa, että Yenin näyttelijä on luultavasti parikymmentä vuotta liian nuori hahmoon.</w:t>
      </w:r>
    </w:p>
    <w:p>
      <w:r>
        <w:rPr>
          <w:b/>
          <w:u w:val="single"/>
        </w:rPr>
        <w:t xml:space="preserve">149855</w:t>
      </w:r>
    </w:p>
    <w:p>
      <w:r>
        <w:t xml:space="preserve">4.</w:t>
        <w:tab/>
        <w:tab/>
        <w:t xml:space="preserve">Mutta Triss ei ole vielä saanut roolia.</w:t>
      </w:r>
    </w:p>
    <w:p>
      <w:r>
        <w:rPr>
          <w:b/>
          <w:u w:val="single"/>
        </w:rPr>
        <w:t xml:space="preserve">149856</w:t>
      </w:r>
    </w:p>
    <w:p>
      <w:r>
        <w:t xml:space="preserve">5.</w:t>
        <w:tab/>
        <w:tab/>
        <w:tab/>
        <w:t xml:space="preserve">Minun mokani, en tainnut kiinnittää tarpeeksi huomiota. Näin nimen, joka alkoi T-kirjaimella, enkä zoomannut.</w:t>
      </w:r>
    </w:p>
    <w:p>
      <w:r>
        <w:rPr>
          <w:b/>
          <w:u w:val="single"/>
        </w:rPr>
        <w:t xml:space="preserve">149857</w:t>
      </w:r>
    </w:p>
    <w:p>
      <w:r>
        <w:t xml:space="preserve">1. Tämä vanhus saa minut aina surulliseksi. Tuo kaveri jopa humalassaan yritti näköjään pitää asiat kasassa jopa tässä jälkeenjääneessä tilanteessa. Tämän jälkimainingeissa iso karhu lienee täällä edelleen sellissä, kun taas pikku neiti "kovanaama" tekee tätä todennäköisesti jollekin toiselle.</w:t>
      </w:r>
    </w:p>
    <w:p>
      <w:r>
        <w:rPr>
          <w:b/>
          <w:u w:val="single"/>
        </w:rPr>
        <w:t xml:space="preserve">149858</w:t>
      </w:r>
    </w:p>
    <w:p>
      <w:r>
        <w:t xml:space="preserve">2.</w:t>
        <w:tab/>
        <w:t xml:space="preserve">TBF he ovat luultavasti molemmat kauheita ihmisiä, jos jompikumpi heistä tekee tätä paskaa.</w:t>
      </w:r>
    </w:p>
    <w:p>
      <w:r>
        <w:rPr>
          <w:b/>
          <w:u w:val="single"/>
        </w:rPr>
        <w:t xml:space="preserve">149859</w:t>
      </w:r>
    </w:p>
    <w:p>
      <w:r>
        <w:t xml:space="preserve">1. Luettelo tämän nartun säännöistä: 1) ei saa lihoa. Sen sijaan pitää pysyä oikean naisen näköisenä (lihaksikas perse, paksut reidet ja upeat tissit ja kauniit naiselliset kasvot) 2) Pitää harrastaa hullun hyvää seksiä miehensä kanssa vähintään 3 kertaa viikossa, mikään viikko ei ole poikkeus. Sanoin että vähintään KOLME.  3) Ei saa nalkuttaa kun mies on kotona. Ei kotitöitä aviomiehelle, koska se ei ole hänen vitun työnsä, senkin kusipää. Tee ukkoselle hänen lempiruokansa, kunnolla valmistettuna, tarjoile sen kanssa jääkylmää limsaa, ja toistan: EI NALJAILUA 4) Anna hänen purkaa höyryjä. Puhu hänen kanssaan hänen asioistaan päivittäin, ole hänen henkilökohtainen psykologinsa. Kuten "mitä mielessäsi liikkuu, mikä sinua vaivaa kulta" jne.   5) Toista tämä JOKA HAMMAS VIIKKO, ei mitään "mutta" vitun mulkkuja.</w:t>
      </w:r>
    </w:p>
    <w:p>
      <w:r>
        <w:rPr>
          <w:b/>
          <w:u w:val="single"/>
        </w:rPr>
        <w:t xml:space="preserve">149860</w:t>
      </w:r>
    </w:p>
    <w:p>
      <w:r>
        <w:t xml:space="preserve">1. Se aiheuttaa raivoa. Heti kun rehellinen senaattori kutsuu tätä valehtelematonta narttua julkeaksi, hän käyttää sitä hyväkseen aloittaakseen varainkeruun ja huutaakseen "muh sorto, antakaa minulle vielä enemmän rahaa, jota en ole ansainnut". Aivan kuin hän ei saisi jo tarpeeksi verorahoja. Mitä teidän pitäisi tehdä, haukkua hänet ja antaa hänen rikastua entisestään tuolla uhrin kertomuksella? Tarvitsemme boondockin pyhimyksiä, sopisi hyvin aussilaisen aksentin kanssa irlantilaisen sijaan.</w:t>
      </w:r>
    </w:p>
    <w:p>
      <w:r>
        <w:rPr>
          <w:b/>
          <w:u w:val="single"/>
        </w:rPr>
        <w:t xml:space="preserve">149861</w:t>
      </w:r>
    </w:p>
    <w:p>
      <w:r>
        <w:t xml:space="preserve">2.</w:t>
        <w:tab/>
        <w:t xml:space="preserve">Hän on valtava tekopyhä: https://www.youtube.com/watch?v=VCLWcs-sjXQ https://www.youtube.com/watch?v=sMf5TRqo4AY.</w:t>
      </w:r>
    </w:p>
    <w:p>
      <w:r>
        <w:rPr>
          <w:b/>
          <w:u w:val="single"/>
        </w:rPr>
        <w:t xml:space="preserve">149862</w:t>
      </w:r>
    </w:p>
    <w:p>
      <w:r>
        <w:t xml:space="preserve">3.</w:t>
        <w:tab/>
        <w:tab/>
        <w:t xml:space="preserve">Huippumulkku materiaalia juuri siinä</w:t>
      </w:r>
    </w:p>
    <w:p>
      <w:r>
        <w:rPr>
          <w:b/>
          <w:u w:val="single"/>
        </w:rPr>
        <w:t xml:space="preserve">149863</w:t>
      </w:r>
    </w:p>
    <w:p>
      <w:r>
        <w:t xml:space="preserve">4.</w:t>
        <w:tab/>
        <w:tab/>
        <w:tab/>
        <w:t xml:space="preserve">Tai pohjavittu riippuen siitä, miten sitä katsoo...</w:t>
      </w:r>
    </w:p>
    <w:p>
      <w:r>
        <w:rPr>
          <w:b/>
          <w:u w:val="single"/>
        </w:rPr>
        <w:t xml:space="preserve">149864</w:t>
      </w:r>
    </w:p>
    <w:p>
      <w:r>
        <w:t xml:space="preserve">1. Tiedät sen tunteen, kun olet ulkona ihmisten kanssa, joita pidät todella fiksuina ja kunnioitettavina, ja näet ystäväsi jostain toisesta elämänvaiheesta, joka oli tyhmä mutta viihdyttävä ja jonka kanssa lopetit hengailun, koska hän ei koskaan "noussut" älykkyydessään tai kypsyydessään, ja tämä ystävä tulee ja todistaa johdonmukaisuutensa sanomalla jotain nolostuttavan jälkeenjäänyttä älykkäiden ystäviesi edessä...  Yeahhh tämä on se tunne...</w:t>
      </w:r>
    </w:p>
    <w:p>
      <w:r>
        <w:rPr>
          <w:b/>
          <w:u w:val="single"/>
        </w:rPr>
        <w:t xml:space="preserve">149865</w:t>
      </w:r>
    </w:p>
    <w:p>
      <w:r>
        <w:t xml:space="preserve">1. Yritän päättää, tekeekö se tuon viestin naisista huoria vai lutkia?</w:t>
      </w:r>
    </w:p>
    <w:p>
      <w:r>
        <w:rPr>
          <w:b/>
          <w:u w:val="single"/>
        </w:rPr>
        <w:t xml:space="preserve">149866</w:t>
      </w:r>
    </w:p>
    <w:p>
      <w:r>
        <w:t xml:space="preserve">2.</w:t>
        <w:tab/>
        <w:t xml:space="preserve">Vain ämmät. Ei mitään muuta. Tai mulkut, se on myös hyvä ja sopiva sana.</w:t>
      </w:r>
    </w:p>
    <w:p>
      <w:r>
        <w:rPr>
          <w:b/>
          <w:u w:val="single"/>
        </w:rPr>
        <w:t xml:space="preserve">149867</w:t>
      </w:r>
    </w:p>
    <w:p>
      <w:r>
        <w:t xml:space="preserve">1. Halusin sanoa *ib4 sargoy love boys* mutta...</w:t>
      </w:r>
    </w:p>
    <w:p>
      <w:r>
        <w:rPr>
          <w:b/>
          <w:u w:val="single"/>
        </w:rPr>
        <w:t xml:space="preserve">149868</w:t>
      </w:r>
    </w:p>
    <w:p>
      <w:r>
        <w:t xml:space="preserve">2.</w:t>
        <w:tab/>
        <w:t xml:space="preserve">Kyllä, näyttää siltä, että Soijasukupuolen arvostelu on monille täällä pahasta.</w:t>
      </w:r>
    </w:p>
    <w:p>
      <w:r>
        <w:rPr>
          <w:b/>
          <w:u w:val="single"/>
        </w:rPr>
        <w:t xml:space="preserve">149869</w:t>
      </w:r>
    </w:p>
    <w:p>
      <w:r>
        <w:t xml:space="preserve">3.</w:t>
        <w:tab/>
        <w:tab/>
        <w:t xml:space="preserve">[poistettu]</w:t>
      </w:r>
    </w:p>
    <w:p>
      <w:r>
        <w:rPr>
          <w:b/>
          <w:u w:val="single"/>
        </w:rPr>
        <w:t xml:space="preserve">149870</w:t>
      </w:r>
    </w:p>
    <w:p>
      <w:r>
        <w:t xml:space="preserve">4.</w:t>
        <w:tab/>
        <w:tab/>
        <w:tab/>
        <w:t xml:space="preserve">Metokur on mulkku ja ansaitsee kritiikkinsä, mutta toistaiseksi useimmat, jotka yrittävät haastaa hänet, saavat lopulta turpiinsa.  Huomautin, että hän poltti Andywarskin ja hän on polttanut monia muitakin, mutta toisaalta hänellä ei ole "internet-ystäviä".    Mitä tulee siihen, mitä teen, tuon esiin asian, joka voisi helposti olla Candid 2.0, jonka keihäänkärkenä ovat muut ihmiset ja jonka levittämisessä on mukana joitakin nimekkäitä internet-persoonia, jotka ovat joko huijattuja tai mukana levittämässä sitä affiliate-linkki-paskanjauhannan kautta.  Halusin myös korostaa Boogien tulevan hieman ulos kuorestaan ja lunastavan itsensä tässä asiassa BetterHelpin kanssa.    Voit syyttää minua siitä, että yritän edistää Metokuria, mutta hänellä ei ole ollut suurta roolia tässä, vaan Memology ja Josh ovat ne, joita meidän pitäisi tarkastella, ja Boogie ja Andywarski ovat entisiä tietämättömiä pelinappuloita, jotka tarkastelevat tätä asiaa nyt paljon tarkemmin.</w:t>
      </w:r>
    </w:p>
    <w:p>
      <w:r>
        <w:rPr>
          <w:b/>
          <w:u w:val="single"/>
        </w:rPr>
        <w:t xml:space="preserve">149871</w:t>
      </w:r>
    </w:p>
    <w:p>
      <w:r>
        <w:t xml:space="preserve">5.</w:t>
        <w:tab/>
        <w:tab/>
        <w:tab/>
        <w:tab/>
        <w:t xml:space="preserve">Et ymmärrä. et saa pitää Jimin sisällöstä, et edes välillisesti. se saa """"sargon-yhteisön"""" todella vihaiseksi.</w:t>
      </w:r>
    </w:p>
    <w:p>
      <w:r>
        <w:rPr>
          <w:b/>
          <w:u w:val="single"/>
        </w:rPr>
        <w:t xml:space="preserve">149872</w:t>
      </w:r>
    </w:p>
    <w:p>
      <w:r>
        <w:t xml:space="preserve">6.</w:t>
        <w:tab/>
        <w:tab/>
        <w:tab/>
        <w:tab/>
        <w:tab/>
        <w:t xml:space="preserve">[poistettu]</w:t>
      </w:r>
    </w:p>
    <w:p>
      <w:r>
        <w:rPr>
          <w:b/>
          <w:u w:val="single"/>
        </w:rPr>
        <w:t xml:space="preserve">149873</w:t>
      </w:r>
    </w:p>
    <w:p>
      <w:r>
        <w:t xml:space="preserve">7.</w:t>
        <w:tab/>
        <w:tab/>
        <w:tab/>
        <w:tab/>
        <w:tab/>
        <w:tab/>
        <w:t xml:space="preserve">ei ole vihainen btw</w:t>
      </w:r>
    </w:p>
    <w:p>
      <w:r>
        <w:rPr>
          <w:b/>
          <w:u w:val="single"/>
        </w:rPr>
        <w:t xml:space="preserve">149874</w:t>
      </w:r>
    </w:p>
    <w:p>
      <w:r>
        <w:t xml:space="preserve">8.</w:t>
        <w:tab/>
        <w:tab/>
        <w:tab/>
        <w:tab/>
        <w:tab/>
        <w:tab/>
        <w:tab/>
        <w:t xml:space="preserve">[poistettu]</w:t>
      </w:r>
    </w:p>
    <w:p>
      <w:r>
        <w:rPr>
          <w:b/>
          <w:u w:val="single"/>
        </w:rPr>
        <w:t xml:space="preserve">149875</w:t>
      </w:r>
    </w:p>
    <w:p>
      <w:r>
        <w:t xml:space="preserve">9.</w:t>
        <w:tab/>
        <w:tab/>
        <w:tab/>
        <w:tab/>
        <w:tab/>
        <w:tab/>
        <w:tab/>
        <w:tab/>
        <w:t xml:space="preserve">Tämä on raakaa, hienostumatonta ällöttelyä. lopeta</w:t>
      </w:r>
    </w:p>
    <w:p>
      <w:r>
        <w:rPr>
          <w:b/>
          <w:u w:val="single"/>
        </w:rPr>
        <w:t xml:space="preserve">149876</w:t>
      </w:r>
    </w:p>
    <w:p>
      <w:r>
        <w:t xml:space="preserve">10.</w:t>
        <w:tab/>
        <w:tab/>
        <w:tab/>
        <w:tab/>
        <w:tab/>
        <w:tab/>
        <w:tab/>
        <w:tab/>
        <w:tab/>
        <w:t xml:space="preserve">[poistettu]</w:t>
      </w:r>
    </w:p>
    <w:p>
      <w:r>
        <w:rPr>
          <w:b/>
          <w:u w:val="single"/>
        </w:rPr>
        <w:t xml:space="preserve">149877</w:t>
      </w:r>
    </w:p>
    <w:p>
      <w:r>
        <w:t xml:space="preserve">11.</w:t>
        <w:tab/>
        <w:tab/>
        <w:tab/>
        <w:tab/>
        <w:tab/>
        <w:tab/>
        <w:tab/>
        <w:tab/>
        <w:tab/>
        <w:tab/>
        <w:t xml:space="preserve">Voit ottaa tuon miten haluat. se ei kuitenkaan tee siitä yhtään vähemmän väärää. voit tehdä projektiojuttusi omituisen häiriintyneellä huutelullasi luonteesta (tai sen puutteesta), mutta et saavuta juuri mitään. no, paitsi että saat """sargon-yhteisön"" näyttämään aivan typeriltä.</w:t>
      </w:r>
    </w:p>
    <w:p>
      <w:r>
        <w:rPr>
          <w:b/>
          <w:u w:val="single"/>
        </w:rPr>
        <w:t xml:space="preserve">149878</w:t>
      </w:r>
    </w:p>
    <w:p>
      <w:r>
        <w:t xml:space="preserve">12.</w:t>
        <w:tab/>
        <w:tab/>
        <w:tab/>
        <w:tab/>
        <w:tab/>
        <w:tab/>
        <w:tab/>
        <w:tab/>
        <w:tab/>
        <w:tab/>
        <w:tab/>
        <w:t xml:space="preserve">[poistettu]</w:t>
      </w:r>
    </w:p>
    <w:p>
      <w:r>
        <w:rPr>
          <w:b/>
          <w:u w:val="single"/>
        </w:rPr>
        <w:t xml:space="preserve">149879</w:t>
      </w:r>
    </w:p>
    <w:p>
      <w:r>
        <w:t xml:space="preserve">13.</w:t>
        <w:tab/>
        <w:tab/>
        <w:tab/>
        <w:tab/>
        <w:tab/>
        <w:tab/>
        <w:tab/>
        <w:tab/>
        <w:tab/>
        <w:tab/>
        <w:tab/>
        <w:tab/>
        <w:t xml:space="preserve">Miten päädytte näihin täysin mielettömiin johtopäätöksiin?  Tarkoitan vakavasti. Olen katsonut suurimman osan Carlin sisällöstä. Minusta hänen toimintansa tämän viimeisimmän draaman suhteen on aivan paskamaista, ja se on kuin kaverilta, joka osaa antaa, mutta ei kestä. Jim kärsii siitä myös.   Pidän metokurin videoiden katsomisesta, koska hänen äänensä on mukava ja on siistiä nähdä jonkun häpeilemättä puolustavan imperialismia.  Ennen pidin sargonista, koska näytti siltä, että hänellä oli hauskaa. ei kuitenkaan enää.  En käytä hänen* "oppejaan" jokapäiväisessä elämässäni enkä osallistu hänen yhteisöönsä. tämä pakkomielteesi tuntuu sopimattomalta; en välitä niin paljon mistään tästä draamasta.   *Hän tarkoittaa metokuria. jos jotain Sargon on opettanut minulle enemmän.</w:t>
      </w:r>
    </w:p>
    <w:p>
      <w:r>
        <w:rPr>
          <w:b/>
          <w:u w:val="single"/>
        </w:rPr>
        <w:t xml:space="preserve">149880</w:t>
      </w:r>
    </w:p>
    <w:p>
      <w:r>
        <w:t xml:space="preserve">14.</w:t>
        <w:tab/>
        <w:tab/>
        <w:tab/>
        <w:tab/>
        <w:tab/>
        <w:tab/>
        <w:tab/>
        <w:tab/>
        <w:tab/>
        <w:tab/>
        <w:tab/>
        <w:tab/>
        <w:tab/>
        <w:t xml:space="preserve">[poistettu]</w:t>
      </w:r>
    </w:p>
    <w:p>
      <w:r>
        <w:rPr>
          <w:b/>
          <w:u w:val="single"/>
        </w:rPr>
        <w:t xml:space="preserve">149881</w:t>
      </w:r>
    </w:p>
    <w:p>
      <w:r>
        <w:t xml:space="preserve">15.</w:t>
        <w:tab/>
        <w:tab/>
        <w:tab/>
        <w:tab/>
        <w:tab/>
        <w:tab/>
        <w:tab/>
        <w:tab/>
        <w:tab/>
        <w:tab/>
        <w:tab/>
        <w:tab/>
        <w:tab/>
        <w:tab/>
        <w:t xml:space="preserve"> En koskaan puolustanut metokuria niin selvästi. sanoin vain, että sargon jätti pallon, kovasti. sinun täytyy rauhoittua ja lopettaa ihmisten kimppuun hyökkääminen, vaikutat TODELLA häiriintyneeltä.  En ole koskaan sanonut sankaripalvontaa, esimerkiksi. normaalia sargonin retard-kavalkadille, mutta jessus sentään, nuku vähän.</w:t>
      </w:r>
    </w:p>
    <w:p>
      <w:r>
        <w:rPr>
          <w:b/>
          <w:u w:val="single"/>
        </w:rPr>
        <w:t xml:space="preserve">149882</w:t>
      </w:r>
    </w:p>
    <w:p>
      <w:r>
        <w:t xml:space="preserve">1. 10/10 Lue otsikko 'incase yall faggot'.</w:t>
      </w:r>
    </w:p>
    <w:p>
      <w:r>
        <w:rPr>
          <w:b/>
          <w:u w:val="single"/>
        </w:rPr>
        <w:t xml:space="preserve">149883</w:t>
      </w:r>
    </w:p>
    <w:p>
      <w:r>
        <w:t xml:space="preserve">1. Nämä kaksi naista olisi pitänyt pidättää ja panna maksamaan sakkoa, koska he olivat kusipäitä.</w:t>
      </w:r>
    </w:p>
    <w:p>
      <w:r>
        <w:rPr>
          <w:b/>
          <w:u w:val="single"/>
        </w:rPr>
        <w:t xml:space="preserve">149884</w:t>
      </w:r>
    </w:p>
    <w:p>
      <w:r>
        <w:t xml:space="preserve">1. Kaikki, jotka haluavat osallistua, noudattavat näitä 3 yksinkertaista sääntöä:  1. Käyttäkää vain [alkuperäistä designia] (https://docs.wixstatic.com/ugd/90bdbb_37990863aa934e5895ae553a1ced3c34.pdf), se on menestynyt brändi, jolla on mahtava kokemus ja *jos se ei ole rikki, älä korjaa sitä* 2. Laittakaa julisteet Halloweenina; yksi käyttöönottopäivä lisää vaikutusta + tämä antaa osallistujille mahdollisuuden pukeutua pukuihin anonyyminä herättämättä epäilyksiä (kyllä, julisteet ovat laillisia, mutta epäreilut kostotoimet äärivasemmistolaisilta kouluilta/työnantajilta ovat riski, olkaa turvallisia ja fiksuja!).  3. Älä syyllisty ilkivaltaan tai tee mitään laitonta, omaksi parhaaksesi ja jotta MSM ei saa hyökkäysnäkökulmaa viestiä vastaan Kaikki ovat tervetulleita osallistumaan, kunhan noudattavat näitä sääntöjä. Paljastetaan vasemmiston rasismi ja saadaan heidät näyttämään entistäkin huonommalta päättämättömien äänestäjien silmissä!</w:t>
      </w:r>
    </w:p>
    <w:p>
      <w:r>
        <w:rPr>
          <w:b/>
          <w:u w:val="single"/>
        </w:rPr>
        <w:t xml:space="preserve">149885</w:t>
      </w:r>
    </w:p>
    <w:p>
      <w:r>
        <w:t xml:space="preserve">1. Typerä valehteleva kusipää</w:t>
      </w:r>
    </w:p>
    <w:p>
      <w:r>
        <w:rPr>
          <w:b/>
          <w:u w:val="single"/>
        </w:rPr>
        <w:t xml:space="preserve">149886</w:t>
      </w:r>
    </w:p>
    <w:p>
      <w:r>
        <w:t xml:space="preserve">1. Olen hieman hämmentynyt artikkelista, täytyy sanoa. &gt;Weinman suostui alkometriin...  Artikkelissa ei sanota, oliko testi positiivinen, mutta artikkelissa luetelluissa syytteissä ei mainita mitään juomisesta. Joten testi oli ilmeisesti negatiivinen? [Tässä artikkelissa] (https://www.cbsnews.com/news/woman-arrested-in-violent-confrontation-on-new-jersey-beach-indicted-on-several-counts/) sanotaan, että hän läpäisi **kaksi** testiä ja että molemmat olivat negatiivisia. &gt;Mutta tilanne kärjistyi, kun hän kieltäytyi antamasta poliiseille nimeään.  Eikö hänellä ole täysi oikeus kieltäytyä antamasta nimeään, jos testi oli negatiivinen? &gt;Ensimmäisen konstaapelin kuultiin sanovan, että hän on "saanut tarpeekseen" naisesta ja työskentelee toisen poliisin kanssa yrittäen pidättää naisen Miksi? Koska hän kieltäytyi kertomasta nimeään? Koska hänellä oli asenne? &gt;Weinman vastusti pidätystä Eikö pidätys ollut alun perin laiton?  Rehellisesti sanottuna tämä näyttää enemmän poliisiväkivallalta kuin poliisipoliisilta.</w:t>
      </w:r>
    </w:p>
    <w:p>
      <w:r>
        <w:rPr>
          <w:b/>
          <w:u w:val="single"/>
        </w:rPr>
        <w:t xml:space="preserve">149887</w:t>
      </w:r>
    </w:p>
    <w:p>
      <w:r>
        <w:t xml:space="preserve">2.</w:t>
        <w:tab/>
        <w:t xml:space="preserve">Olen yleensä samaa mieltä tästä. Toivottavasti poliisit menettävät työnsä, ällöttävää.</w:t>
      </w:r>
    </w:p>
    <w:p>
      <w:r>
        <w:rPr>
          <w:b/>
          <w:u w:val="single"/>
        </w:rPr>
        <w:t xml:space="preserve">149888</w:t>
      </w:r>
    </w:p>
    <w:p>
      <w:r>
        <w:t xml:space="preserve">3.</w:t>
        <w:tab/>
        <w:tab/>
        <w:t xml:space="preserve">Heidät poistettiin</w:t>
      </w:r>
    </w:p>
    <w:p>
      <w:r>
        <w:rPr>
          <w:b/>
          <w:u w:val="single"/>
        </w:rPr>
        <w:t xml:space="preserve">149889</w:t>
      </w:r>
    </w:p>
    <w:p>
      <w:r>
        <w:t xml:space="preserve">4.</w:t>
        <w:tab/>
        <w:tab/>
        <w:tab/>
        <w:t xml:space="preserve">Tietenkin he olivat. halveksittavia.</w:t>
      </w:r>
    </w:p>
    <w:p>
      <w:r>
        <w:rPr>
          <w:b/>
          <w:u w:val="single"/>
        </w:rPr>
        <w:t xml:space="preserve">149890</w:t>
      </w:r>
    </w:p>
    <w:p>
      <w:r>
        <w:t xml:space="preserve">5.</w:t>
        <w:tab/>
        <w:tab/>
        <w:t xml:space="preserve">fuck you</w:t>
      </w:r>
    </w:p>
    <w:p>
      <w:r>
        <w:rPr>
          <w:b/>
          <w:u w:val="single"/>
        </w:rPr>
        <w:t xml:space="preserve">149891</w:t>
      </w:r>
    </w:p>
    <w:p>
      <w:r>
        <w:t xml:space="preserve">6.</w:t>
        <w:tab/>
        <w:tab/>
        <w:tab/>
        <w:t xml:space="preserve">Painu vittuun, luuseri</w:t>
      </w:r>
    </w:p>
    <w:p>
      <w:r>
        <w:rPr>
          <w:b/>
          <w:u w:val="single"/>
        </w:rPr>
        <w:t xml:space="preserve">149892</w:t>
      </w:r>
    </w:p>
    <w:p>
      <w:r>
        <w:t xml:space="preserve">7.</w:t>
        <w:tab/>
        <w:tab/>
        <w:tab/>
        <w:tab/>
        <w:t xml:space="preserve">on jo pillua</w:t>
      </w:r>
    </w:p>
    <w:p>
      <w:r>
        <w:rPr>
          <w:b/>
          <w:u w:val="single"/>
        </w:rPr>
        <w:t xml:space="preserve">149893</w:t>
      </w:r>
    </w:p>
    <w:p>
      <w:r>
        <w:t xml:space="preserve">8.</w:t>
        <w:tab/>
        <w:tab/>
        <w:tab/>
        <w:tab/>
        <w:tab/>
        <w:t xml:space="preserve">Lol, omaa kättäsi ei lasketa</w:t>
      </w:r>
    </w:p>
    <w:p>
      <w:r>
        <w:rPr>
          <w:b/>
          <w:u w:val="single"/>
        </w:rPr>
        <w:t xml:space="preserve">149894</w:t>
      </w:r>
    </w:p>
    <w:p>
      <w:r>
        <w:t xml:space="preserve">9.</w:t>
        <w:tab/>
        <w:tab/>
        <w:tab/>
        <w:tab/>
        <w:tab/>
        <w:tab/>
        <w:t xml:space="preserve">hitto vieköön</w:t>
      </w:r>
    </w:p>
    <w:p>
      <w:r>
        <w:rPr>
          <w:b/>
          <w:u w:val="single"/>
        </w:rPr>
        <w:t xml:space="preserve">149895</w:t>
      </w:r>
    </w:p>
    <w:p>
      <w:r>
        <w:t xml:space="preserve">1. No, mikä vittu on syy? Jatka vain. Kerro minulle sen sijaan, että annat minulle kasan sanoja, joilla ei ole mitään tekemistä käsiteltävän asian kanssa.</w:t>
      </w:r>
    </w:p>
    <w:p>
      <w:r>
        <w:rPr>
          <w:b/>
          <w:u w:val="single"/>
        </w:rPr>
        <w:t xml:space="preserve">149896</w:t>
      </w:r>
    </w:p>
    <w:p>
      <w:r>
        <w:t xml:space="preserve">2.</w:t>
        <w:tab/>
        <w:t xml:space="preserve">Hetken luulin, että puhuit minusta, mitä helvettiä...</w:t>
      </w:r>
    </w:p>
    <w:p>
      <w:r>
        <w:rPr>
          <w:b/>
          <w:u w:val="single"/>
        </w:rPr>
        <w:t xml:space="preserve">149897</w:t>
      </w:r>
    </w:p>
    <w:p>
      <w:r>
        <w:t xml:space="preserve">3.</w:t>
        <w:tab/>
        <w:tab/>
        <w:t xml:space="preserve">Lol, anteeksi, olisi kai pitänyt tehdä selväksi, että se oli jälkeenjäänyt postaaja, joka teki tämän.</w:t>
      </w:r>
    </w:p>
    <w:p>
      <w:r>
        <w:rPr>
          <w:b/>
          <w:u w:val="single"/>
        </w:rPr>
        <w:t xml:space="preserve">149898</w:t>
      </w:r>
    </w:p>
    <w:p>
      <w:r>
        <w:t xml:space="preserve">1. Jos maahanhyökkäys tapahtuu, tällaiset pillut ovat ensimmäisinä levittämässä jalkojaan hyökkääjille. Mitä suojeltavaa siinä sitten on? Taistella minkä puolesta?</w:t>
      </w:r>
    </w:p>
    <w:p>
      <w:r>
        <w:rPr>
          <w:b/>
          <w:u w:val="single"/>
        </w:rPr>
        <w:t xml:space="preserve">149899</w:t>
      </w:r>
    </w:p>
    <w:p>
      <w:r>
        <w:t xml:space="preserve">1. Vittu. Onko kukaan muu nähnyt, kuinka Twitch antaa naispelaajille stipendejä striimaamisen aloittamiseen, koska pelaamisessa on "palkkaeroja"? Se on vitun seksismiä. Olen melko varma, että keskiverto naispuoliset striimaajat tienaavat enemmän kuin proffamaiset miespuoliset striimaajat, koska bebs.</w:t>
      </w:r>
    </w:p>
    <w:p>
      <w:r>
        <w:rPr>
          <w:b/>
          <w:u w:val="single"/>
        </w:rPr>
        <w:t xml:space="preserve">149900</w:t>
      </w:r>
    </w:p>
    <w:p>
      <w:r>
        <w:t xml:space="preserve">2.</w:t>
        <w:tab/>
        <w:t xml:space="preserve">Tuo on niin perseestä. Mutta en aio alkaa arvostaa miesten ulkonäköä vastapainoksi. He ovat saaneet meidät kiinni palleista tässä asiassa. #notopeniscleavage</w:t>
      </w:r>
    </w:p>
    <w:p>
      <w:r>
        <w:rPr>
          <w:b/>
          <w:u w:val="single"/>
        </w:rPr>
        <w:t xml:space="preserve">149901</w:t>
      </w:r>
    </w:p>
    <w:p>
      <w:r>
        <w:t xml:space="preserve">3.</w:t>
        <w:tab/>
        <w:tab/>
        <w:t xml:space="preserve">Ei, kavereiden on vain lopetettava janoiset kusipäät ja maksettava vain striimaajille, joilla on todellisia taitoja.   Lisäksi twitchissä pitäisi olla pukukoodi.</w:t>
      </w:r>
    </w:p>
    <w:p>
      <w:r>
        <w:rPr>
          <w:b/>
          <w:u w:val="single"/>
        </w:rPr>
        <w:t xml:space="preserve">149902</w:t>
      </w:r>
    </w:p>
    <w:p>
      <w:r>
        <w:t xml:space="preserve">4.</w:t>
        <w:tab/>
        <w:tab/>
        <w:tab/>
        <w:t xml:space="preserve">&gt;maksa vain sellaisille striimaajille, joilla on todellisia taitoja.  Kuten dildon nieleminen ilman nielemisrefleksiä? En maksa striimaajalle muuta kuin siitä.</w:t>
      </w:r>
    </w:p>
    <w:p>
      <w:r>
        <w:rPr>
          <w:b/>
          <w:u w:val="single"/>
        </w:rPr>
        <w:t xml:space="preserve">149903</w:t>
      </w:r>
    </w:p>
    <w:p>
      <w:r>
        <w:t xml:space="preserve">5.</w:t>
        <w:tab/>
        <w:t xml:space="preserve">[poistettu]</w:t>
      </w:r>
    </w:p>
    <w:p>
      <w:r>
        <w:rPr>
          <w:b/>
          <w:u w:val="single"/>
        </w:rPr>
        <w:t xml:space="preserve">149904</w:t>
      </w:r>
    </w:p>
    <w:p>
      <w:r>
        <w:t xml:space="preserve">6.</w:t>
        <w:tab/>
        <w:tab/>
        <w:t xml:space="preserve">Koska he ovat niin hyviä pelissä. He ansaitsevat enemmän rahaa.   Väitän, että keskimäärin taitava naispelaaja voisi tienata jopa saman verran kuin miespuolinen ammattilaispelaaja. Mikä on totta. Se ei tarkoita, että palkkaero olisi olemassa. Se tarkoittaa, että on olemassa ansiokuilu.</w:t>
      </w:r>
    </w:p>
    <w:p>
      <w:r>
        <w:rPr>
          <w:b/>
          <w:u w:val="single"/>
        </w:rPr>
        <w:t xml:space="preserve">149905</w:t>
      </w:r>
    </w:p>
    <w:p>
      <w:r>
        <w:t xml:space="preserve">7.</w:t>
        <w:tab/>
        <w:tab/>
        <w:tab/>
        <w:t xml:space="preserve">[poistettu]</w:t>
      </w:r>
    </w:p>
    <w:p>
      <w:r>
        <w:rPr>
          <w:b/>
          <w:u w:val="single"/>
        </w:rPr>
        <w:t xml:space="preserve">149906</w:t>
      </w:r>
    </w:p>
    <w:p>
      <w:r>
        <w:t xml:space="preserve">8.</w:t>
        <w:tab/>
        <w:tab/>
        <w:tab/>
        <w:tab/>
        <w:t xml:space="preserve">Miksi pitäisi olla varakkaita naisvirtaajia?</w:t>
      </w:r>
    </w:p>
    <w:p>
      <w:r>
        <w:rPr>
          <w:b/>
          <w:u w:val="single"/>
        </w:rPr>
        <w:t xml:space="preserve">149907</w:t>
      </w:r>
    </w:p>
    <w:p>
      <w:r>
        <w:t xml:space="preserve">9.</w:t>
        <w:tab/>
        <w:tab/>
        <w:tab/>
        <w:tab/>
        <w:tab/>
        <w:t xml:space="preserve">[poistettu]</w:t>
      </w:r>
    </w:p>
    <w:p>
      <w:r>
        <w:rPr>
          <w:b/>
          <w:u w:val="single"/>
        </w:rPr>
        <w:t xml:space="preserve">149908</w:t>
      </w:r>
    </w:p>
    <w:p>
      <w:r>
        <w:t xml:space="preserve">10.</w:t>
        <w:tab/>
        <w:tab/>
        <w:tab/>
        <w:tab/>
        <w:tab/>
        <w:tab/>
        <w:t xml:space="preserve">koska nähdään naispuolisten streamer on paljon helpompaa ilmeisistä syistä lol voit väittää katto mies streamer on korkeampi kuin naispuolisten streamer mutta joku väittäisi lattia naispuolisten streamer on korkeampi kuin miespuolisten streamer, bottom line on, jos et viihdyttävä katsojia hyvä pelattavuus, hyvä tunnelma, hyviä vitsejä tai hyvältä näyttää niin et aio saada lahjoituksia. Useimmilla naisilla Twitchissä on vain 1 tai 2 näistä 4:stä.</w:t>
      </w:r>
    </w:p>
    <w:p>
      <w:r>
        <w:rPr>
          <w:b/>
          <w:u w:val="single"/>
        </w:rPr>
        <w:t xml:space="preserve">149909</w:t>
      </w:r>
    </w:p>
    <w:p>
      <w:r>
        <w:t xml:space="preserve">11.</w:t>
        <w:tab/>
        <w:tab/>
        <w:tab/>
        <w:tab/>
        <w:tab/>
        <w:tab/>
        <w:tab/>
        <w:t xml:space="preserve">[poistettu]</w:t>
      </w:r>
    </w:p>
    <w:p>
      <w:r>
        <w:rPr>
          <w:b/>
          <w:u w:val="single"/>
        </w:rPr>
        <w:t xml:space="preserve">149910</w:t>
      </w:r>
    </w:p>
    <w:p>
      <w:r>
        <w:t xml:space="preserve">12.</w:t>
        <w:tab/>
        <w:tab/>
        <w:tab/>
        <w:tab/>
        <w:tab/>
        <w:tab/>
        <w:tab/>
        <w:tab/>
        <w:t xml:space="preserve">&gt;Ei minun tarvitse kiistellä tätä tosiasiaa. Voit vain katsoa Twitchin lukuja sen sijaan, että vedät paskaa perseestäsi.  Hetkinen, Cunt. ei tarvitse olla töykeä. Vaikka miehet dominoivat twitch-tulojen huipulla, koska he pääsivät twitchiin heti sen kulta-aikana, ei se tarkoita, etteikö naisen katto voisi olla korkeampi &gt;Voitko tukea tuota väitettä faktoilla? Ei, okei. ei, se on anekdoottista silmäterävyysnäyttöä aivan kuten sinunkin oli pointtini on se, että kaikki riippuu katsojista. siksi olin vastannut: "miksi naisstreamaajien pitäisi mielestäsi olla varakkaita?" koska streamingissä ei ole mitään "oikeutta" varallisuuteen, se perustuu lahjoituksiin. En ole koskaan nähnyt ihmisiä, jotka ovat niin itkuisia ja oikeutettuja saamaan lahjoituksia videopelien pelaamisesta.   "Jos sinulla ei ole sitä, sinulla ei ole sitä. Teoria on loistava" ¯\\\\_(ツ)_/¯ lol</w:t>
      </w:r>
    </w:p>
    <w:p>
      <w:r>
        <w:rPr>
          <w:b/>
          <w:u w:val="single"/>
        </w:rPr>
        <w:t xml:space="preserve">149911</w:t>
      </w:r>
    </w:p>
    <w:p>
      <w:r>
        <w:t xml:space="preserve">13.</w:t>
        <w:tab/>
        <w:tab/>
        <w:tab/>
        <w:tab/>
        <w:tab/>
        <w:tab/>
        <w:tab/>
        <w:tab/>
        <w:tab/>
        <w:t xml:space="preserve">Pudotit tämän \ *** ^^&amp;#32;Estääksesi&amp;#32;uusien&amp;#32;menetettyjen&amp;#32;raajojen&amp;#32;menettämisen&amp;#32;koko&amp;#32;Redditissä,&amp;#32;oikein&amp;#32;paeta&amp;#32;käsivarret&amp;#32;ja&amp;#32;hartiat&amp;#32...#32;by&amp;#32;typing&amp;#32;the&amp;#32;shrug&amp;#32;as&amp;#32;`¯\\\_(ツ)_/¯`&amp;#32;or&amp;#32;`¯\\\_(ツ)\_/¯`   [^^Click&amp;#32;here&amp;#32;to&amp;#32;see&amp;#32;why&amp;#32;this&amp;#32;is&amp;#32;necessary](https://np.reddit.com/r/OutOfTheLoop/comments/3fbrg3/is_there_a_reason_why_the_arm_is_always_missing/ctn5gbf/)</w:t>
      </w:r>
    </w:p>
    <w:p>
      <w:r>
        <w:rPr>
          <w:b/>
          <w:u w:val="single"/>
        </w:rPr>
        <w:t xml:space="preserve">149912</w:t>
      </w:r>
    </w:p>
    <w:p>
      <w:r>
        <w:t xml:space="preserve">1. Tytöillä on emätin.      Pojilla on penis.          Tarinan loppu</w:t>
      </w:r>
    </w:p>
    <w:p>
      <w:r>
        <w:rPr>
          <w:b/>
          <w:u w:val="single"/>
        </w:rPr>
        <w:t xml:space="preserve">149913</w:t>
      </w:r>
    </w:p>
    <w:p>
      <w:r>
        <w:t xml:space="preserve">2.</w:t>
        <w:tab/>
        <w:t xml:space="preserve">Tämä on hyvin lyhyt yhteenveto biologisesta sukupuolesta. Oikein hyvä. Miten se kuitenkin liittyy sukupuoleen, jos saan kysyä?</w:t>
      </w:r>
    </w:p>
    <w:p>
      <w:r>
        <w:rPr>
          <w:b/>
          <w:u w:val="single"/>
        </w:rPr>
        <w:t xml:space="preserve">149914</w:t>
      </w:r>
    </w:p>
    <w:p>
      <w:r>
        <w:t xml:space="preserve">3.</w:t>
        <w:tab/>
        <w:tab/>
        <w:t xml:space="preserve">Oletko koskaan huomannut yhtäläisyyksiä näiden sanojen välillä? gender genital androgen estrogen &amp;#x200B; Älä ole jälkeenjäänyt. &amp;#x200B;</w:t>
      </w:r>
    </w:p>
    <w:p>
      <w:r>
        <w:rPr>
          <w:b/>
          <w:u w:val="single"/>
        </w:rPr>
        <w:t xml:space="preserve">149915</w:t>
      </w:r>
    </w:p>
    <w:p>
      <w:r>
        <w:t xml:space="preserve">4.</w:t>
        <w:tab/>
        <w:tab/>
        <w:tab/>
        <w:t xml:space="preserve">Niillä kaikilla on yhteinen juuri. Mitä tuon pitäisi tarkoittaa?</w:t>
      </w:r>
    </w:p>
    <w:p>
      <w:r>
        <w:rPr>
          <w:b/>
          <w:u w:val="single"/>
        </w:rPr>
        <w:t xml:space="preserve">149916</w:t>
      </w:r>
    </w:p>
    <w:p>
      <w:r>
        <w:t xml:space="preserve">1. [poistettu]</w:t>
      </w:r>
    </w:p>
    <w:p>
      <w:r>
        <w:rPr>
          <w:b/>
          <w:u w:val="single"/>
        </w:rPr>
        <w:t xml:space="preserve">149917</w:t>
      </w:r>
    </w:p>
    <w:p>
      <w:r>
        <w:t xml:space="preserve">2.</w:t>
        <w:tab/>
        <w:t xml:space="preserve">Olet jälkeenjäänyt</w:t>
      </w:r>
    </w:p>
    <w:p>
      <w:r>
        <w:rPr>
          <w:b/>
          <w:u w:val="single"/>
        </w:rPr>
        <w:t xml:space="preserve">149918</w:t>
      </w:r>
    </w:p>
    <w:p>
      <w:r>
        <w:t xml:space="preserve">1. YouTube Rachel and Jun - Japanilainen blogikanava Alachia Queen - elokuva-arvostelukanava Internet Historian - käy koomisesti läpi internetin tapahtumia, kuten Dub the Dew, Kony 2012 ja Habbo Poolin suljettu Rank10YGO - arvostelee Yugioh-arkkeja Team APS - toinen Yugioh-kanava.   TeamFourStar - DBZ Abridged Little Kuriboh - Yugioh Abridged Rob Dyke - True crime channel ReignBot/Scaretheater - he käyvät läpi karmivia asioita internetissä Cinemassacre - AVGN ja Monster Madness</w:t>
      </w:r>
    </w:p>
    <w:p>
      <w:r>
        <w:rPr>
          <w:b/>
          <w:u w:val="single"/>
        </w:rPr>
        <w:t xml:space="preserve">149919</w:t>
      </w:r>
    </w:p>
    <w:p>
      <w:r>
        <w:t xml:space="preserve">1. Tämä vaikuttaa minusta teennäiseltä höpötykseltä. Tarkoitan, että kyseessä on beta. Tuo lausunto vaikuttaa täysin järkevältä betan avajaisissa. Myönnettäköön, että julkaisu on lähellä. Mutta en usko, että Fallout 76:n ympärillä on läheskään samanlainen antikapitaalinen hype kuin No Mans Skyn ympärillä. Jokainen pelaaja, jonka olen tavannut luonnossa, näyttää tietävän täysin hyvin, mikä se on ja mitä odottaa. "Se on uudelleen pakattuja Fallout 4:n assetteja niputettuna Destinyn tyyliin jaettuun maailmaan". Fallout-fanit ovat aika juntti porukka. Bethesda-fanit yleensä ovat. "Jos se ei olisi buginen sotku, se ei vain tuntuisi aidolta!"</w:t>
      </w:r>
    </w:p>
    <w:p>
      <w:r>
        <w:rPr>
          <w:b/>
          <w:u w:val="single"/>
        </w:rPr>
        <w:t xml:space="preserve">149920</w:t>
      </w:r>
    </w:p>
    <w:p>
      <w:r>
        <w:t xml:space="preserve">1. Heille puhuminen on turhaa.  Kaikki vähänkin vähemmän kuin sokea pillunpalvonta saa heidän klitoriksensa vääntymään.</w:t>
      </w:r>
    </w:p>
    <w:p>
      <w:r>
        <w:rPr>
          <w:b/>
          <w:u w:val="single"/>
        </w:rPr>
        <w:t xml:space="preserve">149921</w:t>
      </w:r>
    </w:p>
    <w:p>
      <w:r>
        <w:t xml:space="preserve">2.</w:t>
        <w:tab/>
        <w:t xml:space="preserve">Siksikö islamissa poistetaan klitoris?</w:t>
      </w:r>
    </w:p>
    <w:p>
      <w:r>
        <w:rPr>
          <w:b/>
          <w:u w:val="single"/>
        </w:rPr>
        <w:t xml:space="preserve">149922</w:t>
      </w:r>
    </w:p>
    <w:p>
      <w:r>
        <w:t xml:space="preserve">3.</w:t>
        <w:tab/>
        <w:tab/>
        <w:t xml:space="preserve">Ei, he tekevät niin samasta syystä kuin apinat syövät omaa paskaansa: he ovat vitun jälkeenjääneitä.  Vakavasti puhuen, jos panette yksinomaan ensimmäisiä serkkujanne noin 2-3 sukupolven ajan, ette ainoastaan ole pysyvästi kasvattaneet väestöönne sub-moronien tasoista tyhmyyttä ja väkivaltaa, vaan saatte rutiininomaisesti aikaan sellaisia irvokkaita syntymävikoja, joita näkee monissa islamilaisissa maissa. Sisäsiittoisuus tulee nopeasti.</w:t>
      </w:r>
    </w:p>
    <w:p>
      <w:r>
        <w:rPr>
          <w:b/>
          <w:u w:val="single"/>
        </w:rPr>
        <w:t xml:space="preserve">149923</w:t>
      </w:r>
    </w:p>
    <w:p>
      <w:r>
        <w:t xml:space="preserve">4.</w:t>
        <w:tab/>
        <w:tab/>
        <w:tab/>
        <w:t xml:space="preserve">Miksi sentinalesien kaltaiset eristyksissä olevat heimot eivät siis kärsi sisäsiittoisuudesta.</w:t>
      </w:r>
    </w:p>
    <w:p>
      <w:r>
        <w:rPr>
          <w:b/>
          <w:u w:val="single"/>
        </w:rPr>
        <w:t xml:space="preserve">149924</w:t>
      </w:r>
    </w:p>
    <w:p>
      <w:r>
        <w:t xml:space="preserve">5.</w:t>
        <w:tab/>
        <w:tab/>
        <w:tab/>
        <w:tab/>
        <w:t xml:space="preserve">Sisäsiittoisuuden lopettaminen on mahdollista jopa pienissä yhteisöissä. Islamilaisissa yhteisöissä, jotka harjoittavat sukusiitosavioliittoja, on kyse siitä, että ne tekevät niin tietoisesti ja tarkoituksellisesti. Ei ole väliä, kuinka suuri käytettävissä oleva puolisovalikoima on, jos nai mieluiten vain oman perheensä jäseniä.</w:t>
      </w:r>
    </w:p>
    <w:p>
      <w:r>
        <w:rPr>
          <w:b/>
          <w:u w:val="single"/>
        </w:rPr>
        <w:t xml:space="preserve">149925</w:t>
      </w:r>
    </w:p>
    <w:p>
      <w:r>
        <w:t xml:space="preserve">6.</w:t>
        <w:tab/>
        <w:tab/>
        <w:tab/>
        <w:tab/>
        <w:tab/>
        <w:t xml:space="preserve">se on paha. mutta luulen, että se on arabien juttu, ei islamin</w:t>
      </w:r>
    </w:p>
    <w:p>
      <w:r>
        <w:rPr>
          <w:b/>
          <w:u w:val="single"/>
        </w:rPr>
        <w:t xml:space="preserve">149926</w:t>
      </w:r>
    </w:p>
    <w:p>
      <w:r>
        <w:t xml:space="preserve">7.</w:t>
        <w:tab/>
        <w:tab/>
        <w:tab/>
        <w:tab/>
        <w:tab/>
        <w:tab/>
        <w:t xml:space="preserve">Olitpa sitten vammainen omasta tahdostasi tai siksi, että vanhempasi ovat sukua, olet silti vammainen.</w:t>
      </w:r>
    </w:p>
    <w:p>
      <w:r>
        <w:rPr>
          <w:b/>
          <w:u w:val="single"/>
        </w:rPr>
        <w:t xml:space="preserve">149927</w:t>
      </w:r>
    </w:p>
    <w:p>
      <w:r>
        <w:t xml:space="preserve">1. Hänen kaltaisiaan naisia on kaikkialla maailmassa. kuolemanrangaistus näille kusipäille.</w:t>
      </w:r>
    </w:p>
    <w:p>
      <w:r>
        <w:rPr>
          <w:b/>
          <w:u w:val="single"/>
        </w:rPr>
        <w:t xml:space="preserve">149928</w:t>
      </w:r>
    </w:p>
    <w:p>
      <w:r>
        <w:t xml:space="preserve">1. Vaikuttaa siltä, mitä High Guardian Spice on tulossa olemaan.</w:t>
      </w:r>
    </w:p>
    <w:p>
      <w:r>
        <w:rPr>
          <w:b/>
          <w:u w:val="single"/>
        </w:rPr>
        <w:t xml:space="preserve">149929</w:t>
      </w:r>
    </w:p>
    <w:p>
      <w:r>
        <w:t xml:space="preserve">1. Lol. Oletko jälkeenjäänyt?</w:t>
      </w:r>
    </w:p>
    <w:p>
      <w:r>
        <w:rPr>
          <w:b/>
          <w:u w:val="single"/>
        </w:rPr>
        <w:t xml:space="preserve">149930</w:t>
      </w:r>
    </w:p>
    <w:p>
      <w:r>
        <w:t xml:space="preserve">2.</w:t>
        <w:tab/>
        <w:t xml:space="preserve">LOL... pitäkää hauskaa, kun jihad tulee hakemaan teitä.</w:t>
      </w:r>
    </w:p>
    <w:p>
      <w:r>
        <w:rPr>
          <w:b/>
          <w:u w:val="single"/>
        </w:rPr>
        <w:t xml:space="preserve">149931</w:t>
      </w:r>
    </w:p>
    <w:p>
      <w:r>
        <w:t xml:space="preserve">1. Youtube-juttuja:  Game Sack - Rakastan heidän järjestelmäarvostelujaan: GAMING * SsethTzeentach - Hauska kusipää * Game Sack - Rakastan heidän järjestelmäarvostelujaan. Ne kuulostavat ihan kuin autistinen lapsi, joka kirjoittaa esseetä siitä, mitä teki viime kesänä.  * Videogamedunkey - Ks. SsethTzeentach * IAmPattyJack - Hyvä matalalla roikkuvien hedelmien arvosteluun.  * PayMoneyWubby - Inkiväärimulkku.  * Funhaus - Rakkaus Demo Disk ja Wheel Haus.  HORROR * Reignbot - Yksi parhaista kauhu YouTubereista * Dark5 - Siistejä lähtölaskentavideoita, joissa on vähän selostusta ja siistiä ambient-musiikkia.  * Petscop - Yksi paremmista videopelien creepypasteista (myönnettäköön, että rima on matala).  * The Analog Archivist - Hienoja arvosteluja vanhoista kauhu-VHS-kaseteista * Dan Bell - Karmivia kaupunkitutkimusvideoita.</w:t>
      </w:r>
    </w:p>
    <w:p>
      <w:r>
        <w:rPr>
          <w:b/>
          <w:u w:val="single"/>
        </w:rPr>
        <w:t xml:space="preserve">149932</w:t>
      </w:r>
    </w:p>
    <w:p>
      <w:r>
        <w:t xml:space="preserve">1. Hän on karikatyyri itsekeskeisestä valkoisesta tytöstä, joka ei hyväksy kieltävää vastausta.</w:t>
      </w:r>
    </w:p>
    <w:p>
      <w:r>
        <w:rPr>
          <w:b/>
          <w:u w:val="single"/>
        </w:rPr>
        <w:t xml:space="preserve">149933</w:t>
      </w:r>
    </w:p>
    <w:p>
      <w:r>
        <w:t xml:space="preserve">2.</w:t>
        <w:tab/>
        <w:t xml:space="preserve">Mitä vittua sinä oikein puhut? Hyväksytkö ei vastauksena? *Ei kysytty mitään*. Sinä kuitenkin olet karikatyyri kellarissa asuvasta incel-niskaparasta, joka ei saisi pillua, vaikka hänen kalunsa parantaisi syövän.  Ja jos et ole sellainen, ryhdistäydy. Sillä siltä kuulostat juuri nyt.</w:t>
      </w:r>
    </w:p>
    <w:p>
      <w:r>
        <w:rPr>
          <w:b/>
          <w:u w:val="single"/>
        </w:rPr>
        <w:t xml:space="preserve">149934</w:t>
      </w:r>
    </w:p>
    <w:p>
      <w:r>
        <w:t xml:space="preserve">3.</w:t>
        <w:tab/>
        <w:tab/>
        <w:t xml:space="preserve">Kuulostat laukeavalta.  Onko soijamaito loppunut juomakupistasi, violettitukkainen kaverini? 😢</w:t>
      </w:r>
    </w:p>
    <w:p>
      <w:r>
        <w:rPr>
          <w:b/>
          <w:u w:val="single"/>
        </w:rPr>
        <w:t xml:space="preserve">149935</w:t>
      </w:r>
    </w:p>
    <w:p>
      <w:r>
        <w:t xml:space="preserve">4.</w:t>
        <w:tab/>
        <w:tab/>
        <w:tab/>
        <w:t xml:space="preserve">Veli lopeta tämän viestiketjun roskaaminen soijapoikavitseillä lol</w:t>
      </w:r>
    </w:p>
    <w:p>
      <w:r>
        <w:rPr>
          <w:b/>
          <w:u w:val="single"/>
        </w:rPr>
        <w:t xml:space="preserve">149936</w:t>
      </w:r>
    </w:p>
    <w:p>
      <w:r>
        <w:t xml:space="preserve">5.</w:t>
        <w:tab/>
        <w:tab/>
        <w:tab/>
        <w:tab/>
        <w:t xml:space="preserve">Älä itke liikaa soijamaitoon! 😭🥛</w:t>
      </w:r>
    </w:p>
    <w:p>
      <w:r>
        <w:rPr>
          <w:b/>
          <w:u w:val="single"/>
        </w:rPr>
        <w:t xml:space="preserve">149937</w:t>
      </w:r>
    </w:p>
    <w:p>
      <w:r>
        <w:t xml:space="preserve">6.</w:t>
        <w:tab/>
        <w:tab/>
        <w:tab/>
        <w:tab/>
        <w:tab/>
        <w:t xml:space="preserve">Aika homoa kysyä aikuisilta miehiltä maidon juomisesta homo lol</w:t>
      </w:r>
    </w:p>
    <w:p>
      <w:r>
        <w:rPr>
          <w:b/>
          <w:u w:val="single"/>
        </w:rPr>
        <w:t xml:space="preserve">149938</w:t>
      </w:r>
    </w:p>
    <w:p>
      <w:r>
        <w:t xml:space="preserve">7.</w:t>
        <w:tab/>
        <w:tab/>
        <w:tab/>
        <w:tab/>
        <w:tab/>
        <w:tab/>
        <w:t xml:space="preserve">Löysin toisen violettitukkaisen soijapojan! 😆 😂 🤣 😆 😂 🤣 😆 😂 🤣</w:t>
      </w:r>
    </w:p>
    <w:p>
      <w:r>
        <w:rPr>
          <w:b/>
          <w:u w:val="single"/>
        </w:rPr>
        <w:t xml:space="preserve">149939</w:t>
      </w:r>
    </w:p>
    <w:p>
      <w:r>
        <w:t xml:space="preserve">8.</w:t>
        <w:tab/>
        <w:tab/>
        <w:tab/>
        <w:tab/>
        <w:tab/>
        <w:tab/>
        <w:tab/>
        <w:t xml:space="preserve">se, että käytät hymiöitä, riittää, jotta ymmärrän, miltä luultavasti haistat irlissä</w:t>
      </w:r>
    </w:p>
    <w:p>
      <w:r>
        <w:rPr>
          <w:b/>
          <w:u w:val="single"/>
        </w:rPr>
        <w:t xml:space="preserve">149940</w:t>
      </w:r>
    </w:p>
    <w:p>
      <w:r>
        <w:t xml:space="preserve">9.</w:t>
        <w:tab/>
        <w:tab/>
        <w:tab/>
        <w:tab/>
        <w:tab/>
        <w:tab/>
        <w:tab/>
        <w:tab/>
        <w:t xml:space="preserve">BAHAHAHAHAHAHA!!!!   Jep!  U hullu! 😡 Älä itke liian kovaa waifu-homollesi! 😆 😂 🤣 😆 😂 🤣 😂 🤣 😂 🤣 😂 🤣</w:t>
      </w:r>
    </w:p>
    <w:p>
      <w:r>
        <w:rPr>
          <w:b/>
          <w:u w:val="single"/>
        </w:rPr>
        <w:t xml:space="preserve">149941</w:t>
      </w:r>
    </w:p>
    <w:p>
      <w:r>
        <w:t xml:space="preserve">10.</w:t>
        <w:tab/>
        <w:tab/>
        <w:tab/>
        <w:tab/>
        <w:tab/>
        <w:tab/>
        <w:tab/>
        <w:tab/>
        <w:tab/>
        <w:t xml:space="preserve">Nah mies sinä vain haisee haiseva perse narttu lol</w:t>
      </w:r>
    </w:p>
    <w:p>
      <w:r>
        <w:rPr>
          <w:b/>
          <w:u w:val="single"/>
        </w:rPr>
        <w:t xml:space="preserve">149942</w:t>
      </w:r>
    </w:p>
    <w:p>
      <w:r>
        <w:t xml:space="preserve">11.</w:t>
        <w:tab/>
        <w:tab/>
        <w:tab/>
        <w:tab/>
        <w:tab/>
        <w:tab/>
        <w:tab/>
        <w:tab/>
        <w:tab/>
        <w:tab/>
        <w:t xml:space="preserve">Hyvin tehty, korkeaestrogeeninen ystäväni!  "SE OLI HÄNEN VUORONSA!!!"  😭 &lt;= Sinä</w:t>
      </w:r>
    </w:p>
    <w:p>
      <w:r>
        <w:rPr>
          <w:b/>
          <w:u w:val="single"/>
        </w:rPr>
        <w:t xml:space="preserve">149943</w:t>
      </w:r>
    </w:p>
    <w:p>
      <w:r>
        <w:t xml:space="preserve">12.</w:t>
        <w:tab/>
        <w:tab/>
        <w:tab/>
        <w:tab/>
        <w:tab/>
        <w:tab/>
        <w:tab/>
        <w:tab/>
        <w:tab/>
        <w:tab/>
        <w:tab/>
        <w:t xml:space="preserve">Okei, en ymmärrä yhtään, mitä vittua sinä juuri sanoit. lmao</w:t>
      </w:r>
    </w:p>
    <w:p>
      <w:r>
        <w:rPr>
          <w:b/>
          <w:u w:val="single"/>
        </w:rPr>
        <w:t xml:space="preserve">149944</w:t>
      </w:r>
    </w:p>
    <w:p>
      <w:r>
        <w:t xml:space="preserve">1. Erinomainen Tämä pitäisi myös olla esillä r/MurderedByWords mutta olen valmis lyömään vetoa, että jos minä (tai kuka tahansa ) postitti tämän, meitä kutsuttaisiin -rasistiksi - seksistiksi - mikä tahansa -fobiseksi - natsiksi - venäläiseksi trolliksi.</w:t>
      </w:r>
    </w:p>
    <w:p>
      <w:r>
        <w:rPr>
          <w:b/>
          <w:u w:val="single"/>
        </w:rPr>
        <w:t xml:space="preserve">149945</w:t>
      </w:r>
    </w:p>
    <w:p>
      <w:r>
        <w:t xml:space="preserve">2.</w:t>
        <w:tab/>
        <w:t xml:space="preserve">Minua ärsyttää, kun he väittävät, että olet venäläinen trolli, jos olet eri mieltä heidän kanssaan.</w:t>
      </w:r>
    </w:p>
    <w:p>
      <w:r>
        <w:rPr>
          <w:b/>
          <w:u w:val="single"/>
        </w:rPr>
        <w:t xml:space="preserve">149946</w:t>
      </w:r>
    </w:p>
    <w:p>
      <w:r>
        <w:t xml:space="preserve">3.</w:t>
        <w:tab/>
        <w:tab/>
        <w:t xml:space="preserve">Jokaisella ryhmällä on oma solvauksensa, jonka avulla se voi sokeasti torjua kaiken sanomasi. libtardi, venäläinen trolli, natsi....  Heti kun et ole samaa mieltä heidän kanssaan, olet yhtäkkiä pahin asia, jonka he voivat keksiä. Jos et ole 100% samaa mieltä kaikesta, mitä trump tai fox news sanoo, olet yhtäkkiä "libtardi sukupuolentutkimuksen pääaineena". Jos sanot yhtään mitään pahaa demokraatista, se on kaikki "turpa kiinni senkin punaniska MAGA-vittu".</w:t>
      </w:r>
    </w:p>
    <w:p>
      <w:r>
        <w:rPr>
          <w:b/>
          <w:u w:val="single"/>
        </w:rPr>
        <w:t xml:space="preserve">149947</w:t>
      </w:r>
    </w:p>
    <w:p>
      <w:r>
        <w:t xml:space="preserve">1. Kauhea. Hän on itse noin 7-vuotias. Vittu te ihmiset olette jälkeenjääneitä.</w:t>
      </w:r>
    </w:p>
    <w:p>
      <w:r>
        <w:rPr>
          <w:b/>
          <w:u w:val="single"/>
        </w:rPr>
        <w:t xml:space="preserve">149948</w:t>
      </w:r>
    </w:p>
    <w:p>
      <w:r>
        <w:t xml:space="preserve">2.</w:t>
        <w:tab/>
        <w:t xml:space="preserve">Ei ole myöskään laitonta pitää kädestä kiinni alaikäisen kanssa.</w:t>
      </w:r>
    </w:p>
    <w:p>
      <w:r>
        <w:rPr>
          <w:b/>
          <w:u w:val="single"/>
        </w:rPr>
        <w:t xml:space="preserve">149949</w:t>
      </w:r>
    </w:p>
    <w:p>
      <w:r>
        <w:t xml:space="preserve">1. Jos Atlantic alkaa vasta myöntää tämän, amerikkalaiset vihaavat ylivoimaisesti pc-kulttuuria.</w:t>
      </w:r>
    </w:p>
    <w:p>
      <w:r>
        <w:rPr>
          <w:b/>
          <w:u w:val="single"/>
        </w:rPr>
        <w:t xml:space="preserve">149950</w:t>
      </w:r>
    </w:p>
    <w:p>
      <w:r>
        <w:t xml:space="preserve">2.</w:t>
        <w:tab/>
        <w:t xml:space="preserve">Tämä kuulostaa aika lailla samalta kuin silloin, kun Walter Cronkite peruutti tukensa LBJ:lle ja Vietnamin sodalle. vuorovesi on muuttumassa, ja marraskuu on jo melkein täällä, eivätkä demokraatit ole onnistuneet tekemään vahvaa esitystä. Kavanaughin kuulemiset osoittivat heidän todellisen luonteensa, kun he raivokkaasti löivät henkeään ja saivat republikaanit näyttämään hyviltä.   He toivoivat, että Kavanaughin kuulemiset vahvistaisivat heitä, mutta lopulta he näyttivät itkeviltä lapsilta, ja vahvistivat vain ihmisten epäilyksiä heitä kohtaan, kun ihmiset ryntäsivät senaatin kuulemisiin huutaen ja yrittäen vetää samaa paskaa, mitä kampuksen aktivistit yrittävät vetää puheiden aikana, joista he eivät pidä, huutamalla taukoamatta senaattoreiden hiljentämiseksi.   Jos tämä on mielestänne väärin, hyvä on, mutta tämä on sitä, mitä blue collar america näki.  He näkivät poliittisen puolueen, joka halusi pysäyttää korkeimman oikeuden nimityksen, josta he eivät pitäneet, ja tekivät itsestään idiootteja yrittäessään tehdä sen, ja yrittivät pysäyttää vahvistusäänestyksen lähettämällä satoja ihmisiä huutamaan ja tukkimaan hissejä.</w:t>
      </w:r>
    </w:p>
    <w:p>
      <w:r>
        <w:rPr>
          <w:b/>
          <w:u w:val="single"/>
        </w:rPr>
        <w:t xml:space="preserve">149951</w:t>
      </w:r>
    </w:p>
    <w:p>
      <w:r>
        <w:t xml:space="preserve">1. r/shufflesdeck</w:t>
      </w:r>
    </w:p>
    <w:p>
      <w:r>
        <w:rPr>
          <w:b/>
          <w:u w:val="single"/>
        </w:rPr>
        <w:t xml:space="preserve">149952</w:t>
      </w:r>
    </w:p>
    <w:p>
      <w:r>
        <w:t xml:space="preserve">2.</w:t>
        <w:tab/>
        <w:t xml:space="preserve">En edes tiennyt, että halusin tämän olevan subreddit, ennen kuin näin sen.</w:t>
      </w:r>
    </w:p>
    <w:p>
      <w:r>
        <w:rPr>
          <w:b/>
          <w:u w:val="single"/>
        </w:rPr>
        <w:t xml:space="preserve">149953</w:t>
      </w:r>
    </w:p>
    <w:p>
      <w:r>
        <w:t xml:space="preserve">3.</w:t>
        <w:tab/>
        <w:tab/>
        <w:t xml:space="preserve">se on itse asiassa ollut subreddit jo jonkin aikaa :)</w:t>
      </w:r>
    </w:p>
    <w:p>
      <w:r>
        <w:rPr>
          <w:b/>
          <w:u w:val="single"/>
        </w:rPr>
        <w:t xml:space="preserve">149954</w:t>
      </w:r>
    </w:p>
    <w:p>
      <w:r>
        <w:t xml:space="preserve">4.</w:t>
        <w:tab/>
        <w:tab/>
        <w:tab/>
        <w:t xml:space="preserve">Kaksi kuukautta. Se on noin 14 meemivuotta vanha.</w:t>
      </w:r>
    </w:p>
    <w:p>
      <w:r>
        <w:rPr>
          <w:b/>
          <w:u w:val="single"/>
        </w:rPr>
        <w:t xml:space="preserve">149955</w:t>
      </w:r>
    </w:p>
    <w:p>
      <w:r>
        <w:t xml:space="preserve">5.</w:t>
        <w:tab/>
        <w:tab/>
        <w:tab/>
        <w:tab/>
        <w:t xml:space="preserve">Vanhetessani lyhyemmät ajanjaksot tuntuvat pidemmiltä. Esimerkiksi viime viikko tuntuu kuukausien takaiselta.</w:t>
      </w:r>
    </w:p>
    <w:p>
      <w:r>
        <w:rPr>
          <w:b/>
          <w:u w:val="single"/>
        </w:rPr>
        <w:t xml:space="preserve">149956</w:t>
      </w:r>
    </w:p>
    <w:p>
      <w:r>
        <w:t xml:space="preserve">6.</w:t>
        <w:tab/>
        <w:tab/>
        <w:tab/>
        <w:tab/>
        <w:tab/>
        <w:t xml:space="preserve">Ajan myötä jokainen kuluva vuosi on pienempi osa elämääsi. Toisella syntymäpäivälläsi kulunut vuosi oli puolet elämästäsi. Kun täytät 30 vuotta, kulunut vuosi oli 1/30 elämästäsi.</w:t>
      </w:r>
    </w:p>
    <w:p>
      <w:r>
        <w:rPr>
          <w:b/>
          <w:u w:val="single"/>
        </w:rPr>
        <w:t xml:space="preserve">149957</w:t>
      </w:r>
    </w:p>
    <w:p>
      <w:r>
        <w:t xml:space="preserve">7.</w:t>
        <w:tab/>
        <w:tab/>
        <w:tab/>
        <w:tab/>
        <w:tab/>
        <w:tab/>
        <w:t xml:space="preserve">Eikö se kuvaisi juuri päinvastaista kuin mitä hän sanoi tuntevansa?</w:t>
      </w:r>
    </w:p>
    <w:p>
      <w:r>
        <w:rPr>
          <w:b/>
          <w:u w:val="single"/>
        </w:rPr>
        <w:t xml:space="preserve">149958</w:t>
      </w:r>
    </w:p>
    <w:p>
      <w:r>
        <w:t xml:space="preserve">8.</w:t>
        <w:tab/>
        <w:tab/>
        <w:tab/>
        <w:tab/>
        <w:tab/>
        <w:tab/>
        <w:tab/>
        <w:t xml:space="preserve">Voi paska, olen jälkeenjäänyt</w:t>
      </w:r>
    </w:p>
    <w:p>
      <w:r>
        <w:rPr>
          <w:b/>
          <w:u w:val="single"/>
        </w:rPr>
        <w:t xml:space="preserve">149959</w:t>
      </w:r>
    </w:p>
    <w:p>
      <w:r>
        <w:t xml:space="preserve">9.</w:t>
        <w:tab/>
        <w:tab/>
        <w:tab/>
        <w:tab/>
        <w:tab/>
        <w:tab/>
        <w:tab/>
        <w:tab/>
        <w:t xml:space="preserve">Se voisi selittää ilmiön.</w:t>
      </w:r>
    </w:p>
    <w:p>
      <w:r>
        <w:rPr>
          <w:b/>
          <w:u w:val="single"/>
        </w:rPr>
        <w:t xml:space="preserve">149960</w:t>
      </w:r>
    </w:p>
    <w:p>
      <w:r>
        <w:t xml:space="preserve">10.</w:t>
        <w:tab/>
        <w:t xml:space="preserve">Ongelmana on kuitenkin se, että se ei ole vitsi. Tämä on osoitus valkoisten ihmisten ja erityisesti miesten järjestelmällisestä epäinhimillistämisestä sukupuolen ja etnisyyden tutkimuksen laitoksilla lähes kaikissa maan yliopistoissa. Georgetownin professori sanoi juuri, että kaikki valkoiset miehet pitäisi murhata ja kastroida, eikä koulu ole edes antanut hänelle huomautuksia.  Näin tapahtuu ennen kulttuurivallankumouksen ja puhdistusten kaltaisia asioita.</w:t>
      </w:r>
    </w:p>
    <w:p>
      <w:r>
        <w:rPr>
          <w:b/>
          <w:u w:val="single"/>
        </w:rPr>
        <w:t xml:space="preserve">149961</w:t>
      </w:r>
    </w:p>
    <w:p>
      <w:r>
        <w:t xml:space="preserve">11.</w:t>
        <w:tab/>
        <w:tab/>
        <w:t xml:space="preserve">Älkää kuunnelko tätä vitun retardia, olkaa hyvä.</w:t>
      </w:r>
    </w:p>
    <w:p>
      <w:r>
        <w:rPr>
          <w:b/>
          <w:u w:val="single"/>
        </w:rPr>
        <w:t xml:space="preserve">149962</w:t>
      </w:r>
    </w:p>
    <w:p>
      <w:r>
        <w:t xml:space="preserve">12.</w:t>
        <w:tab/>
        <w:tab/>
        <w:tab/>
        <w:t xml:space="preserve">DaS riTE!!!</w:t>
      </w:r>
    </w:p>
    <w:p>
      <w:r>
        <w:rPr>
          <w:b/>
          <w:u w:val="single"/>
        </w:rPr>
        <w:t xml:space="preserve">149963</w:t>
      </w:r>
    </w:p>
    <w:p>
      <w:r>
        <w:t xml:space="preserve">13.</w:t>
        <w:tab/>
        <w:tab/>
        <w:tab/>
        <w:t xml:space="preserve">P P kiitos!</w:t>
      </w:r>
    </w:p>
    <w:p>
      <w:r>
        <w:rPr>
          <w:b/>
          <w:u w:val="single"/>
        </w:rPr>
        <w:t xml:space="preserve">149964</w:t>
      </w:r>
    </w:p>
    <w:p>
      <w:r>
        <w:t xml:space="preserve">1. "Uskokaa kaikkia naisia" väittää toinen uhri.</w:t>
      </w:r>
    </w:p>
    <w:p>
      <w:r>
        <w:rPr>
          <w:b/>
          <w:u w:val="single"/>
        </w:rPr>
        <w:t xml:space="preserve">149965</w:t>
      </w:r>
    </w:p>
    <w:p>
      <w:r>
        <w:t xml:space="preserve">2.</w:t>
        <w:tab/>
        <w:t xml:space="preserve">Vaikuttaa siltä, että monet naiset ja heidän beta-orbitoitsijansa puolustivat tuon kusipään käytöstä, ja siksi liian monta poistettua viestiä.</w:t>
      </w:r>
    </w:p>
    <w:p>
      <w:r>
        <w:rPr>
          <w:b/>
          <w:u w:val="single"/>
        </w:rPr>
        <w:t xml:space="preserve">149966</w:t>
      </w:r>
    </w:p>
    <w:p>
      <w:r>
        <w:t xml:space="preserve">1. Tätä olen sanonut tämän koko hölynpölyn alusta asti. sillä ei ole mitään tekemistä etikettien tai puolien kanssa. Sillä on kaikki tekemistä ihmisarvon kanssa. Joskus se ei ole niinkään sitä, että joku on rasisti ja homofoobikko jne. Ehkä se tyyppi on vain kusipää.</w:t>
      </w:r>
    </w:p>
    <w:p>
      <w:r>
        <w:rPr>
          <w:b/>
          <w:u w:val="single"/>
        </w:rPr>
        <w:t xml:space="preserve">149967</w:t>
      </w:r>
    </w:p>
    <w:p>
      <w:r>
        <w:t xml:space="preserve">2.</w:t>
        <w:tab/>
        <w:t xml:space="preserve">Kuten olen sanonut ihmisille suurimman osan tästä sotkusta, kiihkoilija ei ole pahin paha. Rasistina tai vastaavana oleminen on vain erikoislaatuinen persläpi. Toki se ei ole mukavaa, eikä ihmisen kanssa halua olla niin paljon tekemisissä, mutta suurin osa heistä on vain ääliöitä, he ovat joko tarpeeksi fiksuja tai ammattitaitoisia, jotta he eivät anna sen vuotaa työhönsä, eivätkä he tee näitä mielikuvitushyökkäyksiä. He vain muhivat vihassaan, usein yksityisesti. He eivät vahingoita ihmisiä vain siksi, että he eivät pidä tai jopa vihaavat heitä.  Viharikokset ovat paskapuhetta. Syy on se, että jonkun vihaamisen ei pitäisi loogisesti olla laitonta - suoran vahingoittamisen pitäisi olla, ja useimmat näistä ihmisistä - enkä usko, että heitä on läheskään niin paljon kuin nämä hysteeriset idiootit väittävät - eivät koskaan pääse siihen pisteeseen, että he tekisivät niin.</w:t>
      </w:r>
    </w:p>
    <w:p>
      <w:r>
        <w:rPr>
          <w:b/>
          <w:u w:val="single"/>
        </w:rPr>
        <w:t xml:space="preserve">149968</w:t>
      </w:r>
    </w:p>
    <w:p>
      <w:r>
        <w:t xml:space="preserve">3.</w:t>
        <w:tab/>
        <w:tab/>
        <w:t xml:space="preserve">Joo joo, Gulagiin kanssasi...</w:t>
      </w:r>
    </w:p>
    <w:p>
      <w:r>
        <w:rPr>
          <w:b/>
          <w:u w:val="single"/>
        </w:rPr>
        <w:t xml:space="preserve">149969</w:t>
      </w:r>
    </w:p>
    <w:p>
      <w:r>
        <w:t xml:space="preserve">1. Te vitun ääliöt ette tunnista paskaa sisältöä, kun näette sen. Tämä ei kuulu tänne</w:t>
      </w:r>
    </w:p>
    <w:p>
      <w:r>
        <w:rPr>
          <w:b/>
          <w:u w:val="single"/>
        </w:rPr>
        <w:t xml:space="preserve">149970</w:t>
      </w:r>
    </w:p>
    <w:p>
      <w:r>
        <w:t xml:space="preserve">1. Olet oikeutettu mamma, mikä tekee sinusta jo nyt vastenmielisen ympäristöllesi. Entäpä EI. Lakkaa tuottamasta jalkovälihedelmiä, jos sen seurauksena tarvitset vieraita käyttäytymään kuin olisit ainoa, jolla on väliä. Planeetan jälkeenjäänein ihminen voi poikia babbi, se ei ole mikään sankariteko. Turpa kiinni ja mene jonon perälle, ämmä.</w:t>
      </w:r>
    </w:p>
    <w:p>
      <w:r>
        <w:rPr>
          <w:b/>
          <w:u w:val="single"/>
        </w:rPr>
        <w:t xml:space="preserve">149971</w:t>
      </w:r>
    </w:p>
    <w:p>
      <w:r>
        <w:t xml:space="preserve">1. Valitsin sukupuolinäkökulman PGCE-kurssillani, koska olen tietojenkäsittelytieteen opettaja, ja se tuntui tärkeältä aiheelta, kun otetaan huomioon kaikki se, mitä tietojenkäsittelyalalla tapahtuu, ja GCSE-tasolla sukupuolten välinen ero on merkittävä (tyttöjen osuus on noin 20 prosenttia kohortista). Yksi vaikeimmista asioista tässä aiheessa oli se, että minun oli vaikea löytää mitään vitun todisteita, jotka tukisivat mitään väitteitä, joita esitettiin. Niin monet lukemistani asiakirjoista näyttivät koostuvan siitä, että niissä puhuttiin paljon, viitattiin toisiinsa, eikä oikeastaan tuotu esiin minkäänlaisia tietoja. Osa tiedoista oli räikeästi poimittuja, osa ei edes tukenut väitteitä, joita paperi väitti niiden tukevan... Minusta koko juttu oli täyttä elämäni tuhlausta, raapustin passin. Eniten minua suututti kuitenkin se, että puhuin erään kurssilaisen kanssa, joka laati tehtävänsä viikonlopun aikana, löysi joitakin epämääräisiä lähteitä, jotka tukivat hänen sanomisiaan, ja sai siitä vain niukasti huippupisteitä. Olin viettänyt suurimman osan kuudesta viikosta elämästäni, kun en ollut harjoittelussa, lukemalla töitä ja kirjoittamalla omia töitäni. monet niistä ovat yhä kindlelläni, johon lähetin kopioita lukeakseni niitä työmatkalla.   Jos joku on utelias, johtopäätökseni on, että teollisuudenalalla naisten osuus teknologia-alan työpaikoissa on hieman korkeampi kuin korkeakoulututkinnon suorittaneiden osuus, joka puolestaan on hieman korkeampi kuin korkeakouluun hakeneiden osuus, mikä johtuu siitä, että tytöt valitsevat alemman koulutustason, mikä viittaa siihen, että sukupuoleen perustuvaa syrjintää ei esiinny ainakaan teollisuudenalalla (yksittäiset yritykset saattavat tehdä niin, mutta se ei ole yleinen suuntaus), ja jos jotain, numerot osoittavat pikemminkin sitä, että teollisuudenala pyrkii rekrytoimaan ja säilyttämään lahjakkaita naisia siellä, missä se voi heitä löytää. Tätä tukivat rekrytointiyrityksiltä saadut anekdoottiset todisteet, jotka periaatteessa sanoivat, että taitavat naiset, jotka pystyvät todistamaan sen, voivat sanella palkkansa, ja tutkimus, joka osoitti, että naisilla on 2:1 rekrytointietu kantatieteissä. Löysin yhden ainoan tutkimuksen, joka osoitti, että peruskoulussa tytöillä ja pojilla on samanlainen kiinnostus teknologiaa kohtaan (taisi olla suomalainen, mikä oli ilmeisesti merkki minua vastaan, vaikka en löytänyt yhtään brittiläistä tutkimusta). Se on vähentynyt 14-vuotiaana niin paljon, etteivät he valitse tietotekniikkaa vaihtoehdoksi. Huolimatta valtavista resurssipanostuksista ei ole tapahtunut mitään havaittavaa muutosta tyttöjen valinnassa. En löytänyt tietoja siitä, missä vaiheessa kiinnostus katoaa tai miksi tytöt menettävät kiinnostuksensa teknologiaa kohtaan, mutta katsoin, että 11-14-vuotiaiden ikäluokkaa on tutkittava enemmän tämän suuntauksen selvittämiseksi.</w:t>
      </w:r>
    </w:p>
    <w:p>
      <w:r>
        <w:rPr>
          <w:b/>
          <w:u w:val="single"/>
        </w:rPr>
        <w:t xml:space="preserve">149972</w:t>
      </w:r>
    </w:p>
    <w:p>
      <w:r>
        <w:t xml:space="preserve">2.</w:t>
        <w:tab/>
        <w:t xml:space="preserve">Haluan päästä IT-maailmaan, mutta minulla on 0 kykyä ohjelmointiin ja haluan silti suorittaa kandidaatin tutkinnon. Miten tietotekniikka on yrittämisen kannalta tutkinto?</w:t>
      </w:r>
    </w:p>
    <w:p>
      <w:r>
        <w:rPr>
          <w:b/>
          <w:u w:val="single"/>
        </w:rPr>
        <w:t xml:space="preserve">149973</w:t>
      </w:r>
    </w:p>
    <w:p>
      <w:r>
        <w:t xml:space="preserve">3.</w:t>
        <w:tab/>
        <w:tab/>
        <w:t xml:space="preserve">Kuulostaa siltä, että saattaisit pitää enemmän tietojärjestelmistä tutkintona.</w:t>
      </w:r>
    </w:p>
    <w:p>
      <w:r>
        <w:rPr>
          <w:b/>
          <w:u w:val="single"/>
        </w:rPr>
        <w:t xml:space="preserve">149974</w:t>
      </w:r>
    </w:p>
    <w:p>
      <w:r>
        <w:t xml:space="preserve">4.</w:t>
        <w:tab/>
        <w:tab/>
        <w:tab/>
        <w:t xml:space="preserve">Olin jo harkinnut sitä, joten tämä vahvistaa epäilykseni.</w:t>
      </w:r>
    </w:p>
    <w:p>
      <w:r>
        <w:rPr>
          <w:b/>
          <w:u w:val="single"/>
        </w:rPr>
        <w:t xml:space="preserve">149975</w:t>
      </w:r>
    </w:p>
    <w:p>
      <w:r>
        <w:t xml:space="preserve">5.</w:t>
        <w:tab/>
        <w:tab/>
        <w:tab/>
        <w:tab/>
        <w:t xml:space="preserve">Siitä valmistuin ja olen nyt "järjestelmäinsinööri". Yritän edelleen opettaa itseäni ohjelmoinnissa, mutta se on hyvä tutkinto, jos on siinä surkea kuten minä.</w:t>
      </w:r>
    </w:p>
    <w:p>
      <w:r>
        <w:rPr>
          <w:b/>
          <w:u w:val="single"/>
        </w:rPr>
        <w:t xml:space="preserve">149976</w:t>
      </w:r>
    </w:p>
    <w:p>
      <w:r>
        <w:t xml:space="preserve">1. Lol pidätettiin viestin takia... kuulostaa yhtä pahalta kuin se, että ihmisiä pidätetään ei-uhkaavasta vihapuheesta verkossa. Mikä katastrofi.</w:t>
      </w:r>
    </w:p>
    <w:p>
      <w:r>
        <w:rPr>
          <w:b/>
          <w:u w:val="single"/>
        </w:rPr>
        <w:t xml:space="preserve">149977</w:t>
      </w:r>
    </w:p>
    <w:p>
      <w:r>
        <w:t xml:space="preserve">1. Ketä kiinnostaa. Mikään ei ole luonnostaan väärin naispäähenkilöissä. Kyse on siitä, kun alan ihmiset jotenkin antavat ymmärtää, että miespuoliset päähenkilöt ovat huonoja tai huonompia kuin naispuoliset. Pelkästään tämän nöyrän nipun olemassaolo ei vaikuta minusta kummaltakaan näistä asioista...</w:t>
      </w:r>
    </w:p>
    <w:p>
      <w:r>
        <w:rPr>
          <w:b/>
          <w:u w:val="single"/>
        </w:rPr>
        <w:t xml:space="preserve">149978</w:t>
      </w:r>
    </w:p>
    <w:p>
      <w:r>
        <w:t xml:space="preserve">2.</w:t>
        <w:tab/>
        <w:t xml:space="preserve">Olen sellainen mulkku, joka on valmis hieromaan sitä.  Joku tällä subilla sanoi minulle hiljattain, että pelaaminen ei ole KOSKAAN naisia.    No, mikä vitun sattuma, että joku tulee ja sanoo "Katsokaa!  Pelejä, joissa on naispuolisia päähenkilöitä!"    Outoa on se, että me molemmat tiedämme, että tämä ei ole ongelma muille kuin identiteettipoliitikoille... Eskapismi on eskapismia; eli jos todella ja rehellisesti haluaa eskapismia, ei vaadi jotain typerää, kuten päähenkilöitä, jotka näyttävät itseltään.  Pelaajat haluavat vain hyvän pelin.  Kulttuuriomistajat haluavat pelien olevan välineitä heidän politiikalleen, eivätkä he ole koskaan helvetin tyytyväisiä, vaikka joku kertoisi heille, että se mitä he haluavat, on todella olemassa.</w:t>
      </w:r>
    </w:p>
    <w:p>
      <w:r>
        <w:rPr>
          <w:b/>
          <w:u w:val="single"/>
        </w:rPr>
        <w:t xml:space="preserve">149979</w:t>
      </w:r>
    </w:p>
    <w:p>
      <w:r>
        <w:t xml:space="preserve">1. Miksi täällä on niin paljon oikeistolaisia kusipäitä, joilla ei ole huumorintajua.</w:t>
      </w:r>
    </w:p>
    <w:p>
      <w:r>
        <w:rPr>
          <w:b/>
          <w:u w:val="single"/>
        </w:rPr>
        <w:t xml:space="preserve">149980</w:t>
      </w:r>
    </w:p>
    <w:p>
      <w:r>
        <w:t xml:space="preserve">2.</w:t>
        <w:tab/>
        <w:t xml:space="preserve"> Woah siellä! Seuraavalla kerralla pyydän, että pidättäydytte käyttämästä tuota kauhean kiihkoilevaa termiä. Käytä sen sijaan yleisesti hyväksyttyä "languidcorpse".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149981</w:t>
      </w:r>
    </w:p>
    <w:p>
      <w:r>
        <w:t xml:space="preserve">3.</w:t>
        <w:tab/>
        <w:t xml:space="preserve">Kaikilta muilta paitsi sinulta puuttuu huumorintaju. Johtuu varmaan siitä, että kaikki muut ovat kusessa, et sinä.</w:t>
      </w:r>
    </w:p>
    <w:p>
      <w:r>
        <w:rPr>
          <w:b/>
          <w:u w:val="single"/>
        </w:rPr>
        <w:t xml:space="preserve">149982</w:t>
      </w:r>
    </w:p>
    <w:p>
      <w:r>
        <w:t xml:space="preserve">4.</w:t>
        <w:tab/>
        <w:tab/>
        <w:t xml:space="preserve">"Jee!" Lauseesi perusteella on selvää, että olet vitsi.</w:t>
      </w:r>
    </w:p>
    <w:p>
      <w:r>
        <w:rPr>
          <w:b/>
          <w:u w:val="single"/>
        </w:rPr>
        <w:t xml:space="preserve">149983</w:t>
      </w:r>
    </w:p>
    <w:p>
      <w:r>
        <w:t xml:space="preserve">1. Kommenttien transfobia ulottuu mielestäni laajemmalle kuin transstrender-paskanjauhanta.  Siitä huolimatta, transmiehenä, jos olet mies, joka pitää yksinomaan naisista, olet vitun hetero. Ei sillä, että tämä henkilö olisi mies, jokainen joka sanoo transpoika yleensä identifioi itsensä heteronaiseksi ~5 vuodessa.</w:t>
      </w:r>
    </w:p>
    <w:p>
      <w:r>
        <w:rPr>
          <w:b/>
          <w:u w:val="single"/>
        </w:rPr>
        <w:t xml:space="preserve">149984</w:t>
      </w:r>
    </w:p>
    <w:p>
      <w:r>
        <w:t xml:space="preserve">2.</w:t>
        <w:tab/>
        <w:t xml:space="preserve">Tarkoitan,,,sanon trans poika, mutta vain koska olen vielä alle 18-vuotias.</w:t>
      </w:r>
    </w:p>
    <w:p>
      <w:r>
        <w:rPr>
          <w:b/>
          <w:u w:val="single"/>
        </w:rPr>
        <w:t xml:space="preserve">149985</w:t>
      </w:r>
    </w:p>
    <w:p>
      <w:r>
        <w:t xml:space="preserve">3.</w:t>
        <w:tab/>
        <w:tab/>
        <w:t xml:space="preserve">Reilu, lapset on vapautettu. No, jonkin verran, tulen aina epäilemään uwu-kukkakruunuisia 16-vuotiaita, joilla on siniset hiukset ja tumblr-blogit, mutta jotkut lapset on vapautettu.</w:t>
      </w:r>
    </w:p>
    <w:p>
      <w:r>
        <w:rPr>
          <w:b/>
          <w:u w:val="single"/>
        </w:rPr>
        <w:t xml:space="preserve">149986</w:t>
      </w:r>
    </w:p>
    <w:p>
      <w:r>
        <w:t xml:space="preserve">4.</w:t>
        <w:tab/>
        <w:tab/>
        <w:tab/>
        <w:t xml:space="preserve">Sovittu. Mutta niin kauan kuin jollakin on dysforia, pidän häntä vapautettuna.</w:t>
      </w:r>
    </w:p>
    <w:p>
      <w:r>
        <w:rPr>
          <w:b/>
          <w:u w:val="single"/>
        </w:rPr>
        <w:t xml:space="preserve">149987</w:t>
      </w:r>
    </w:p>
    <w:p>
      <w:r>
        <w:t xml:space="preserve">1. En ymmärrä hänen logiikkaansa (tietysti hän on jälkeenjäänyt). Hän ei usko, että Kavanaugh ansaitsee syyttömyysolettaman, joten hänen täytyy myös ajatella, että mustat miehet eivät ansaitse sitä, eikö niin?</w:t>
      </w:r>
    </w:p>
    <w:p>
      <w:r>
        <w:rPr>
          <w:b/>
          <w:u w:val="single"/>
        </w:rPr>
        <w:t xml:space="preserve">149988</w:t>
      </w:r>
    </w:p>
    <w:p>
      <w:r>
        <w:t xml:space="preserve">1. Raiskaukseen viitataan edelleen "suhteena", kun tekijä on nainen.</w:t>
      </w:r>
    </w:p>
    <w:p>
      <w:r>
        <w:rPr>
          <w:b/>
          <w:u w:val="single"/>
        </w:rPr>
        <w:t xml:space="preserve">149989</w:t>
      </w:r>
    </w:p>
    <w:p>
      <w:r>
        <w:t xml:space="preserve">2.</w:t>
        <w:tab/>
        <w:t xml:space="preserve">27-vuotiaalla opettajalla on suhde 14-vuotiaan oppilaan kanssa. Tekstiviesteistä käy ilmi, kuinka paljon oppilas rakasti opettajaa, kuinka ihastuneita he olivat, ei malta odottaa, että näkee hänet uudelleen jne.   Jos opettaja on mies ja oppilas on nainen, reaktio on: "En välitä siitä, mitä hänen tekstiviestissään sanotaan siitä, kuinka paljon hän rakasti olla miehen kanssa, tämä henkilö on saalistaja ja hirviö. Hän on vain lapsi, ja tuo raiskaaja ansaitsee erittäin ankaran rangaistuksen".   Jos opettaja on nainen ja oppilas on mies, reaktio on: "Älä viitsi, tiedät, että poika *suostui*... luuletko todella, että hän pakotti hänet raiskaamaan? Hän nautti siitä joka sekunnista. Hän varmaan mursi ranteensa kaikkien kavereidensa hifistelystä. Missä nämä opettajat olivat, kun olin lapsi?"   Se on kiehtovaa, koska tytöt kypsyvät sekä fyysisesti että emotionaalisesti paljon nopeammin kuin pojat. En sano, että yksikään 14-vuotias olisi "valmis" seksiin, mutta näistä kahdesta tytöt ovat ehdottomasti poikia edellä ... silti vain pojat saavat "suostua".</w:t>
      </w:r>
    </w:p>
    <w:p>
      <w:r>
        <w:rPr>
          <w:b/>
          <w:u w:val="single"/>
        </w:rPr>
        <w:t xml:space="preserve">149990</w:t>
      </w:r>
    </w:p>
    <w:p>
      <w:r>
        <w:t xml:space="preserve">3.</w:t>
        <w:tab/>
        <w:tab/>
        <w:t xml:space="preserve">Tarkoitan, että se ei ole väärin. Poika on luultavasti koulun kuningas.</w:t>
      </w:r>
    </w:p>
    <w:p>
      <w:r>
        <w:rPr>
          <w:b/>
          <w:u w:val="single"/>
        </w:rPr>
        <w:t xml:space="preserve">149991</w:t>
      </w:r>
    </w:p>
    <w:p>
      <w:r>
        <w:t xml:space="preserve">4.</w:t>
        <w:tab/>
        <w:tab/>
        <w:tab/>
        <w:t xml:space="preserve">Luulen, että aliarvioit lasten kyvyn olla julmia kateudesta. Ehkä hänen ikäisensä tytöt eivät myöskään koskaan halua olla hänen kanssaan tämän takia. Kaikki ei ole "bro nice bro u did the sex bro" lukiossa.</w:t>
      </w:r>
    </w:p>
    <w:p>
      <w:r>
        <w:rPr>
          <w:b/>
          <w:u w:val="single"/>
        </w:rPr>
        <w:t xml:space="preserve">149992</w:t>
      </w:r>
    </w:p>
    <w:p>
      <w:r>
        <w:t xml:space="preserve">5.</w:t>
        <w:tab/>
        <w:tab/>
        <w:tab/>
        <w:tab/>
        <w:t xml:space="preserve">Toivon, että lukiossa olisin saanut kuulla "Bro nice bro, u did the sex bro", mutta sen sijaan se oli enemmänkin "Mene tappamaan itsesi, senkin läski mulkku".</w:t>
      </w:r>
    </w:p>
    <w:p>
      <w:r>
        <w:rPr>
          <w:b/>
          <w:u w:val="single"/>
        </w:rPr>
        <w:t xml:space="preserve">149993</w:t>
      </w:r>
    </w:p>
    <w:p>
      <w:r>
        <w:t xml:space="preserve">6.</w:t>
        <w:tab/>
        <w:tab/>
        <w:tab/>
        <w:tab/>
        <w:tab/>
        <w:t xml:space="preserve">No kiitos, ettet kuunnellut</w:t>
      </w:r>
    </w:p>
    <w:p>
      <w:r>
        <w:rPr>
          <w:b/>
          <w:u w:val="single"/>
        </w:rPr>
        <w:t xml:space="preserve">149994</w:t>
      </w:r>
    </w:p>
    <w:p>
      <w:r>
        <w:t xml:space="preserve">7.</w:t>
        <w:tab/>
        <w:tab/>
        <w:tab/>
        <w:tab/>
        <w:tab/>
        <w:tab/>
        <w:t xml:space="preserve">Tapoin kuitenkin sen läskin paskiaisen, en vain lähtenyt hänen mukaansa. 50 kiloa kevyempi, en ole koskaan ollut onnellisempi.</w:t>
      </w:r>
    </w:p>
    <w:p>
      <w:r>
        <w:rPr>
          <w:b/>
          <w:u w:val="single"/>
        </w:rPr>
        <w:t xml:space="preserve">149995</w:t>
      </w:r>
    </w:p>
    <w:p>
      <w:r>
        <w:t xml:space="preserve">8.</w:t>
        <w:tab/>
        <w:tab/>
        <w:tab/>
        <w:tab/>
        <w:tab/>
        <w:tab/>
        <w:tab/>
        <w:t xml:space="preserve">Senkin hullu murhaaja.</w:t>
      </w:r>
    </w:p>
    <w:p>
      <w:r>
        <w:rPr>
          <w:b/>
          <w:u w:val="single"/>
        </w:rPr>
        <w:t xml:space="preserve">149996</w:t>
      </w:r>
    </w:p>
    <w:p>
      <w:r>
        <w:t xml:space="preserve">9.</w:t>
        <w:tab/>
        <w:tab/>
        <w:tab/>
        <w:tab/>
        <w:tab/>
        <w:tab/>
        <w:tab/>
        <w:t xml:space="preserve">Minusta myös kiusaaminen oli erittäin motivoivaa. Ystäväporukassani me kaikki piikittelemme toisiamme, se on loistava tapa pysyä kurissa ja nauraa itsellemme.</w:t>
      </w:r>
    </w:p>
    <w:p>
      <w:r>
        <w:rPr>
          <w:b/>
          <w:u w:val="single"/>
        </w:rPr>
        <w:t xml:space="preserve">149997</w:t>
      </w:r>
    </w:p>
    <w:p>
      <w:r>
        <w:t xml:space="preserve">1. Miksi otat kuvan snapchatilla ja otat siitä kuvakaappauksen sen sijaan, että tallentaisit sen galleriaan?</w:t>
      </w:r>
    </w:p>
    <w:p>
      <w:r>
        <w:rPr>
          <w:b/>
          <w:u w:val="single"/>
        </w:rPr>
        <w:t xml:space="preserve">149998</w:t>
      </w:r>
    </w:p>
    <w:p>
      <w:r>
        <w:t xml:space="preserve">2.</w:t>
        <w:tab/>
        <w:t xml:space="preserve">Olin pilvessä</w:t>
      </w:r>
    </w:p>
    <w:p>
      <w:r>
        <w:rPr>
          <w:b/>
          <w:u w:val="single"/>
        </w:rPr>
        <w:t xml:space="preserve">149999</w:t>
      </w:r>
    </w:p>
    <w:p>
      <w:r>
        <w:t xml:space="preserve">3.</w:t>
        <w:tab/>
        <w:tab/>
        <w:t xml:space="preserve">Ei, olet vitun jälkeenjäänyt.</w:t>
      </w:r>
    </w:p>
    <w:p>
      <w:r>
        <w:rPr>
          <w:b/>
          <w:u w:val="single"/>
        </w:rPr>
        <w:t xml:space="preserve">150000</w:t>
      </w:r>
    </w:p>
    <w:p>
      <w:r>
        <w:t xml:space="preserve">4.</w:t>
        <w:tab/>
        <w:tab/>
        <w:tab/>
        <w:t xml:space="preserve">Eikö se voi olla molempia?</w:t>
      </w:r>
    </w:p>
    <w:p>
      <w:r>
        <w:rPr>
          <w:b/>
          <w:u w:val="single"/>
        </w:rPr>
        <w:t xml:space="preserve">150001</w:t>
      </w:r>
    </w:p>
    <w:p>
      <w:r>
        <w:t xml:space="preserve">1. Joku tyyppi youtubessa nimeltä Noncompete väittää, että kaikki videopelien epäonnistumiset ovat seurausta kapitalismista, että kapitalismilla itsellään on vain kaksi tapaa kasvattaa voittoja, että DLC, DRM, mikrotransaktiot, striimaus, työntekijöiden huono kohtelu ja piratismin vastainen toiminta ovat kaikki toimenpiteitä jommallakummalla näistä kahdesta tavasta, väittää, että marxismi ja ammattiliitot ovat ainoa ratkaisu pelien ja pelaamisen parantamiseen, ja päätyy gamedropiin.  &amp;#x200B; &amp;#x200B; Video sisältää monia, monia, monia, monia, monia olkinukkeargumentteja &amp;#x200B; &amp;#x200B; Aika polttaa olkinukkeja Tästä tulee nopeampaa, jos vain kommentoin idiotismia ja jätän huomiotta jatkuvan olkinukkeilun kahden sekunnin välein 0:24 Bitcoin louhinta ei ottanut jokaista korttia auringon alla se oli ehkä 5 tiettyä korttia korkeintaan, kukaan ei hamstrannut 750ti:tä vuonna 2015, jolla voi edelleen pelata gta V:tä 0:33 aina juuri ennen kuplan puhkeamista louhinta saattoi helposti korvata sähkökustannukset 0:52 väitätkö, että joku, joka avoimesti piraatteja nintendon peleistä ei olisi murtautunut kopionsa gta V:stä?  1:33 on enemmän kuin yksi paikka saada roms on paljon idiotismia tässä videossa, aivan liian paljon olla normaali, ajattelin käyttää tämän ajan, kun he rattle of olkiukko jälkeen olkiukko kirjoittaa tämän osan, koska siellä on ollut vain 4 todellista pistettä 5 minuuttia videon toistaiseksi 4:59 Ovatko he todella yrittää väittää piratismi on marxilainen kysymys?  5:40 "on vain kaksi tapaa kasvattaa voittoja" Tuo ei pidä paikkaansa lainkaan, on monia monia tapoja kasvattaa voittoja, joihin ei kuulu veloittaa enemmän tai leikata kustannuksia, käyttäydyt kuin kuluttajat olisivat staattinen, ei-vaihteleva luku, josta voi aina saada vain maksimimyyntiluvun. väität ikään kuin olisi aina vain 100000 pelaajaa ja että ainoa tapa saada enemmän tai vähemmän rahaa on joko leikata kustannuksia tai repiä pois tuo 100 tuhatta se on hämmästyttävän rajoittunut näkökulma siihen, miten markkinointi toimii 6:53 Syy telltale-pelien epäonnistumiseen oli se, että se ei pystynyt muuttumaan, jokainen peli oli identtinen, koska he olivat laiskoja, ei siksi, että kapitalismi pakotti heidät tekemään niin, on monia franchising-ohjelmia, jotka tuskin muuttuvat ja voittavat vuodesta toiseen, telltalesin kauhea kirjoittaminen, pelattavuuden puute ovat se, mikä aiheutti sen, että se meni nurin 6:57 ei videopelit pärjäisivät paljon huonommin, jos kaikki omistaisivat oman työvoimansa ja heillä olisi työpaikkademokratia, koska lopputulos on kuin yrittäisi paimentaa kissoja, jokainen haluaa tehdä omia juttujaan ja työntää omia ideoitaan, mikä johtaa siihen, että mitään ei koskaan saada valmiiksi tai vielä pahempaa on feature creep, siksi on olemassa tiimipäälliköitä ja yritysjohtajia, koska kun nämä ihmiset jättäisivät yksinäisen, kukaan heistä ei pystyisi rakentamaan suoraa linjaa joutumatta riitelemään siitä, kumpaan suuntaan sen pitäisi osoittaa. (hassua kyllä olet kirjaimellisesti argumentoimassa gamergaten kaltaisen systeemin puolesta) PS. hevonen olet jälkeenjäänyt 7:20 Väität kuolleita soluja ikään kuin yritys ei perustuisi kapitalismiin, syy miksi se voi toimia "ideoiden jakamisena" on se, että siinä on 11 ihmistä, telltalella oli 275 työntekijää ja haluat että kaikki menevät omaan suuntaansa? jätät myös huomiotta tale of talesin kaltaiset yritykset, jotka eivät pystyneet toimimaan edes kolmella ihmisellä, hyppäät vilpillisesti vertailemalla suuren mittakaavan tuotantoja 10 hengen tiimiin ja sanot, että epäonnistumiset johtuvat pelkästään siitä, että noilla 300 ihmisellä ei ollut samanlaista idearakennetta, samalla kun jätät huomiotta noin 100 muuta tekijää, jotka johtavat menestykseen tai kaatumiseen 7:Et voi istua siinä ja väittää, että Dead Cells on toimiva esimerkki tai marxilaisuus, mutta katso kaikkea tätä paskaa Steamissa ja sen kapitalistista roskaväkeä, kun jätät kätevästi huomiotta, että Dead Cells on Steamissa, mikä on hämmästyttävää kognitiivista dissonanssia, sillä kaikki mitä tiedät, Day Z:n tyypit olisivat voineet käyttää samaa tiimirakennetta kuin Dead Cells 8:29 Gamergate ei koskenut Anitaa, ota edes yksi fakta selväksi koko videossa 9:08 "Joten yksi yritys teki kerran myönnytyksen" Tämä on kirjaimellisesti argumentti, jonka teet tukeaksesi marxismia, että tämän yhden yrityksen menestyminen käyttämässä haluamaasi järjestelmää on se, minkä pitäisi kallistaa vaakakuppi kaikkia muita epäonnistujia vastaan, jotka käyttävät kyseistä järjestelmää Nyt päädymme useampaan oljenkorteen.</w:t>
      </w:r>
    </w:p>
    <w:p>
      <w:r>
        <w:rPr>
          <w:b/>
          <w:u w:val="single"/>
        </w:rPr>
        <w:t xml:space="preserve">150002</w:t>
      </w:r>
    </w:p>
    <w:p>
      <w:r>
        <w:t xml:space="preserve">2.</w:t>
        <w:tab/>
        <w:t xml:space="preserve">Onnistuitko katsomaan kaiken? Lopetin sen jälkeen, kun he sanoivat, ettei mobiilipelejä voi pelata DLC:iden takia."</w:t>
      </w:r>
    </w:p>
    <w:p>
      <w:r>
        <w:rPr>
          <w:b/>
          <w:u w:val="single"/>
        </w:rPr>
        <w:t xml:space="preserve">150003</w:t>
      </w:r>
    </w:p>
    <w:p>
      <w:r>
        <w:t xml:space="preserve">3.</w:t>
        <w:tab/>
        <w:t xml:space="preserve">10/10 kiitos, että säästit 12 minuuttia</w:t>
      </w:r>
    </w:p>
    <w:p>
      <w:r>
        <w:rPr>
          <w:b/>
          <w:u w:val="single"/>
        </w:rPr>
        <w:t xml:space="preserve">150004</w:t>
      </w:r>
    </w:p>
    <w:p>
      <w:r>
        <w:t xml:space="preserve">1. Tältä näyttää ihmisen roska, ja valitettavasti sitä on paljon enemmän kuin nämä kaksi :( On sääli, että ihmisistä kasvaa nykyään näitä ylimielisiä puliukkoja, jotka luulevat voivansa kiusata muita tekemään mitä haluavat, eivätkä kunnioita ainakaan niitä, jotka yrittävät kohteliaasti järkeillä heidän kanssaan. Tuntuu, että näin ei ollut kaksi tai kolme vuosikymmentä sitten.</w:t>
      </w:r>
    </w:p>
    <w:p>
      <w:r>
        <w:rPr>
          <w:b/>
          <w:u w:val="single"/>
        </w:rPr>
        <w:t xml:space="preserve">150005</w:t>
      </w:r>
    </w:p>
    <w:p>
      <w:r>
        <w:t xml:space="preserve">2.</w:t>
        <w:tab/>
        <w:t xml:space="preserve">Kaksi tai kolme vuosikymmentä sitten meillä ei ollut videoita, jotka osoittaisivat tämän käyttäytymisen, ja luotat vahvistusviittaukseen, vaikka realistisesti katsoen aina on ollut ihmisiä, jotka ovat roskaisia. Teillä on vain enemmän välineitä, joilla altistua sille.</w:t>
      </w:r>
    </w:p>
    <w:p>
      <w:r>
        <w:rPr>
          <w:b/>
          <w:u w:val="single"/>
        </w:rPr>
        <w:t xml:space="preserve">150006</w:t>
      </w:r>
    </w:p>
    <w:p>
      <w:r>
        <w:t xml:space="preserve">3.</w:t>
        <w:tab/>
        <w:tab/>
        <w:t xml:space="preserve">Tuo on reilu huomio, mutta olen ollut vuorovaikutuksessa muiden ihmisten kanssa lähes kolmen vuosikymmenen ajan, enkä vain havainnut heitä videoiden tai muun median välityksellä, ja olen puhunut monien sellaisten ihmisten kanssa, jotka ovat tehneet sitä kuuden tai seitsemän vuosikymmenen ajan. Monet heistä muistavat, kun kohteliaisuus ja keskinäinen peruskunnioitus olivat yhteiskuntamme peruskiviä, kun taas nykyään pikku paskiaiset valittavat katkenneista kynsistä ja käskevät kuolla tekemättä juuri mitään, haluavat vain pysäköidä autonsa.  Sitten on lukemattomia mielenosoituksia ja järjestäytyneitä ihmisryhmiä, jotka valittavat jatkuvasti banaaleista asioista, mikä on mielestäni seurausta siitä, että meillä on niin helppo elämä ensimmäistä kertaa historiassamme. Ei sotia, ei ruokapulaa, runsaasti viihdettä, ja tämä on tulos - kunnioituksen puute, oikeutuksen tunne, kulutushakuisuus, liiallinen ylpeys, väärät raiskaussyytökset, koska "nainen" ei saanut sitä, mitä halusi, tai itku loukkaantuneista tunteista ja Twitterin "vihapuheesta", kaikki tämä sen sijaan, että oltaisiin onnellisia siitä, että ollaan elossa ja suojassa todellisilta inhimillisiltä vaikeuksilta.</w:t>
      </w:r>
    </w:p>
    <w:p>
      <w:r>
        <w:rPr>
          <w:b/>
          <w:u w:val="single"/>
        </w:rPr>
        <w:t xml:space="preserve">150007</w:t>
      </w:r>
    </w:p>
    <w:p>
      <w:r>
        <w:t xml:space="preserve">4.</w:t>
        <w:tab/>
        <w:tab/>
        <w:tab/>
        <w:t xml:space="preserve">&gt;toisten ihmisten kanssa lähes kolmen vuosikymmenen ajan Vastakohta: Tarpeet ja ristiriidat muuttuvat kolmessa vuosikymmenessä.    Oletan väitteesi perusteella, että olet melkein 30, ellet sitten ollut sammiossa 18-vuotiaaksi asti tai jotain.  Eli et olisi joutunut OP:n tilanteeseen puoleen tuosta ajasta. &gt;ja olen jutellut monien ihmisten kanssa, jotka ovat tehneet sitä kuusi tai seitsemän vuosikymmentä.   "monien ihmisten".  Älä mene Trumpin junaan ja käytä "monia" ja "paljon" tarkoittamaan "joitakin" tai "muutamia".  Joka tapauksessa on universaali vakio, että ihmiset luulevat nuorempana olleensa täynnä sivistyneempää ja kohteliaampaa yhteiskuntaa.  Helvetti, on kirjoitettu [aloituspuhe](http://www.chicagotribune.com/news/columnists/chi-schmich-sunscreen-column-column.html) (ja myöhemmin [laulu](https://www.youtube.com/watch?v=sTJ7AzBIJoI)), jossa mainitaan käsite: 20 vuotta sitten!</w:t>
      </w:r>
    </w:p>
    <w:p>
      <w:r>
        <w:rPr>
          <w:b/>
          <w:u w:val="single"/>
        </w:rPr>
        <w:t xml:space="preserve">150008</w:t>
      </w:r>
    </w:p>
    <w:p>
      <w:r>
        <w:t xml:space="preserve">5.</w:t>
        <w:tab/>
        <w:tab/>
        <w:tab/>
        <w:t xml:space="preserve">Jep, ennen älypuhelimia ja sosiaalista mediaa ihmiset käyttäytyivät sivistyneesti julkisesti.  Ihmiset eivät ennen olleet näin paskamaisia.</w:t>
      </w:r>
    </w:p>
    <w:p>
      <w:r>
        <w:rPr>
          <w:b/>
          <w:u w:val="single"/>
        </w:rPr>
        <w:t xml:space="preserve">150009</w:t>
      </w:r>
    </w:p>
    <w:p>
      <w:r>
        <w:t xml:space="preserve">6.</w:t>
        <w:tab/>
        <w:tab/>
        <w:tab/>
        <w:tab/>
        <w:t xml:space="preserve">Voin vakuuttaa, että ihmiset ovat aina olleet näin paskoja.  Paljon pahempia itse asiassa, kun puhutaan historiasta.</w:t>
      </w:r>
    </w:p>
    <w:p>
      <w:r>
        <w:rPr>
          <w:b/>
          <w:u w:val="single"/>
        </w:rPr>
        <w:t xml:space="preserve">150010</w:t>
      </w:r>
    </w:p>
    <w:p>
      <w:r>
        <w:t xml:space="preserve">7.</w:t>
        <w:tab/>
        <w:tab/>
        <w:tab/>
        <w:t xml:space="preserve">Laukaus pimeässä edellä olevan viestisi perusteella - olet valkoinen mies, etkö olekin?</w:t>
      </w:r>
    </w:p>
    <w:p>
      <w:r>
        <w:rPr>
          <w:b/>
          <w:u w:val="single"/>
        </w:rPr>
        <w:t xml:space="preserve">150011</w:t>
      </w:r>
    </w:p>
    <w:p>
      <w:r>
        <w:t xml:space="preserve">8.</w:t>
        <w:tab/>
        <w:tab/>
        <w:tab/>
        <w:tab/>
        <w:t xml:space="preserve">Laukaus pimeässä edellä olevan viestisi perusteella - sinulla on siniset hiukset, eikö niin?</w:t>
      </w:r>
    </w:p>
    <w:p>
      <w:r>
        <w:rPr>
          <w:b/>
          <w:u w:val="single"/>
        </w:rPr>
        <w:t xml:space="preserve">150012</w:t>
      </w:r>
    </w:p>
    <w:p>
      <w:r>
        <w:t xml:space="preserve">9.</w:t>
        <w:tab/>
        <w:tab/>
        <w:tab/>
        <w:tab/>
        <w:tab/>
        <w:t xml:space="preserve">Ei. Keskiluokkainen valkoinen mies.</w:t>
      </w:r>
    </w:p>
    <w:p>
      <w:r>
        <w:rPr>
          <w:b/>
          <w:u w:val="single"/>
        </w:rPr>
        <w:t xml:space="preserve">150013</w:t>
      </w:r>
    </w:p>
    <w:p>
      <w:r>
        <w:t xml:space="preserve">10.</w:t>
        <w:tab/>
        <w:tab/>
        <w:tab/>
        <w:tab/>
        <w:t xml:space="preserve">Ja melko varakas, mutta se ei estä minua kohtelemasta muita ihmisiä, joilla on vakavia ongelmia, tai itse asiassa ketä tahansa muuta, myötätunnolla ja kunnialla. On kuitenkin ihmisiä, jotka eivät sitä ansaitse - ammattimaisia uhreja, ylimielisiä ja liian ylpeitä narsisteja, ihmisiä, jotka eivät ole halukkaita sopeutumaan ja parantamaan käytöstään jne.</w:t>
      </w:r>
    </w:p>
    <w:p>
      <w:r>
        <w:rPr>
          <w:b/>
          <w:u w:val="single"/>
        </w:rPr>
        <w:t xml:space="preserve">150014</w:t>
      </w:r>
    </w:p>
    <w:p>
      <w:r>
        <w:t xml:space="preserve">11.</w:t>
        <w:tab/>
        <w:tab/>
        <w:tab/>
        <w:tab/>
        <w:tab/>
        <w:t xml:space="preserve">"vääriä raiskaussyytöksiä, koska 'nainen' ei saanut sitä, mitä halusi, tai itkua loukkaantuneista tunteista ja Twitterin 'vihapuheesta', kaikki sen sijaan, että olisi onnellinen siitä, että on elossa ja suojassa todellisilta inhimillisiltä vaikeuksilta." Tuo kuulostaa minusta hyvin oikeutetulta näkökannalta joltakulta, joka elää maailmassa, jossa nämä ovat pikemminkin abstrakteja kuin henkilökohtaisia realiteetteja, eikä joltakulta, joka suhtautuu ihmisiin myötätunnolla ja tavallisella kunnialla.</w:t>
      </w:r>
    </w:p>
    <w:p>
      <w:r>
        <w:rPr>
          <w:b/>
          <w:u w:val="single"/>
        </w:rPr>
        <w:t xml:space="preserve">150015</w:t>
      </w:r>
    </w:p>
    <w:p>
      <w:r>
        <w:t xml:space="preserve">1. 14-vuotias minä olisin pitänyt suuni kiinni. Nykyajan lapset ovat jotain muuta.</w:t>
      </w:r>
    </w:p>
    <w:p>
      <w:r>
        <w:rPr>
          <w:b/>
          <w:u w:val="single"/>
        </w:rPr>
        <w:t xml:space="preserve">150016</w:t>
      </w:r>
    </w:p>
    <w:p>
      <w:r>
        <w:t xml:space="preserve">2.</w:t>
        <w:tab/>
        <w:t xml:space="preserve">No, kun 14-vuotias tyttärenne tai poikanne joutuu opettajansa raiskaamaksi, tulkaa takaisin ja kertokaa meille, miten heidän pitäisi pitää suunsa kiinni.</w:t>
      </w:r>
    </w:p>
    <w:p>
      <w:r>
        <w:rPr>
          <w:b/>
          <w:u w:val="single"/>
        </w:rPr>
        <w:t xml:space="preserve">150017</w:t>
      </w:r>
    </w:p>
    <w:p>
      <w:r>
        <w:t xml:space="preserve">3.</w:t>
        <w:tab/>
        <w:tab/>
        <w:t xml:space="preserve">Kaltaisesi ihmiset esittävät paskoja argumentteja, kun yrität käyttää raiskauksen kaltaisia sanoja pelataksesi jonkun tunteilla voittaaksesi. Se ei ole raiskaus. Se on alaikäisen raiskaus. Joka ei ole raiskaus. Se on vain seksiä jonkun kanssa, joka ei ole laillisesti oikeutettu antamaan omaa suostumustaan.</w:t>
      </w:r>
    </w:p>
    <w:p>
      <w:r>
        <w:rPr>
          <w:b/>
          <w:u w:val="single"/>
        </w:rPr>
        <w:t xml:space="preserve">150018</w:t>
      </w:r>
    </w:p>
    <w:p>
      <w:r>
        <w:t xml:space="preserve">4.</w:t>
        <w:tab/>
        <w:tab/>
        <w:tab/>
        <w:t xml:space="preserve">14-vuotias ei tiedä paremmin, oletko joku vitun pedofiili?  Suuseksi ei ole seksiä....  Alaikäisen raiskaus ei ole raiskaus.....se on vittuilua lauseessa senkin pedopaska. RAISKAUS... LAKISÄÄTEINEN RAISKAUS.  Suostumuksen antaminen on koko vitun raiskauksen takana.  Sammunut muija on vain muija, joka ei voi laillisesti antaa suostumusta.  Ääliö on vain henkilö, joka ei voi laillisesti antaa suostumusta.  Se on vitun raiskaus.</w:t>
      </w:r>
    </w:p>
    <w:p>
      <w:r>
        <w:rPr>
          <w:b/>
          <w:u w:val="single"/>
        </w:rPr>
        <w:t xml:space="preserve">150019</w:t>
      </w:r>
    </w:p>
    <w:p>
      <w:r>
        <w:t xml:space="preserve">1. Tarkistin siis viestin, eikä yksikään eniten ääniä saaneista viesteistä käsittele raiskausta. Vain muutamassa viestissä mainitaan raiskaus, ja kaikissa niissä on vain muutama upvote. Tuskin kutsuisin sitä "internet kertoo hänelle...".</w:t>
      </w:r>
    </w:p>
    <w:p>
      <w:r>
        <w:rPr>
          <w:b/>
          <w:u w:val="single"/>
        </w:rPr>
        <w:t xml:space="preserve">150020</w:t>
      </w:r>
    </w:p>
    <w:p>
      <w:r>
        <w:t xml:space="preserve">2.</w:t>
        <w:tab/>
        <w:t xml:space="preserve">Olen aina epäileväinen kuvakaappausten suhteen, joissa ei koskaan näytetä asiayhteyttä, ja siihen on syy, miksi niissä ei näytetä varsinaisia kommentteja tai linkitetä niihin suoraan. Se on kuin jos ihmiset julkaisevat vain kuvakaappauksia artikkelin otsikosta sen sijaan, että linkittäisivät varsinaisen asian.</w:t>
      </w:r>
    </w:p>
    <w:p>
      <w:r>
        <w:rPr>
          <w:b/>
          <w:u w:val="single"/>
        </w:rPr>
        <w:t xml:space="preserve">150021</w:t>
      </w:r>
    </w:p>
    <w:p>
      <w:r>
        <w:t xml:space="preserve">1. "Siksi sitä kai sanotaankin ikkunaruuduksi...".</w:t>
      </w:r>
    </w:p>
    <w:p>
      <w:r>
        <w:rPr>
          <w:b/>
          <w:u w:val="single"/>
        </w:rPr>
        <w:t xml:space="preserve">150022</w:t>
      </w:r>
    </w:p>
    <w:p>
      <w:r>
        <w:t xml:space="preserve">2.</w:t>
        <w:tab/>
        <w:t xml:space="preserve">Ymmärrän, mitä teit siellä!</w:t>
      </w:r>
    </w:p>
    <w:p>
      <w:r>
        <w:rPr>
          <w:b/>
          <w:u w:val="single"/>
        </w:rPr>
        <w:t xml:space="preserve">150023</w:t>
      </w:r>
    </w:p>
    <w:p>
      <w:r>
        <w:t xml:space="preserve">3.</w:t>
        <w:tab/>
        <w:tab/>
        <w:t xml:space="preserve">Ymmärrän, mitä Eminem teki. Trailer trash -teema pätee.</w:t>
      </w:r>
    </w:p>
    <w:p>
      <w:r>
        <w:rPr>
          <w:b/>
          <w:u w:val="single"/>
        </w:rPr>
        <w:t xml:space="preserve">150024</w:t>
      </w:r>
    </w:p>
    <w:p>
      <w:r>
        <w:t xml:space="preserve">1. &gt; joitakin kovia totuuksia Artikkelin otsikko on hieman hassu. Mutta otsikkosi niin kuin /r/incelsin postaus, OP.</w:t>
      </w:r>
    </w:p>
    <w:p>
      <w:r>
        <w:rPr>
          <w:b/>
          <w:u w:val="single"/>
        </w:rPr>
        <w:t xml:space="preserve">150025</w:t>
      </w:r>
    </w:p>
    <w:p>
      <w:r>
        <w:t xml:space="preserve">2.</w:t>
        <w:tab/>
        <w:t xml:space="preserve">Mathew! Minun mieheni! Ymmärtääkseni olet järkyttynyt? Olen pahoillani. Olen pahoillani. Olen todella pahoillani.  Minun on vain pyydettävä sinua vaihtamaan se koiran pillu, jota kutsut aivoiksi, ja keksimään parempia solvauksia. Markkinat incels-loukkausten suhteen ovat kyllästyneet ja niitä käytetään liikaa. Koska elämme ruikuttavien pikku mulkkujen suolalla, tarvitsemme luovuutta.  Joten... Tule takaisin, kun sinulla on jotain parempaa. Kiitos!</w:t>
      </w:r>
    </w:p>
    <w:p>
      <w:r>
        <w:rPr>
          <w:b/>
          <w:u w:val="single"/>
        </w:rPr>
        <w:t xml:space="preserve">150026</w:t>
      </w:r>
    </w:p>
    <w:p>
      <w:r>
        <w:t xml:space="preserve">3.</w:t>
        <w:tab/>
        <w:tab/>
        <w:t xml:space="preserve">Hän vihjaa, että on täysin totta, että kaikki naiset itkevät raiskauksesta saadakseen rahaa. Eikö tuo tosiaan muistuta incel-postausta (Ja kyllä, tiedän, että sitä käytetään liikaa, mutta minusta tuntuu, että se sopii tähän).</w:t>
      </w:r>
    </w:p>
    <w:p>
      <w:r>
        <w:rPr>
          <w:b/>
          <w:u w:val="single"/>
        </w:rPr>
        <w:t xml:space="preserve">150027</w:t>
      </w:r>
    </w:p>
    <w:p>
      <w:r>
        <w:t xml:space="preserve">1. No ... Luulen, että kirjoittajan pitäisi jättää mukava elämänsä ja muuttaa kolmanteen maailmaan estääkseen nälänhädät, sodat ja muut lasten orvoksi jäämisen syyt.  Tai sitten hän on vain hyveellisyyttä korostava ääliö.</w:t>
      </w:r>
    </w:p>
    <w:p>
      <w:r>
        <w:rPr>
          <w:b/>
          <w:u w:val="single"/>
        </w:rPr>
        <w:t xml:space="preserve">150028</w:t>
      </w:r>
    </w:p>
    <w:p>
      <w:r>
        <w:t xml:space="preserve">2.</w:t>
        <w:tab/>
        <w:t xml:space="preserve">Hei, hei, hei, he lisäävät tietoisuutta, se on yhtä hyvä ellei jopa parempi kuin mennä auttamaan suoraan.</w:t>
      </w:r>
    </w:p>
    <w:p>
      <w:r>
        <w:rPr>
          <w:b/>
          <w:u w:val="single"/>
        </w:rPr>
        <w:t xml:space="preserve">150029</w:t>
      </w:r>
    </w:p>
    <w:p>
      <w:r>
        <w:t xml:space="preserve">3.</w:t>
        <w:tab/>
        <w:tab/>
        <w:t xml:space="preserve">PSA: Pahoja asioita tapahtuu. Venmo minulle. Kiitos.</w:t>
      </w:r>
    </w:p>
    <w:p>
      <w:r>
        <w:rPr>
          <w:b/>
          <w:u w:val="single"/>
        </w:rPr>
        <w:t xml:space="preserve">150030</w:t>
      </w:r>
    </w:p>
    <w:p>
      <w:r>
        <w:t xml:space="preserve">4.</w:t>
        <w:tab/>
        <w:tab/>
        <w:tab/>
        <w:t xml:space="preserve">Enemmänkin: pahoja asioita tapahtuu, ne saavat minut järkyttymään, ja olen parempi kuin te muut, koska puhun siitä kovempaa.  Nyt on päästy pisteeseen, jossa mielipiteen ilmaisemista sosiaalisessa mediassa pidetään parempana kuin ihmisten auttamista. Kun olen työskennellyt vähävaraisilla alueilla, yksikään henkilö, jonka kanssa työskentelin, ei maininnut sitä sosiaalisessa mediassa. Ihmiset, jotka olivat niin äänekkäitä siitä korkean tulotason alueella, jolla olin, eivät koskaan uskaltautuisi ympärillämme oleville alemman tulotason alueille.</w:t>
      </w:r>
    </w:p>
    <w:p>
      <w:r>
        <w:rPr>
          <w:b/>
          <w:u w:val="single"/>
        </w:rPr>
        <w:t xml:space="preserve">150031</w:t>
      </w:r>
    </w:p>
    <w:p>
      <w:r>
        <w:t xml:space="preserve">5.</w:t>
        <w:tab/>
        <w:t xml:space="preserve">Ja ukkonen rullaa...</w:t>
      </w:r>
    </w:p>
    <w:p>
      <w:r>
        <w:rPr>
          <w:b/>
          <w:u w:val="single"/>
        </w:rPr>
        <w:t xml:space="preserve">150032</w:t>
      </w:r>
    </w:p>
    <w:p>
      <w:r>
        <w:t xml:space="preserve">6.</w:t>
        <w:tab/>
        <w:tab/>
        <w:t xml:space="preserve">Oletko varma, ettei se ollut vain Bruce, joka piereskeli muutaman ÄO-pisteen lisää?</w:t>
      </w:r>
    </w:p>
    <w:p>
      <w:r>
        <w:rPr>
          <w:b/>
          <w:u w:val="single"/>
        </w:rPr>
        <w:t xml:space="preserve">150033</w:t>
      </w:r>
    </w:p>
    <w:p>
      <w:r>
        <w:t xml:space="preserve">7.</w:t>
        <w:tab/>
        <w:tab/>
        <w:tab/>
        <w:t xml:space="preserve">Oooh salamaniskut!</w:t>
      </w:r>
    </w:p>
    <w:p>
      <w:r>
        <w:rPr>
          <w:b/>
          <w:u w:val="single"/>
        </w:rPr>
        <w:t xml:space="preserve">150034</w:t>
      </w:r>
    </w:p>
    <w:p>
      <w:r>
        <w:t xml:space="preserve">8.</w:t>
        <w:tab/>
        <w:tab/>
        <w:tab/>
        <w:tab/>
        <w:t xml:space="preserve">Hups! Siinä meni eturauhanen.  Brucella ei ole hyvä päivä.</w:t>
      </w:r>
    </w:p>
    <w:p>
      <w:r>
        <w:rPr>
          <w:b/>
          <w:u w:val="single"/>
        </w:rPr>
        <w:t xml:space="preserve">150035</w:t>
      </w:r>
    </w:p>
    <w:p>
      <w:r>
        <w:t xml:space="preserve">9.</w:t>
        <w:tab/>
        <w:tab/>
        <w:tab/>
        <w:tab/>
        <w:tab/>
        <w:t xml:space="preserve">Sunnuntait ovat varmasti rankkoja hänelle, kun hän on pelkuri ja kiusaajahomo.</w:t>
      </w:r>
    </w:p>
    <w:p>
      <w:r>
        <w:rPr>
          <w:b/>
          <w:u w:val="single"/>
        </w:rPr>
        <w:t xml:space="preserve">150036</w:t>
      </w:r>
    </w:p>
    <w:p>
      <w:r>
        <w:t xml:space="preserve">1. Parasta on se, että npc on itse asiassa kolmannen aallon feministejä pilkkaava karikatyyri, jota SJW:t ottavat todesta eivätkä tajua sitä.  Rockstar pilkkaa heitä avoimesti, mutta he eivät näe sitä, koska se ei poikkea siitä, mihin he itse asiassa uskovat.</w:t>
      </w:r>
    </w:p>
    <w:p>
      <w:r>
        <w:rPr>
          <w:b/>
          <w:u w:val="single"/>
        </w:rPr>
        <w:t xml:space="preserve">150037</w:t>
      </w:r>
    </w:p>
    <w:p>
      <w:r>
        <w:t xml:space="preserve">2.</w:t>
        <w:tab/>
        <w:t xml:space="preserve">Se ei oikeastaan ole pilkkaamista. Heillä oli vastenmielisen maine aivan kuten nykyäänkin. Eräs jälkeenjäänyt suffragetti, Emily Davison, yritti juosta derbyn eteen luultavasti saadakseen huomiota asialleen, ja hevonen tallasi hänet ja tappoi. Jockey, Herbert Jones, heittäytyi hevosen selästä ja sai merkittäviä vammoja, muun muassa aivotärähdyksen. https://www.youtube.com/watch?v=um9GV6_AILM Niin psykopaattisia nämä naiset olivat. He olivat valmiita vaarantamaan toisten hengen typerien temppujensa vuoksi, ja nykyään heitä jostain syystä pidetään sankareina, vaikka todellisuudessa he olivat roskasakkia, aivan kuten nykyäänkin, ja käyttivät naisten etuoikeuksiaan kilpenä kaunistellakseen omaa ällöttävää ja häpeällistä käytöstään.</w:t>
      </w:r>
    </w:p>
    <w:p>
      <w:r>
        <w:rPr>
          <w:b/>
          <w:u w:val="single"/>
        </w:rPr>
        <w:t xml:space="preserve">150038</w:t>
      </w:r>
    </w:p>
    <w:p>
      <w:r>
        <w:t xml:space="preserve">3.</w:t>
        <w:tab/>
        <w:tab/>
        <w:t xml:space="preserve">Tiedän, keitä suffragetit olivat.  Erona on se, että silloin heillä ei kirjaimellisesti ollut äänioikeutta. Oli oikeasti asia, jonka puolesta taistella (vaikkakin valikoivasti tiettyjen alaryhmien osalta).  Pysyn kommenttini takana, jonka mukaan Rockstar loi karikatyyrin yhteiskunnan äärimmäisestä osasta, joka on liian syvällä omassa perseessään nähdäkseen sen sellaisena kuin se on.  "Naiset tekevät parempaa työtä kuin miehet" jne jne jne.</w:t>
      </w:r>
    </w:p>
    <w:p>
      <w:r>
        <w:rPr>
          <w:b/>
          <w:u w:val="single"/>
        </w:rPr>
        <w:t xml:space="preserve">150039</w:t>
      </w:r>
    </w:p>
    <w:p>
      <w:r>
        <w:t xml:space="preserve">4.</w:t>
        <w:tab/>
        <w:tab/>
        <w:tab/>
        <w:t xml:space="preserve">Ja pysyn väitteessäni, että mitään karikatyyriä ei ole. Jos jotain, niin Rockstar vähätteli agitaatioitaan ja valitsi paljon lievemmän muodon, kun oli paljon muitakin äärimmäisempiä esimerkkejä, joista valita ilman liioittelua.</w:t>
      </w:r>
    </w:p>
    <w:p>
      <w:r>
        <w:rPr>
          <w:b/>
          <w:u w:val="single"/>
        </w:rPr>
        <w:t xml:space="preserve">150040</w:t>
      </w:r>
    </w:p>
    <w:p>
      <w:r>
        <w:t xml:space="preserve">1. Olen tällä hetkellä ensimmäistä vuotta Southamptonin yliopistossa ja olen ylpeä opiskelutovereistani siitä, että yleinen vastaus on, että hän on väärässä. Yliopisto on siinä mielessä hankalassa tilanteessa, että rehtori on ottanut vuoden opinnoistaan pois työskennelläkseen täysipäiväisesti tässä tehtävässä, joten edessä on paljon hallintotyötä sen suhteen, mitä hänen kanssaan tehdään.   Koska on selvää, että opiskelijakunta ei ole tyytyväinen siihen, että hän on SU:n puheenjohtaja, sillä vaikka se vaikuttaa ulkopuolelta katsottuna vähäpätöiseltä, hän ja ylioppilaskunta vaikuttavat opiskelijoiden elämään valtavasti. Hänet on erotettu tehtävästään määräämättömäksi ajaksi, ja seinämaalauksen ovi on lukittu vain väliaikaisesti, koska se on yliopistolle erittäin arvokas, eikä sitä haluta turmella vain siksi, että syylliset saataisiin kiinni, kuten monet täällä ovat ehdottaneet. Asian ympärillä olleesta kohusta huolimatta näyttää siltä, että terve järki on voittanut.</w:t>
      </w:r>
    </w:p>
    <w:p>
      <w:r>
        <w:rPr>
          <w:b/>
          <w:u w:val="single"/>
        </w:rPr>
        <w:t xml:space="preserve">150041</w:t>
      </w:r>
    </w:p>
    <w:p>
      <w:r>
        <w:t xml:space="preserve">2.</w:t>
        <w:tab/>
        <w:t xml:space="preserve">Tämä on palkallinen tehtävä. Saako hän edelleen palkkaa, ja miksi häntä ei ole erotettu?</w:t>
      </w:r>
    </w:p>
    <w:p>
      <w:r>
        <w:rPr>
          <w:b/>
          <w:u w:val="single"/>
        </w:rPr>
        <w:t xml:space="preserve">150042</w:t>
      </w:r>
    </w:p>
    <w:p>
      <w:r>
        <w:t xml:space="preserve">3.</w:t>
        <w:tab/>
        <w:tab/>
        <w:t xml:space="preserve">En valitettavasti tiedä, maksetaanko hänelle vielä palkkaa, mutta en usko, että yliopiston mielestä henkilöä pitäisi erottaa yliopistosta twiitin takia. Ja rehellisesti sanottuna se olisi mielestäni tylyä, hän on jo viettänyt pari vuotta opiskelemalla yliopistossa ja maksanut siitä, ja hänellä on todennäköisesti huomattavia velkoja sen takia. Kaiken tämän tekeminen tarpeettomaksi erottamalla hänet loukkaavan twiitin takia on rehellisesti sanottuna aika raakaa, hän on kuitenkin ihminen.</w:t>
      </w:r>
    </w:p>
    <w:p>
      <w:r>
        <w:rPr>
          <w:b/>
          <w:u w:val="single"/>
        </w:rPr>
        <w:t xml:space="preserve">150043</w:t>
      </w:r>
    </w:p>
    <w:p>
      <w:r>
        <w:t xml:space="preserve">4.</w:t>
        <w:tab/>
        <w:tab/>
        <w:tab/>
        <w:t xml:space="preserve">&gt; mutta en usko, että yliopiston mielestä henkilöä pitäisi erottaa yliopistosta twiitin takia.  Veikkaanpa, että he uskovat... se riippuu vain twiitistä. &gt; Ja rehellisesti sanottuna se olisi mielestäni kovaa, hän on jo viettänyt pari vuotta opiskelemalla yliopistossa, ja maksanut siitä myös, ja hänellä on luultavasti huomattavia velkoja sen takia.  Ja? &gt; Kaiken tämän tekeminen tarpeettomaksi erottamalla hänet loukkaavan twiitin takia on rehellisesti sanottuna aika raakaa, hän on kuitenkin ihminen.  Hän on edelleen ihminen. Se ei anna hänelle oikeutta käydä kyseisessä yliopistossa.</w:t>
      </w:r>
    </w:p>
    <w:p>
      <w:r>
        <w:rPr>
          <w:b/>
          <w:u w:val="single"/>
        </w:rPr>
        <w:t xml:space="preserve">150044</w:t>
      </w:r>
    </w:p>
    <w:p>
      <w:r>
        <w:t xml:space="preserve">5.</w:t>
        <w:tab/>
        <w:tab/>
        <w:tab/>
        <w:tab/>
        <w:t xml:space="preserve">"Neekereiden pitäisi kuolla", kirjoitti mies - hmmm, mietin, olisikohan tuo käyttäjä, jolle vastaat, suhtautunut näin hyväntahtoisesti?    Muistathan tässä, että me haluamme sukupuolten tasa-arvoa, eikö niin?  Se tarkoittaa sitä, että naiset saavat herkkujen lisäksi myös vastuuta.   Miksi sitä on niin vaikea ymmärtää?    Me tiedämme jo miksi.  Karen Straughanin siteeraama tutkimus paljasti, että *kumpikin* mies ja nainen kokevat naisten tasa-arvoisen kohtelun paitsi seksistiseksi myös "vihamieliseksi", ja naisten suosituimmuuskohtelun "tasa-arvoiseksi".    No, paskat.   Meillä tulee olemaan vaikeaa...</w:t>
      </w:r>
    </w:p>
    <w:p>
      <w:r>
        <w:rPr>
          <w:b/>
          <w:u w:val="single"/>
        </w:rPr>
        <w:t xml:space="preserve">150045</w:t>
      </w:r>
    </w:p>
    <w:p>
      <w:r>
        <w:t xml:space="preserve">1. Mitä vittua on gynseksuaali? Uusien sanojen määrä, jotka minun on täytynyt opetella pysyäkseni näiden retardien perässä, on väsyttävä.</w:t>
      </w:r>
    </w:p>
    <w:p>
      <w:r>
        <w:rPr>
          <w:b/>
          <w:u w:val="single"/>
        </w:rPr>
        <w:t xml:space="preserve">150046</w:t>
      </w:r>
    </w:p>
    <w:p>
      <w:r>
        <w:t xml:space="preserve">2.</w:t>
        <w:tab/>
        <w:t xml:space="preserve">Gynoseksuaalisuus on vetovoimaa erityisesti cis-naisiin. Mutta näen sitä harvoin edes Tumblrissa, jos se auttaa sinua tuntemaan olosi yhtään paremmaksi.</w:t>
      </w:r>
    </w:p>
    <w:p>
      <w:r>
        <w:rPr>
          <w:b/>
          <w:u w:val="single"/>
        </w:rPr>
        <w:t xml:space="preserve">150047</w:t>
      </w:r>
    </w:p>
    <w:p>
      <w:r>
        <w:t xml:space="preserve">1. Samaa paskaa kaikissa paikoissa, joissa työskentelin, yhden ystäväni yrityksessä HR/kirjanpitäjä menetti 3 miljoonaa vitun dollaria, koska hän ei käsitellyt shekkejä ajoissa, ja vitun omistaja ei vieläkään halunnut erottaa häntä. Hän sai sen sijaan potkut tappelun takia toimistossa ja nyt firma on menossa konkurssiin. Wtf tämä maailma on niin jälkeenjäänyt.</w:t>
      </w:r>
    </w:p>
    <w:p>
      <w:r>
        <w:rPr>
          <w:b/>
          <w:u w:val="single"/>
        </w:rPr>
        <w:t xml:space="preserve">150048</w:t>
      </w:r>
    </w:p>
    <w:p>
      <w:r>
        <w:t xml:space="preserve">2.</w:t>
        <w:tab/>
        <w:t xml:space="preserve">Niin on, tonneittain aloja on pysähtynyt ja tonneittain miehiä ei ole siellä, missä heidän pitäisi olla.  Toivon vain, ettei minun tarvitsisi enää käsitellä sitä.</w:t>
      </w:r>
    </w:p>
    <w:p>
      <w:r>
        <w:rPr>
          <w:b/>
          <w:u w:val="single"/>
        </w:rPr>
        <w:t xml:space="preserve">150049</w:t>
      </w:r>
    </w:p>
    <w:p>
      <w:r>
        <w:t xml:space="preserve">1. HahahahA.....vitsi on sinun. Jos olet koulutettu ja sinulla on hyvät geenit, miksi helvetissä et ole lisääntymässä? Helvetti, anna ne kaikki adoptoitavaksi jos on pakko,ylläpitääksesi elämäntyyliäsi, mutta pyydän jumalan nimessä....kasvattaa. "Olen niin fiksu, koska en ole hankkinut lapsia" Joo, niin fiksu. Eikö kukaan tajua sitä? Maailma koostuu enimmäkseen köyhistä ihmisistä, ja monet heistä eivät ole sellaisia vain hallituksen korruption takia. Nämä ovat vain huonoja geenejä. Nämä ihmiset lisääntyvät kuin jänikset, kun te istutte ja masturboitte henkisesti siitä, mitä olette tehneet maailman hyväksi. Mitä helvettiä joku luulee, että maailma on täynnä ihmisiä 50 vuoden kuluttua? Voisin yhtä hyvin valmistautua kastelemaan nurmikkoani Gatoradella.</w:t>
      </w:r>
    </w:p>
    <w:p>
      <w:r>
        <w:rPr>
          <w:b/>
          <w:u w:val="single"/>
        </w:rPr>
        <w:t xml:space="preserve">150050</w:t>
      </w:r>
    </w:p>
    <w:p>
      <w:r>
        <w:t xml:space="preserve">2.</w:t>
        <w:tab/>
        <w:t xml:space="preserve">Antinatalistien pahin painajainen tiivistettynä yhteen kommenttiin.  Älkää vittu hankkiko lapsia ja älkää täyttäkö heidän päätään tällä absoluuttisella paskapuheella.</w:t>
      </w:r>
    </w:p>
    <w:p>
      <w:r>
        <w:rPr>
          <w:b/>
          <w:u w:val="single"/>
        </w:rPr>
        <w:t xml:space="preserve">150051</w:t>
      </w:r>
    </w:p>
    <w:p>
      <w:r>
        <w:t xml:space="preserve">3.</w:t>
        <w:tab/>
        <w:tab/>
        <w:t xml:space="preserve">Ensinnäkin kannustan tässä lisääntymiseen. Toiseksi, vastaan meemiin, joka estää lisääntymistä, ja kolmanneksi... käytät jatkuvasti tuota sanaa. En usko, että se tarkoittaa sitä, mitä te luulette sen tarkoittavan.  Sinulla on ilmeisesti itselläsi aika vahvoja mielipiteitä.  Edit:autocorrect</w:t>
      </w:r>
    </w:p>
    <w:p>
      <w:r>
        <w:rPr>
          <w:b/>
          <w:u w:val="single"/>
        </w:rPr>
        <w:t xml:space="preserve">150052</w:t>
      </w:r>
    </w:p>
    <w:p>
      <w:r>
        <w:t xml:space="preserve">4.</w:t>
        <w:tab/>
        <w:tab/>
        <w:tab/>
        <w:t xml:space="preserve">Oletko kirjaimellisesti jälkeenjäänyt?    Katso mitä sana antinatalisti tarkoittaa ennen kuin vastaat minulle uudestaan, vitun idiootti.</w:t>
      </w:r>
    </w:p>
    <w:p>
      <w:r>
        <w:rPr>
          <w:b/>
          <w:u w:val="single"/>
        </w:rPr>
        <w:t xml:space="preserve">150053</w:t>
      </w:r>
    </w:p>
    <w:p>
      <w:r>
        <w:t xml:space="preserve">5.</w:t>
        <w:tab/>
        <w:tab/>
        <w:tab/>
        <w:tab/>
        <w:t xml:space="preserve">Antinatalistit väittävät, että ihmisten tulisi pidättäytyä lisääntymisestä, koska se on moraalisesti huono asia (jotkut pitävät myös muiden tuntevien olentojen lisääntymistä moraalisesti huonona asiana). Wikipedian mukaan Tämä viesti on siis antinalatistinen. Minun argumenttini on, että ihmisten on ryhdyttävä liikkeelle ja harrastettava seksiä, jotta jälkeläisemme voivat elää maailmassa, jonka itse halusimme heille sen sijaan, että muiden jälkeläiset valtaavat heidän tilansa. Sanoin, että ihmisillä, jotka eivät tee mitään huonolle paikalleen yhteiskunnassa, on huonot geenit.  Missä kohtaa olen ollut antinatalistinen? Kenen minä haluan olla hankkimatta lapsia? Kummasta päästä sinä puhut?    "Älkää vittu hankkiko lapsia ja älkää täyttäkö heidän päätään tällä absoluuttisella paskapuheella." Kirjaimellinen vitun tekopyhä</w:t>
      </w:r>
    </w:p>
    <w:p>
      <w:r>
        <w:rPr>
          <w:b/>
          <w:u w:val="single"/>
        </w:rPr>
        <w:t xml:space="preserve">150054</w:t>
      </w:r>
    </w:p>
    <w:p>
      <w:r>
        <w:t xml:space="preserve">1. Useimmat ihmiset eivät ole homoja, ja kukkia annetaan yleensä tytöille, joten ymmärrän hänen väärinkäsityksensä.  Tämä on kuitenkin enemmän ällöttävää kuin mitään muuta.</w:t>
      </w:r>
    </w:p>
    <w:p>
      <w:r>
        <w:rPr>
          <w:b/>
          <w:u w:val="single"/>
        </w:rPr>
        <w:t xml:space="preserve">150055</w:t>
      </w:r>
    </w:p>
    <w:p>
      <w:r>
        <w:t xml:space="preserve">2.</w:t>
        <w:tab/>
        <w:t xml:space="preserve">En ole koskaan ymmärtänyt, mikä yhteys on sillä, että annat jollekin osan kasvista ja haluat puhaltaa lämpimän kuorman jonkun kehoon. Olen antanut säännöllisesti kukkia miespuolisille ystävilleni viimeiset 51 vuotta (syyskuussa tulee 52), eikä kukaan meistä ole homo.  Edit: Kaikki jotka arvostelevat alaspäin ovat luultavasti liian pelkurimaisia antaakseen kukkia ystävilleen.</w:t>
      </w:r>
    </w:p>
    <w:p>
      <w:r>
        <w:rPr>
          <w:b/>
          <w:u w:val="single"/>
        </w:rPr>
        <w:t xml:space="preserve">150056</w:t>
      </w:r>
    </w:p>
    <w:p>
      <w:r>
        <w:t xml:space="preserve">3.</w:t>
        <w:tab/>
        <w:tab/>
        <w:t xml:space="preserve">Oletan, että jos tarpeeksi moni teistä sanoo itselleen, että se tekee sykkimisen sormuksessanne helpommin siedettäväksi.</w:t>
      </w:r>
    </w:p>
    <w:p>
      <w:r>
        <w:rPr>
          <w:b/>
          <w:u w:val="single"/>
        </w:rPr>
        <w:t xml:space="preserve">150057</w:t>
      </w:r>
    </w:p>
    <w:p>
      <w:r>
        <w:t xml:space="preserve">1. &gt; Roammate on naisille suunnattu sovellus, joka auttaa naisia tuntemaan olonsa turvallisemmaksi julkisissa liikennevälineissä kaverijärjestelmän avulla.  Perusehdotuskin on ihan älyttömän vammainen :D Ja tietysti kuuluisa "älä ole ääliö" -sääntö, joka tarkoittaa "älä tee mitään, mitä me emme pidä, mutta emme kerro, mitä se on, ennen kuin teet sen".  Ja tietysti on nainen, jonka ainoa tehtävä oli rakentaa esitys, lol.  Kilpailu vaikuttaa huonolta vitsiltä, ja toivon, että ette jätä sitä tähän. Toivottavasti joku media ottaa sen esille, jos se on niin järjetön kuin väitätte.</w:t>
      </w:r>
    </w:p>
    <w:p>
      <w:r>
        <w:rPr>
          <w:b/>
          <w:u w:val="single"/>
        </w:rPr>
        <w:t xml:space="preserve">150058</w:t>
      </w:r>
    </w:p>
    <w:p>
      <w:r>
        <w:t xml:space="preserve">2.</w:t>
        <w:tab/>
        <w:t xml:space="preserve">Kyse on siitä, että he saavat heidät tuntemaan olonsa turvallisemmaksi... ei siitä, että he todella *ovat* turvallisempia.  He kertovat naisille, että he ovat turvallisempia, kun he käyttävät sitä, ja tietämättömät, tyhmät, herkkäuskoiset, irrationaaliset ja naiivit lapset, jotka me kaikki tunnemme naisina, uskovat, että he ovat turvallisempia, luultavasti aina siihen asti, kun he menettävät lasinsa, kun he käyttävät sitä.</w:t>
      </w:r>
    </w:p>
    <w:p>
      <w:r>
        <w:rPr>
          <w:b/>
          <w:u w:val="single"/>
        </w:rPr>
        <w:t xml:space="preserve">150059</w:t>
      </w:r>
    </w:p>
    <w:p>
      <w:r>
        <w:t xml:space="preserve">3.</w:t>
        <w:tab/>
        <w:t xml:space="preserve">Jos mies aikoo raiskata naisen, kaverijärjestelmä tarkoittaa vain sitä, että hän saa kaksi yhtä vastaan.</w:t>
      </w:r>
    </w:p>
    <w:p>
      <w:r>
        <w:rPr>
          <w:b/>
          <w:u w:val="single"/>
        </w:rPr>
        <w:t xml:space="preserve">150060</w:t>
      </w:r>
    </w:p>
    <w:p>
      <w:r>
        <w:t xml:space="preserve">4.</w:t>
        <w:tab/>
        <w:tab/>
        <w:t xml:space="preserve">Kuvittele, että olen seksuaalinen saalistaja. Voin kirjautua tähän sovellukseen, ottaa yhteyttä naiseen, ja hän kertoo minulle täällä junan pysähtyvän ja tiedän, että hän on yksin, koska minun pitäisi olla sovelluksesta. Kuulostaa turvalliselta</w:t>
      </w:r>
    </w:p>
    <w:p>
      <w:r>
        <w:rPr>
          <w:b/>
          <w:u w:val="single"/>
        </w:rPr>
        <w:t xml:space="preserve">150061</w:t>
      </w:r>
    </w:p>
    <w:p>
      <w:r>
        <w:t xml:space="preserve">5.</w:t>
        <w:tab/>
        <w:tab/>
        <w:tab/>
        <w:t xml:space="preserve">Loistava idea! Tässä on 3 000 dollaria.</w:t>
      </w:r>
    </w:p>
    <w:p>
      <w:r>
        <w:rPr>
          <w:b/>
          <w:u w:val="single"/>
        </w:rPr>
        <w:t xml:space="preserve">150062</w:t>
      </w:r>
    </w:p>
    <w:p>
      <w:r>
        <w:t xml:space="preserve">6.</w:t>
        <w:tab/>
        <w:tab/>
        <w:tab/>
        <w:tab/>
        <w:t xml:space="preserve">Pitääkö minun todella tehdä sovellus?</w:t>
      </w:r>
    </w:p>
    <w:p>
      <w:r>
        <w:rPr>
          <w:b/>
          <w:u w:val="single"/>
        </w:rPr>
        <w:t xml:space="preserve">150063</w:t>
      </w:r>
    </w:p>
    <w:p>
      <w:r>
        <w:t xml:space="preserve">7.</w:t>
        <w:tab/>
        <w:tab/>
        <w:tab/>
        <w:tab/>
        <w:tab/>
        <w:t xml:space="preserve">Haarukoi vain heidän sovelluksensa!</w:t>
      </w:r>
    </w:p>
    <w:p>
      <w:r>
        <w:rPr>
          <w:b/>
          <w:u w:val="single"/>
        </w:rPr>
        <w:t xml:space="preserve">150064</w:t>
      </w:r>
    </w:p>
    <w:p>
      <w:r>
        <w:t xml:space="preserve">8.</w:t>
        <w:tab/>
        <w:tab/>
        <w:tab/>
        <w:tab/>
        <w:tab/>
        <w:tab/>
        <w:t xml:space="preserve">Ah, hienoa, kiitos!</w:t>
      </w:r>
    </w:p>
    <w:p>
      <w:r>
        <w:rPr>
          <w:b/>
          <w:u w:val="single"/>
        </w:rPr>
        <w:t xml:space="preserve">150065</w:t>
      </w:r>
    </w:p>
    <w:p>
      <w:r>
        <w:t xml:space="preserve">9.</w:t>
        <w:tab/>
        <w:t xml:space="preserve">69 upvotes Nice.</w:t>
      </w:r>
    </w:p>
    <w:p>
      <w:r>
        <w:rPr>
          <w:b/>
          <w:u w:val="single"/>
        </w:rPr>
        <w:t xml:space="preserve">150066</w:t>
      </w:r>
    </w:p>
    <w:p>
      <w:r>
        <w:t xml:space="preserve">1. Skyrimissä on paljon, et vain ole ottanut aikaa tutustua niihin.  Assassins creedissä on vielä enemmän, mutta taas oletit vain että he ovat heteroita koska olet homofoobikko.  Hello neighborissa on jopa homohahmoja.  The Witcherissä on homoja, siinä vampyyreistä kertovassa pelissä, Hitmanissa, lukuisissa peleissä on homohahmoja. Olet vain kusipää, joka ei pelaa pelejä ja yrittää ajaa agendaa alueella, johon et kuulu, koska muut ihmiset, jotka eivät myöskään kuulu yhteisöön, ovat sanoneet sinulle, että se on huono paikka ja että sen on täytettävä sinun oikkusi. Näin on jo, mutta te ette tiedä sitä, koska haluatte mieluummin pysyä tietämättömänä ja taistella pahista vastaan.</w:t>
      </w:r>
    </w:p>
    <w:p>
      <w:r>
        <w:rPr>
          <w:b/>
          <w:u w:val="single"/>
        </w:rPr>
        <w:t xml:space="preserve">150067</w:t>
      </w:r>
    </w:p>
    <w:p>
      <w:r>
        <w:t xml:space="preserve">2.</w:t>
        <w:tab/>
        <w:t xml:space="preserve">Rehellisesti sanottuna sanoisin, että Skyrimiä ei lasketa tässä suhteessa.</w:t>
      </w:r>
    </w:p>
    <w:p>
      <w:r>
        <w:rPr>
          <w:b/>
          <w:u w:val="single"/>
        </w:rPr>
        <w:t xml:space="preserve">150068</w:t>
      </w:r>
    </w:p>
    <w:p>
      <w:r>
        <w:t xml:space="preserve">3.</w:t>
        <w:tab/>
        <w:tab/>
        <w:t xml:space="preserve">Miksi ei?</w:t>
      </w:r>
    </w:p>
    <w:p>
      <w:r>
        <w:rPr>
          <w:b/>
          <w:u w:val="single"/>
        </w:rPr>
        <w:t xml:space="preserve">150069</w:t>
      </w:r>
    </w:p>
    <w:p>
      <w:r>
        <w:t xml:space="preserve">4.</w:t>
        <w:tab/>
        <w:tab/>
        <w:tab/>
        <w:t xml:space="preserve">Kaikki ovat biseksuaaleja. Eli kumman tahansa sukupuolen pelaaja voi pyytää mitä tahansa avioliittohahmoa tekemään niin, ja he tekevät niin.</w:t>
      </w:r>
    </w:p>
    <w:p>
      <w:r>
        <w:rPr>
          <w:b/>
          <w:u w:val="single"/>
        </w:rPr>
        <w:t xml:space="preserve">150070</w:t>
      </w:r>
    </w:p>
    <w:p>
      <w:r>
        <w:t xml:space="preserve">5.</w:t>
        <w:tab/>
        <w:tab/>
        <w:tab/>
        <w:tab/>
        <w:t xml:space="preserve">Joo tiedän, mutta en ymmärrä, miksi sitä ei pitäisi laskea peliksi, jossa on LGBT+-edustus, vaikka sitä on kirjaimellisesti kaikkialla, jos niin päätät haha.</w:t>
      </w:r>
    </w:p>
    <w:p>
      <w:r>
        <w:rPr>
          <w:b/>
          <w:u w:val="single"/>
        </w:rPr>
        <w:t xml:space="preserve">150071</w:t>
      </w:r>
    </w:p>
    <w:p>
      <w:r>
        <w:t xml:space="preserve">6.</w:t>
        <w:tab/>
        <w:tab/>
        <w:tab/>
        <w:t xml:space="preserve">Periaatteessa sama kuin toisessa vastauksessa.  Skyrimissä on päinvastoin hahmoja, joiden seksuaalisuus tuntuu pyörivän täysin heidän seksuaalisuutensa ympärillä, ja hahmoja, joiden kohdalla se on melko lailla vain päällekäin.  Pelissä on muistaakseni vain yksi homopari (poislukien kaikki Dragonbornin parittelut)... ja he ovat molemmat kuolleet.</w:t>
      </w:r>
    </w:p>
    <w:p>
      <w:r>
        <w:rPr>
          <w:b/>
          <w:u w:val="single"/>
        </w:rPr>
        <w:t xml:space="preserve">150072</w:t>
      </w:r>
    </w:p>
    <w:p>
      <w:r>
        <w:t xml:space="preserve">7.</w:t>
        <w:tab/>
        <w:tab/>
        <w:tab/>
        <w:tab/>
        <w:t xml:space="preserve">Tiedän kaiken tämän, mutta kysyn, miksi sitä ei lasketa. Alkuperäisen viestin henkilö kysyy, onko pelissä LGBT+ hahmoja ja Skyrimin osalta vastaus on kyllä, jos niin valitsee. En ymmärrä miksi sitä ei pitäisi laskea peliksi, jossa on LGBT+ edustus, siinä kaikki.</w:t>
      </w:r>
    </w:p>
    <w:p>
      <w:r>
        <w:rPr>
          <w:b/>
          <w:u w:val="single"/>
        </w:rPr>
        <w:t xml:space="preserve">150073</w:t>
      </w:r>
    </w:p>
    <w:p>
      <w:r>
        <w:t xml:space="preserve">1. Näytä, että näin on tapahtunut edes yhden kerran. Vain kerran. Pyydän vain yhtä vitun kertaa.  Mutta et pysty. Näin ei ole koskaan, koko ihmiskunnan historiassa, tapahtunut.</w:t>
      </w:r>
    </w:p>
    <w:p>
      <w:r>
        <w:rPr>
          <w:b/>
          <w:u w:val="single"/>
        </w:rPr>
        <w:t xml:space="preserve">150074</w:t>
      </w:r>
    </w:p>
    <w:p>
      <w:r>
        <w:t xml:space="preserve">2.</w:t>
        <w:tab/>
        <w:t xml:space="preserve">fuck.off.faggot it happens to.trans muslims all day.</w:t>
      </w:r>
    </w:p>
    <w:p>
      <w:r>
        <w:rPr>
          <w:b/>
          <w:u w:val="single"/>
        </w:rPr>
        <w:t xml:space="preserve">150075</w:t>
      </w:r>
    </w:p>
    <w:p>
      <w:r>
        <w:t xml:space="preserve">3.</w:t>
        <w:tab/>
        <w:tab/>
        <w:t xml:space="preserve">joka päivä?</w:t>
      </w:r>
    </w:p>
    <w:p>
      <w:r>
        <w:rPr>
          <w:b/>
          <w:u w:val="single"/>
        </w:rPr>
        <w:t xml:space="preserve">150076</w:t>
      </w:r>
    </w:p>
    <w:p>
      <w:r>
        <w:t xml:space="preserve">4.</w:t>
        <w:tab/>
        <w:tab/>
        <w:tab/>
        <w:t xml:space="preserve">hyvin, viisi kertaa päivässä...</w:t>
      </w:r>
    </w:p>
    <w:p>
      <w:r>
        <w:rPr>
          <w:b/>
          <w:u w:val="single"/>
        </w:rPr>
        <w:t xml:space="preserve">150077</w:t>
      </w:r>
    </w:p>
    <w:p>
      <w:r>
        <w:t xml:space="preserve">5.</w:t>
        <w:tab/>
        <w:tab/>
        <w:tab/>
        <w:tab/>
        <w:t xml:space="preserve">Se on paljon munuaisia.</w:t>
      </w:r>
    </w:p>
    <w:p>
      <w:r>
        <w:rPr>
          <w:b/>
          <w:u w:val="single"/>
        </w:rPr>
        <w:t xml:space="preserve">150078</w:t>
      </w:r>
    </w:p>
    <w:p>
      <w:r>
        <w:t xml:space="preserve">6.</w:t>
        <w:tab/>
        <w:tab/>
        <w:tab/>
        <w:t xml:space="preserve">Erryday my nizzle</w:t>
      </w:r>
    </w:p>
    <w:p>
      <w:r>
        <w:rPr>
          <w:b/>
          <w:u w:val="single"/>
        </w:rPr>
        <w:t xml:space="preserve">150079</w:t>
      </w:r>
    </w:p>
    <w:p>
      <w:r>
        <w:t xml:space="preserve">7.</w:t>
        <w:tab/>
        <w:tab/>
        <w:t xml:space="preserve">Luulin, että trans-muslimeja heitettiin katoilta.</w:t>
      </w:r>
    </w:p>
    <w:p>
      <w:r>
        <w:rPr>
          <w:b/>
          <w:u w:val="single"/>
        </w:rPr>
        <w:t xml:space="preserve">150080</w:t>
      </w:r>
    </w:p>
    <w:p>
      <w:r>
        <w:t xml:space="preserve">1. Ei kommenttia siitä, syytetäänkö häntä väärästä syytteestä vai ei. Se on tavanomaista. Ei rangaistusta väärien syytösten esittäjille, koska entä kaikki todelliset uhrit, jotka eivät pysty erottamaan, rangaistaanko pahansuopaa, valehtelevaa kusipäätä todellisesta rikoksesta ja todellista uhria siitä, että hän on ilmoittanut rikoksesta.   Yhteiskuntamme on vitun jälkeenjäänyt.</w:t>
      </w:r>
    </w:p>
    <w:p>
      <w:r>
        <w:rPr>
          <w:b/>
          <w:u w:val="single"/>
        </w:rPr>
        <w:t xml:space="preserve">150081</w:t>
      </w:r>
    </w:p>
    <w:p>
      <w:r>
        <w:t xml:space="preserve">2.</w:t>
        <w:tab/>
        <w:t xml:space="preserve">Joitakin voitiin tuskin rangaista siitä ajasta, jonka he varastivat joltain kaverilta, tai heitä ei rangaistu lainkaan. Koska väärästä valasta voi saada vain 5 vuotta ja sille on vanhentumisaika, jota ei edes pitäisi olla.</w:t>
      </w:r>
    </w:p>
    <w:p>
      <w:r>
        <w:rPr>
          <w:b/>
          <w:u w:val="single"/>
        </w:rPr>
        <w:t xml:space="preserve">150082</w:t>
      </w:r>
    </w:p>
    <w:p>
      <w:r>
        <w:t xml:space="preserve">1. Kysymykseni on, miksi hän tutki hänet ja teki hänelle humalatestin, jos hän vain pysäytti hänet, koska hän ei käyttänyt turvavyötä (ensimmäisellä kerralla)?</w:t>
      </w:r>
    </w:p>
    <w:p>
      <w:r>
        <w:rPr>
          <w:b/>
          <w:u w:val="single"/>
        </w:rPr>
        <w:t xml:space="preserve">150083</w:t>
      </w:r>
    </w:p>
    <w:p>
      <w:r>
        <w:t xml:space="preserve">2.</w:t>
        <w:tab/>
        <w:t xml:space="preserve">Hänet pysäytettiin kahdesti, sitten hänet tutkittiin, ja silti idiootit ITT:ssä luulevat, että se on yhtä yksinkertaista kuin "hän on hullu kusipää".</w:t>
      </w:r>
    </w:p>
    <w:p>
      <w:r>
        <w:rPr>
          <w:b/>
          <w:u w:val="single"/>
        </w:rPr>
        <w:t xml:space="preserve">150084</w:t>
      </w:r>
    </w:p>
    <w:p>
      <w:r>
        <w:t xml:space="preserve">1. Austinissa on keskusteluketju, jossa keskustellaan näistä "mielenosoituksista" -</w:t>
      </w:r>
    </w:p>
    <w:p>
      <w:r>
        <w:rPr>
          <w:b/>
          <w:u w:val="single"/>
        </w:rPr>
        <w:t xml:space="preserve">150085</w:t>
      </w:r>
    </w:p>
    <w:p>
      <w:r>
        <w:t xml:space="preserve">2.</w:t>
        <w:tab/>
        <w:t xml:space="preserve">Kyllä, he ovat maagisesti ottaneet haltuunsa paljon pienempiä paikallisia subs ja saavat tuhansia upvoteja jotenkin. Eivät suinkaan botit 🙄 Muistan vuoden 2016 vaalien aikoihin, kun kaikki nämä stickied threadit ilmestyivät kaikkein off topic subredditteihin, joissa puhuttiin siitä, miten meidän on pysäytettävä Trump nyt, jotta ihmiskunta pelastuu tai jotain. Näin niitä kaikista paikoista autoihin liittyvissä subredditissä, joissa oli kymmeniä tuhansia upvoteja paikoissa, joissa oli noin tuhat tilaajaa.  Ei ollenkaan epäilyttävää. Ei. Täysin oikeita ihmisiä</w:t>
      </w:r>
    </w:p>
    <w:p>
      <w:r>
        <w:rPr>
          <w:b/>
          <w:u w:val="single"/>
        </w:rPr>
        <w:t xml:space="preserve">150086</w:t>
      </w:r>
    </w:p>
    <w:p>
      <w:r>
        <w:t xml:space="preserve">3.</w:t>
        <w:tab/>
        <w:tab/>
        <w:t xml:space="preserve">Illuusio ylivoimasta on voimakkaampi kuin todellinen ylivoima. Siksi he käyttävät botteja, jotka äänestävät ylöspäin joka vitun asiaa, jotta heidän mielipiteensä näyttäisivät yksimielisiltä.  Älä koskaan unohda, että olet patriootti. Yksi teistä on kolmenkymmenen arvoinen.</w:t>
      </w:r>
    </w:p>
    <w:p>
      <w:r>
        <w:rPr>
          <w:b/>
          <w:u w:val="single"/>
        </w:rPr>
        <w:t xml:space="preserve">150087</w:t>
      </w:r>
    </w:p>
    <w:p>
      <w:r>
        <w:t xml:space="preserve">4.</w:t>
        <w:tab/>
        <w:tab/>
        <w:t xml:space="preserve">Muistakaa verkon neutraaliuden holokausti.   Hullua, miten lähes jokainen pieni paikallinen sub pystyi pääsemään kaikkien eteen samaan aikaan.</w:t>
      </w:r>
    </w:p>
    <w:p>
      <w:r>
        <w:rPr>
          <w:b/>
          <w:u w:val="single"/>
        </w:rPr>
        <w:t xml:space="preserve">150088</w:t>
      </w:r>
    </w:p>
    <w:p>
      <w:r>
        <w:t xml:space="preserve">5.</w:t>
        <w:tab/>
        <w:tab/>
        <w:t xml:space="preserve">Se on MoveOnin astroturf.  Niitä oli jo suunniteltu sata.</w:t>
      </w:r>
    </w:p>
    <w:p>
      <w:r>
        <w:rPr>
          <w:b/>
          <w:u w:val="single"/>
        </w:rPr>
        <w:t xml:space="preserve">150089</w:t>
      </w:r>
    </w:p>
    <w:p>
      <w:r>
        <w:t xml:space="preserve">1. Minulle kävi näin heti Columbinen jälkeen, eräs tyttö ei pitänyt minusta, minulla oli siniset hiukset ja olin hankala teini-ikäinen. Hän kertoi teatteriryhmälle, jossa olin, että suunnittelin ampuvani kaikki. Luojan kiitos ystäväni, joka oli perusvalkoinen tyttö, joka oli paikalla, todisti koko jutun ja todisti, etten tehnyt mitään väärää. Enkä sanonut mitään sellaista. Minut vapautettiin kaikista vääristä teoista, erosin enkä koskaan vittu mennyt takaisin.   Täydellinen kusipää.</w:t>
      </w:r>
    </w:p>
    <w:p>
      <w:r>
        <w:rPr>
          <w:b/>
          <w:u w:val="single"/>
        </w:rPr>
        <w:t xml:space="preserve">150090</w:t>
      </w:r>
    </w:p>
    <w:p>
      <w:r>
        <w:t xml:space="preserve">2.</w:t>
        <w:tab/>
        <w:t xml:space="preserve">jesus kristus hemmo</w:t>
      </w:r>
    </w:p>
    <w:p>
      <w:r>
        <w:rPr>
          <w:b/>
          <w:u w:val="single"/>
        </w:rPr>
        <w:t xml:space="preserve">150091</w:t>
      </w:r>
    </w:p>
    <w:p>
      <w:r>
        <w:t xml:space="preserve">1. Rakastan sitä, kuinka TwoX:n ihmiset sanovat, että TheRedPill, MensRights, pussypassdenied jne. ovat kaikukammioita ilmeiselle "naisvihamielisyydelle", mutta kommentteja poistetaan siellä hyvin harvoin, ja olen nähnyt brigadereiden karkeinta ja ällöttävintä paskaa suuremmissa ketjuissa.  Kuitenkin TwoX on varsinainen kaikukammio itsepetoksellisille ihmisille, jotka sensuroivat kaikki, joilla on toinen mielipide. Onko sinulla mielipide, jota monet ihmiset näyttävät todella tukevan? "Ei olet inhottava lopeta naisvihaaminen se on hänen vartalonsa se on hänen elämänsä" blaa blaa bannattu.</w:t>
      </w:r>
    </w:p>
    <w:p>
      <w:r>
        <w:rPr>
          <w:b/>
          <w:u w:val="single"/>
        </w:rPr>
        <w:t xml:space="preserve">150092</w:t>
      </w:r>
    </w:p>
    <w:p>
      <w:r>
        <w:t xml:space="preserve">2.</w:t>
        <w:tab/>
        <w:t xml:space="preserve">En sano, että kaksinaismoraalia ei ole olemassa, mutta Theredpill on aika huono ajoittain, kun se keskittyy naisiin lol.</w:t>
      </w:r>
    </w:p>
    <w:p>
      <w:r>
        <w:rPr>
          <w:b/>
          <w:u w:val="single"/>
        </w:rPr>
        <w:t xml:space="preserve">150093</w:t>
      </w:r>
    </w:p>
    <w:p>
      <w:r>
        <w:t xml:space="preserve">3.</w:t>
        <w:tab/>
        <w:tab/>
        <w:t xml:space="preserve">Oikeasti, useimmat kommentit siellä ovat vain joukko äijiä, jotka kertovat ylemmyydestään naisiin ja sinisilmäisiin verrattuna.</w:t>
      </w:r>
    </w:p>
    <w:p>
      <w:r>
        <w:rPr>
          <w:b/>
          <w:u w:val="single"/>
        </w:rPr>
        <w:t xml:space="preserve">150094</w:t>
      </w:r>
    </w:p>
    <w:p>
      <w:r>
        <w:t xml:space="preserve">4.</w:t>
        <w:tab/>
        <w:tab/>
        <w:tab/>
        <w:t xml:space="preserve">Olet ymmärtänyt TRP:n väärin, jos luulet, että näin tapahtuu.  Totta kai satunnaiset, eksyneet incelit vaeltavat sinne ja yrittävät aloittaa samanlaisen ympäripyöreyden, jollaiseksi luulet koko subin olevan. Mutta oikeasti, jotkut äijät haluavat vain puhua paskaa naisista, subista tai jopa aiheesta riippumatta.</w:t>
      </w:r>
    </w:p>
    <w:p>
      <w:r>
        <w:rPr>
          <w:b/>
          <w:u w:val="single"/>
        </w:rPr>
        <w:t xml:space="preserve">150095</w:t>
      </w:r>
    </w:p>
    <w:p>
      <w:r>
        <w:t xml:space="preserve">5.</w:t>
        <w:tab/>
        <w:tab/>
        <w:tab/>
        <w:tab/>
        <w:t xml:space="preserve">Ymmärrän sen taustalla olevan filosofian ja olen monista kohdista samaa mieltä. Mutta suurin osa kommenttiketjuista on vain jälkeenjäänyttä...</w:t>
      </w:r>
    </w:p>
    <w:p>
      <w:r>
        <w:rPr>
          <w:b/>
          <w:u w:val="single"/>
        </w:rPr>
        <w:t xml:space="preserve">150096</w:t>
      </w:r>
    </w:p>
    <w:p>
      <w:r>
        <w:t xml:space="preserve">1. Nevadassa on asiat kunnossa, tällaista lapseen kohdistuvaa rikosta ei pitäisi sääliä lainkaan.</w:t>
      </w:r>
    </w:p>
    <w:p>
      <w:r>
        <w:rPr>
          <w:b/>
          <w:u w:val="single"/>
        </w:rPr>
        <w:t xml:space="preserve">150097</w:t>
      </w:r>
    </w:p>
    <w:p>
      <w:r>
        <w:t xml:space="preserve">2.</w:t>
        <w:tab/>
        <w:t xml:space="preserve">Tiedätkö, mikä luultavasti arvelutti tätä poikaa vielä enemmän? Huomio, oikeudenkäynnit, poliisikuulustelut, se, että hänelle kerrottiin, että hän on nyt vahingoittunut ja tarvitsee terapiaa...</w:t>
      </w:r>
    </w:p>
    <w:p>
      <w:r>
        <w:rPr>
          <w:b/>
          <w:u w:val="single"/>
        </w:rPr>
        <w:t xml:space="preserve">150098</w:t>
      </w:r>
    </w:p>
    <w:p>
      <w:r>
        <w:t xml:space="preserve">3.</w:t>
        <w:tab/>
        <w:tab/>
        <w:t xml:space="preserve">Pedon hyväksikäyttäjä</w:t>
      </w:r>
    </w:p>
    <w:p>
      <w:r>
        <w:rPr>
          <w:b/>
          <w:u w:val="single"/>
        </w:rPr>
        <w:t xml:space="preserve">150099</w:t>
      </w:r>
    </w:p>
    <w:p>
      <w:r>
        <w:t xml:space="preserve">4.</w:t>
        <w:tab/>
        <w:tab/>
        <w:tab/>
        <w:t xml:space="preserve">Riippumatta siitä, mikä on kantasi, saman viestin lähettäminen jokaiseen kommenttiin, josta et pidä, saa sinut näyttämään kusipäältä.</w:t>
      </w:r>
    </w:p>
    <w:p>
      <w:r>
        <w:rPr>
          <w:b/>
          <w:u w:val="single"/>
        </w:rPr>
        <w:t xml:space="preserve">150100</w:t>
      </w:r>
    </w:p>
    <w:p>
      <w:r>
        <w:t xml:space="preserve">5.</w:t>
        <w:tab/>
        <w:tab/>
        <w:tab/>
        <w:tab/>
        <w:t xml:space="preserve">Hän on vihainen siitä, että 45-vuotiaana hän ei ole vieläkään koskenut rintaan.</w:t>
      </w:r>
    </w:p>
    <w:p>
      <w:r>
        <w:rPr>
          <w:b/>
          <w:u w:val="single"/>
        </w:rPr>
        <w:t xml:space="preserve">150101</w:t>
      </w:r>
    </w:p>
    <w:p>
      <w:r>
        <w:t xml:space="preserve">6.</w:t>
        <w:tab/>
        <w:tab/>
        <w:tab/>
        <w:tab/>
        <w:t xml:space="preserve">Hän jopa kirjoitti pedojen tukijan spämmäämisestä: https://www.reddit.com/r/billionshekelsupreme/comments/8a5k1s/when_you_get_70_downboats_for_calling_someone_a/?st=JFNAZ0RS&amp;sh=d9ef812a.</w:t>
      </w:r>
    </w:p>
    <w:p>
      <w:r>
        <w:rPr>
          <w:b/>
          <w:u w:val="single"/>
        </w:rPr>
        <w:t xml:space="preserve">150102</w:t>
      </w:r>
    </w:p>
    <w:p>
      <w:r>
        <w:t xml:space="preserve">1. Itse asiassa ei, esi-isäni johtivat terästehtaita, jotka valmistivat aseita ja ajoneuvoja liittoutuneiden joukkoja varten natseja vastaan. Meidät ja terästehtaamme pommitettiin paskat housuun ja sitten meistä tuli köyhiä, kaikki teidän vapautenne, teidän selviytymisenne vuoksi. Ilman meitä te saattaisitte olla keskitysleirillä juuri tällä hetkellä. Ole hyvä, kusipää.</w:t>
      </w:r>
    </w:p>
    <w:p>
      <w:r>
        <w:rPr>
          <w:b/>
          <w:u w:val="single"/>
        </w:rPr>
        <w:t xml:space="preserve">150103</w:t>
      </w:r>
    </w:p>
    <w:p>
      <w:r>
        <w:t xml:space="preserve">1. Hän on kauhea asianajaja. Miksi hän itkee????</w:t>
      </w:r>
    </w:p>
    <w:p>
      <w:r>
        <w:rPr>
          <w:b/>
          <w:u w:val="single"/>
        </w:rPr>
        <w:t xml:space="preserve">150104</w:t>
      </w:r>
    </w:p>
    <w:p>
      <w:r>
        <w:t xml:space="preserve">2.</w:t>
        <w:tab/>
        <w:t xml:space="preserve">Vakava kysymys, koska minulla ei oikeastaan ole aavistustakaan. Mutta eikö hänen itkunsa osoittaisi, että hän todella uskoo tuomion olevan liian ankara? Hänen itkunsa osoitti, ettei häntä vain määrätty tapaukseen ja että hän työskentelee sen parissa, koska hänen on pakko. Se vaikuttaa kuitenkin epäammattimaiselta.</w:t>
      </w:r>
    </w:p>
    <w:p>
      <w:r>
        <w:rPr>
          <w:b/>
          <w:u w:val="single"/>
        </w:rPr>
        <w:t xml:space="preserve">150105</w:t>
      </w:r>
    </w:p>
    <w:p>
      <w:r>
        <w:t xml:space="preserve">3.</w:t>
        <w:tab/>
        <w:tab/>
        <w:t xml:space="preserve">Oletko jälkeenjäänyt?</w:t>
      </w:r>
    </w:p>
    <w:p>
      <w:r>
        <w:rPr>
          <w:b/>
          <w:u w:val="single"/>
        </w:rPr>
        <w:t xml:space="preserve">150106</w:t>
      </w:r>
    </w:p>
    <w:p>
      <w:r>
        <w:t xml:space="preserve">1. Ketään, miestä tai naista, ei pitäisi pidättää MDMA:sta.  Naiset aisankannattajina miehiä ja panevat heidät maksamaan Chadin lapsen, ja sinä postaat tämän?  Mitä ajanhukkaa!</w:t>
      </w:r>
    </w:p>
    <w:p>
      <w:r>
        <w:rPr>
          <w:b/>
          <w:u w:val="single"/>
        </w:rPr>
        <w:t xml:space="preserve">150107</w:t>
      </w:r>
    </w:p>
    <w:p>
      <w:r>
        <w:t xml:space="preserve">2.</w:t>
        <w:tab/>
        <w:t xml:space="preserve">&gt;Naiset aisankannattajina pitävät miehiä ja pakottavat heidät maksamaan Chadin lapsesta Sitten se on niiden vitun luusereiden vika, jotka antavat itsensä viedä mukanaan. Niin kauan kuin tuomioistuimet eivät ole puolueellisia, sinunlaisesi Joe Whiteknightin kaltainen retardi ansaitsee, että häntä haravoidaan hiilten yli.</w:t>
      </w:r>
    </w:p>
    <w:p>
      <w:r>
        <w:rPr>
          <w:b/>
          <w:u w:val="single"/>
        </w:rPr>
        <w:t xml:space="preserve">150108</w:t>
      </w:r>
    </w:p>
    <w:p>
      <w:r>
        <w:t xml:space="preserve">1. Aika uudistaa Maslow'n tarvehierarkiaa.</w:t>
      </w:r>
    </w:p>
    <w:p>
      <w:r>
        <w:rPr>
          <w:b/>
          <w:u w:val="single"/>
        </w:rPr>
        <w:t xml:space="preserve">150109</w:t>
      </w:r>
    </w:p>
    <w:p>
      <w:r>
        <w:t xml:space="preserve">2.</w:t>
        <w:tab/>
        <w:t xml:space="preserve">WiFi &gt; Tykkäykset / Upvotes &gt; Rajoittamaton pääsy Yhdysvaltojen rajojen sisäpuolelle &gt; Shelter &gt; Pumpkin Spice (kurpitsamauste)</w:t>
      </w:r>
    </w:p>
    <w:p>
      <w:r>
        <w:rPr>
          <w:b/>
          <w:u w:val="single"/>
        </w:rPr>
        <w:t xml:space="preserve">150110</w:t>
      </w:r>
    </w:p>
    <w:p>
      <w:r>
        <w:t xml:space="preserve">1. Whoa hes hyvittää eilisen!</w:t>
      </w:r>
    </w:p>
    <w:p>
      <w:r>
        <w:rPr>
          <w:b/>
          <w:u w:val="single"/>
        </w:rPr>
        <w:t xml:space="preserve">150111</w:t>
      </w:r>
    </w:p>
    <w:p>
      <w:r>
        <w:t xml:space="preserve">2.</w:t>
        <w:tab/>
        <w:t xml:space="preserve">Kukin mausteisempi kuin edellinen. Todistamme täydellistä ydinpommitusta päivän loppuun mennessä.</w:t>
      </w:r>
    </w:p>
    <w:p>
      <w:r>
        <w:rPr>
          <w:b/>
          <w:u w:val="single"/>
        </w:rPr>
        <w:t xml:space="preserve">150112</w:t>
      </w:r>
    </w:p>
    <w:p>
      <w:r>
        <w:t xml:space="preserve">1. Hyvä viesti. Ansaitsee olla "kuuma", joten anna upvote. On aina hyvä saada tietoa suoraan hevosen suusta. Tämä on jälleen yksi esimerkki "alfavittuilijat, beetapojat" toiminnassa, ja tämä periaatteessa myöntää, että meidän miesten pitäisi olla kiitollisia, että saamme heidät, kun he ovat viettäneet 20-vuotisikänsä harrastamalla seksiä yli 100 miehen kanssa. Ei kiitos, kaverit. Tiedätte, miten se menee.  Mitä enemmän te kaverit herättelette muita (tietämättömiä) sinisiä pillereitä, sitä vähemmän nämä naiset saavat validointia ja sitä nopeammin voimme saada aikaan sen mukavan länsimaisen sivilisaation romahduksen, jota me kaikki haluamme, kun miehet periaatteessa "lopettavat" osallistumisen järjestelmään, jolloin se menee konkurssiin ja sosiaaliset ohjelmat, joihin nämä naiset luottavat ;)</w:t>
      </w:r>
    </w:p>
    <w:p>
      <w:r>
        <w:rPr>
          <w:b/>
          <w:u w:val="single"/>
        </w:rPr>
        <w:t xml:space="preserve">150113</w:t>
      </w:r>
    </w:p>
    <w:p>
      <w:r>
        <w:t xml:space="preserve">2.</w:t>
        <w:tab/>
        <w:t xml:space="preserve">Itse en olisi voinut sanoa sitä paremmin.</w:t>
      </w:r>
    </w:p>
    <w:p>
      <w:r>
        <w:rPr>
          <w:b/>
          <w:u w:val="single"/>
        </w:rPr>
        <w:t xml:space="preserve">150114</w:t>
      </w:r>
    </w:p>
    <w:p>
      <w:r>
        <w:t xml:space="preserve">3.</w:t>
        <w:tab/>
        <w:tab/>
        <w:t xml:space="preserve">[poistettu]</w:t>
      </w:r>
    </w:p>
    <w:p>
      <w:r>
        <w:rPr>
          <w:b/>
          <w:u w:val="single"/>
        </w:rPr>
        <w:t xml:space="preserve">150115</w:t>
      </w:r>
    </w:p>
    <w:p>
      <w:r>
        <w:t xml:space="preserve">4.</w:t>
        <w:tab/>
        <w:tab/>
        <w:tab/>
        <w:t xml:space="preserve">yo..kilallwomen2... kuulostat epävakaalta inceliltä, joka haluaa tappaa ihmisiä....</w:t>
        <w:t xml:space="preserve"> Väkivalta ei paranna mitään, senkin vitun retardi... kaltaisesi tyypit antavat MGTOW:lle huonon maineen... me kuljemme omia teitämme, se ei tarkoita, että haluaisimme aiheuttaa väkivaltaa ihmisille.... ota selvää, kuka tämä tyyppi on...</w:t>
      </w:r>
    </w:p>
    <w:p>
      <w:r>
        <w:rPr>
          <w:b/>
          <w:u w:val="single"/>
        </w:rPr>
        <w:t xml:space="preserve">150116</w:t>
      </w:r>
    </w:p>
    <w:p>
      <w:r>
        <w:t xml:space="preserve">1. Ah, [blahckfiss](https://www.youtube.com/watch?v=Cyq6fTYxztc)</w:t>
      </w:r>
    </w:p>
    <w:p>
      <w:r>
        <w:rPr>
          <w:b/>
          <w:u w:val="single"/>
        </w:rPr>
        <w:t xml:space="preserve">150117</w:t>
      </w:r>
    </w:p>
    <w:p>
      <w:r>
        <w:t xml:space="preserve">2.</w:t>
        <w:tab/>
        <w:t xml:space="preserve">[poistettu]</w:t>
      </w:r>
    </w:p>
    <w:p>
      <w:r>
        <w:rPr>
          <w:b/>
          <w:u w:val="single"/>
        </w:rPr>
        <w:t xml:space="preserve">150118</w:t>
      </w:r>
    </w:p>
    <w:p>
      <w:r>
        <w:t xml:space="preserve">3.</w:t>
        <w:tab/>
        <w:tab/>
        <w:t xml:space="preserve">Kaltaisesi ihmiset ovat halveksittavia</w:t>
      </w:r>
    </w:p>
    <w:p>
      <w:r>
        <w:rPr>
          <w:b/>
          <w:u w:val="single"/>
        </w:rPr>
        <w:t xml:space="preserve">150119</w:t>
      </w:r>
    </w:p>
    <w:p>
      <w:r>
        <w:t xml:space="preserve">4.</w:t>
        <w:tab/>
        <w:tab/>
        <w:tab/>
        <w:t xml:space="preserve">Äänestin vasemmistopuoluetta vielä kaksi vuotta sitten. Mutta koska jokainen rotu, paitsi valkoihoiset, saa olla **ja** on rasistinen, en välitä enää paskaakaan. Anteeksi, jos se ei sovi maailmankuvaasi.</w:t>
      </w:r>
    </w:p>
    <w:p>
      <w:r>
        <w:rPr>
          <w:b/>
          <w:u w:val="single"/>
        </w:rPr>
        <w:t xml:space="preserve">150120</w:t>
      </w:r>
    </w:p>
    <w:p>
      <w:r>
        <w:t xml:space="preserve">1. Ämmä, jos äitini ei palaisi helvetissä, voisin esitellä sinut henkilölle, joka pahoinpiteli minua fyysisesti, sanallisesti ja henkisesti.  Kaiken lisäksi hän antoi sokeripoikiensa/poikaystäviensä käyttää minua seksuaalisesti hyväksi.  Joten STFU.</w:t>
      </w:r>
    </w:p>
    <w:p>
      <w:r>
        <w:rPr>
          <w:b/>
          <w:u w:val="single"/>
        </w:rPr>
        <w:t xml:space="preserve">150121</w:t>
      </w:r>
    </w:p>
    <w:p>
      <w:r>
        <w:t xml:space="preserve">2.</w:t>
        <w:tab/>
        <w:t xml:space="preserve">Hitto, se on varmaan suututtanut sinua, kun sinua on käytetty hyväksi tuolla tavalla, ja sitten joku jälkeenjäänyt ämmä tulee sanomaan, että kaikki naiset ovat enkeleitä, vaikka monet meistä ovat itse asiassa demoneita. Itse olin hetken aikaa masentunut, koska tuntui siltä, että oma äitini vihasi minua, mutta pääsimme siitä yli, mutta yritän sanoa, että minulla on pieni ajatus</w:t>
      </w:r>
    </w:p>
    <w:p>
      <w:r>
        <w:rPr>
          <w:b/>
          <w:u w:val="single"/>
        </w:rPr>
        <w:t xml:space="preserve">150122</w:t>
      </w:r>
    </w:p>
    <w:p>
      <w:r>
        <w:t xml:space="preserve">1. Vaikka rakastan Bukowskia ja olen lukenut melkein kaiken, mitä hän on julkaissut, piraattina pidän kaikkia hänen teoksiaan, ja sinunkin pitäisi. Se naisen mulkku, jonka kanssa hän meni naimisiin (sama nainen, jonka hän potkaisi pois sohvalta kuuluisassa pätkässä Bukowski-nauhoilta), onnistui aivopesemään hänet jättämään omaisuutensa hänen käsiinsä. Eli hänen lapsensa, hänen oma lihansa ja verensä ei saanut mitään, kun hän kuoli. Kaikki meni Lindalle, sille ämmälle.   Siksi en koskaan osta mitään Bukowskilta. Laitan kaiken piraattina Kindleeni.</w:t>
      </w:r>
    </w:p>
    <w:p>
      <w:r>
        <w:rPr>
          <w:b/>
          <w:u w:val="single"/>
        </w:rPr>
        <w:t xml:space="preserve">150123</w:t>
      </w:r>
    </w:p>
    <w:p>
      <w:r>
        <w:t xml:space="preserve">2.</w:t>
        <w:tab/>
        <w:t xml:space="preserve">Hän oli hänen Yokonsa. Epäilen, että hänen aivonsa eivät olleet muuta kuin pikkelöityä muusia, kun se tapahtui. Hän halusi naisia ja joutui uhriksi kuten me muutkin.</w:t>
      </w:r>
    </w:p>
    <w:p>
      <w:r>
        <w:rPr>
          <w:b/>
          <w:u w:val="single"/>
        </w:rPr>
        <w:t xml:space="preserve">150124</w:t>
      </w:r>
    </w:p>
    <w:p>
      <w:r>
        <w:t xml:space="preserve">3.</w:t>
        <w:tab/>
        <w:tab/>
        <w:t xml:space="preserve">Varmasti, sieluparka. Howard Sounesin elämäkerran mukaan perintöhuijaus oli hienovarainen. Ensin testamentissa luvattiin hänelle 25 prosenttia, sitten 50 prosenttia, sitten 75 prosenttia ja sitten kaikki.</w:t>
      </w:r>
    </w:p>
    <w:p>
      <w:r>
        <w:rPr>
          <w:b/>
          <w:u w:val="single"/>
        </w:rPr>
        <w:t xml:space="preserve">150125</w:t>
      </w:r>
    </w:p>
    <w:p>
      <w:r>
        <w:t xml:space="preserve">4.</w:t>
        <w:tab/>
        <w:t xml:space="preserve">Kiitos varoituksesta. Heitän mieluummin rahaa hänen haudalleen kuin annan senttiäkään hänen äreälle vaimolleen.</w:t>
      </w:r>
    </w:p>
    <w:p>
      <w:r>
        <w:rPr>
          <w:b/>
          <w:u w:val="single"/>
        </w:rPr>
        <w:t xml:space="preserve">150126</w:t>
      </w:r>
    </w:p>
    <w:p>
      <w:r>
        <w:t xml:space="preserve">1. [poistettu]</w:t>
      </w:r>
    </w:p>
    <w:p>
      <w:r>
        <w:rPr>
          <w:b/>
          <w:u w:val="single"/>
        </w:rPr>
        <w:t xml:space="preserve">150127</w:t>
      </w:r>
    </w:p>
    <w:p>
      <w:r>
        <w:t xml:space="preserve">2.</w:t>
        <w:tab/>
        <w:t xml:space="preserve">Oletko oikeasti jälkeenjäänyt? Painu vittuun!</w:t>
      </w:r>
    </w:p>
    <w:p>
      <w:r>
        <w:rPr>
          <w:b/>
          <w:u w:val="single"/>
        </w:rPr>
        <w:t xml:space="preserve">150128</w:t>
      </w:r>
    </w:p>
    <w:p>
      <w:r>
        <w:t xml:space="preserve">3.</w:t>
        <w:tab/>
        <w:tab/>
        <w:t xml:space="preserve">Näin vihaisia lapset ovat Muellerin tutkimuksen jälkeen. Täydellinen romahdus.</w:t>
      </w:r>
    </w:p>
    <w:p>
      <w:r>
        <w:rPr>
          <w:b/>
          <w:u w:val="single"/>
        </w:rPr>
        <w:t xml:space="preserve">150129</w:t>
      </w:r>
    </w:p>
    <w:p>
      <w:r>
        <w:t xml:space="preserve">4.</w:t>
        <w:tab/>
        <w:tab/>
        <w:tab/>
        <w:t xml:space="preserve">.... Ymmärräthän, että *Müllerin* tutkinta on vielä kesken???</w:t>
      </w:r>
    </w:p>
    <w:p>
      <w:r>
        <w:rPr>
          <w:b/>
          <w:u w:val="single"/>
        </w:rPr>
        <w:t xml:space="preserve">150130</w:t>
      </w:r>
    </w:p>
    <w:p>
      <w:r>
        <w:t xml:space="preserve">5.</w:t>
        <w:tab/>
        <w:tab/>
        <w:tab/>
        <w:tab/>
        <w:t xml:space="preserve">Jatkakaa alaspäin äänestämistä ja uskotelkaa itsellenne, että näin on. Muistakaa downvotata kaikki ihmiset, jotka alkavat menettää uskonsa, ehkä pysäytätte tulvan pisteidenne tukahduttamisella!   LOOOOOOOOOOOOOOOOOOOOOOOOOOL tik-tak homo tik-tak tik-tak</w:t>
      </w:r>
    </w:p>
    <w:p>
      <w:r>
        <w:rPr>
          <w:b/>
          <w:u w:val="single"/>
        </w:rPr>
        <w:t xml:space="preserve">150131</w:t>
      </w:r>
    </w:p>
    <w:p>
      <w:r>
        <w:t xml:space="preserve">6.</w:t>
        <w:tab/>
        <w:tab/>
        <w:tab/>
        <w:tab/>
        <w:tab/>
        <w:t xml:space="preserve">lol Et todellakaan tiedä, mitä on tekeillä, ethän?  [Rosenstein puolustaa Muelleria: Ei syytä lopettaa erityisneuvonantajan toimintaa](http://thehill.com/policy/national-security/378035-rosenstein-defends-mueller-probe-no-reason-to-end-special-counsel) Tämä tuli julki hyvissä ajoin sen jälkeen, kun *TALOUDEN REPUBLIKAANIEN* itse tekemä tutkimus tuli tietysti "puhtaaksi".   Luetun ymmärtäminen voi viedä paljon pidemmälle kuin näyttää idiootilta, jos sitä kerrankin oikeasti käyttää.</w:t>
      </w:r>
    </w:p>
    <w:p>
      <w:r>
        <w:rPr>
          <w:b/>
          <w:u w:val="single"/>
        </w:rPr>
        <w:t xml:space="preserve">150132</w:t>
      </w:r>
    </w:p>
    <w:p>
      <w:r>
        <w:t xml:space="preserve">7.</w:t>
        <w:tab/>
        <w:tab/>
        <w:tab/>
        <w:tab/>
        <w:tab/>
        <w:tab/>
        <w:t xml:space="preserve">Joo, tämä kaveri on oikeasti jälkeenjäänyt ihminen.</w:t>
      </w:r>
    </w:p>
    <w:p>
      <w:r>
        <w:rPr>
          <w:b/>
          <w:u w:val="single"/>
        </w:rPr>
        <w:t xml:space="preserve">150133</w:t>
      </w:r>
    </w:p>
    <w:p>
      <w:r>
        <w:t xml:space="preserve">8.</w:t>
        <w:tab/>
        <w:tab/>
        <w:tab/>
        <w:tab/>
        <w:tab/>
        <w:t xml:space="preserve">Luulitko, että kongressin republikaanien raportti oli Muellerin tutkimus?</w:t>
      </w:r>
    </w:p>
    <w:p>
      <w:r>
        <w:rPr>
          <w:b/>
          <w:u w:val="single"/>
        </w:rPr>
        <w:t xml:space="preserve">150134</w:t>
      </w:r>
    </w:p>
    <w:p>
      <w:r>
        <w:t xml:space="preserve">9.</w:t>
        <w:tab/>
        <w:tab/>
        <w:tab/>
        <w:tab/>
        <w:tab/>
        <w:tab/>
        <w:t xml:space="preserve">Ei, mutta se on hulvatonta, että me kaikki tiedämme nyt, että Mueller osti vain aikaa lietsoakseen poliittista liekkiä syvälle valtiolle, kun konservatiiveilta kesti niin vähän aikaa löytää mitään salaliittoa lel.</w:t>
      </w:r>
    </w:p>
    <w:p>
      <w:r>
        <w:rPr>
          <w:b/>
          <w:u w:val="single"/>
        </w:rPr>
        <w:t xml:space="preserve">150135</w:t>
      </w:r>
    </w:p>
    <w:p>
      <w:r>
        <w:t xml:space="preserve">10.</w:t>
        <w:tab/>
        <w:tab/>
        <w:tab/>
        <w:tab/>
        <w:tab/>
        <w:tab/>
        <w:tab/>
        <w:t xml:space="preserve">Qanon ei ole todellinen</w:t>
      </w:r>
    </w:p>
    <w:p>
      <w:r>
        <w:rPr>
          <w:b/>
          <w:u w:val="single"/>
        </w:rPr>
        <w:t xml:space="preserve">150136</w:t>
      </w:r>
    </w:p>
    <w:p>
      <w:r>
        <w:t xml:space="preserve">11.</w:t>
        <w:tab/>
        <w:tab/>
        <w:tab/>
        <w:t xml:space="preserve">Luuletko tosissasi, että erikoisasianajajan tutkimus ja parlamentin tiedustelukomitean tutkimus ovat sama asia?  Vau. Tuo on hulvatonta.</w:t>
      </w:r>
    </w:p>
    <w:p>
      <w:r>
        <w:rPr>
          <w:b/>
          <w:u w:val="single"/>
        </w:rPr>
        <w:t xml:space="preserve">150137</w:t>
      </w:r>
    </w:p>
    <w:p>
      <w:r>
        <w:t xml:space="preserve">12.</w:t>
        <w:tab/>
        <w:tab/>
        <w:tab/>
        <w:tab/>
        <w:t xml:space="preserve">lol Toinen liberaali, joka ei osaa lukea, voisitko lähettää minulle Jon Oliverin jakson tai Jimmy Kimmelin itkevän videon, jossa selitetään Muellerin</w:t>
      </w:r>
      <w:r>
        <w:t xml:space="preserve"> Haluan liittyä vastarintaan.</w:t>
      </w:r>
    </w:p>
    <w:p>
      <w:r>
        <w:rPr>
          <w:b/>
          <w:u w:val="single"/>
        </w:rPr>
        <w:t xml:space="preserve">150138</w:t>
      </w:r>
    </w:p>
    <w:p>
      <w:r>
        <w:t xml:space="preserve">1. Muistuttaa minua siitä valehtelevasta kusipäästä Christine Blasey Fraudista.</w:t>
      </w:r>
    </w:p>
    <w:p>
      <w:r>
        <w:rPr>
          <w:b/>
          <w:u w:val="single"/>
        </w:rPr>
        <w:t xml:space="preserve">150139</w:t>
      </w:r>
    </w:p>
    <w:p>
      <w:r>
        <w:t xml:space="preserve">2.</w:t>
        <w:tab/>
        <w:t xml:space="preserve">Uhhh. Luulen, että tarkoitat MEGA CUNT. lol.</w:t>
      </w:r>
    </w:p>
    <w:p>
      <w:r>
        <w:rPr>
          <w:b/>
          <w:u w:val="single"/>
        </w:rPr>
        <w:t xml:space="preserve">150140</w:t>
      </w:r>
    </w:p>
    <w:p>
      <w:r>
        <w:t xml:space="preserve">1. Jos minä Asia Argento koskaan joutuisin tilanteeseen, jossa minun pitäisi puolustautua häntä vastaan, potkaisin häntä suoraan pilluun ja sitten kun hän kallistuu, nostaisin hänet powerbombiin ja paiskaisin maankuoren läpi.</w:t>
      </w:r>
    </w:p>
    <w:p>
      <w:r>
        <w:rPr>
          <w:b/>
          <w:u w:val="single"/>
        </w:rPr>
        <w:t xml:space="preserve">150141</w:t>
      </w:r>
    </w:p>
    <w:p>
      <w:r>
        <w:t xml:space="preserve">2.</w:t>
        <w:tab/>
        <w:t xml:space="preserve">Tämä kaveri ymmärtää sen.</w:t>
      </w:r>
    </w:p>
    <w:p>
      <w:r>
        <w:rPr>
          <w:b/>
          <w:u w:val="single"/>
        </w:rPr>
        <w:t xml:space="preserve">150142</w:t>
      </w:r>
    </w:p>
    <w:p>
      <w:r>
        <w:t xml:space="preserve">3.</w:t>
        <w:tab/>
        <w:t xml:space="preserve">K.</w:t>
      </w:r>
    </w:p>
    <w:p>
      <w:r>
        <w:rPr>
          <w:b/>
          <w:u w:val="single"/>
        </w:rPr>
        <w:t xml:space="preserve">150143</w:t>
      </w:r>
    </w:p>
    <w:p>
      <w:r>
        <w:t xml:space="preserve">4.</w:t>
        <w:tab/>
        <w:t xml:space="preserve">/r/IAmVeryBadass</w:t>
      </w:r>
    </w:p>
    <w:p>
      <w:r>
        <w:rPr>
          <w:b/>
          <w:u w:val="single"/>
        </w:rPr>
        <w:t xml:space="preserve">150144</w:t>
      </w:r>
    </w:p>
    <w:p>
      <w:r>
        <w:t xml:space="preserve">1. &gt; joka syytti yhteisökumppania seksismistä rakentavan kritiikin jälkeen sai potkut Se on vielä pahempaa kuin kuvattu.  Hän ei ainoastaan väittänyt, että kaikki hänen surkeaa kirjoitustaan kohtaan esitetty kritiikki oli yksinkertaisesti seksismiä, eikä ainoastaan hyökännyt ilkeästi sen pelin fanikuntaa vastaan, jolle hän kirjoittaa, vaan hän myös juhli Total Biscuitin kuoltua syöpään tällä tyylikkäällä twiitillä: https://twitter.com/Delafina777/status/1000045432007938048.</w:t>
      </w:r>
    </w:p>
    <w:p>
      <w:r>
        <w:rPr>
          <w:b/>
          <w:u w:val="single"/>
        </w:rPr>
        <w:t xml:space="preserve">150145</w:t>
      </w:r>
    </w:p>
    <w:p>
      <w:r>
        <w:t xml:space="preserve">2.</w:t>
        <w:tab/>
        <w:t xml:space="preserve">Nai häntä. Hänet olisi pitänyt erottaa tuosta. Mikä halveksittava paskiainen.</w:t>
      </w:r>
    </w:p>
    <w:p>
      <w:r>
        <w:rPr>
          <w:b/>
          <w:u w:val="single"/>
        </w:rPr>
        <w:t xml:space="preserve">150146</w:t>
      </w:r>
    </w:p>
    <w:p>
      <w:r>
        <w:t xml:space="preserve">3.</w:t>
        <w:tab/>
        <w:t xml:space="preserve">Voi helvetti, vittuako hänestä. Hänessä ei ole minkäänlaista inhimillistä säädyllisyyttä.</w:t>
      </w:r>
    </w:p>
    <w:p>
      <w:r>
        <w:rPr>
          <w:b/>
          <w:u w:val="single"/>
        </w:rPr>
        <w:t xml:space="preserve">150147</w:t>
      </w:r>
    </w:p>
    <w:p>
      <w:r>
        <w:t xml:space="preserve">1. Tuo on aika nynnyä heiltä.</w:t>
      </w:r>
    </w:p>
    <w:p>
      <w:r>
        <w:rPr>
          <w:b/>
          <w:u w:val="single"/>
        </w:rPr>
        <w:t xml:space="preserve">150148</w:t>
      </w:r>
    </w:p>
    <w:p>
      <w:r>
        <w:t xml:space="preserve">1. Olen siunattu ja ylpeä voidessani sanoa, että minulla ei todellakaan ole aavistustakaan siitä, kuka tämä kusipää on, vaikka "luinkin" hänen nimensä täältä ja sieltä.....</w:t>
      </w:r>
    </w:p>
    <w:p>
      <w:r>
        <w:rPr>
          <w:b/>
          <w:u w:val="single"/>
        </w:rPr>
        <w:t xml:space="preserve">150149</w:t>
      </w:r>
    </w:p>
    <w:p>
      <w:r>
        <w:t xml:space="preserve">1. "Potkaisin tyttöä ja pidin siitä"</w:t>
      </w:r>
    </w:p>
    <w:p>
      <w:r>
        <w:rPr>
          <w:b/>
          <w:u w:val="single"/>
        </w:rPr>
        <w:t xml:space="preserve">150150</w:t>
      </w:r>
    </w:p>
    <w:p>
      <w:r>
        <w:t xml:space="preserve">2.</w:t>
        <w:tab/>
        <w:t xml:space="preserve">Kuulostaa AxCx:n kappaleelta</w:t>
      </w:r>
    </w:p>
    <w:p>
      <w:r>
        <w:rPr>
          <w:b/>
          <w:u w:val="single"/>
        </w:rPr>
        <w:t xml:space="preserve">150151</w:t>
      </w:r>
    </w:p>
    <w:p>
      <w:r>
        <w:t xml:space="preserve">3.</w:t>
        <w:tab/>
        <w:tab/>
        <w:t xml:space="preserve">Redditissä voi sanoa Anal Cunt, tiedäthän?</w:t>
      </w:r>
    </w:p>
    <w:p>
      <w:r>
        <w:rPr>
          <w:b/>
          <w:u w:val="single"/>
        </w:rPr>
        <w:t xml:space="preserve">150152</w:t>
      </w:r>
    </w:p>
    <w:p>
      <w:r>
        <w:t xml:space="preserve">1. "Clarke väittää kärsivänsä itse diagnosoidusta 'sukupolvien välisestä traumasta', joka on periytynyt hänen DNA:nsa alkuperäisväestön osan kautta." Tämä jälkeenjäänyt Samantha Mumban näköinen ämmä ei voi olla tosissaan.</w:t>
      </w:r>
    </w:p>
    <w:p>
      <w:r>
        <w:rPr>
          <w:b/>
          <w:u w:val="single"/>
        </w:rPr>
        <w:t xml:space="preserve">150153</w:t>
      </w:r>
    </w:p>
    <w:p>
      <w:r>
        <w:t xml:space="preserve">2.</w:t>
        <w:tab/>
        <w:t xml:space="preserve">Hemmo, lainsäätäjät, jotka sietävät tuota paskaa, ovat myös henkisesti vammaisia.</w:t>
      </w:r>
    </w:p>
    <w:p>
      <w:r>
        <w:rPr>
          <w:b/>
          <w:u w:val="single"/>
        </w:rPr>
        <w:t xml:space="preserve">150154</w:t>
      </w:r>
    </w:p>
    <w:p>
      <w:r>
        <w:t xml:space="preserve">1. Ollakseni rehellinen, uskon, että kuvan nainen vitsailee.</w:t>
      </w:r>
    </w:p>
    <w:p>
      <w:r>
        <w:rPr>
          <w:b/>
          <w:u w:val="single"/>
        </w:rPr>
        <w:t xml:space="preserve">150155</w:t>
      </w:r>
    </w:p>
    <w:p>
      <w:r>
        <w:t xml:space="preserve">2.</w:t>
        <w:tab/>
        <w:t xml:space="preserve">Miksi te ihmiset luulette, että se, että väitätte sitä "vitsiksi", tekee hänen kirjoituksestaan yhtään vähemmän typerää?</w:t>
      </w:r>
    </w:p>
    <w:p>
      <w:r>
        <w:rPr>
          <w:b/>
          <w:u w:val="single"/>
        </w:rPr>
        <w:t xml:space="preserve">150156</w:t>
      </w:r>
    </w:p>
    <w:p>
      <w:r>
        <w:t xml:space="preserve">3.</w:t>
        <w:tab/>
        <w:tab/>
        <w:t xml:space="preserve">Älä ole niin herkkä.</w:t>
      </w:r>
    </w:p>
    <w:p>
      <w:r>
        <w:rPr>
          <w:b/>
          <w:u w:val="single"/>
        </w:rPr>
        <w:t xml:space="preserve">150157</w:t>
      </w:r>
    </w:p>
    <w:p>
      <w:r>
        <w:t xml:space="preserve">4.</w:t>
        <w:tab/>
        <w:tab/>
        <w:tab/>
        <w:t xml:space="preserve">"Älä ole niin herkkä, veli! Se oli vain pilaa, veli! Hän vain ESITTELI olevansa jälkeenjäänyt XDDDDD."</w:t>
      </w:r>
    </w:p>
    <w:p>
      <w:r>
        <w:rPr>
          <w:b/>
          <w:u w:val="single"/>
        </w:rPr>
        <w:t xml:space="preserve">150158</w:t>
      </w:r>
    </w:p>
    <w:p>
      <w:r>
        <w:t xml:space="preserve">5.</w:t>
        <w:tab/>
        <w:tab/>
        <w:tab/>
        <w:tab/>
        <w:t xml:space="preserve">Sinut olisi hauska viedä komediaesitykseen. Lopeta tuo mulkkuilu.</w:t>
      </w:r>
    </w:p>
    <w:p>
      <w:r>
        <w:rPr>
          <w:b/>
          <w:u w:val="single"/>
        </w:rPr>
        <w:t xml:space="preserve">150159</w:t>
      </w:r>
    </w:p>
    <w:p>
      <w:r>
        <w:t xml:space="preserve">6.</w:t>
        <w:tab/>
        <w:tab/>
        <w:tab/>
        <w:tab/>
        <w:tab/>
        <w:t xml:space="preserve">Ai niin, unohdin komediallisen nerokkuutesi "ITS JUST A PRANK\SATIRE\JOKE BRO XD". Täydellistä hilpeyttä.</w:t>
      </w:r>
    </w:p>
    <w:p>
      <w:r>
        <w:rPr>
          <w:b/>
          <w:u w:val="single"/>
        </w:rPr>
        <w:t xml:space="preserve">150160</w:t>
      </w:r>
    </w:p>
    <w:p>
      <w:r>
        <w:t xml:space="preserve">1. Esität paljon perusteltuja näkökohtia, mutta oletat myös monia asioita.  Ensinnäkin, kova vasemmisto - jota johtaa pohjimmiltaan, tietoisesti tai tietämättään, pitkäaikainen kommunistinen kapinallisryhmä - hallitsee vain *deriveä*.  Me muut - jotka leimataan "oikeistoksi" ja sen muunnelmiksi (nyt jopa Alan Dershowitz mukaan luettuna, hitto vieköön), joka sisältää myös todellisen oikeiston - hallitsemme *détournementia*.  Tämä on luonut umpikujan.  Se ei ole pattitilanne, koska aktiiviset vihollisuudet jatkuvat.  Mutta kumpikaan osapuoli ei oikeastaan edisty.  *Détournement* antaa meille kaikille anti-kommareille mahdollisuuden kaapata, suistaa tieltä ja ohjata ideoita lähes mielensä mukaan, kun taas *derive* antaa kommareille mahdollisuuden hallita kaikkia tiloja, joihin he pääsevät, olivatpa ne sitten todellisia, virtuaalisia tai yritysten tiloja.    Tämä eroaa myös historiallisista radikaaliliikkeistä, joissa radikaalit hallitsivat molempia strategioita, mutta paljon heikommassa muodossa, koska instituutiot ja kulttuurinormit olivat paljon vahvempia.  Verkkoaspekti muuttaa dynamiikkaa, mutta ei niin paljon kuin kaikki väittävät.  Esimerkiksi vuoden 2016 vaaleissa sosiaalisen median vaikutusvalta sijoittui lukemissani tutkimuksissa kolmannesta seitsemännelle sijalle, kun tarkastellaan sen merkitystä yksilön todelliseen päätökseen siitä, äänestääkö hän ja miten hän äänestää.  Ylivoimaisesti vahvimmat muuttujat ovat edelleen ne, joita ne ovat aina olleet: perhe, yhteisö, vertaispaine (lihaa ja verta olevien ihmisten taholta), uskomukset, henkilökohtaiset kokemukset jne.  Rasistisia tai sarjakuvasammakoita twatterissa huutelevilla lihavilla feministi-avatareilla ei ole käytännössä mitään mitattavissa olevaa vaikutusta lukuun ottamatta sitä, että jälkimmäinen raivostuttaa kahdeksankymppisiä boomer-ihmisiä, jotka eivät vieläkään tajua, että heidän Kween Killarynsä ei ole vielä saanut hänelle kuuluvaa kruunua.</w:t>
      </w:r>
    </w:p>
    <w:p>
      <w:r>
        <w:rPr>
          <w:b/>
          <w:u w:val="single"/>
        </w:rPr>
        <w:t xml:space="preserve">150161</w:t>
      </w:r>
    </w:p>
    <w:p>
      <w:r>
        <w:t xml:space="preserve">1. He olivat paljon rehellisempiä siitä, mitä he halusivat ja miksi... He saattoivat kuulostaa ja suoraan sanottuna kuulostivatkin vitun ääliöiltä, mutta he eivät piilotelleet tavoitteitaan.</w:t>
      </w:r>
    </w:p>
    <w:p>
      <w:r>
        <w:rPr>
          <w:b/>
          <w:u w:val="single"/>
        </w:rPr>
        <w:t xml:space="preserve">150162</w:t>
      </w:r>
    </w:p>
    <w:p>
      <w:r>
        <w:t xml:space="preserve">2.</w:t>
        <w:tab/>
        <w:t xml:space="preserve">Mielestäni kristinusko on kaikista vioistaan huolimatta ainakin perustettu nöyryyden ja vastavuoroisuuden ihanteille. Kristityn voi sammuttaa pakottamalla hänet elämään tämän mukaisesti, kun hän ylittää rajan.  Intersektionaalisuuden kanssa on nimenomaan ok rikkoa sääntöjä, kun taistellaan sortajaa vastaan, koska sinulta puuttuu "valta" näkymättömien järjestelmien vuoksi, mikä sitten eristää heidät siltä, että heidän ei tarvitse tunnustaa, kun he käyttävät paljon avoimempaa valtaa.</w:t>
      </w:r>
    </w:p>
    <w:p>
      <w:r>
        <w:rPr>
          <w:b/>
          <w:u w:val="single"/>
        </w:rPr>
        <w:t xml:space="preserve">150163</w:t>
      </w:r>
    </w:p>
    <w:p>
      <w:r>
        <w:t xml:space="preserve">3.</w:t>
        <w:tab/>
        <w:tab/>
        <w:t xml:space="preserve">Ehkä, mutta valtaa tavoitteleva kiihkoilija on valtaa tavoitteleva kiihkoilija riippumatta siitä, minkä ideologian taakse hän verhoutuu.  Siellä on paljon "sunnuntai" vain kristittyjä...  Ja vaikka pidänkin enemmän kusipäistä, jotka ovat rehellisiä kusipäisyydestään, kuin niistä, jotka piilottelevat sitä, ne ovat silti kusipäitä.</w:t>
      </w:r>
    </w:p>
    <w:p>
      <w:r>
        <w:rPr>
          <w:b/>
          <w:u w:val="single"/>
        </w:rPr>
        <w:t xml:space="preserve">150164</w:t>
      </w:r>
    </w:p>
    <w:p>
      <w:r>
        <w:t xml:space="preserve">4.</w:t>
        <w:tab/>
        <w:tab/>
        <w:tab/>
        <w:t xml:space="preserve">&gt; "Sunnuntai" vain kristityt baptistit. Etsimäsi sana on baptisti.</w:t>
      </w:r>
    </w:p>
    <w:p>
      <w:r>
        <w:rPr>
          <w:b/>
          <w:u w:val="single"/>
        </w:rPr>
        <w:t xml:space="preserve">150165</w:t>
      </w:r>
    </w:p>
    <w:p>
      <w:r>
        <w:t xml:space="preserve">1. Kaikki, jotka haluavat osallistua, noudattavat näitä 3 yksinkertaista sääntöä:  1. Käyttäkää vain [alkuperäistä designia] (https://docs.wixstatic.com/ugd/90bdbb_37990863aa934e5895ae553a1ced3c34.pdf), se on menestynyt brändi, jolla on mahtava kokemus ja *jos se ei ole rikki, älä korjaa sitä* 2. Laittakaa julisteita Halloweenina; yksi käyttöönottopäivä lisää vaikutusta + tämä antaa osallistujille mahdollisuuden pukeutua pukuihin anonyyminä herättämättä epäilyksiä (kyllä, julisteet ovat laillisia, mutta epäreilut kostotoimet äärivasemmistolaisilta kouluilta/työnantajilta ovat riski, olkaa turvallisia ja fiksuja!).  3. Älä syyllisty ilkivaltaan tai tee mitään laitonta, omaksi parhaaksesi ja jotta MSM ei saa hyökkäysnäkökulmaa viestiä vastaan Kaikki ovat tervetulleita osallistumaan, kunhan noudattavat näitä sääntöjä. Paljastetaan vasemmiston rasismi ja saadaan heidät näyttämään entistäkin huonommalta päättämättömien äänestäjien silmissä!  Älkää myöskään huolehtiko siitä, että nämä luuserit suuttuvat redditissä ja luulevat olevansa nyt "valmiita pysäyttämään julisteet". He eivät voi tehdä paskaakaan. He tietävät vain, että julisteet ovat jossain maapallon kehittyneellä maalla jossain vaiheessa 31. lokakuuta tai sen jälkeen. He tarvitsisivat miljoonien ihmisten armeijan partioida tehokkaasti jokaista rakennusta ja katua varmistaakseen, että he voisivat poistaa ne kaikki. He eivät voi estää sitä.</w:t>
      </w:r>
    </w:p>
    <w:p>
      <w:r>
        <w:rPr>
          <w:b/>
          <w:u w:val="single"/>
        </w:rPr>
        <w:t xml:space="preserve">150166</w:t>
      </w:r>
    </w:p>
    <w:p>
      <w:r>
        <w:t xml:space="preserve">1. Redpilled 14-vuotiaana pyhä vittu, olet onnekas paskiainen.  Kun kehosi käy läpi yhä useampia muutoksia, on yhä vaikeampi kestää kultaisen emättimen painetta, mutta pidä vain järkevä pää koko ajan, niin pärjäät kyllä.</w:t>
      </w:r>
    </w:p>
    <w:p>
      <w:r>
        <w:rPr>
          <w:b/>
          <w:u w:val="single"/>
        </w:rPr>
        <w:t xml:space="preserve">150167</w:t>
      </w:r>
    </w:p>
    <w:p>
      <w:r>
        <w:t xml:space="preserve">2.</w:t>
        <w:tab/>
        <w:t xml:space="preserve">Olen eri mieltä avioerosta, elatusavusta ja elatusavusta.  Nämä ovat valtavia vitun velkoja, yksikään älykäs mies ei ikinä ottaisi niitä, jos hän olisi tietoinen. Se johtuu siitä, että tietämätön yhteiskunta aivopesee lapsensa tai on täysin jälkeenjäänyt, jos he tietävät riskit.</w:t>
      </w:r>
    </w:p>
    <w:p>
      <w:r>
        <w:rPr>
          <w:b/>
          <w:u w:val="single"/>
        </w:rPr>
        <w:t xml:space="preserve">150168</w:t>
      </w:r>
    </w:p>
    <w:p>
      <w:r>
        <w:t xml:space="preserve">3.</w:t>
        <w:tab/>
        <w:tab/>
        <w:t xml:space="preserve">Älä koskaan aliarvioi seisokin voimaa.  Veri menee suoraan päästä kaluun, eivätkä miehet enää pysty ajattelemaan järkevästi.</w:t>
      </w:r>
    </w:p>
    <w:p>
      <w:r>
        <w:rPr>
          <w:b/>
          <w:u w:val="single"/>
        </w:rPr>
        <w:t xml:space="preserve">150169</w:t>
      </w:r>
    </w:p>
    <w:p>
      <w:r>
        <w:t xml:space="preserve">4.</w:t>
        <w:tab/>
        <w:tab/>
        <w:tab/>
        <w:t xml:space="preserve">Vain jos he ovat sinisilmäisiä -</w:t>
      </w:r>
    </w:p>
    <w:p>
      <w:r>
        <w:rPr>
          <w:b/>
          <w:u w:val="single"/>
        </w:rPr>
        <w:t xml:space="preserve">150170</w:t>
      </w:r>
    </w:p>
    <w:p>
      <w:r>
        <w:t xml:space="preserve">1. Mikä tuo roistojuttu on viime aikoina ollut? Menivätkö tumblirinat riehumaan, koska joku roisto oli paha eikä ollut valkoinen?</w:t>
      </w:r>
    </w:p>
    <w:p>
      <w:r>
        <w:rPr>
          <w:b/>
          <w:u w:val="single"/>
        </w:rPr>
        <w:t xml:space="preserve">150171</w:t>
      </w:r>
    </w:p>
    <w:p>
      <w:r>
        <w:t xml:space="preserve">2.</w:t>
        <w:tab/>
        <w:t xml:space="preserve">He ovat valittaneet roistoista siitä lähtien, kun uudet Star Wars -elokuvat ilmestyivät, ja Kylo Ren, valkoinen mies, osoittautui suositummaksi kuin hyveelliset POC-sankarit. Näen tuolla sivustolla vain pitkiä metoja siitä, miksi olet kirjaimellisesti natsi, jos pidät Kylo Reniä siistinä hahmona, ja nyt näyttää siltä, että tämä mentaliteetti leviää myös muihin fandomeihin.</w:t>
      </w:r>
    </w:p>
    <w:p>
      <w:r>
        <w:rPr>
          <w:b/>
          <w:u w:val="single"/>
        </w:rPr>
        <w:t xml:space="preserve">150172</w:t>
      </w:r>
    </w:p>
    <w:p>
      <w:r>
        <w:t xml:space="preserve">3.</w:t>
        <w:tab/>
        <w:tab/>
        <w:t xml:space="preserve">Joo, koska hänellä on persoonallisuus ja puutteita ja hän on täysin lihaksikas, ja Adam Driver on myös uskomaton näyttelijä...</w:t>
      </w:r>
    </w:p>
    <w:p>
      <w:r>
        <w:rPr>
          <w:b/>
          <w:u w:val="single"/>
        </w:rPr>
        <w:t xml:space="preserve">150173</w:t>
      </w:r>
    </w:p>
    <w:p>
      <w:r>
        <w:t xml:space="preserve">4.</w:t>
        <w:tab/>
        <w:tab/>
        <w:tab/>
        <w:t xml:space="preserve">Rakastin häntä Logan Lucky -elokuvassa</w:t>
      </w:r>
    </w:p>
    <w:p>
      <w:r>
        <w:rPr>
          <w:b/>
          <w:u w:val="single"/>
        </w:rPr>
        <w:t xml:space="preserve">150174</w:t>
      </w:r>
    </w:p>
    <w:p>
      <w:r>
        <w:t xml:space="preserve">5.</w:t>
        <w:tab/>
        <w:tab/>
        <w:tab/>
        <w:tab/>
        <w:t xml:space="preserve">Sanoitko juuri kukkakaali minulle?</w:t>
      </w:r>
    </w:p>
    <w:p>
      <w:r>
        <w:rPr>
          <w:b/>
          <w:u w:val="single"/>
        </w:rPr>
        <w:t xml:space="preserve">150175</w:t>
      </w:r>
    </w:p>
    <w:p>
      <w:r>
        <w:t xml:space="preserve">6.</w:t>
        <w:tab/>
        <w:tab/>
        <w:tab/>
        <w:tab/>
        <w:tab/>
        <w:t xml:space="preserve">Viimeksi kun sanoit noin, päädyin nuorisovankilaan!</w:t>
      </w:r>
    </w:p>
    <w:p>
      <w:r>
        <w:rPr>
          <w:b/>
          <w:u w:val="single"/>
        </w:rPr>
        <w:t xml:space="preserve">150176</w:t>
      </w:r>
    </w:p>
    <w:p>
      <w:r>
        <w:t xml:space="preserve">7.</w:t>
        <w:tab/>
        <w:tab/>
        <w:tab/>
        <w:tab/>
        <w:tab/>
        <w:tab/>
        <w:t xml:space="preserve">*epäselviä punaniskojen ääniä*</w:t>
      </w:r>
    </w:p>
    <w:p>
      <w:r>
        <w:rPr>
          <w:b/>
          <w:u w:val="single"/>
        </w:rPr>
        <w:t xml:space="preserve">150177</w:t>
      </w:r>
    </w:p>
    <w:p>
      <w:r>
        <w:t xml:space="preserve">1. Täältä tulevat redditin todelliset miehet kannustamaan nuorta tyttöä, jota lyödään. Joukko kovia jätkiä/oikeuskotkia. Jos vain kirvesvartalosuihke olisi oikeustieteen tutkinto, voisitte oikeasti ottaa nämä idioottikierteet vakavasti.</w:t>
      </w:r>
    </w:p>
    <w:p>
      <w:r>
        <w:rPr>
          <w:b/>
          <w:u w:val="single"/>
        </w:rPr>
        <w:t xml:space="preserve">150178</w:t>
      </w:r>
    </w:p>
    <w:p>
      <w:r>
        <w:t xml:space="preserve">2.</w:t>
        <w:tab/>
        <w:t xml:space="preserve">Täältä tulevat redditin valkoiset ritarit. Edes selkeät ja ytimekkäät videotodisteet eivät riitä oikeuttamaan sitä, että tätä "prinsessaa" kohdellaan muulla kuin palvovalla ylistyksellä.   Mikään väittämäsi ei tee minusta **väärää**, joten painu vittuun haha. Se on vain nimittelyä, koska sinulla ei ole mitään muuta sanottavaa.   /BLOCKED Mene istumaan nurkkaan ja ole hiljaa :)</w:t>
      </w:r>
    </w:p>
    <w:p>
      <w:r>
        <w:rPr>
          <w:b/>
          <w:u w:val="single"/>
        </w:rPr>
        <w:t xml:space="preserve">150179</w:t>
      </w:r>
    </w:p>
    <w:p>
      <w:r>
        <w:t xml:space="preserve">3.</w:t>
        <w:tab/>
        <w:tab/>
        <w:t xml:space="preserve">Kaveri on kusipää, mutta jonkun estämisellä kehuskeleminen on säälittävintä, mitä internetissä voi tehdä ilman, että siihen liittyy kamerahuoroja.</w:t>
      </w:r>
    </w:p>
    <w:p>
      <w:r>
        <w:rPr>
          <w:b/>
          <w:u w:val="single"/>
        </w:rPr>
        <w:t xml:space="preserve">150180</w:t>
      </w:r>
    </w:p>
    <w:p>
      <w:r>
        <w:t xml:space="preserve">4.</w:t>
        <w:tab/>
        <w:tab/>
        <w:tab/>
        <w:t xml:space="preserve">Tämä kaveri on vihainen, koska joku päätti jättää hänet huomiotta internetissä HAHAHAH aww raukka /BLOCKED Mene itkemään lisää.</w:t>
      </w:r>
    </w:p>
    <w:p>
      <w:r>
        <w:rPr>
          <w:b/>
          <w:u w:val="single"/>
        </w:rPr>
        <w:t xml:space="preserve">150181</w:t>
      </w:r>
    </w:p>
    <w:p>
      <w:r>
        <w:t xml:space="preserve">5.</w:t>
        <w:tab/>
        <w:tab/>
        <w:tab/>
        <w:tab/>
        <w:t xml:space="preserve">Ja sinä olet iso mies, joka juhlii, kun joku joutuu pahoinpidellyksi, koska hänellä on asenne (potkaistiinko 90-kiloista tyttöä, joka potkaisi isoa, kookasta konstaapelia?). Hänen on täytynyt olla niin peloissaan!), ja BLOKKAAT kaikki, jotka ovat eri mieltä kanssasi. Kaksi kysymystä sinulle, kaveri: Kuka sinua satutti ja kuinka vanha olet? Kasva vittu aikuiseksi.   Lisäksi, anna mennä ja BLOKAA minut. En tule palaamaan tähän ketjuun kummallakaan tavalla.   PS: En hyväksy pidätyksen vastustamista tai epäkohteliaisuutta poliiseja kohtaan. Olen sitä mieltä, että jos kohtelet heitä kunnioittavasti ja noudatat heidän ohjeitaan, kaikilla on paljon parempi olla. En myöskään usko siihen, että nainen saa erityiskohtelua vain siksi, että hän on nainen. En edes sano, että videolla tapahtunut olisi väärin. Sanon vain, että on helvetin lapsellista istua täällä ja antaa toisillemme vitoset paskasta asiasta (kaikkien asianosaisten kannalta), joka tapahtui. *Erityisesti* se hyvin erityinen henkilö, joka kehuskelee, että hän olisi pudottanut polven naisen selkärankaan. Pilailetko, senkin psykopaatti? Kannatan kyllä kostotoimia, kun joku luulee olevansa koskematon, mutta et "pudota polvea" lapsen selkärankaan, joka potkaisi sinua ja joka ei voi oikeasti tehdä sinulle mitään todellista vahinkoa. Tai vanhukselle. Jos joku on *niin* paljon pienempi kuin sinä, se on otettava huomioon ennen kuin isket sen vitun oikean koukun. Jeesus Kristus, te ihmiset olette ihan sekaisin.</w:t>
      </w:r>
    </w:p>
    <w:p>
      <w:r>
        <w:rPr>
          <w:b/>
          <w:u w:val="single"/>
        </w:rPr>
        <w:t xml:space="preserve">150182</w:t>
      </w:r>
    </w:p>
    <w:p>
      <w:r>
        <w:t xml:space="preserve">6.</w:t>
        <w:tab/>
        <w:tab/>
        <w:tab/>
        <w:tab/>
        <w:tab/>
        <w:t xml:space="preserve">P.S. on täyttä paskaa. Se on niin ristiriitaista, että aiomme kutsua vedenpitävää kylpyammettasi haha. &gt;2 kysymystä sinulle, kamu: Kuka sinua satutti ja kuinka vanha olet? Kasva vittu aikuiseksi.  Sanoo että "kasva vittu aikuiseksi" Silti kysyy Redditin lapsellisimpia kysymyksiä. Äitisi satutti mua eilen illalla seksin aikana, eikä mun ikä kuulu sulle, poika. Riittääkö se? HAHAHAHAHAHA</w:t>
      </w:r>
    </w:p>
    <w:p>
      <w:r>
        <w:rPr>
          <w:b/>
          <w:u w:val="single"/>
        </w:rPr>
        <w:t xml:space="preserve">150183</w:t>
      </w:r>
    </w:p>
    <w:p>
      <w:r>
        <w:t xml:space="preserve">7.</w:t>
        <w:tab/>
        <w:tab/>
        <w:tab/>
        <w:tab/>
        <w:tab/>
        <w:tab/>
        <w:t xml:space="preserve">&gt; No, äitisi satutti minua eilen illalla seksin aikana, eikä ikäni kuulu sinulle, poika.   Tiedän, että sanoin, etten tule takaisin, mutta... Minua naurattaa juuri nyt. Enimmäkseen itselleni, koska olen *melko* varma, että olen juuri pukenut 12-vuotiaan alas. Anna mennä, sano jotain muuta. Olet ihana, kun olet vihainen!   Okei, okei, olen valmis. Minun ei pitäisi kiusata lasta, joka ei tiedä paremmin. Ymmärrät sen, kun olet vanhempi. Nyt en todellakaan tule takaisin, joten... Hei, pikku kaveri, sano mitä sinun tarvitsee sanoa, jotta olosi olisi parempi.</w:t>
      </w:r>
    </w:p>
    <w:p>
      <w:r>
        <w:rPr>
          <w:b/>
          <w:u w:val="single"/>
        </w:rPr>
        <w:t xml:space="preserve">150184</w:t>
      </w:r>
    </w:p>
    <w:p>
      <w:r>
        <w:t xml:space="preserve">8.</w:t>
        <w:tab/>
        <w:tab/>
        <w:tab/>
        <w:tab/>
        <w:tab/>
        <w:tab/>
        <w:tab/>
        <w:t xml:space="preserve">Sanoit, ettet tule takaisin LMAO. Tiesin että tulisit idiootti. Nyt leikit "internetin mielenlukijaa" vihasta, kun kaikki vain nauravat hinttiperseellesi.  Et edes lukenut sitä paskaa mitä kirjoitit /BLOCKED nyt mene "Älä tule takaisin" taas hahaha.</w:t>
      </w:r>
    </w:p>
    <w:p>
      <w:r>
        <w:rPr>
          <w:b/>
          <w:u w:val="single"/>
        </w:rPr>
        <w:t xml:space="preserve">150185</w:t>
      </w:r>
    </w:p>
    <w:p>
      <w:r>
        <w:t xml:space="preserve">1. Ja sitten he nauravat Alex Jonesille ja hänen "salaliittoteorioilleen" ja homosammakoille... Jotka ironista kyllä ovat paljon järkevämpi skenaario kuin tämä paskanjauhanta hölynpöly.  P.S. PFFFAHAHAHAHAHAHAHAHAHAHAHAHAHAHAHAHAHAHA, tämä on vitun **TUTKIMUSPAPERI**, HOLY FUCKING SHIT, AHAHAHAHAHAHAHAHAHAHAHAHAHAHAHAHAHAHA.... Joku kirjoitti TUTKIMUSPAPERIN VENÄJÄLÄISTEN TROLLIEN "TUHOAMISESTA" STAR WARSIN.  Voi pyhä jysäys. Vittu. PASKAT.   Joo, yliopistojen ydinpommittaminen, koska ne tuottavat näitä äärimmäisiä roskasakkia käyttökelvottomia paskiaisia, ei riitä tässä vaiheessa. Tuokaa Thanos tänne, meidän on hävitettävä tämä paska ja pyyhittävä heidät pois olemassaolosta.  P.S. "Etelä-Kalifornian yliopisto" Totta helvetissä se on Kaliforniassa. Voimmeko poistaa heidät tai jotain? Tarkoitan, ettei edes Ruotsi ole näin jälkeenjäänyt.</w:t>
      </w:r>
    </w:p>
    <w:p>
      <w:r>
        <w:rPr>
          <w:b/>
          <w:u w:val="single"/>
        </w:rPr>
        <w:t xml:space="preserve">150186</w:t>
      </w:r>
    </w:p>
    <w:p>
      <w:r>
        <w:t xml:space="preserve">1. Olisin aika järkyttynyt, jos exäni yrittäisi tehdä lapsestani muslimin, joten ymmärrän kyllä, miksi hän on muslimi.</w:t>
      </w:r>
    </w:p>
    <w:p>
      <w:r>
        <w:rPr>
          <w:b/>
          <w:u w:val="single"/>
        </w:rPr>
        <w:t xml:space="preserve">150187</w:t>
      </w:r>
    </w:p>
    <w:p>
      <w:r>
        <w:t xml:space="preserve">2.</w:t>
        <w:tab/>
        <w:t xml:space="preserve">He olivat molemmat katolilaisia ja olivat sopineet kasvattavansa lapsensa katolisessa kirkossa.</w:t>
      </w:r>
    </w:p>
    <w:p>
      <w:r>
        <w:rPr>
          <w:b/>
          <w:u w:val="single"/>
        </w:rPr>
        <w:t xml:space="preserve">150188</w:t>
      </w:r>
    </w:p>
    <w:p>
      <w:r>
        <w:t xml:space="preserve">3.</w:t>
        <w:tab/>
        <w:tab/>
        <w:t xml:space="preserve">No se on sitten paskapuhetta. Mikä mulkku (äiti), nyt tiedän miksi minulle huudetaan lol.</w:t>
      </w:r>
    </w:p>
    <w:p>
      <w:r>
        <w:rPr>
          <w:b/>
          <w:u w:val="single"/>
        </w:rPr>
        <w:t xml:space="preserve">150189</w:t>
      </w:r>
    </w:p>
    <w:p>
      <w:r>
        <w:t xml:space="preserve">4.</w:t>
        <w:tab/>
        <w:tab/>
        <w:tab/>
        <w:t xml:space="preserve">Heidän uskontonsa on heille molemmille tärkeä, ja hän teki päätöksen kastaa lapsi ilman isän läsnäoloa.</w:t>
      </w:r>
    </w:p>
    <w:p>
      <w:r>
        <w:rPr>
          <w:b/>
          <w:u w:val="single"/>
        </w:rPr>
        <w:t xml:space="preserve">150190</w:t>
      </w:r>
    </w:p>
    <w:p>
      <w:r>
        <w:t xml:space="preserve">5.</w:t>
        <w:tab/>
        <w:tab/>
        <w:tab/>
        <w:tab/>
        <w:t xml:space="preserve">Niin kai. Miksi tehdä siitä vanhempien juttu? Nyt lapsen on elettävä sotkuista elämää, joka kulkee oikeuslaitoksen kautta. Ainakin lapsi kastettiin. Olen myös katolilainen ja ymmärrän täysin sen merkityksen.</w:t>
      </w:r>
    </w:p>
    <w:p>
      <w:r>
        <w:rPr>
          <w:b/>
          <w:u w:val="single"/>
        </w:rPr>
        <w:t xml:space="preserve">150191</w:t>
      </w:r>
    </w:p>
    <w:p>
      <w:r>
        <w:t xml:space="preserve">6.</w:t>
        <w:tab/>
        <w:tab/>
        <w:tab/>
        <w:tab/>
        <w:tab/>
        <w:t xml:space="preserve">Olet vitun jälkeenjäänyt. Se ei ollut äidin valinta. Tyhmä ämmä luuli pääsevänsä pälkähästä tekemällä jotain, mikä lain mukaan ei ole hänen oikeutensa.</w:t>
      </w:r>
    </w:p>
    <w:p>
      <w:r>
        <w:rPr>
          <w:b/>
          <w:u w:val="single"/>
        </w:rPr>
        <w:t xml:space="preserve">150192</w:t>
      </w:r>
    </w:p>
    <w:p>
      <w:r>
        <w:t xml:space="preserve">7.</w:t>
        <w:tab/>
        <w:tab/>
        <w:tab/>
        <w:tab/>
        <w:tab/>
        <w:tab/>
        <w:t xml:space="preserve">En ole jälkeenjäänyt, enkä ole koskaan sanonut, että se oli hänen oikeutensa tai että se, mitä hän teki, oli ok. Inhoan vain sitä, että lapset joutuvat oikeudenkäyntiin. Se on painajainen.</w:t>
      </w:r>
    </w:p>
    <w:p>
      <w:r>
        <w:rPr>
          <w:b/>
          <w:u w:val="single"/>
        </w:rPr>
        <w:t xml:space="preserve">150193</w:t>
      </w:r>
    </w:p>
    <w:p>
      <w:r>
        <w:t xml:space="preserve">8.</w:t>
        <w:tab/>
        <w:tab/>
        <w:tab/>
        <w:tab/>
        <w:tab/>
        <w:tab/>
        <w:tab/>
        <w:t xml:space="preserve">Silloin sinun pitäisi olla vihainen äidille, joka tehtaili koko tilanteen tyhjästä.  Ja vaikka en ole lääkäri, diagnosoin sinut jälkeenjääneeksi.</w:t>
      </w:r>
    </w:p>
    <w:p>
      <w:r>
        <w:rPr>
          <w:b/>
          <w:u w:val="single"/>
        </w:rPr>
        <w:t xml:space="preserve">150194</w:t>
      </w:r>
    </w:p>
    <w:p>
      <w:r>
        <w:t xml:space="preserve">9.</w:t>
        <w:tab/>
        <w:tab/>
        <w:tab/>
        <w:tab/>
        <w:tab/>
        <w:tab/>
        <w:tab/>
        <w:tab/>
        <w:t xml:space="preserve">Minä olen.... ?? Milloin sanoin, että hän oli oikeassa? Sanoin jopa, että hän oli täysi mulkku.</w:t>
      </w:r>
    </w:p>
    <w:p>
      <w:r>
        <w:rPr>
          <w:b/>
          <w:u w:val="single"/>
        </w:rPr>
        <w:t xml:space="preserve">150195</w:t>
      </w:r>
    </w:p>
    <w:p>
      <w:r>
        <w:t xml:space="preserve">1. &gt;Mutta bottien korostaminen on jättänyt varjoonsa niiden ihmisten merkityksen, jotka usein käynnistävät informaatiotulvan ja -virran, ja sen, miten heidän ajan mittaan rakentamansa tarinat vaikuttavat siihen, miten näemme politiikan, itsemme ja ympäröivän maailman.  Voi luoja, se on *melkein* tietoinen.</w:t>
      </w:r>
    </w:p>
    <w:p>
      <w:r>
        <w:rPr>
          <w:b/>
          <w:u w:val="single"/>
        </w:rPr>
        <w:t xml:space="preserve">150196</w:t>
      </w:r>
    </w:p>
    <w:p>
      <w:r>
        <w:t xml:space="preserve">2.</w:t>
        <w:tab/>
        <w:t xml:space="preserve">Tämä vain pahenee, hyvät Gators-kollegat.  Meille on tulossa rankat päivät. Epäilen, että kaikki, joilla on jotain moitittavaa meitä kohtaan, tulevat esiin.  Pysykää kylmänä. Älkää ruokkiko peikkoja.</w:t>
      </w:r>
    </w:p>
    <w:p>
      <w:r>
        <w:rPr>
          <w:b/>
          <w:u w:val="single"/>
        </w:rPr>
        <w:t xml:space="preserve">150197</w:t>
      </w:r>
    </w:p>
    <w:p>
      <w:r>
        <w:t xml:space="preserve">3.</w:t>
        <w:tab/>
        <w:tab/>
        <w:t xml:space="preserve">Olemme varmasti jo teollisen mittakaavan moraalipaniikissa jota demokraatit ovat työntäneet *kovasti* medialle. Se, että GG korreloi nyt epäsuorasti Kavanaugh-skandaaliin, tekee asioista vain hullumpia.  Ehkä se kuitenkin herättää normit. Jos Judgea haastatellaan ja Cory Booker paasaa hänelle GamerGatesta 20 minuuttia, ihmiset saattavat oikeasti pysähtyä ja kysyä: "Mitä vittua on tekeillä?!!!" Se muistuttaa minua siitä, kun Linday Shepardin kanssa puhuttiin GamerGatesta.</w:t>
      </w:r>
    </w:p>
    <w:p>
      <w:r>
        <w:rPr>
          <w:b/>
          <w:u w:val="single"/>
        </w:rPr>
        <w:t xml:space="preserve">150198</w:t>
      </w:r>
    </w:p>
    <w:p>
      <w:r>
        <w:t xml:space="preserve">4.</w:t>
        <w:tab/>
        <w:tab/>
        <w:tab/>
        <w:t xml:space="preserve">Kuinka kauan tämä voi jatkua?   Seuraaviin presidentinvaaleihin on vielä 2 vuotta aikaa. Kestääkö Yhdysvallat vielä kaksi vuotta jatkuvaa paniikin kiihdyttämistä?</w:t>
      </w:r>
    </w:p>
    <w:p>
      <w:r>
        <w:rPr>
          <w:b/>
          <w:u w:val="single"/>
        </w:rPr>
        <w:t xml:space="preserve">150199</w:t>
      </w:r>
    </w:p>
    <w:p>
      <w:r>
        <w:t xml:space="preserve">5.</w:t>
        <w:tab/>
        <w:tab/>
        <w:tab/>
        <w:tab/>
        <w:t xml:space="preserve">Minusta todella tuntuu, että kamelin selän on lopulta murruttava. Tuntuu siltä, että jokainen paniikki on edellistä suurempi, ja tarvitaan vain yksi äärimmäisen sekaisin oleva henkilö käynnistämään ketjureaktio.</w:t>
      </w:r>
    </w:p>
    <w:p>
      <w:r>
        <w:rPr>
          <w:b/>
          <w:u w:val="single"/>
        </w:rPr>
        <w:t xml:space="preserve">150200</w:t>
      </w:r>
    </w:p>
    <w:p>
      <w:r>
        <w:t xml:space="preserve">6.</w:t>
        <w:tab/>
        <w:tab/>
        <w:tab/>
        <w:tab/>
        <w:tab/>
        <w:t xml:space="preserve">Tarkoitatko, että joku lähettää risiiniä Pentagoniin?</w:t>
      </w:r>
    </w:p>
    <w:p>
      <w:r>
        <w:rPr>
          <w:b/>
          <w:u w:val="single"/>
        </w:rPr>
        <w:t xml:space="preserve">150201</w:t>
      </w:r>
    </w:p>
    <w:p>
      <w:r>
        <w:t xml:space="preserve">7.</w:t>
        <w:tab/>
        <w:tab/>
        <w:tab/>
        <w:tab/>
        <w:tab/>
        <w:tab/>
        <w:t xml:space="preserve">Tai kuten tulen avaaminen kongressin softball-ottelussa.</w:t>
      </w:r>
    </w:p>
    <w:p>
      <w:r>
        <w:rPr>
          <w:b/>
          <w:u w:val="single"/>
        </w:rPr>
        <w:t xml:space="preserve">150202</w:t>
      </w:r>
    </w:p>
    <w:p>
      <w:r>
        <w:t xml:space="preserve">8.</w:t>
        <w:tab/>
        <w:tab/>
        <w:tab/>
        <w:tab/>
        <w:tab/>
        <w:tab/>
        <w:tab/>
        <w:t xml:space="preserve">Tai doxxing ihmisiä sisällä vitun Kavanaughin kuulemisesta... tai ihmisten ajaminen ulos ravintoloista.  Hei, tämä kaikki alkaa kuulostaa vähän... Tiedäthän, sekopäiseltä. Itse asiassa ajattelin tätä matkalla töistä kotiin tänä aamuna, koska Jeesus sentään, täällä Houstonissa on todella paljon zodiac-murhaajan kylttejä ihmisten pihoilla. Molemmat puolet näyttävät olevan todella innoissaan äänestämisestä, mutta luulen, että vasemmisto tulee murskautumaan, koska Jeesus sentään, he ovat menettäneet juonensa julkisimmalla mahdollisella tavalla.</w:t>
      </w:r>
    </w:p>
    <w:p>
      <w:r>
        <w:rPr>
          <w:b/>
          <w:u w:val="single"/>
        </w:rPr>
        <w:t xml:space="preserve">150203</w:t>
      </w:r>
    </w:p>
    <w:p>
      <w:r>
        <w:t xml:space="preserve">9.</w:t>
        <w:tab/>
        <w:tab/>
        <w:tab/>
        <w:tab/>
        <w:tab/>
        <w:tab/>
        <w:tab/>
        <w:tab/>
        <w:t xml:space="preserve">No, se ja Beto on mitä omahyväisin kusipää. Olen joutunut katsomaan hänen typerää naamaansa vuosia, kun hän pomppii El Pasossa, ja haluan nähdä Ikaroksen putoavan mereen.</w:t>
      </w:r>
    </w:p>
    <w:p>
      <w:r>
        <w:rPr>
          <w:b/>
          <w:u w:val="single"/>
        </w:rPr>
        <w:t xml:space="preserve">150204</w:t>
      </w:r>
    </w:p>
    <w:p>
      <w:r>
        <w:t xml:space="preserve">10.</w:t>
        <w:tab/>
        <w:tab/>
        <w:tab/>
        <w:tab/>
        <w:tab/>
        <w:tab/>
        <w:tab/>
        <w:tab/>
        <w:tab/>
        <w:t xml:space="preserve">Hänen kampanjansa väki soitti minulle eräänä päivänä matkalla töistä kotiin. He korjasivat minua kauniisti, kun soitin hänelle Betaan, ja tuhlasin noin 45 minuuttia heidän päivästään yrittäessäni selvittää, kuinka typerän kysymyksen minun oli esitettävä, ennen kuin he luovuttivat.      Kysymyksiä kuten "mikä on Betan kanta nykyisen sukupuolimallin laajentamiseen osallistavammaksi?". (Mitä vittua se sitten tarkoittaakaan) ja "Mikä on Betan kanta terf/trans-jakoon"? Onko hän feminiinisen peniksen puolesta vai vastaan?". He antoivat näihin vastaamattomia vastauksia, mutta he eivät luovuttaneet. Kysyin, kannattaako hän ruohon laillistamista, sitten kysyin heroiinista. Sitten metamfetamiinista. Ensimmäiseen he tarttuivat, mutta eivät niinkään kahteen muuhun. Ja kysymykset jatkuivat ja jatkuivat.      Lopulta pysähdyin taloni eteen ja sanoin heille, että minun on lopetettava puhelu, he kysyivät, voiko Beta luottaa ääneeni, ja kerroin heille, että olen natsi ja eri mieltä lähes kaikesta siitä homoudesta, jota hän edustaa.      Kaikkien, jotka ovat uteliaita siitä, miksi useimmat syntyperäiset teksasilaiset eivät voi sietää Austinia ja useimpia sen asukkaita, pitäisi vain vilkaista Beta O'rourkea. Hän kiteyttää täydellisesti sen omahyväisen, sietämättömän ääliömäisyyden, joka on saastuttanut tämän kerran kauniin kaupungin.</w:t>
      </w:r>
    </w:p>
    <w:p>
      <w:r>
        <w:rPr>
          <w:b/>
          <w:u w:val="single"/>
        </w:rPr>
        <w:t xml:space="preserve">150205</w:t>
      </w:r>
    </w:p>
    <w:p>
      <w:r>
        <w:t xml:space="preserve">1. Minusta tuntuu, että tämä liittyy enemmän siihen, että kukaan ei enää välitä vittuakaan valtameristä. Mutta kai se voi olla vähän molempia.</w:t>
      </w:r>
    </w:p>
    <w:p>
      <w:r>
        <w:rPr>
          <w:b/>
          <w:u w:val="single"/>
        </w:rPr>
        <w:t xml:space="preserve">150206</w:t>
      </w:r>
    </w:p>
    <w:p>
      <w:r>
        <w:t xml:space="preserve">2.</w:t>
        <w:tab/>
        <w:t xml:space="preserve">Kaikille on selvää, että kyseessä ei ole elokuva. Se on elokuva sen vuoksi, että sitä tehdään kaikkien naisten kanssa. Se tulee esiin selkeänä ja ilmeisenä "tarkoituksena". Se on ensimmäinen asia, joka pistää kenelle tahansa silmään, kun näkee elokuvan ennakkokatselun. Tämä haittaa elokuvaa, koska ihmiset eivät arvosta tällaista säälittävää mielistelyä.</w:t>
      </w:r>
    </w:p>
    <w:p>
      <w:r>
        <w:rPr>
          <w:b/>
          <w:u w:val="single"/>
        </w:rPr>
        <w:t xml:space="preserve">150207</w:t>
      </w:r>
    </w:p>
    <w:p>
      <w:r>
        <w:t xml:space="preserve">3.</w:t>
        <w:tab/>
        <w:tab/>
        <w:t xml:space="preserve">No joo. Olet luultavasti oikeassa. Mutta en myöskään välitä enää oikeastaan mistään näistä elokuvista. Se on tässä vaiheessa jo aivan liian pitkälle viety.</w:t>
      </w:r>
    </w:p>
    <w:p>
      <w:r>
        <w:rPr>
          <w:b/>
          <w:u w:val="single"/>
        </w:rPr>
        <w:t xml:space="preserve">150208</w:t>
      </w:r>
    </w:p>
    <w:p>
      <w:r>
        <w:t xml:space="preserve">4.</w:t>
        <w:tab/>
        <w:tab/>
        <w:tab/>
        <w:t xml:space="preserve">katselisin Ocean'sia mitä tahansa, rehellisesti sanottuna. Ne oli mun mielestä hauskoja, kun ne tuli Ocean's 8:n myötäilemään tätä hollywoodin jälkeenjäänyttä feministiaaltoa, päätin etten aio tuhlata rahaa paskanjauhantaan.</w:t>
      </w:r>
    </w:p>
    <w:p>
      <w:r>
        <w:rPr>
          <w:b/>
          <w:u w:val="single"/>
        </w:rPr>
        <w:t xml:space="preserve">150209</w:t>
      </w:r>
    </w:p>
    <w:p>
      <w:r>
        <w:t xml:space="preserve">1. En osaa päättää, onko tuo muija seksikäs vai ei, tarkoitan, että se on olemassa, mutta hänessä on vain jotain... outoa....</w:t>
      </w:r>
    </w:p>
    <w:p>
      <w:r>
        <w:rPr>
          <w:b/>
          <w:u w:val="single"/>
        </w:rPr>
        <w:t xml:space="preserve">150210</w:t>
      </w:r>
    </w:p>
    <w:p>
      <w:r>
        <w:t xml:space="preserve">2.</w:t>
        <w:tab/>
        <w:t xml:space="preserve">Kuulostat helvetin janoiselta.     Hän ei ole kovin viehättävä, ja hän on feministinen mulkku.     Mene runkkaamaan tai tee jotain tuottavaa.</w:t>
      </w:r>
    </w:p>
    <w:p>
      <w:r>
        <w:rPr>
          <w:b/>
          <w:u w:val="single"/>
        </w:rPr>
        <w:t xml:space="preserve">150211</w:t>
      </w:r>
    </w:p>
    <w:p>
      <w:r>
        <w:t xml:space="preserve">1. Kasvipohjainen paskasi ei myöskään ole julmuudesta vapaata, koska siihen on todennäköisesti liittynyt paljon tuholaisten tappamista.</w:t>
      </w:r>
    </w:p>
    <w:p>
      <w:r>
        <w:rPr>
          <w:b/>
          <w:u w:val="single"/>
        </w:rPr>
        <w:t xml:space="preserve">150212</w:t>
      </w:r>
    </w:p>
    <w:p>
      <w:r>
        <w:t xml:space="preserve">2.</w:t>
        <w:tab/>
        <w:t xml:space="preserve">Sinähän välität syöpäläisten elämästä?  Kotieläintalous on uhka syöpäläisille, koska lehmien, sikojen ja kanojen on syötävä paljon viljelemäämme soijaa ja viljaa. Jos söisimme vain soijaa ja viljaa sen sijaan, että antaisimme sitä eläimille (jotka syömme myöhemmin), paljon vähemmän tuholaisia kuolisi, koska tarvitsisimme viljellä vähemmän soijaa ja viljaa. Jos välittäisit tuholaisista, et söisi lihaa.   Käytät periaatteessa vain paskaa argumenttia perustellaksesi eläinten syömistä.</w:t>
      </w:r>
    </w:p>
    <w:p>
      <w:r>
        <w:rPr>
          <w:b/>
          <w:u w:val="single"/>
        </w:rPr>
        <w:t xml:space="preserve">150213</w:t>
      </w:r>
    </w:p>
    <w:p>
      <w:r>
        <w:t xml:space="preserve">3.</w:t>
        <w:tab/>
        <w:tab/>
        <w:t xml:space="preserve">Ei, en välitä syöpäläisistä. Huomautan vain, että jäljittelemäsi liha ei ole julmuudesta vapaata. Ja on hassua, että mielestäsi ihmisten valtavan enemmistön on "perusteltava" lihansyönti psykopaattien vähemmistölle.</w:t>
      </w:r>
    </w:p>
    <w:p>
      <w:r>
        <w:rPr>
          <w:b/>
          <w:u w:val="single"/>
        </w:rPr>
        <w:t xml:space="preserve">150214</w:t>
      </w:r>
    </w:p>
    <w:p>
      <w:r>
        <w:t xml:space="preserve">4.</w:t>
        <w:tab/>
        <w:tab/>
        <w:tab/>
        <w:t xml:space="preserve">Mikään ei tietenkään ole koskaan täydellistä. Etkö haluaisi tappaa vahingossa yhden jäniksen sadan sijasta?   Eläinten kiduttaminen on aika perseestä, monet ihmiset ovat tietoisia tästä, joten heidän täytyy perustella lihansyöntiään oudoilla argumenteilla, kuten tuholaisista. Ei halua satuttaa eläimiä = psykopaatti? Hitto, sinun on nähtävä miten eläimiä kohdellaan, kaveri.</w:t>
      </w:r>
    </w:p>
    <w:p>
      <w:r>
        <w:rPr>
          <w:b/>
          <w:u w:val="single"/>
        </w:rPr>
        <w:t xml:space="preserve">150215</w:t>
      </w:r>
    </w:p>
    <w:p>
      <w:r>
        <w:t xml:space="preserve">5.</w:t>
        <w:tab/>
        <w:tab/>
        <w:tab/>
        <w:tab/>
        <w:t xml:space="preserve">No niin, nyt yrität perustella julmuutta sisältävää ruokavaliotasi vähättelemällä lukuja keksityillä tilastoilla. Mene perustamaan oma maatilasi tai pidä suusi kiinni.  Ihmisten moraalinen tuomitseminen sen takia, että he syövät lihaa, on todellakin psykoottista. Vielä kerran, en oikeuta itseäni syömään lihaa. Minun ei tarvitse. Lisäksi söin juuri hampurilaisen.</w:t>
      </w:r>
    </w:p>
    <w:p>
      <w:r>
        <w:rPr>
          <w:b/>
          <w:u w:val="single"/>
        </w:rPr>
        <w:t xml:space="preserve">150216</w:t>
      </w:r>
    </w:p>
    <w:p>
      <w:r>
        <w:t xml:space="preserve">6.</w:t>
        <w:tab/>
        <w:tab/>
        <w:tab/>
        <w:tab/>
        <w:tab/>
        <w:t xml:space="preserve">Olet niin aggressiivinen ilman syytä. Söin ennen lihaa kuten sinäkin, joten en tuomitse sinua. On tärkeää tietää seuraukset ja vaikutukset, joita ruoallasi on sinuun, planeettaan ja eläimiin, eikä se ole niin kaunista kuin luulet.   Älä puhu julmuudesta ennen kuin olet nähnyt, miltä liha-/maito-/munateollisuus todella näyttää.  [Maito on pelottavaa](https://youtu.be/UcN7SGGoCNI)</w:t>
      </w:r>
    </w:p>
    <w:p>
      <w:r>
        <w:rPr>
          <w:b/>
          <w:u w:val="single"/>
        </w:rPr>
        <w:t xml:space="preserve">150217</w:t>
      </w:r>
    </w:p>
    <w:p>
      <w:r>
        <w:t xml:space="preserve">7.</w:t>
        <w:tab/>
        <w:tab/>
        <w:tab/>
        <w:tab/>
        <w:tab/>
        <w:tab/>
        <w:t xml:space="preserve">Tietenkin söit ennen lihaa. Mitä helvettiä, teet siitä kuin se olisi uskonto tai jotain. On **luonnollista** syödä lihaa. Sinun **tarvitsee** syödä lihaa. &gt; Älä puhu julmuudesta ennen kuin olet nähnyt, miltä liha-/maito-/munateollisuus oikeasti näyttää.  Jälleen kerran erehdyt luulemaan minua ihmiseksi, joka välittää paskaakaan.</w:t>
      </w:r>
    </w:p>
    <w:p>
      <w:r>
        <w:rPr>
          <w:b/>
          <w:u w:val="single"/>
        </w:rPr>
        <w:t xml:space="preserve">150218</w:t>
      </w:r>
    </w:p>
    <w:p>
      <w:r>
        <w:t xml:space="preserve">8.</w:t>
        <w:tab/>
        <w:tab/>
        <w:tab/>
        <w:tab/>
        <w:tab/>
        <w:tab/>
        <w:tab/>
        <w:t xml:space="preserve">Meidän ei tarvitse syödä lihaa eikä varsinkaan niin paljon kuin nykyään. Se on tarpeetonta eikä kestävää. Katso opetusvideo ja saatat välittää paskaakaan (se vie kirjaimellisesti 5 minuuttia elämästäsi).  Se, ettei halua oppia jotain, on vain tietämättömyyttä. Jos olet ihminen, joka ei välitä paskaakaan terveydestä, ympäristöstä ja eläinten kärsimyksestä, lopetetaan keskustelu tähän ja säästetään aikaa.</w:t>
      </w:r>
    </w:p>
    <w:p>
      <w:r>
        <w:rPr>
          <w:b/>
          <w:u w:val="single"/>
        </w:rPr>
        <w:t xml:space="preserve">150219</w:t>
      </w:r>
    </w:p>
    <w:p>
      <w:r>
        <w:t xml:space="preserve">9.</w:t>
        <w:tab/>
        <w:tab/>
        <w:tab/>
        <w:tab/>
        <w:tab/>
        <w:tab/>
        <w:tab/>
        <w:tab/>
        <w:t xml:space="preserve">Me teemme. Monet vegaanit, jotka luopuvat typerästä ruokavaliosta ja alkavat taas syödä lihaa, huomaavat mielialansa ja terveytensä parantuneen valtavasti ja äkillisesti.  No, sinä olet se, joka tulee aina takaisin hakemaan lisää, kun sanon jatkuvasti, että minua ei kiinnosta paskan vertaa. En myöskään aio kuunnella luentoja retardeilta, jotka pahoinpitelevät lihansyöjälemmikkejään elättämällä niitä vegaaniruokavaliolla.  Edit: Ja liha on syy siihen, että kehityimme tyhmistä apinoista. Lihan syöminen on syöpynyt DNA:han. En tuota pettymystä esi-isilleni olemalla syömättä lihaa. Minä syön lihaa.</w:t>
      </w:r>
    </w:p>
    <w:p>
      <w:r>
        <w:rPr>
          <w:b/>
          <w:u w:val="single"/>
        </w:rPr>
        <w:t xml:space="preserve">150220</w:t>
      </w:r>
    </w:p>
    <w:p>
      <w:r>
        <w:t xml:space="preserve">10.</w:t>
        <w:tab/>
        <w:tab/>
        <w:tab/>
        <w:tab/>
        <w:tab/>
        <w:tab/>
        <w:tab/>
        <w:tab/>
        <w:tab/>
        <w:t xml:space="preserve">Taas olet niin aggressiivinen, kaveri. Ole vähän sivistyneempi. Kieltäydyt näkemästä tarinan toista puolta ja päätät olla tietämätön. Heittelet tyhjiä solvauksia ilman syytä. Kuka sinua satutti?  Tässä on niin paljon vikaa. Emme ole kehittyneet apinoista, meillä on yhteinen esi-isä. Kyllä, proteiini ja hiilihydraatit saivat meidät kehittymään, mutta saamme niitä myös muista lähteistä. Moni muukin kaikkiruokainen, joka ryhtyy kasvissyöjäksi/vegaaniksi, huomaa terveytensä ja mielialansa parantuneen. Enemmän kasviksia = enemmän mineraaleja, vitamiineja, proteiinia ja kuituja. Vähemmän lihaa = vähemmän rasvaa, kolesterolia ja eläinhormoneja. (+ vähemmän ympäristöhaittoja ja eettisiä kysymyksiä.) Puhutte esi-isistämme kuin he olisivat syöneet niin paljon lihaa. Todellisuudessa esi-isiemme ruokavalio koostui vain hyvin pienestä määrästä lihaa. Et todellakaan tee ketään ylpeäksi.</w:t>
      </w:r>
    </w:p>
    <w:p>
      <w:r>
        <w:rPr>
          <w:b/>
          <w:u w:val="single"/>
        </w:rPr>
        <w:t xml:space="preserve">150221</w:t>
      </w:r>
    </w:p>
    <w:p>
      <w:r>
        <w:t xml:space="preserve">11.</w:t>
        <w:tab/>
        <w:tab/>
        <w:tab/>
        <w:tab/>
        <w:tab/>
        <w:tab/>
        <w:tab/>
        <w:tab/>
        <w:tab/>
        <w:tab/>
        <w:t xml:space="preserve">Lopeta ruikuttaminen "aggressiivisuudesta". Varmaan vegaanien aiheuttama hauraus hiipii sisään, että tätä pidetään aggressiivisena.  Olet väärässä. Paljon useammat vegaanit, jotka ovat luopuneet jälkeenjääneestä ruokavaliosta, ovat tulleet onnellisemmiksi ja terveemmiksi. Ja esi-isämme söivät vitusti lihaa.</w:t>
      </w:r>
    </w:p>
    <w:p>
      <w:r>
        <w:rPr>
          <w:b/>
          <w:u w:val="single"/>
        </w:rPr>
        <w:t xml:space="preserve">150222</w:t>
      </w:r>
    </w:p>
    <w:p>
      <w:r>
        <w:t xml:space="preserve">12.</w:t>
        <w:tab/>
        <w:tab/>
        <w:tab/>
        <w:tab/>
        <w:tab/>
        <w:tab/>
        <w:tab/>
        <w:tab/>
        <w:tab/>
        <w:tab/>
        <w:tab/>
        <w:t xml:space="preserve">Väärin ja väärin. Vielä kerran, kuka sinua satutti? Miksi olet niin vihainen? Kykynne keskustella on naurettava, ja tunnen sääliä puolestasi. Jokainen väite vain heitetään pois ja siihen vastataan loukkauksella. Ikävä kertoa, ystäväni, mutta ei niin väitellä.</w:t>
      </w:r>
    </w:p>
    <w:p>
      <w:r>
        <w:rPr>
          <w:b/>
          <w:u w:val="single"/>
        </w:rPr>
        <w:t xml:space="preserve">150223</w:t>
      </w:r>
    </w:p>
    <w:p>
      <w:r>
        <w:t xml:space="preserve">1. Vittu sentään, vain siksi, että jotkut vitun retardit saivat liipaisimen.</w:t>
      </w:r>
    </w:p>
    <w:p>
      <w:r>
        <w:rPr>
          <w:b/>
          <w:u w:val="single"/>
        </w:rPr>
        <w:t xml:space="preserve">150224</w:t>
      </w:r>
    </w:p>
    <w:p>
      <w:r>
        <w:t xml:space="preserve">1. tämä on vitun ilkeä sub. Joukkoteloitusten juhliminen tekee sinusta saman kuin isisin kannattajista.</w:t>
      </w:r>
    </w:p>
    <w:p>
      <w:r>
        <w:rPr>
          <w:b/>
          <w:u w:val="single"/>
        </w:rPr>
        <w:t xml:space="preserve">150225</w:t>
      </w:r>
    </w:p>
    <w:p>
      <w:r>
        <w:t xml:space="preserve">2.</w:t>
        <w:tab/>
        <w:t xml:space="preserve">Jos äänestän tätä ylöspäin, olen yhtä paha kuin terroristien kannattaja? Kuinka irrallaan todellisuudesta olet?</w:t>
      </w:r>
    </w:p>
    <w:p>
      <w:r>
        <w:rPr>
          <w:b/>
          <w:u w:val="single"/>
        </w:rPr>
        <w:t xml:space="preserve">150226</w:t>
      </w:r>
    </w:p>
    <w:p>
      <w:r>
        <w:t xml:space="preserve">3.</w:t>
        <w:tab/>
        <w:tab/>
        <w:t xml:space="preserve">Äänestin tätä pelleä ylöspäin en siksi, että olisin samaa mieltä tämän paskiaisen kanssa, vaan siksi, että ihmisten on nähtävä nämä islam-myönteiset idiootit sellaisina kuin he todella ovat.</w:t>
      </w:r>
    </w:p>
    <w:p>
      <w:r>
        <w:rPr>
          <w:b/>
          <w:u w:val="single"/>
        </w:rPr>
        <w:t xml:space="preserve">150227</w:t>
      </w:r>
    </w:p>
    <w:p>
      <w:r>
        <w:t xml:space="preserve">1. Yrittikö tuo kusipää lyödä häntä rikkinäisellä pullolla?</w:t>
      </w:r>
    </w:p>
    <w:p>
      <w:r>
        <w:rPr>
          <w:b/>
          <w:u w:val="single"/>
        </w:rPr>
        <w:t xml:space="preserve">150228</w:t>
      </w:r>
    </w:p>
    <w:p>
      <w:r>
        <w:t xml:space="preserve">1. On harvinaista, että noin iso ihminen voi laihtua mutta näyttää huonommalta. Veikkaan, että se on ylävartaloa.</w:t>
      </w:r>
    </w:p>
    <w:p>
      <w:r>
        <w:rPr>
          <w:b/>
          <w:u w:val="single"/>
        </w:rPr>
        <w:t xml:space="preserve">150229</w:t>
      </w:r>
    </w:p>
    <w:p>
      <w:r>
        <w:t xml:space="preserve">2.</w:t>
        <w:tab/>
        <w:t xml:space="preserve">se johtuu siitä, että hän laihtui ja muuttui jostain syystä 100-prosenttiseksi lesboksi</w:t>
      </w:r>
    </w:p>
    <w:p>
      <w:r>
        <w:rPr>
          <w:b/>
          <w:u w:val="single"/>
        </w:rPr>
        <w:t xml:space="preserve">150230</w:t>
      </w:r>
    </w:p>
    <w:p>
      <w:r>
        <w:t xml:space="preserve">1. Estäkää se sitten ja pitäkää turpanne kiinni, retard.</w:t>
      </w:r>
    </w:p>
    <w:p>
      <w:r>
        <w:rPr>
          <w:b/>
          <w:u w:val="single"/>
        </w:rPr>
        <w:t xml:space="preserve">150231</w:t>
      </w:r>
    </w:p>
    <w:p>
      <w:r>
        <w:t xml:space="preserve">1. O.k. sitten... Ilmeisesti on myrkyllistä maskuliinisuutta olla eri mieltä räikeästä rahanahneudesta laadukkaan sisällön/pelien hyväksi.   Tämä ei ole kenenkään pelaamisesta oikeana harrastuksena tai kulttuurina yhtään kiinnostuneen argumentti.  Se on vitun surullinen tilanne...  Valitettavasti ottaen huomioon, että mobiilipeli tulee luultavasti silti tienaamaan paskamäärin rahaa, hän pystyy luultavasti tulevaisuudessa käyttämään tätä faktaa siihen, että hän oli oikeasti oikeassa tämän järjettömän väitteen suhteen. &amp;nbsp; Minua inhottaa yhä enemmän ja enemmän se, että suurin osa AAA-pelaamisesta on muuttumassa Hollywood 2:ksi.0:ksi, jossa kaikki, millä on väliä, on yhä keskinkertaisempien rahamäärien puristaminen ulos puolihuolimattomista jatko-osista ja marginaalisen omaperäisten itsenäisten pelien kopioinneista. &amp;nbsp; 45-vuotiaana pelaajana, joka yhä muistaa, miten jännittävää oli pelata Pitfallia vanhalla Atari 2600:lla, on tullut helvetin vaikeaksi edes antaa "meh"-vihjeitä mille tahansa "isolle" julkaisulle nykyään.</w:t>
      </w:r>
    </w:p>
    <w:p>
      <w:r>
        <w:rPr>
          <w:b/>
          <w:u w:val="single"/>
        </w:rPr>
        <w:t xml:space="preserve">150232</w:t>
      </w:r>
    </w:p>
    <w:p>
      <w:r>
        <w:t xml:space="preserve">2.</w:t>
        <w:tab/>
        <w:t xml:space="preserve">Ks. myös RDR2, jossa yksi suurimmista hype-aiheista oli hevospallojen realistisuus.  Vaimoni tilasi sen minulle, koska pelasin ykköstä helvetisti, ja mietin sitä reilut 30 sekuntia ennen kuin palautin rahat.</w:t>
      </w:r>
    </w:p>
    <w:p>
      <w:r>
        <w:rPr>
          <w:b/>
          <w:u w:val="single"/>
        </w:rPr>
        <w:t xml:space="preserve">150233</w:t>
      </w:r>
    </w:p>
    <w:p>
      <w:r>
        <w:t xml:space="preserve">3.</w:t>
        <w:tab/>
        <w:tab/>
        <w:t xml:space="preserve">Saatat olla vitun jälkeenjäänyt, RDR2 on yksi, ellei paras peli koskaan. Jos luulet, että hevosen kivesten realismi on RDR2:n huippu, olet parhaimmillaan tahallasi tietämätön.</w:t>
      </w:r>
    </w:p>
    <w:p>
      <w:r>
        <w:rPr>
          <w:b/>
          <w:u w:val="single"/>
        </w:rPr>
        <w:t xml:space="preserve">150234</w:t>
      </w:r>
    </w:p>
    <w:p>
      <w:r>
        <w:t xml:space="preserve">4.</w:t>
        <w:tab/>
        <w:tab/>
        <w:tab/>
        <w:t xml:space="preserve">&gt;Olet ehkä vitun jälkeenjäänyt, RDR2 on yksi, ellei jopa paras peli ikinä.   ಠ_ಠ</w:t>
      </w:r>
    </w:p>
    <w:p>
      <w:r>
        <w:rPr>
          <w:b/>
          <w:u w:val="single"/>
        </w:rPr>
        <w:t xml:space="preserve">150235</w:t>
      </w:r>
    </w:p>
    <w:p>
      <w:r>
        <w:t xml:space="preserve">5.</w:t>
        <w:tab/>
        <w:tab/>
        <w:tab/>
        <w:tab/>
        <w:t xml:space="preserve">Se, että tämä on mod-äänellä, tekee siitä vielä paremman, ikään kuin se olisi kiistaton tosiasia.  Siitä huolimatta, kyllä, se ei ole edes ehdolla. Se on hyvä, mutta Super Metroidin voittamiseen tarvitaan muutakin kuin hyvää.</w:t>
      </w:r>
    </w:p>
    <w:p>
      <w:r>
        <w:rPr>
          <w:b/>
          <w:u w:val="single"/>
        </w:rPr>
        <w:t xml:space="preserve">150236</w:t>
      </w:r>
    </w:p>
    <w:p>
      <w:r>
        <w:t xml:space="preserve">6.</w:t>
        <w:tab/>
        <w:tab/>
        <w:tab/>
        <w:t xml:space="preserve">Voi ei, siinä on myös vikoja, jotka pitävät ihmiset poissa ryhmästäsi kokonaisten lukujen ajan, jos käytät tarkistuspistettä.</w:t>
      </w:r>
    </w:p>
    <w:p>
      <w:r>
        <w:rPr>
          <w:b/>
          <w:u w:val="single"/>
        </w:rPr>
        <w:t xml:space="preserve">150237</w:t>
      </w:r>
    </w:p>
    <w:p>
      <w:r>
        <w:t xml:space="preserve">1. Niinpä kun w oman harrastaa seksiä alaikäisen lapsen kanssa, uutiset kirjoittavat hänen "harrastavan seksiä", mutta kun hänen ikäisensä mies harrastaa seksiä samanikäisen lapsen kanssa, hän on "raiskaaja" ja "ahdistelija". Paskiaiset ansaitsevat saman sanamuodon.</w:t>
      </w:r>
    </w:p>
    <w:p>
      <w:r>
        <w:rPr>
          <w:b/>
          <w:u w:val="single"/>
        </w:rPr>
        <w:t xml:space="preserve">150238</w:t>
      </w:r>
    </w:p>
    <w:p>
      <w:r>
        <w:t xml:space="preserve">1. Haha jääkylmä. Käskin hänen työntää paskapuheensa perseeseensä mitä rauhallisimmalla tavalla. Hän etsi riitaa ja esiintyi moraalisesti ylivertaisena. Hän tyrmäsi hänet.</w:t>
      </w:r>
    </w:p>
    <w:p>
      <w:r>
        <w:rPr>
          <w:b/>
          <w:u w:val="single"/>
        </w:rPr>
        <w:t xml:space="preserve">150239</w:t>
      </w:r>
    </w:p>
    <w:p>
      <w:r>
        <w:t xml:space="preserve">2.</w:t>
        <w:tab/>
        <w:t xml:space="preserve">Joo, mutta katso joitakin kommentteja tässä ketjussa. Useimmat vastaajat sanovat, että hän oli oikeassa, mutta minusta hän kuulostaa psykopaatin kontrolloivalta.</w:t>
      </w:r>
    </w:p>
    <w:p>
      <w:r>
        <w:rPr>
          <w:b/>
          <w:u w:val="single"/>
        </w:rPr>
        <w:t xml:space="preserve">150240</w:t>
      </w:r>
    </w:p>
    <w:p>
      <w:r>
        <w:t xml:space="preserve">3.</w:t>
        <w:tab/>
        <w:tab/>
        <w:t xml:space="preserve">Se johtuu siitä, että hän kuuluu GenderCritical-ryhmään, joka on ääriradikaali feministiryhmä. Eli aivan yhtä hullu kuin mikä tahansa muukin ääriryhmä. He vihaavat lähes kaikkea, mitä miehet tekevät tai mikä liittyy miehiin. Tämä nainen olisi voinut sanoa "poikaystäväni ei palvele minua kuin orjaa eikä leikkaa pallejaan irti", ja kaikki olisivat olleet "vitun patriarkaatti".</w:t>
      </w:r>
    </w:p>
    <w:p>
      <w:r>
        <w:rPr>
          <w:b/>
          <w:u w:val="single"/>
        </w:rPr>
        <w:t xml:space="preserve">150241</w:t>
      </w:r>
    </w:p>
    <w:p>
      <w:r>
        <w:t xml:space="preserve">4.</w:t>
        <w:tab/>
        <w:tab/>
        <w:tab/>
        <w:t xml:space="preserve">Vittu?Luin juuri heidän sivupalkkinsa, ja siinä lukee suoraan radikaalifeministit. Miten reddit sallii tuon?</w:t>
      </w:r>
    </w:p>
    <w:p>
      <w:r>
        <w:rPr>
          <w:b/>
          <w:u w:val="single"/>
        </w:rPr>
        <w:t xml:space="preserve">150242</w:t>
      </w:r>
    </w:p>
    <w:p>
      <w:r>
        <w:t xml:space="preserve">5.</w:t>
        <w:tab/>
        <w:tab/>
        <w:tab/>
        <w:tab/>
        <w:t xml:space="preserve">En näe ongelmaa? Kaikenlaiset ryhmät saavat tilaajia, mikseivät hekin?  [ja jos he eivät voi saada sijaista, niin mitä me sanomme, kun joku sanoo, että me emme voi saada sijaista].</w:t>
      </w:r>
    </w:p>
    <w:p>
      <w:r>
        <w:rPr>
          <w:b/>
          <w:u w:val="single"/>
        </w:rPr>
        <w:t xml:space="preserve">150243</w:t>
      </w:r>
    </w:p>
    <w:p>
      <w:r>
        <w:t xml:space="preserve">6.</w:t>
        <w:tab/>
        <w:tab/>
        <w:tab/>
        <w:tab/>
        <w:tab/>
        <w:t xml:space="preserve">Juuri niin. Sananvapaus on hieno asia, ja kun Redditin ylläpitäjät itse eivät mene täydelle tuomiolle siitä, mikä on ja mikä ei ole sallittua Redditissä, me myös hyödymme siitä.</w:t>
      </w:r>
    </w:p>
    <w:p>
      <w:r>
        <w:rPr>
          <w:b/>
          <w:u w:val="single"/>
        </w:rPr>
        <w:t xml:space="preserve">150244</w:t>
      </w:r>
    </w:p>
    <w:p>
      <w:r>
        <w:t xml:space="preserve">7.</w:t>
        <w:tab/>
        <w:tab/>
        <w:tab/>
        <w:tab/>
        <w:tab/>
        <w:tab/>
        <w:t xml:space="preserve">Tuhannet käyttäjät yrittävät jatkuvasti sulkea The Donaldia ja muita sen kaltaisia subs. Reddit ei ole mikään sananvapauden maaginen linnake. Se on toinen media, jolla on ennakkoluuloja ja joka antaa periksi sosiaaliselle paineelle ja huonolle lehdistölle.</w:t>
      </w:r>
    </w:p>
    <w:p>
      <w:r>
        <w:rPr>
          <w:b/>
          <w:u w:val="single"/>
        </w:rPr>
        <w:t xml:space="preserve">150245</w:t>
      </w:r>
    </w:p>
    <w:p>
      <w:r>
        <w:t xml:space="preserve">8.</w:t>
        <w:tab/>
        <w:tab/>
        <w:tab/>
        <w:tab/>
        <w:tab/>
        <w:tab/>
        <w:tab/>
        <w:t xml:space="preserve">En halua tehdä siitä sellaista, mutta onneksi ylläpitäjät eivät tehneet sitä (vielä).  Voimme myös keskustella vapaasti toistaiseksi, joten tällä hetkellä mielipiteeni on myönteinen.   Niin tai näin, siellä on subreddit täynnä todellisia kiihkoilijoita ja idiootteja ja subreddit, joita pidin hyvinä, valitettavasti niillä on poliittinen puolueellisuus, joka on käsittämättömän tyhmä. Hitto, ei edes politiikka. Vain yleinen idiotismi, joka on valtavirran siellä.  /r/Christianity? Täynnä katolilaisia, jotka paskovat päällesi, kun puhut paskaa heidän kirkostaan. Silti nautin siitä.  /r/Inceltears? Minäkin nautin siitä, ja sen tarkoitus on sellainen, jonka takana voin olla. Mutta se on niin vahvasti vasemmistolainen, että modi myönsi sen olevan anti-Anti-PC-alasivu, feminismiä pidetään siellä hyvänä ja puolustetaan, ja kommentit, joissa puhutaan paskaa Trumpista tai oikeistosta, saavat ylennyksen.  /r/Braincels? Ei niin paha kuin ihmiset antavat ymmärtää, mutta valitettavasti sielläkin on degeneroituneita ja siellä puhutaan ilkeää paskaa. Mutta im säännöllisesti upvoted kun yrittää keskustella empaattisten kommenttien kanssa.   /r/PPD? Se on hyvä, mutta hyvän sisällön puute on hyvä ja huono samaan aikaan. Joko se johtuu siitä, että todellisen PPD:n raportointi lopetetaan sensuroimalla (minun silmissäni epätodennäköistä), tai siitä, että tasa-arvo todella, todella alkaa iskeä ja yhä harvempi vetää naiskorttia. Joskus se myös nostaa naisvihamielisiä kommentteja, mutta enimmäkseen se on hyvä asia.  On subreddittejä kuten /r/dankchristianmemes, /r/imgoingtohellforthis ja /r/pawg, jotka ovat aivan täydellisiä subreddittejä, joissa en koe mitään yleistä negatiivisuutta, lukuun ottamatta harvoja idiootteja, jotka yrittävät väittää vastaan.  Menin off topic, hups. Mutta Tl;Dr nautin yleisesti redditistä, vaikka siellä on retardoituneita ja kiihkoilevia vasemmistolaisia siellä täällä.</w:t>
      </w:r>
    </w:p>
    <w:p>
      <w:r>
        <w:rPr>
          <w:b/>
          <w:u w:val="single"/>
        </w:rPr>
        <w:t xml:space="preserve">150246</w:t>
      </w:r>
    </w:p>
    <w:p>
      <w:r>
        <w:t xml:space="preserve">1. Lisää kontekstia: Hän sanoi, että se oli itsepuolustusta, mikä on typerää, koska häntä ammuttiin selkään....Ei toiminut, sitten hän sanoi, että se oli vahinko, mikä on vielä typerämpää, koska häntä ammuttiin kahdesti selkään..... Ei toiminut, nyt hän yritti äärimmäistä pussypass-keinoa: hän sanoi, että mies oli väkivaltainen häntä kohtaan, ja tietysti se epäonnistui, koska se [OLI VASTAANOTTO](http://www.conclusion.com.ar/wp-content/uploads/2018/07/nahir.jpg)</w:t>
      </w:r>
    </w:p>
    <w:p>
      <w:r>
        <w:rPr>
          <w:b/>
          <w:u w:val="single"/>
        </w:rPr>
        <w:t xml:space="preserve">150247</w:t>
      </w:r>
    </w:p>
    <w:p>
      <w:r>
        <w:t xml:space="preserve">2.</w:t>
        <w:tab/>
        <w:t xml:space="preserve">Mitä tuo viimeinen kuva näyttää</w:t>
      </w:r>
    </w:p>
    <w:p>
      <w:r>
        <w:rPr>
          <w:b/>
          <w:u w:val="single"/>
        </w:rPr>
        <w:t xml:space="preserve">150248</w:t>
      </w:r>
    </w:p>
    <w:p>
      <w:r>
        <w:t xml:space="preserve">3.</w:t>
        <w:tab/>
        <w:tab/>
        <w:t xml:space="preserve">Katsokaa hänen vasenta silmäänsä, se on selvästi mustelmilla, koska hän sai säännöllisesti turpaansa elossa ollessaan.</w:t>
      </w:r>
    </w:p>
    <w:p>
      <w:r>
        <w:rPr>
          <w:b/>
          <w:u w:val="single"/>
        </w:rPr>
        <w:t xml:space="preserve">150249</w:t>
      </w:r>
    </w:p>
    <w:p>
      <w:r>
        <w:t xml:space="preserve">1. Minua hieman ärsytti kuulla jonkun kutsuvan vankkaa, realistista, vakavaa ja vakavaa synkkää fantasiateosta "edgelord-paskaksi". Tarkoitan, kuinka vitun jälkeenjäänyt pitää olla valittaakseen, että "tumma fantasia on tummaa" ja "fantasiakirjallisuus tekee fantasiajuttuja"? News flash, jokainen tarina on jo kerrottu. Me vain toistamme niitä uusilla maalikerroksilla ja lakalla.   Toivon todella, että amerikkalaiset hyväksyisivät sen, että seksi ja seksuaalisuus (ja sitä kautta seksuaalinen väkivalta) ovat asia, joka on olemassa ja jota tapahtuu, eikä minkään edellä mainitun sisällyttäminen siihen tee jostakin "särmikästä".   Muuten hyvä video.</w:t>
      </w:r>
    </w:p>
    <w:p>
      <w:r>
        <w:rPr>
          <w:b/>
          <w:u w:val="single"/>
        </w:rPr>
        <w:t xml:space="preserve">150250</w:t>
      </w:r>
    </w:p>
    <w:p>
      <w:r>
        <w:t xml:space="preserve">2.</w:t>
        <w:tab/>
        <w:t xml:space="preserve">Tarkoitan, että useimmat hyväksyivät sen, kun Drogo räppäsi Daenerysille. Ja se on mitättömyys siihen nähden, mitä muut dothrakilaiset ovat tehneet. Luulen, että se johtuu siitä, että Momoa on kuuma.</w:t>
      </w:r>
    </w:p>
    <w:p>
      <w:r>
        <w:rPr>
          <w:b/>
          <w:u w:val="single"/>
        </w:rPr>
        <w:t xml:space="preserve">150251</w:t>
      </w:r>
    </w:p>
    <w:p>
      <w:r>
        <w:t xml:space="preserve">3.</w:t>
        <w:tab/>
        <w:tab/>
        <w:t xml:space="preserve">Joo, on aika kuvaavaa, että raiskauksen aiheuttama kohu johtui pikemminkin Black Weddingin ulkopuolisesta kohtauksesta kuin Dannyn pahoinpitelystä ruudulla.  Vaikuttaa siltä, että se johtuu siitä, että Jason Mamoa on superseksikäs (ja sanon tämän heteromiehenä), kun taas Iwan Rheon on jotenkin hölmön näköinen.</w:t>
      </w:r>
    </w:p>
    <w:p>
      <w:r>
        <w:rPr>
          <w:b/>
          <w:u w:val="single"/>
        </w:rPr>
        <w:t xml:space="preserve">150252</w:t>
      </w:r>
    </w:p>
    <w:p>
      <w:r>
        <w:t xml:space="preserve">4.</w:t>
        <w:tab/>
        <w:tab/>
        <w:t xml:space="preserve">"räppäsi" Luitko myös kirjat vai katsoitko vain neljänneksen surkean tv-sarjan?</w:t>
      </w:r>
    </w:p>
    <w:p>
      <w:r>
        <w:rPr>
          <w:b/>
          <w:u w:val="single"/>
        </w:rPr>
        <w:t xml:space="preserve">150253</w:t>
      </w:r>
    </w:p>
    <w:p>
      <w:r>
        <w:t xml:space="preserve">5.</w:t>
        <w:tab/>
        <w:tab/>
        <w:tab/>
        <w:t xml:space="preserve">&gt;rapped Drogo heitti sairaita riimejä</w:t>
      </w:r>
    </w:p>
    <w:p>
      <w:r>
        <w:rPr>
          <w:b/>
          <w:u w:val="single"/>
        </w:rPr>
        <w:t xml:space="preserve">150254</w:t>
      </w:r>
    </w:p>
    <w:p>
      <w:r>
        <w:t xml:space="preserve">6.</w:t>
        <w:tab/>
        <w:tab/>
        <w:tab/>
        <w:tab/>
        <w:t xml:space="preserve">Nuo riimit pitäisi olla laittomia, ja hänet pitäisi laittaa luetteloon.</w:t>
      </w:r>
    </w:p>
    <w:p>
      <w:r>
        <w:rPr>
          <w:b/>
          <w:u w:val="single"/>
        </w:rPr>
        <w:t xml:space="preserve">150255</w:t>
      </w:r>
    </w:p>
    <w:p>
      <w:r>
        <w:t xml:space="preserve">7.</w:t>
        <w:tab/>
        <w:tab/>
        <w:tab/>
        <w:t xml:space="preserve">&gt;"räppäsi" Tarkoitan, että hänen mixtapensa OLI aika tuore.</w:t>
      </w:r>
    </w:p>
    <w:p>
      <w:r>
        <w:rPr>
          <w:b/>
          <w:u w:val="single"/>
        </w:rPr>
        <w:t xml:space="preserve">150256</w:t>
      </w:r>
    </w:p>
    <w:p>
      <w:r>
        <w:t xml:space="preserve">8.</w:t>
        <w:tab/>
        <w:t xml:space="preserve">Juuri niin. Aina kun kirjaa, elokuvaa tai tv-sarjaa mainostetaan "synkkänä", se on yleensä täynnä synkkää huumoria, halpaa kauhua tai SAW-elokuvan tasoista väkivaltaa.  Se on muutakin.</w:t>
      </w:r>
    </w:p>
    <w:p>
      <w:r>
        <w:rPr>
          <w:b/>
          <w:u w:val="single"/>
        </w:rPr>
        <w:t xml:space="preserve">150257</w:t>
      </w:r>
    </w:p>
    <w:p>
      <w:r>
        <w:t xml:space="preserve">9.</w:t>
        <w:tab/>
        <w:t xml:space="preserve">Jestas, älä yleistä kaikkia amerikkalaisia tuolla tavalla, monet meistä ovat tietoisia siitä, mitä päivittäin tapahtuu, ja monet niistä eivät ole kauniita, varsinkin kun isäni on poliisi ja kertoo minulle, millaista ikävää paskaa kaupungissa tapahtuu.</w:t>
      </w:r>
    </w:p>
    <w:p>
      <w:r>
        <w:rPr>
          <w:b/>
          <w:u w:val="single"/>
        </w:rPr>
        <w:t xml:space="preserve">150258</w:t>
      </w:r>
    </w:p>
    <w:p>
      <w:r>
        <w:t xml:space="preserve">10.</w:t>
        <w:tab/>
        <w:t xml:space="preserve">Eikö edgelord ole paskaa, kun sarja yrittää kovasti olla synkkä, mutta päätyykin näyttämään teini-emo-draamalta? Kuten Tokyo Ghoul.  GS on todellinen juttu.</w:t>
      </w:r>
    </w:p>
    <w:p>
      <w:r>
        <w:rPr>
          <w:b/>
          <w:u w:val="single"/>
        </w:rPr>
        <w:t xml:space="preserve">150259</w:t>
      </w:r>
    </w:p>
    <w:p>
      <w:r>
        <w:t xml:space="preserve">11.</w:t>
        <w:tab/>
        <w:t xml:space="preserve">En ole vielä katsonut Goblins Slayeriä arvioidakseni sitä, mutta voisiko se johtua siitä, miten nopeasti se heittää raiskauksen katsojan eteen.  Kuulostaa siltä, että se tapahtuu jo jaksossa 1.  Beserk on tummaa fantasiaa ja Cascan raiskaus ja pimennyksen verilöyly ovat valtavia juonenkäänteitä.  Nyt sitä syytetään edgelordiksi koska se rakennettiin isoon petokseen ja se on valtava juonikohta.  Kokemukseni mukaan raja edgelordin ja darkin välillä on toteutus.  Edgelord on vain huonoa darkia, aivan kuten on geneeristä shonen-trashia ja kiinnostavampia kasvutarinoita.</w:t>
      </w:r>
    </w:p>
    <w:p>
      <w:r>
        <w:rPr>
          <w:b/>
          <w:u w:val="single"/>
        </w:rPr>
        <w:t xml:space="preserve">150260</w:t>
      </w:r>
    </w:p>
    <w:p>
      <w:r>
        <w:t xml:space="preserve">1. Joo, olen samaa mieltä, yhdenkään sinisilmäisen vaalean tytön ei pitäisi ihailla ällöttävää hiekkaneekeriä /s</w:t>
      </w:r>
    </w:p>
    <w:p>
      <w:r>
        <w:rPr>
          <w:b/>
          <w:u w:val="single"/>
        </w:rPr>
        <w:t xml:space="preserve">150261</w:t>
      </w:r>
    </w:p>
    <w:p>
      <w:r>
        <w:t xml:space="preserve">2.</w:t>
        <w:tab/>
        <w:t xml:space="preserve">[poistettu]</w:t>
      </w:r>
    </w:p>
    <w:p>
      <w:r>
        <w:rPr>
          <w:b/>
          <w:u w:val="single"/>
        </w:rPr>
        <w:t xml:space="preserve">150262</w:t>
      </w:r>
    </w:p>
    <w:p>
      <w:r>
        <w:t xml:space="preserve">3.</w:t>
        <w:tab/>
        <w:tab/>
        <w:t xml:space="preserve">Lähetys tai kommenttisi poistettiin seuraavasta syystä (seuraavista syistä):   --- --- **[sääntö 3B](https://www.reddit.com/r/TumblrInAction/wiki/the_tia_rulebook#wiki_b.29_treat_your_fellow_shitlords_excellently.): ** &gt; Käyttäkää keskusteluja kunnioittaen henkilön käyttäjätunnuksen takana olevaa henkilöä. On ok olla eri mieltä, mutta älä ala vihamieliseksi tai ala röyhkeästi loukata muita. TiA ei ole turvallinen tila, mutta se ei anna sinulle lupaa olla epäkohteliaita.  --- --- Jos sinulla on kysyttävää tai kommentteja tästä toimenpiteestä, **Käytä tätä linkkiä lähettääksesi meille modin sähköpostiviestin** [täällä](https://www.reddit.com/message/compose?to=%2Fr%2FTumblrInAction&amp;subject=About poistamani lähetys&amp;message=Kirjoitan sinulle seuraavasta poistosta: https://www.reddit.com/r/TumblrInAction/comments/9igm0p/-/e6kv238/. %0D%0DMy issue is:).     **Mikä tahansa PM, joka lähetetään yksittäisille modeille tästä toimenpiteestä, todennäköisesti jätetään huomiotta.  Modien sähköpostiviesti on oikea kanava, ja se on paras keino tehdä valituksia, joten käytä yllä olevaa linkkiä.**</w:t>
      </w:r>
    </w:p>
    <w:p>
      <w:r>
        <w:rPr>
          <w:b/>
          <w:u w:val="single"/>
        </w:rPr>
        <w:t xml:space="preserve">150263</w:t>
      </w:r>
    </w:p>
    <w:p>
      <w:r>
        <w:t xml:space="preserve">1. F Cya, kusipää. Toivottavasti paranet, kaveri.</w:t>
      </w:r>
    </w:p>
    <w:p>
      <w:r>
        <w:rPr>
          <w:b/>
          <w:u w:val="single"/>
        </w:rPr>
        <w:t xml:space="preserve">150264</w:t>
      </w:r>
    </w:p>
    <w:p>
      <w:r>
        <w:t xml:space="preserve">1. Olen lukenut artikkelin, mutta olen edelleen hieman hämmentynyt siitä, mitä tapahtui.... Petkuttiko nainen murhaajaa exänsä kanssa provosoidakseen murhaajan tappamaan hänet?</w:t>
      </w:r>
    </w:p>
    <w:p>
      <w:r>
        <w:rPr>
          <w:b/>
          <w:u w:val="single"/>
        </w:rPr>
        <w:t xml:space="preserve">150265</w:t>
      </w:r>
    </w:p>
    <w:p>
      <w:r>
        <w:t xml:space="preserve">2.</w:t>
        <w:tab/>
        <w:t xml:space="preserve">Hänellä on hullu ex.  Ja mukava rauhallinen uusi poikaystävä.  Hän pitää draamasta.  Hän harrasti seksiä newBo:n kanssa, otti valokuvia ja lähetti ne crazyEx:lle ärsyttääkseen tätä.  Sitten hän sanoi "voit vapaasti läimäyttää pillua", mikä houkutteli hullua exää hyökkäämään kiltin NewBon kimppuun.  Kun hullu ex tulee paikalle, hän ei anna newBon piileskellä talossa, vaan pakottaa newBon lähtemään, jolloin newBo joutuu takaa-ajetuksi ja puukotetaan sydämeen.  Hän joutuu vankilaan pahoinpitelyyn yllyttämisestä.  Mies joutuu vankilaan murhasta.</w:t>
      </w:r>
    </w:p>
    <w:p>
      <w:r>
        <w:rPr>
          <w:b/>
          <w:u w:val="single"/>
        </w:rPr>
        <w:t xml:space="preserve">150266</w:t>
      </w:r>
    </w:p>
    <w:p>
      <w:r>
        <w:t xml:space="preserve">3.</w:t>
        <w:tab/>
        <w:tab/>
        <w:t xml:space="preserve">Jeesus Kristus</w:t>
      </w:r>
    </w:p>
    <w:p>
      <w:r>
        <w:rPr>
          <w:b/>
          <w:u w:val="single"/>
        </w:rPr>
        <w:t xml:space="preserve">150267</w:t>
      </w:r>
    </w:p>
    <w:p>
      <w:r>
        <w:t xml:space="preserve">1. [poistettu]</w:t>
      </w:r>
    </w:p>
    <w:p>
      <w:r>
        <w:rPr>
          <w:b/>
          <w:u w:val="single"/>
        </w:rPr>
        <w:t xml:space="preserve">150268</w:t>
      </w:r>
    </w:p>
    <w:p>
      <w:r>
        <w:t xml:space="preserve">2.</w:t>
        <w:tab/>
        <w:t xml:space="preserve">Olen eri mieltä, deodorantti on ehdottoman välttämätön. Tilanne ei ole yksi tai toinen; deodoroi aina suihkun jälkeen.</w:t>
      </w:r>
    </w:p>
    <w:p>
      <w:r>
        <w:rPr>
          <w:b/>
          <w:u w:val="single"/>
        </w:rPr>
        <w:t xml:space="preserve">150269</w:t>
      </w:r>
    </w:p>
    <w:p>
      <w:r>
        <w:t xml:space="preserve">3.</w:t>
        <w:tab/>
        <w:tab/>
        <w:t xml:space="preserve">Riippuu paljon myös ruokavaliostasi Syö kuin paska, haise kuin paska Deodorantti ei ole 100% tarpeellinen, jos olet terve, hygieeninen ihminen, joka säätelee lämpötilaa tehokkaasti ja olet oikeassa ilmastossa. Jos asuisin Nevadassa, olisin samaa mieltä, että deodorantti on välttämätön.</w:t>
      </w:r>
    </w:p>
    <w:p>
      <w:r>
        <w:rPr>
          <w:b/>
          <w:u w:val="single"/>
        </w:rPr>
        <w:t xml:space="preserve">150270</w:t>
      </w:r>
    </w:p>
    <w:p>
      <w:r>
        <w:t xml:space="preserve">4.</w:t>
        <w:tab/>
        <w:tab/>
        <w:tab/>
        <w:t xml:space="preserve">https://www.medicalnewstoday.com/articles/173478.php</w:t>
      </w:r>
    </w:p>
    <w:p>
      <w:r>
        <w:rPr>
          <w:b/>
          <w:u w:val="single"/>
        </w:rPr>
        <w:t xml:space="preserve">150271</w:t>
      </w:r>
    </w:p>
    <w:p>
      <w:r>
        <w:t xml:space="preserve">5.</w:t>
        <w:tab/>
        <w:tab/>
        <w:tab/>
        <w:tab/>
        <w:t xml:space="preserve">&gt; Curry, valkosipuli ja muut mausteiset ruoat voivat saada joidenkin ihmisten hien kirpeämmäksi. Jotkut asiantuntijat uskovat, että runsaasti punaista lihaa sisältävä ruokavalio voi myös lisätä riskiä nopeamman kehonhajun kehittymiselle.</w:t>
      </w:r>
    </w:p>
    <w:p>
      <w:r>
        <w:rPr>
          <w:b/>
          <w:u w:val="single"/>
        </w:rPr>
        <w:t xml:space="preserve">150272</w:t>
      </w:r>
    </w:p>
    <w:p>
      <w:r>
        <w:t xml:space="preserve">1. Eli vain homot saavat puhua?</w:t>
      </w:r>
    </w:p>
    <w:p>
      <w:r>
        <w:rPr>
          <w:b/>
          <w:u w:val="single"/>
        </w:rPr>
        <w:t xml:space="preserve">150273</w:t>
      </w:r>
    </w:p>
    <w:p>
      <w:r>
        <w:t xml:space="preserve">1. Hyvä asia on se, että mediahuomio on todennäköisesti tuhonnut hänen maineensa ja mahdollisuutensa lääkärinuraan.   Sillä ei ole väliä, vaikka hänen tuomionsa olisi lievä, se on silti tuomio hänen rekisterissään.   Huono asia on se, että hän päätyy silti todennäköisesti korkealle uralle isänsä rahan ja yhteyksien ansiosta.  Mikä kusipää. Olisi runollista nähdä hänestä jonkinlainen huumeriippuvainen pornotähti. Siten me kaikki voimme runkata hänen tuhoonsa.</w:t>
      </w:r>
    </w:p>
    <w:p>
      <w:r>
        <w:rPr>
          <w:b/>
          <w:u w:val="single"/>
        </w:rPr>
        <w:t xml:space="preserve">150274</w:t>
      </w:r>
    </w:p>
    <w:p>
      <w:r>
        <w:t xml:space="preserve">1. Tämä muistuttaa siitä, että Firewatchin kehittäjät uhkasivat käyttää YouTuben tekijänoikeusjärjestelmää väärin PewDiePietä vastaan, koska tämä sanoi vahingossa "neekeri" suoratoiston aikana PUBG-pelissä, johon heillä ei ole minkäänlaista osuutta.  Shadow Warrior 2 ei ole yhtä hyvä kuin ensimmäinen oli, mutta aika hauska ja Superhot on mielenkiintoinen.</w:t>
      </w:r>
    </w:p>
    <w:p>
      <w:r>
        <w:rPr>
          <w:b/>
          <w:u w:val="single"/>
        </w:rPr>
        <w:t xml:space="preserve">150275</w:t>
      </w:r>
    </w:p>
    <w:p>
      <w:r>
        <w:t xml:space="preserve">2.</w:t>
        <w:tab/>
        <w:t xml:space="preserve">Päädyin äänestämään Firewatchia, koska se on ainoa, jota en ole pelannut. Shadow Warrior 2:n sain Payday 2 bundlen hintavirheen takia ja Superhotin sain kaverilta, jolla oli Humble Monthly. Joten se, että voin pelata sitä ainoaa peliä, jota minulla ei ole maksamatta siitä, tuntui parhaalta valinnalta.</w:t>
      </w:r>
    </w:p>
    <w:p>
      <w:r>
        <w:rPr>
          <w:b/>
          <w:u w:val="single"/>
        </w:rPr>
        <w:t xml:space="preserve">150276</w:t>
      </w:r>
    </w:p>
    <w:p>
      <w:r>
        <w:t xml:space="preserve">3.</w:t>
        <w:tab/>
        <w:tab/>
        <w:t xml:space="preserve">Se ei ole hyvä peli. Ostin sen ensimmäisenä päivänä ja petyin lopulta suuresti sen äärimmäisen huonoon tarinaan.</w:t>
      </w:r>
    </w:p>
    <w:p>
      <w:r>
        <w:rPr>
          <w:b/>
          <w:u w:val="single"/>
        </w:rPr>
        <w:t xml:space="preserve">150277</w:t>
      </w:r>
    </w:p>
    <w:p>
      <w:r>
        <w:t xml:space="preserve">4.</w:t>
        <w:tab/>
        <w:tab/>
        <w:tab/>
        <w:t xml:space="preserve">Haluan kuitenkin pystyä repimään sen kunnolla kappaleiksi, jos joku mainitsee sen olevan hyvä, mikä tarkoittaa, että minun on pelattava sitä. Hankkimalla sen lahjakortin kautta voin tehdä sen tukematta kehittäjiä.</w:t>
      </w:r>
    </w:p>
    <w:p>
      <w:r>
        <w:rPr>
          <w:b/>
          <w:u w:val="single"/>
        </w:rPr>
        <w:t xml:space="preserve">150278</w:t>
      </w:r>
    </w:p>
    <w:p>
      <w:r>
        <w:t xml:space="preserve">5.</w:t>
        <w:tab/>
        <w:tab/>
        <w:tab/>
        <w:t xml:space="preserve">Minusta se oli paljon parempi kuin Gone Home.</w:t>
      </w:r>
    </w:p>
    <w:p>
      <w:r>
        <w:rPr>
          <w:b/>
          <w:u w:val="single"/>
        </w:rPr>
        <w:t xml:space="preserve">150279</w:t>
      </w:r>
    </w:p>
    <w:p>
      <w:r>
        <w:t xml:space="preserve">6.</w:t>
        <w:tab/>
        <w:tab/>
        <w:tab/>
        <w:tab/>
        <w:t xml:space="preserve">Kävin tänä aamuna paskalla, joka oli parempi kuin Gone Home.</w:t>
      </w:r>
    </w:p>
    <w:p>
      <w:r>
        <w:rPr>
          <w:b/>
          <w:u w:val="single"/>
        </w:rPr>
        <w:t xml:space="preserve">150280</w:t>
      </w:r>
    </w:p>
    <w:p>
      <w:r>
        <w:t xml:space="preserve">7.</w:t>
        <w:tab/>
        <w:tab/>
        <w:tab/>
        <w:tab/>
        <w:tab/>
        <w:t xml:space="preserve">Still, Gone Home &gt;&gt;&gt;&gt;&gt;&gt;&gt;&gt;&gt;&gt;&gt;&gt; Depression Quest.  Mikä tekee Depression Questista videopelien vastineen Two Girls, One Cupille, mutta ilman LOLzia.  Kaksi tyttöä, yksi kuppi... Five Guys, hampurilaiset ja ranskalaiset.  Hei, ehkä se on hauskaa.</w:t>
      </w:r>
    </w:p>
    <w:p>
      <w:r>
        <w:rPr>
          <w:b/>
          <w:u w:val="single"/>
        </w:rPr>
        <w:t xml:space="preserve">150281</w:t>
      </w:r>
    </w:p>
    <w:p>
      <w:r>
        <w:t xml:space="preserve">8.</w:t>
        <w:tab/>
        <w:tab/>
        <w:tab/>
        <w:tab/>
        <w:t xml:space="preserve">Se on, mutta Firewatch on kuin näkisi trailerin mielenkiintoisesta elokuvasta, katsoisi sen ja tajuaisi sitten, että tuhlasi juuri aikaa ja rahaa. Se ei johda mihinkään ja saa ensimmäiset 3/4 pelistä tuntumaan turhalta.</w:t>
      </w:r>
    </w:p>
    <w:p>
      <w:r>
        <w:rPr>
          <w:b/>
          <w:u w:val="single"/>
        </w:rPr>
        <w:t xml:space="preserve">150282</w:t>
      </w:r>
    </w:p>
    <w:p>
      <w:r>
        <w:t xml:space="preserve">9.</w:t>
        <w:tab/>
        <w:tab/>
        <w:tab/>
        <w:tab/>
        <w:tab/>
        <w:t xml:space="preserve">Se oli melkein kultainen, luulisin. Siinä oli paljon hyviä ideoita, mutta se ei vain mennyt mihinkään.</w:t>
      </w:r>
    </w:p>
    <w:p>
      <w:r>
        <w:rPr>
          <w:b/>
          <w:u w:val="single"/>
        </w:rPr>
        <w:t xml:space="preserve">150283</w:t>
      </w:r>
    </w:p>
    <w:p>
      <w:r>
        <w:t xml:space="preserve">10.</w:t>
        <w:tab/>
        <w:tab/>
        <w:t xml:space="preserve">Äänestin sen mukaan, mitä haluan muiden pelaavan, en itseni.</w:t>
      </w:r>
    </w:p>
    <w:p>
      <w:r>
        <w:rPr>
          <w:b/>
          <w:u w:val="single"/>
        </w:rPr>
        <w:t xml:space="preserve">150284</w:t>
      </w:r>
    </w:p>
    <w:p>
      <w:r>
        <w:t xml:space="preserve">11.</w:t>
        <w:tab/>
        <w:tab/>
        <w:t xml:space="preserve">Ihmiset äänestävät sinua alaspäin, ilmeisesti siksi, että he luulevat sinun olevan Firewatchin kehittäjien puolella, mutta pelin *antaminen* pois on luultavasti paras "haista vittu" heille ihmisille, jotka haluavat pelin.</w:t>
      </w:r>
    </w:p>
    <w:p>
      <w:r>
        <w:rPr>
          <w:b/>
          <w:u w:val="single"/>
        </w:rPr>
        <w:t xml:space="preserve">150285</w:t>
      </w:r>
    </w:p>
    <w:p>
      <w:r>
        <w:t xml:space="preserve">12.</w:t>
        <w:tab/>
        <w:tab/>
        <w:tab/>
        <w:t xml:space="preserve">Joo, en todellakaan ole devin kannalla. Omistan vain jo kaksi muuta peliä, ja rehellisesti sanottuna niiden lahjoittaminen tekee todennäköisemmäksi, että ne lisätään GoG Connectiin, jotta saisin ne sinne joka tapauksessa. Joten jos saan Firewatchin ilmaiseksi, voin haukkua sitä kunnolla antamatta kehittäjille rahaa. Olen tehnyt vastaavaa Humble Bundlesin kanssa, jossa varmistan, että kehittäjät, joista en pidä, eivät saa rahojani, kun saan heidän pelinsä, kuten esimerkiksi Fezin.</w:t>
      </w:r>
    </w:p>
    <w:p>
      <w:r>
        <w:rPr>
          <w:b/>
          <w:u w:val="single"/>
        </w:rPr>
        <w:t xml:space="preserve">150286</w:t>
      </w:r>
    </w:p>
    <w:p>
      <w:r>
        <w:t xml:space="preserve">13.</w:t>
        <w:tab/>
        <w:tab/>
        <w:t xml:space="preserve">Firewatch on aivan vitun paskaa. Se on tarinavetoinen peli, eli et tee yhtään mitään muuta kuin kävelet ympäriinsä ja keskustelet. Mikä sopii minulle, jos tarina on hyvä. Firewatchin tarina on valitettavasti täyttä paskaa. Siinä on useita m night shamylan käänteitä, joilla kaikilla ei ole mitään merkitystä ja jotka vain heitettiin sisään peittämään sitä, kuinka tylsä ja paska tarina on. Loppu on hirveän huonosti kirjoitettu ja siinä ei ole mitään järkeä miten hahmot toimivat koko loppupelin ajan. Ja se on 5 tuntia pitkä. Luultavasti vihatuin pelini.</w:t>
      </w:r>
    </w:p>
    <w:p>
      <w:r>
        <w:rPr>
          <w:b/>
          <w:u w:val="single"/>
        </w:rPr>
        <w:t xml:space="preserve">150287</w:t>
      </w:r>
    </w:p>
    <w:p>
      <w:r>
        <w:t xml:space="preserve">14.</w:t>
        <w:tab/>
        <w:tab/>
        <w:t xml:space="preserve">Pahinta tässä tarinassa on se, että Pewdiepie oli "vain kavereiden kanssa" -juttusivulla, kun hän sanoi "neekeri". Hän sanoi sen, koska hän suuttui viiveen aikana, kuten meille kaikille tapahtuu joskus, ei valehdella siitä, ja hänen kavereidensa joukossa oli musta kaveri, joka kuuli sen ja alkoi nauraa.   Silti tietysti ihmiset poimivat tämän tarinan , sivuuttavat faktat ja kirjoittavat sen uudelleen clickbaitiksi kuten "Pewdiepie sanoo N-sanan muita ihmisiä kohtaan internetissä".</w:t>
      </w:r>
    </w:p>
    <w:p>
      <w:r>
        <w:rPr>
          <w:b/>
          <w:u w:val="single"/>
        </w:rPr>
        <w:t xml:space="preserve">150288</w:t>
      </w:r>
    </w:p>
    <w:p>
      <w:r>
        <w:t xml:space="preserve">1. No . . . Kun siihen lisätään "hetero", siitä tulee vain "kaikki". Ei siis ole kyse siitä.  Kannatan myös sitä, että jos näin on, S kuuluu loppuun, tai ehkä on aika aakkostaa identiteettikeitto.</w:t>
      </w:r>
    </w:p>
    <w:p>
      <w:r>
        <w:rPr>
          <w:b/>
          <w:u w:val="single"/>
        </w:rPr>
        <w:t xml:space="preserve">150289</w:t>
      </w:r>
    </w:p>
    <w:p>
      <w:r>
        <w:t xml:space="preserve">2.</w:t>
        <w:tab/>
        <w:t xml:space="preserve">Se tarvitsee nimen. Tämä lyhennejuttu on muuttunut paskanjauhannaksi.</w:t>
      </w:r>
    </w:p>
    <w:p>
      <w:r>
        <w:rPr>
          <w:b/>
          <w:u w:val="single"/>
        </w:rPr>
        <w:t xml:space="preserve">150290</w:t>
      </w:r>
    </w:p>
    <w:p>
      <w:r>
        <w:t xml:space="preserve">3.</w:t>
        <w:tab/>
        <w:tab/>
        <w:t xml:space="preserve">Ratkaisu: Queer-yhteisö. Otetaan halventava termi ja sovelletaan sitä itseensä ei itseään halventavalla tavalla, vaan tavallaan *haha, ota tuo!*. Se tekisi myös vanhojen kirjojen sanasta queer entistäkin hölmömpi, mutta se on vain bonusta.</w:t>
      </w:r>
    </w:p>
    <w:p>
      <w:r>
        <w:rPr>
          <w:b/>
          <w:u w:val="single"/>
        </w:rPr>
        <w:t xml:space="preserve">150291</w:t>
      </w:r>
    </w:p>
    <w:p>
      <w:r>
        <w:t xml:space="preserve">4.</w:t>
        <w:tab/>
        <w:tab/>
        <w:tab/>
        <w:t xml:space="preserve">Se toimisi. Kunhan "homo" ei muuttuisi kuten "neekeri/nigga" ja olisi tabu, jonka sanominen on kiellettyä kaikille, jotka eivät kuulu oikeistoryhmään.</w:t>
      </w:r>
    </w:p>
    <w:p>
      <w:r>
        <w:rPr>
          <w:b/>
          <w:u w:val="single"/>
        </w:rPr>
        <w:t xml:space="preserve">150292</w:t>
      </w:r>
    </w:p>
    <w:p>
      <w:r>
        <w:t xml:space="preserve">5.</w:t>
        <w:tab/>
        <w:tab/>
        <w:tab/>
        <w:tab/>
        <w:t xml:space="preserve">Monet homoyhteisön jäsenet vihaavat sanaa queer, koska se on alun perin loukkaus. Sana alkoi olla sana, jolla kuvattiin oikeutetusti jotain outoa, ja siitä kehittyi slurmi.   Se vastaisi sitä, että sanaa "retard" käytettäisiin kuvaamaan vammaisyhteisöä. Sama asia. Alkoi kuvaavana sanana ja päätyi herjaukseksi.  Queer vaikuttaa kuitenkin vähemmän loukkaavalta/abrasiiviselta. Niin tai näin, monet ihmiset vihaavat sanaa ja ovat myös sitä mieltä, että queer on liikaa sulkusana, jonka avulla heterot voivat osallistua yhteisöön, vaikka heidän ei oikeastaan pitäisi (esim. BDSM-yhteisön ihmiset kutsuvat itseään queeriksi, vaikka ovat heteroita).   Tiedän, että monet TERF:t ja ässäkeskeiset vihaavat sanaa, koska sitä käyttävät yleisesti ihmiset, jotka ovat vain "heteroita, jotka haluavat teeskennellä, etteivät he ole heteroita" (esim. "demiseksuaalit", "aromantikot", "aseksuaalit").  TL;DR: kaikki yhteisössä eivät pidä termistä eri syistä.</w:t>
      </w:r>
    </w:p>
    <w:p>
      <w:r>
        <w:rPr>
          <w:b/>
          <w:u w:val="single"/>
        </w:rPr>
        <w:t xml:space="preserve">150293</w:t>
      </w:r>
    </w:p>
    <w:p>
      <w:r>
        <w:t xml:space="preserve">1. Tämä sub on siis vain naisvihaa? Mitä tekemistä tällä on sen kanssa, että hän saa pillupassin? Fin Dom menee myös molempiin suuntiin...</w:t>
      </w:r>
    </w:p>
    <w:p>
      <w:r>
        <w:rPr>
          <w:b/>
          <w:u w:val="single"/>
        </w:rPr>
        <w:t xml:space="preserve">150294</w:t>
      </w:r>
    </w:p>
    <w:p>
      <w:r>
        <w:t xml:space="preserve">2.</w:t>
        <w:tab/>
        <w:t xml:space="preserve">Mielestäni OP jätti pois joitakin tämän viestin vivahteita. Nyrkkisääntö on: "Jos tämä olisi mies, joka tekee näin naisille", olisivatko seuraukset tai niiden puuttuminen samat?  Uskon todella, että mies, joka pilkkaa naisia findomista ja kutsuu heitä "epätoivoisiksi mulkkuiksi", joutuisi Internet-feministien doxxed-, swatting- ja uhkailutoiminnan kohteeksi.</w:t>
      </w:r>
    </w:p>
    <w:p>
      <w:r>
        <w:rPr>
          <w:b/>
          <w:u w:val="single"/>
        </w:rPr>
        <w:t xml:space="preserve">150295</w:t>
      </w:r>
    </w:p>
    <w:p>
      <w:r>
        <w:t xml:space="preserve">1. Voi, he haluavat niin kovasti niputtaa nämä ihmiset MRA:n, MTGOW:n ja Incelien joukkoon kautta linjan, näen sen vittu tulevan, seuraavaksi he vaativat lakeja ja määrittelevät MRA:n viharyhmäksi, he haluavat tätä kovasti.</w:t>
      </w:r>
    </w:p>
    <w:p>
      <w:r>
        <w:rPr>
          <w:b/>
          <w:u w:val="single"/>
        </w:rPr>
        <w:t xml:space="preserve">150296</w:t>
      </w:r>
    </w:p>
    <w:p>
      <w:r>
        <w:t xml:space="preserve">2.</w:t>
        <w:tab/>
        <w:t xml:space="preserve">Anna heidän. Ymmärrätkö, miten typerää se olisi pitkällä aikavälillä? Jos mgtow, incel, mra, kaikki niputetaan yhteen viharyhmäksi, niin niputetaanko seuraavaksi ateistit ja libertaarit? Koska monet näistä tyypeistä ovat vapaamielisiä ja ateisteja. Fedora-terrorismi Ja kun kaikki ovat terroristeja, kuka sitä valvoo? Ei jokaista ihmistä voi poliisoida hölmöläinen hölmöläinen tarkoitan että voi yrittää. Mutta epäonnistutte.</w:t>
      </w:r>
    </w:p>
    <w:p>
      <w:r>
        <w:rPr>
          <w:b/>
          <w:u w:val="single"/>
        </w:rPr>
        <w:t xml:space="preserve">150297</w:t>
      </w:r>
    </w:p>
    <w:p>
      <w:r>
        <w:t xml:space="preserve">3.</w:t>
        <w:tab/>
        <w:tab/>
        <w:t xml:space="preserve">Olen samaa mieltä, luulen että kaikki usuttavat heitä tekemään sen, mutta he haluavat ihmisten olevan lainsäädännön puolella, ja siksi he ovat varovaisia. Esimerkiksi kun he yrittävät tehdä "naisvihasta" viharikoksen, he haluavat ihmisten äänestävän sen puolesta sokeasti, ja silloin he saavat kaikki. Ihmiset kuitenkin tajusivat mitä he suunnittelivat, ja he yrittävät tehdä naisvihasta myös viharikoslain lol.</w:t>
      </w:r>
    </w:p>
    <w:p>
      <w:r>
        <w:rPr>
          <w:b/>
          <w:u w:val="single"/>
        </w:rPr>
        <w:t xml:space="preserve">150298</w:t>
      </w:r>
    </w:p>
    <w:p>
      <w:r>
        <w:t xml:space="preserve">1. Tekevätkö heteroihmiset mitään muuta kuin loukkaantuvat lmfao</w:t>
      </w:r>
    </w:p>
    <w:p>
      <w:r>
        <w:rPr>
          <w:b/>
          <w:u w:val="single"/>
        </w:rPr>
        <w:t xml:space="preserve">150299</w:t>
      </w:r>
    </w:p>
    <w:p>
      <w:r>
        <w:t xml:space="preserve">2.</w:t>
        <w:tab/>
        <w:t xml:space="preserve">Kun homot tekevät typeriä ja älyttömiä kommentteja, kyllä. Heillä on siihen täysi oikeus.</w:t>
      </w:r>
    </w:p>
    <w:p>
      <w:r>
        <w:rPr>
          <w:b/>
          <w:u w:val="single"/>
        </w:rPr>
        <w:t xml:space="preserve">150300</w:t>
      </w:r>
    </w:p>
    <w:p>
      <w:r>
        <w:t xml:space="preserve">3.</w:t>
        <w:tab/>
        <w:tab/>
        <w:t xml:space="preserve">ooooooooh edgy! ilmoita, kun olet lopettanut yläasteen, iso poika</w:t>
      </w:r>
    </w:p>
    <w:p>
      <w:r>
        <w:rPr>
          <w:b/>
          <w:u w:val="single"/>
        </w:rPr>
        <w:t xml:space="preserve">150301</w:t>
      </w:r>
    </w:p>
    <w:p>
      <w:r>
        <w:t xml:space="preserve">1. homo.</w:t>
      </w:r>
    </w:p>
    <w:p>
      <w:r>
        <w:rPr>
          <w:b/>
          <w:u w:val="single"/>
        </w:rPr>
        <w:t xml:space="preserve">150302</w:t>
      </w:r>
    </w:p>
    <w:p>
      <w:r>
        <w:t xml:space="preserve">1. Kuten... Ymmärrän... narttu oli rasistinen, mutta älä viitsi. Tuo ei ole oikea tapa reagoida. Aiotko siis heittää raivokohtauksen ja nyrkkiäsi jollekin, joka sanoo jotain loukkaavaa tai josta et pidä? Sinulla on rankka elämä edessäsi.      Joo, hakkasit jonkun, joka sanoi jotain, joka loukkasi sinua. Onko se oikeasti moraalisesti korkeammalla tasolla?      EDIT: Tässä, [tämä](https://www.reddit.com/r/JusticePorn/comments/8odakm/horrible_kid_harasses_man/) julkaistiin juuri etusivulla. TÄSTÄ syystä sinun ei pitäisi käskeä lapsiasi lyömään jotakuta, jos hän sanoo jotain mistä et pidä. Näin saamme tämän lapsen kaltaisia pikku paskiaisia. Jatkakaa riitelyä kanssani.   ITT: Tervejärkiset ihmiset, joiden mielestä hän ylireagoi, ja idiootit, jotka downvotoivat näitä tervejärkisiä ihmisiä.</w:t>
      </w:r>
    </w:p>
    <w:p>
      <w:r>
        <w:rPr>
          <w:b/>
          <w:u w:val="single"/>
        </w:rPr>
        <w:t xml:space="preserve">150303</w:t>
      </w:r>
    </w:p>
    <w:p>
      <w:r>
        <w:t xml:space="preserve">2.</w:t>
        <w:tab/>
        <w:t xml:space="preserve">Moraalinen etulyöntiasema on internetin juttu... Olet turvassa tietokoneesi takana, joten voit sanoa mitä haluat... Selvästi...  Oikea maailma on erilainen... voitat jonkun, joka yrittää pahoinpidellä sinua sanallisesti... Olet valmis.</w:t>
      </w:r>
    </w:p>
    <w:p>
      <w:r>
        <w:rPr>
          <w:b/>
          <w:u w:val="single"/>
        </w:rPr>
        <w:t xml:space="preserve">150304</w:t>
      </w:r>
    </w:p>
    <w:p>
      <w:r>
        <w:t xml:space="preserve">3.</w:t>
        <w:tab/>
        <w:tab/>
        <w:t xml:space="preserve">Niin, koska se on hyvä opetus lapsille. "Ei ole ok lyödä ketään... paitsi jos hän sanoo jotain TODELLA pahaa."   Jälleen kerran, jos todellisuudessa kaikkien ratkaisu olisi vain hakata niitä, jotka sanovat "ällöttäviä" asioita, olisimme täydellisessä kaaoksessa.      Moraalinen ylemmyydentunto ei rajoitu vain yhteen elämän osa-alueeseen. Itse asiassa väittäisin, että sitä on vaikeampi pitää yllä internetissä kuin irlissä. Tämä ei ole "näppäimistön takana" -asenne, vaan "muistelen omaa menneisyyttäni". Olen kokenut saman ja toiminut päinvastoin kuin tämä tyyppi. Ilmoitin heistä. Minulla ei ollut edes videotodisteita, kuten tällä kaverilla on. Onneksi he uskoivat sanaani, ja toinen poika erotettiin. Kaveri ei enää kiusannut minua, ongelma ratkaistu.      Vai olisiko minun pitänyt hakata se poika ja saada sitten itse pelikielto? Mutta ainakin olisin tuntenut itseni voittajaksi, vai mitä? Joku, josta vanhempani voisivat olla ylpeitä? lol.</w:t>
      </w:r>
    </w:p>
    <w:p>
      <w:r>
        <w:rPr>
          <w:b/>
          <w:u w:val="single"/>
        </w:rPr>
        <w:t xml:space="preserve">150305</w:t>
      </w:r>
    </w:p>
    <w:p>
      <w:r>
        <w:t xml:space="preserve">4.</w:t>
        <w:tab/>
        <w:tab/>
        <w:tab/>
        <w:t xml:space="preserve">Vaikka kuinka kovasti haluaisi uskoa sitä... Jos lastani kiusataan, olen opettanut hänet lyömään ihmisiä kasvoihin... kyllä, se on viimeinen keino, mutta mieluummin hänellä on itsetunto, koska hänellä on kaikki välineet puolustaa itseään.... Joka sen jälkeen, kun hän on sanonut ei... Jätä minut rauhaan... Hänellä on siihen täysi oikeus.  Tämä passiivinen liike ei perustu todellisuuteen... Joskus tarvitaan isku naamaan.   Unohda se. Olet selvästi nössö.</w:t>
      </w:r>
    </w:p>
    <w:p>
      <w:r>
        <w:rPr>
          <w:b/>
          <w:u w:val="single"/>
        </w:rPr>
        <w:t xml:space="preserve">150306</w:t>
      </w:r>
    </w:p>
    <w:p>
      <w:r>
        <w:t xml:space="preserve">5.</w:t>
        <w:tab/>
        <w:tab/>
        <w:tab/>
        <w:tab/>
        <w:t xml:space="preserve">Jos lastasi kiusataan fyysisesti, voin olla samaa mieltä. Taistele vastaan. Puolustaudu. Siitä voimme olla samaa mieltä. Jos kuitenkin kiusataan sanoilla, on paljon parempi opettaa lapsille, että käännetään toinenkin poski. Ihmiset sanovat aina asioita, joista et pidä, mutta heillä on vapaus tehdä niin. Jos kyseessä on kuitenkin loukkaavia asioita, heidän pitäisi kertoa niistä.      "He kutsuivat minua pöljäpääksi." "He kutsuivat minua pöljäpääksi."   "Löitkö heitä kasvoihin?"   "Mhm!"   "Hyvä poika."   Miten se on oikeaa vanhemmuutta? lol Jos todella kasvatat lapsesi noin, teet sen täysin väärin. Se, että meillä on oikeus aiheuttaa fyysistä vahinkoa toiselle ihmiselle vain siksi, että olemme eri mieltä jostain hänen sanomisestaan, on suorastaan tietämätöntä. Käyttäydy sivistyneesti ffs (Selvästikään jotain mitä et pysty tekemään, koska et pysty käymään keskustelua turvautumatta itse loukkauksiin. Ja sinä olet vanhempi? Itken tulevaisuuden puolesta.)</w:t>
      </w:r>
    </w:p>
    <w:p>
      <w:r>
        <w:rPr>
          <w:b/>
          <w:u w:val="single"/>
        </w:rPr>
        <w:t xml:space="preserve">150307</w:t>
      </w:r>
    </w:p>
    <w:p>
      <w:r>
        <w:t xml:space="preserve">6.</w:t>
        <w:tab/>
        <w:tab/>
        <w:tab/>
        <w:tab/>
        <w:tab/>
        <w:t xml:space="preserve">Paitsi että se on neekeri eikä doodoo head.</w:t>
      </w:r>
    </w:p>
    <w:p>
      <w:r>
        <w:rPr>
          <w:b/>
          <w:u w:val="single"/>
        </w:rPr>
        <w:t xml:space="preserve">150308</w:t>
      </w:r>
    </w:p>
    <w:p>
      <w:r>
        <w:t xml:space="preserve">7.</w:t>
        <w:tab/>
        <w:tab/>
        <w:tab/>
        <w:tab/>
        <w:tab/>
        <w:tab/>
        <w:t xml:space="preserve">Arvostan sitä, että luet tämän keskustelun 6 päivää myöhässä, mutta...      Miten toinen satuttaa sinua enemmän kuin toinen?   Doodoohead ei vaikuta sinuun, koska ymmärsit vanhetessasi, että se on typerä lapsellinen loukkaus. Kuten aloitin tämän koko keskustelun, sana tai loukkaus on vain niin loukkaava tai voimakas kuin annat sen olla. Useimmat ihmiset oppivat lapsena, että sanat eivät voi satuttaa sinua.      Ongelmana on, että ilmeisesti ihmiset unohtavat tuon oppitunnin, joka jopa lapsille kerrotaan, ja niinpä vanhemmiten he antavat yksinkertaisten sanojen laukaista heidät.</w:t>
      </w:r>
    </w:p>
    <w:p>
      <w:r>
        <w:rPr>
          <w:b/>
          <w:u w:val="single"/>
        </w:rPr>
        <w:t xml:space="preserve">150309</w:t>
      </w:r>
    </w:p>
    <w:p>
      <w:r>
        <w:t xml:space="preserve">1. Hei ja tervetuloa tähän Redditin kokkiohjelman jaksoon. Esilämmitä uuni 315 Fahrenheitin lämpötilaan. Aloitamme käyttämällä r/TumblrInActionia pohjana ja kerrostamme sitten muita aineksia päälle. Lisää ripaus r/thathappenediä mausta se r/iamverybadassilla ja saat itsellesi tämän paskan lasagnen postauksen.</w:t>
      </w:r>
    </w:p>
    <w:p>
      <w:r>
        <w:rPr>
          <w:b/>
          <w:u w:val="single"/>
        </w:rPr>
        <w:t xml:space="preserve">150310</w:t>
      </w:r>
    </w:p>
    <w:p>
      <w:r>
        <w:t xml:space="preserve">2.</w:t>
        <w:tab/>
        <w:t xml:space="preserve">Kuulostaa maukkaalta!</w:t>
      </w:r>
    </w:p>
    <w:p>
      <w:r>
        <w:rPr>
          <w:b/>
          <w:u w:val="single"/>
        </w:rPr>
        <w:t xml:space="preserve">150311</w:t>
      </w:r>
    </w:p>
    <w:p>
      <w:r>
        <w:t xml:space="preserve">1. Olipa lolicon CP:n kanssa samaa mieltä tai ei, ei ole hyvä katsoa, että tuon tyyppistä tavaraa on alustalla, varsinkin kun se on LAITONTA tietyissä maissa (se on harmaata aluetta Yhdysvalloissa), ja kun suuret teknologiayhtiöt haluavat poistaa ne kaikin keinoin, on parasta olla antamatta heille ammuksia sallimalla sen alustalla.  TÄMÄ ON MYÖS ERI ASIA KUIN NATSIMOPSI, JOTEN LOPETTAKAA TUO HÖLYNPÖLY.</w:t>
      </w:r>
    </w:p>
    <w:p>
      <w:r>
        <w:rPr>
          <w:b/>
          <w:u w:val="single"/>
        </w:rPr>
        <w:t xml:space="preserve">150312</w:t>
      </w:r>
    </w:p>
    <w:p>
      <w:r>
        <w:t xml:space="preserve">2.</w:t>
        <w:tab/>
        <w:t xml:space="preserve">Vihapuhe on laitonta myös tietyissä maissa. Itse asiassa Yhdistyneessä kuningaskunnassa voit saada sakkoja tai vankilaan, joissakin maissa (erityisesti jumalanpilkasta/jumalanpilkasta) voit saada myös surman jne.</w:t>
      </w:r>
    </w:p>
    <w:p>
      <w:r>
        <w:rPr>
          <w:b/>
          <w:u w:val="single"/>
        </w:rPr>
        <w:t xml:space="preserve">150313</w:t>
      </w:r>
    </w:p>
    <w:p>
      <w:r>
        <w:t xml:space="preserve">3.</w:t>
        <w:tab/>
        <w:tab/>
        <w:t xml:space="preserve">Paitsi että lähes jokainen henkilö kyseisessä vankilassa YRITTÄÄ TAPAHTUA, jos sanot joutuneesi vankilaan CP:n hallussapidosta, riippumatta poliittisesta suuntautumisesta, rodusta tai uskonnosta.  Vihapuheita koskevat lait ovat vammaisia, mutta niin on myös se, että käytät loliconia kukkulana, jonka päälle kuolet.  Edit: Myös poliittiset aktivistit KÄYTTÄVÄT LOLIKONIA ja istuttavat sen verkkosivuille ja huutavat, että kyseisellä verkkosivulla asuu lasten pedofiilejä, ja saavat näin tiedotusvälineiden huomion. Sen suoranainen kieltäminen antaa Gabille mahdollisuuden sanoa, että he ovat kieltäneet CP:n ja loliconin sivustollaan, eikä se ole sallittua siellä.</w:t>
      </w:r>
    </w:p>
    <w:p>
      <w:r>
        <w:rPr>
          <w:b/>
          <w:u w:val="single"/>
        </w:rPr>
        <w:t xml:space="preserve">150314</w:t>
      </w:r>
    </w:p>
    <w:p>
      <w:r>
        <w:t xml:space="preserve">4.</w:t>
        <w:tab/>
        <w:tab/>
        <w:tab/>
        <w:t xml:space="preserve">Toki, vaikka se onkin aiheen kannalta epäolennaista, koska otit lain esille argumenttina lol.  Lisäksi loli =/= cp. Miksi he ovat tehneet sen, ja onko se perusteltua ennaltaehkäisynä (mikä taas... ei ole niin, etteivätkö jotkut yrittäneet vetää hostia heiltä vihapuheen takia, kuten joidenkin muidenkin kohdalla), se on silti sensuuria melko hyvänlaatuisen asian (asioiden) takia. Jos se, mitä sanot, on totta, se vain pahentaa tilannetta ja osoittaa Gabin hyödyttömyyden jossain määrin, varsinkin jos asiat menevät kohti sensuroivampaa suuntaa. Olipa kyse sitten lolista, "alt-right-viharyhmistä" tai "väkivaltaan johtavasta äärioikeistolaisesta vihapuheesta", lopputulos on sama.</w:t>
      </w:r>
    </w:p>
    <w:p>
      <w:r>
        <w:rPr>
          <w:b/>
          <w:u w:val="single"/>
        </w:rPr>
        <w:t xml:space="preserve">150315</w:t>
      </w:r>
    </w:p>
    <w:p>
      <w:r>
        <w:t xml:space="preserve">5.</w:t>
        <w:tab/>
        <w:tab/>
        <w:tab/>
        <w:tab/>
        <w:t xml:space="preserve">[poistettu]</w:t>
      </w:r>
    </w:p>
    <w:p>
      <w:r>
        <w:rPr>
          <w:b/>
          <w:u w:val="single"/>
        </w:rPr>
        <w:t xml:space="preserve">150316</w:t>
      </w:r>
    </w:p>
    <w:p>
      <w:r>
        <w:t xml:space="preserve">6.</w:t>
        <w:tab/>
        <w:tab/>
        <w:tab/>
        <w:tab/>
        <w:tab/>
        <w:t xml:space="preserve">Lopeta saman viestin lähettäminen yhä uudelleen ja uudelleen. Liian monta samaa tekstiä sisältävää viestiäsi on poistettu. Tämä on varoitus roskapostituksesta.</w:t>
      </w:r>
    </w:p>
    <w:p>
      <w:r>
        <w:rPr>
          <w:b/>
          <w:u w:val="single"/>
        </w:rPr>
        <w:t xml:space="preserve">150317</w:t>
      </w:r>
    </w:p>
    <w:p>
      <w:r>
        <w:t xml:space="preserve">7.</w:t>
        <w:tab/>
        <w:tab/>
        <w:tab/>
        <w:tab/>
        <w:tab/>
        <w:tab/>
        <w:t xml:space="preserve">Hyvä on.</w:t>
      </w:r>
    </w:p>
    <w:p>
      <w:r>
        <w:rPr>
          <w:b/>
          <w:u w:val="single"/>
        </w:rPr>
        <w:t xml:space="preserve">150318</w:t>
      </w:r>
    </w:p>
    <w:p>
      <w:r>
        <w:t xml:space="preserve">8.</w:t>
        <w:tab/>
        <w:tab/>
        <w:tab/>
        <w:tab/>
        <w:tab/>
        <w:tab/>
        <w:tab/>
        <w:t xml:space="preserve">Miksi minusta tuntuu, että olet sama autisti, joka kopioi jatkuvasti samoja linkkejä ja väitteitä tietyissä Youtube-videoissa ja /v/-ketjuissa, jotka liittyvät tähän aiheeseen?</w:t>
      </w:r>
    </w:p>
    <w:p>
      <w:r>
        <w:rPr>
          <w:b/>
          <w:u w:val="single"/>
        </w:rPr>
        <w:t xml:space="preserve">150319</w:t>
      </w:r>
    </w:p>
    <w:p>
      <w:r>
        <w:t xml:space="preserve">9.</w:t>
        <w:tab/>
        <w:tab/>
        <w:tab/>
        <w:tab/>
        <w:tab/>
        <w:tab/>
        <w:tab/>
        <w:tab/>
        <w:t xml:space="preserve">Koska olet vainoharhainen?</w:t>
      </w:r>
    </w:p>
    <w:p>
      <w:r>
        <w:rPr>
          <w:b/>
          <w:u w:val="single"/>
        </w:rPr>
        <w:t xml:space="preserve">150320</w:t>
      </w:r>
    </w:p>
    <w:p>
      <w:r>
        <w:t xml:space="preserve">10.</w:t>
        <w:tab/>
        <w:tab/>
        <w:tab/>
        <w:tab/>
        <w:tab/>
        <w:tab/>
        <w:tab/>
        <w:tab/>
        <w:tab/>
        <w:t xml:space="preserve">Jos niin sanot[.](http://www.Parson1991.com/)</w:t>
      </w:r>
    </w:p>
    <w:p>
      <w:r>
        <w:rPr>
          <w:b/>
          <w:u w:val="single"/>
        </w:rPr>
        <w:t xml:space="preserve">150321</w:t>
      </w:r>
    </w:p>
    <w:p>
      <w:r>
        <w:t xml:space="preserve">11.</w:t>
        <w:tab/>
        <w:tab/>
        <w:tab/>
        <w:tab/>
        <w:t xml:space="preserve">Minua pyydettiin lopettamaan koko jutun toistaminen, joten [tässä on linkki](https://www.reddit.com/r/KotakuInAction/comments/9rfvf9/selfpost_count_dankula_on_the_gab_loli_ban/e8gum1j). Se vastaa käytännössä lapsipornoa Yhdysvalloissa.</w:t>
      </w:r>
    </w:p>
    <w:p>
      <w:r>
        <w:rPr>
          <w:b/>
          <w:u w:val="single"/>
        </w:rPr>
        <w:t xml:space="preserve">150322</w:t>
      </w:r>
    </w:p>
    <w:p>
      <w:r>
        <w:t xml:space="preserve">1. Vannon Jumalan nimeen, että jos SJW:t mokaavat myös MST3K:n, raivostun.</w:t>
      </w:r>
    </w:p>
    <w:p>
      <w:r>
        <w:rPr>
          <w:b/>
          <w:u w:val="single"/>
        </w:rPr>
        <w:t xml:space="preserve">150323</w:t>
      </w:r>
    </w:p>
    <w:p>
      <w:r>
        <w:t xml:space="preserve">2.</w:t>
        <w:tab/>
        <w:t xml:space="preserve">Satelliitti hylättiin (he ovat "kuun pimeällä puolella"), koehenkilön hymy on epäilyttävän soijamainen, ja Forresteria esittää Felicia "I Cross The Street To Avoid Gamers" Day.   En malta odottaa "I Accuse My Parents (of Being Cishet)", "Masculine Monster-a-Go-Go" ja "Did You Just Assume My Eegah?".</w:t>
      </w:r>
    </w:p>
    <w:p>
      <w:r>
        <w:rPr>
          <w:b/>
          <w:u w:val="single"/>
        </w:rPr>
        <w:t xml:space="preserve">150324</w:t>
      </w:r>
    </w:p>
    <w:p>
      <w:r>
        <w:t xml:space="preserve">3.</w:t>
        <w:tab/>
        <w:tab/>
        <w:t xml:space="preserve">Joo, en ollut suuri fani uudesta kaudesta, sillä oli hetkensä, mutta kun Felicia Day ilmestyi, tiesin mihin tämä paska johtaa.</w:t>
      </w:r>
    </w:p>
    <w:p>
      <w:r>
        <w:rPr>
          <w:b/>
          <w:u w:val="single"/>
        </w:rPr>
        <w:t xml:space="preserve">150325</w:t>
      </w:r>
    </w:p>
    <w:p>
      <w:r>
        <w:t xml:space="preserve">4.</w:t>
        <w:tab/>
        <w:tab/>
        <w:tab/>
        <w:t xml:space="preserve">Olin valtava MST3K-nörtti - katsoin sitä Comedy Channelin alkuaikoina, kävin AOL:ssä jaksojen jälkeen keskustelemassa, autossani oli jopa MST3K-pohjaiset kilvet (ja Mike and the Bots -muki on nyt pöydälläni, täynnä kyniä...). Mutta menetin kiinnostukseni Pearlin aikakaudella, enkä koskaan katsonut takaisin.</w:t>
      </w:r>
    </w:p>
    <w:p>
      <w:r>
        <w:rPr>
          <w:b/>
          <w:u w:val="single"/>
        </w:rPr>
        <w:t xml:space="preserve">150326</w:t>
      </w:r>
    </w:p>
    <w:p>
      <w:r>
        <w:t xml:space="preserve">5.</w:t>
        <w:tab/>
        <w:tab/>
        <w:tab/>
        <w:tab/>
        <w:t xml:space="preserve">Miken aikakausi on paras aikakausi. taistele minua vastaan, ämmä!</w:t>
      </w:r>
    </w:p>
    <w:p>
      <w:r>
        <w:rPr>
          <w:b/>
          <w:u w:val="single"/>
        </w:rPr>
        <w:t xml:space="preserve">150327</w:t>
      </w:r>
    </w:p>
    <w:p>
      <w:r>
        <w:t xml:space="preserve">6.</w:t>
        <w:tab/>
        <w:tab/>
        <w:tab/>
        <w:tab/>
        <w:tab/>
        <w:t xml:space="preserve">Joelin kuiva minnesotalainen nokkeluus on liian hienostunutta sinulle, plebs.</w:t>
      </w:r>
    </w:p>
    <w:p>
      <w:r>
        <w:rPr>
          <w:b/>
          <w:u w:val="single"/>
        </w:rPr>
        <w:t xml:space="preserve">150328</w:t>
      </w:r>
    </w:p>
    <w:p>
      <w:r>
        <w:t xml:space="preserve">7.</w:t>
        <w:tab/>
        <w:tab/>
        <w:tab/>
        <w:tab/>
        <w:tab/>
        <w:tab/>
        <w:t xml:space="preserve">Hän on hölmö, Mike oli hulvattoman julma.</w:t>
      </w:r>
    </w:p>
    <w:p>
      <w:r>
        <w:rPr>
          <w:b/>
          <w:u w:val="single"/>
        </w:rPr>
        <w:t xml:space="preserve">150329</w:t>
      </w:r>
    </w:p>
    <w:p>
      <w:r>
        <w:t xml:space="preserve">8.</w:t>
        <w:tab/>
        <w:tab/>
        <w:tab/>
        <w:tab/>
        <w:tab/>
        <w:tab/>
        <w:tab/>
        <w:t xml:space="preserve">Rakastin heitä molempia, mutta kasvoin katsomalla pääasiassa Mikea, joten olen hieman puolueellisempi hänen edukseen.</w:t>
      </w:r>
    </w:p>
    <w:p>
      <w:r>
        <w:rPr>
          <w:b/>
          <w:u w:val="single"/>
        </w:rPr>
        <w:t xml:space="preserve">150330</w:t>
      </w:r>
    </w:p>
    <w:p>
      <w:r>
        <w:t xml:space="preserve">9.</w:t>
        <w:tab/>
        <w:tab/>
        <w:tab/>
        <w:tab/>
        <w:tab/>
        <w:tab/>
        <w:tab/>
        <w:tab/>
        <w:t xml:space="preserve">Ero on tämä: Joel ja robotit ovat paljon enemmän isä-poika-suhde. Se on lempeä, kiltti, "hyväsydäminen".   Mike ja robotit ovat kavereita, paljon tasa-arvoisempia, he ovat purevia. Se muistuttaa enemmän sitä, että sinä ja muutama NE-kaveri katsotte elokuvaa ja revitte sen palasiksi.   Se on kaksi täysin erilaista asennetta. Jos herra Rogers alkaisi riffata, se olisi kuin Joel.</w:t>
      </w:r>
    </w:p>
    <w:p>
      <w:r>
        <w:rPr>
          <w:b/>
          <w:u w:val="single"/>
        </w:rPr>
        <w:t xml:space="preserve">150331</w:t>
      </w:r>
    </w:p>
    <w:p>
      <w:r>
        <w:t xml:space="preserve">10.</w:t>
        <w:tab/>
        <w:tab/>
        <w:tab/>
        <w:tab/>
        <w:tab/>
        <w:tab/>
        <w:tab/>
        <w:tab/>
        <w:tab/>
        <w:t xml:space="preserve">Erona on myös se, että Joel-jaksot olivat kirjaimellisesti kaapeliverkko-ohjelman tulos, jonka näki vain muutama sata tuhatta ihmistä Yhdysvaltain keskilännen markkinoilla.  Asuin tuolloin Chicagossa, joten satuin näkemään ne, kun ne tulivat ensimmäistä kertaa.  Ne olivat jotain aivan erilaista, mielenkiintoista ja uutta.  Se oli jotain, jota kuuntelimme ennen kuin menimme viikonloppuna baareihin.</w:t>
      </w:r>
    </w:p>
    <w:p>
      <w:r>
        <w:rPr>
          <w:b/>
          <w:u w:val="single"/>
        </w:rPr>
        <w:t xml:space="preserve">150332</w:t>
      </w:r>
    </w:p>
    <w:p>
      <w:r>
        <w:t xml:space="preserve">11.</w:t>
        <w:tab/>
        <w:tab/>
        <w:tab/>
        <w:tab/>
        <w:tab/>
        <w:tab/>
        <w:t xml:space="preserve">Vahvista. Joel paras Gaifu ("guy-foo").</w:t>
      </w:r>
    </w:p>
    <w:p>
      <w:r>
        <w:rPr>
          <w:b/>
          <w:u w:val="single"/>
        </w:rPr>
        <w:t xml:space="preserve">150333</w:t>
      </w:r>
    </w:p>
    <w:p>
      <w:r>
        <w:t xml:space="preserve">12.</w:t>
        <w:tab/>
        <w:tab/>
        <w:tab/>
        <w:t xml:space="preserve">Isäntäsegmentit olivat alkuperäisen elokuvan voita ja paahtoleipää. Ne eivät ole hauskoja, ja niiden halpamainen ja kiireinen luonne on järkyttävää.</w:t>
      </w:r>
    </w:p>
    <w:p>
      <w:r>
        <w:rPr>
          <w:b/>
          <w:u w:val="single"/>
        </w:rPr>
        <w:t xml:space="preserve">150334</w:t>
      </w:r>
    </w:p>
    <w:p>
      <w:r>
        <w:t xml:space="preserve">13.</w:t>
        <w:tab/>
        <w:tab/>
        <w:t xml:space="preserve">Älä unohda klassikkoa "Mies: raiskauksen käsissä".</w:t>
      </w:r>
    </w:p>
    <w:p>
      <w:r>
        <w:rPr>
          <w:b/>
          <w:u w:val="single"/>
        </w:rPr>
        <w:t xml:space="preserve">150335</w:t>
      </w:r>
    </w:p>
    <w:p>
      <w:r>
        <w:t xml:space="preserve">1. Odota, miksi hän ei ole vankilassa?</w:t>
      </w:r>
    </w:p>
    <w:p>
      <w:r>
        <w:rPr>
          <w:b/>
          <w:u w:val="single"/>
        </w:rPr>
        <w:t xml:space="preserve">150336</w:t>
      </w:r>
    </w:p>
    <w:p>
      <w:r>
        <w:t xml:space="preserve">2.</w:t>
        <w:tab/>
        <w:t xml:space="preserve">Feministit uskovat, että väärien syytteiden esittäjien rankaiseminen saa todelliset uhrit vähentämään todennäköisyyttä ilmoittaa seksuaalisesta hyväksikäytöstä. Piirisyyttäjät ovat vaaleilla valittuja virkamiehiä, jotka pelkäävät suututtaa feministejä.</w:t>
      </w:r>
    </w:p>
    <w:p>
      <w:r>
        <w:rPr>
          <w:b/>
          <w:u w:val="single"/>
        </w:rPr>
        <w:t xml:space="preserve">150337</w:t>
      </w:r>
    </w:p>
    <w:p>
      <w:r>
        <w:t xml:space="preserve">3.</w:t>
        <w:tab/>
        <w:tab/>
        <w:t xml:space="preserve">Tarkoitan, että se on todella perseestä, mutta siinä on jotain totuutta. Kuvittele, jos sinut todella raiskattiin ja haluaisit ilmoittaa siitä, mutta jos todisteet eivät riitä, joudut vankilaan?</w:t>
      </w:r>
    </w:p>
    <w:p>
      <w:r>
        <w:rPr>
          <w:b/>
          <w:u w:val="single"/>
        </w:rPr>
        <w:t xml:space="preserve">150338</w:t>
      </w:r>
    </w:p>
    <w:p>
      <w:r>
        <w:t xml:space="preserve">4.</w:t>
        <w:tab/>
        <w:tab/>
        <w:tab/>
        <w:t xml:space="preserve">Kukaan täällä ei sano, että jos väitetty raiskaaja todetaan syyttömäksi, naisen pitäisi joutua vankilaan.  Me sanomme, että tyytymätöntä naista, joka syyttää miestä pahansuovasti raiskauksesta, vaikka hänellä on todisteita siitä, että hän oli satojen kilometrien päässä väitetyn raiskauksen aikaan, pitäisi rangaista siitä, että hän tuhlasi poliisin aikaa ja yritti saada syyttömän miehen vankilaan. ts. voisin syyttää sinua koirani raiskauksesta ja murhasta (RIP Fluffy). Mutta jos voit todistaa, ettet ole koskaan ollut tuhannen kilometrin säteellä koirastani, minun väärää syytettäni halveksittavista eläimellisistä teoistasi pitäisi rangaista.</w:t>
      </w:r>
    </w:p>
    <w:p>
      <w:r>
        <w:rPr>
          <w:b/>
          <w:u w:val="single"/>
        </w:rPr>
        <w:t xml:space="preserve">150339</w:t>
      </w:r>
    </w:p>
    <w:p>
      <w:r>
        <w:t xml:space="preserve">5.</w:t>
        <w:tab/>
        <w:tab/>
        <w:tab/>
        <w:tab/>
        <w:t xml:space="preserve">Ahh, joo. Se on varmasti tarpeeksi reilua.</w:t>
      </w:r>
    </w:p>
    <w:p>
      <w:r>
        <w:rPr>
          <w:b/>
          <w:u w:val="single"/>
        </w:rPr>
        <w:t xml:space="preserve">150340</w:t>
      </w:r>
    </w:p>
    <w:p>
      <w:r>
        <w:t xml:space="preserve">1. Entä jos "miespuolinen" lapsi, jota kieltäydyt synnyttämästä, kasvaa ja tajuaa olevansa trans?  Aika sulkeutunutta sinulta olettaa tuon lapsen sukupuoli.    /s</w:t>
      </w:r>
    </w:p>
    <w:p>
      <w:r>
        <w:rPr>
          <w:b/>
          <w:u w:val="single"/>
        </w:rPr>
        <w:t xml:space="preserve">150341</w:t>
      </w:r>
    </w:p>
    <w:p>
      <w:r>
        <w:t xml:space="preserve">2.</w:t>
        <w:tab/>
        <w:t xml:space="preserve">Katso tunnisteita. &gt;TERF Tämä ämmä ei edes usko trans-ihmisiin.</w:t>
      </w:r>
    </w:p>
    <w:p>
      <w:r>
        <w:rPr>
          <w:b/>
          <w:u w:val="single"/>
        </w:rPr>
        <w:t xml:space="preserve">150342</w:t>
      </w:r>
    </w:p>
    <w:p>
      <w:r>
        <w:t xml:space="preserve">3.</w:t>
        <w:tab/>
        <w:tab/>
        <w:t xml:space="preserve">[poistettu]</w:t>
      </w:r>
    </w:p>
    <w:p>
      <w:r>
        <w:rPr>
          <w:b/>
          <w:u w:val="single"/>
        </w:rPr>
        <w:t xml:space="preserve">150343</w:t>
      </w:r>
    </w:p>
    <w:p>
      <w:r>
        <w:t xml:space="preserve">4.</w:t>
        <w:tab/>
        <w:tab/>
        <w:tab/>
        <w:t xml:space="preserve">Pidän kromosoniristiretkeläisistä. Tai ihan vain "retardit"</w:t>
      </w:r>
    </w:p>
    <w:p>
      <w:r>
        <w:rPr>
          <w:b/>
          <w:u w:val="single"/>
        </w:rPr>
        <w:t xml:space="preserve">150344</w:t>
      </w:r>
    </w:p>
    <w:p>
      <w:r>
        <w:t xml:space="preserve">1. Notley on pian työtön.  Hänen on pakko tyytyä siihen, että hänelle maksetaan fantastisia summia puheiden pitämisestä, kunnes Jr. T antaa hänelle senaatin paikan, koska Kanadan yhteiskunnan "fiskaalisesti kyvyttömät ääliöt" -segmentti ei ilmeisesti ole tarpeeksi edustettuna.</w:t>
      </w:r>
    </w:p>
    <w:p>
      <w:r>
        <w:rPr>
          <w:b/>
          <w:u w:val="single"/>
        </w:rPr>
        <w:t xml:space="preserve">150345</w:t>
      </w:r>
    </w:p>
    <w:p>
      <w:r>
        <w:t xml:space="preserve">2.</w:t>
        <w:tab/>
        <w:t xml:space="preserve">ei voi tulla tarpeeksi pian, vittu</w:t>
      </w:r>
    </w:p>
    <w:p>
      <w:r>
        <w:rPr>
          <w:b/>
          <w:u w:val="single"/>
        </w:rPr>
        <w:t xml:space="preserve">150346</w:t>
      </w:r>
    </w:p>
    <w:p>
      <w:r>
        <w:t xml:space="preserve">3.</w:t>
        <w:tab/>
        <w:t xml:space="preserve">Hän tulee voittamaan oman ratsastuskenttänsä selvästi. Pahimmassa tapauksessa hän on oppositiojohtaja.</w:t>
      </w:r>
    </w:p>
    <w:p>
      <w:r>
        <w:rPr>
          <w:b/>
          <w:u w:val="single"/>
        </w:rPr>
        <w:t xml:space="preserve">150347</w:t>
      </w:r>
    </w:p>
    <w:p>
      <w:r>
        <w:t xml:space="preserve">1. Rich Mundane Matt.  Mikset tee videota, jossa vertaat G-fuelin shillingiä BetterHelpiin, senkin luikerteleva kusipää?</w:t>
      </w:r>
    </w:p>
    <w:p>
      <w:r>
        <w:rPr>
          <w:b/>
          <w:u w:val="single"/>
        </w:rPr>
        <w:t xml:space="preserve">150348</w:t>
      </w:r>
    </w:p>
    <w:p>
      <w:r>
        <w:t xml:space="preserve">2.</w:t>
        <w:tab/>
        <w:t xml:space="preserve">Hän sai etsimänsä Killstreamiltä, kun Keem otti hänet vastaan G-Fuelista. Mutta joo, en tiedä miksi kommentistasi ei pidetä. Korttelipuntari on täsmälleen samanlainen ruikuttava kusipää kuin kaikki ne joita hän kritisoi. Hän myös paskansi Killstreamin päälle oman streaminsa aikana ja käyttäytyi sitten kuin viaton neitsyt kun meni Killstreamiin.   Tiedän, että ihmiset ovat samaa mieltä siitä, mitä hän sanoo, mutta jos sitä ajattelee, se on ihan maalaisjärkeä. Kaikki, mitä hän sanoo kritisoimiensa halveksittavien SJW:iden vastakohtana, on vain loogista, koska hän väittelee joidenkin sietämättömimpien ja idioottimaisimpien ihmisten kanssa, joita mediassa on ollut olemassa.</w:t>
      </w:r>
    </w:p>
    <w:p>
      <w:r>
        <w:rPr>
          <w:b/>
          <w:u w:val="single"/>
        </w:rPr>
        <w:t xml:space="preserve">150349</w:t>
      </w:r>
    </w:p>
    <w:p>
      <w:r>
        <w:t xml:space="preserve">3.</w:t>
        <w:tab/>
        <w:tab/>
        <w:t xml:space="preserve">Koska KIA ei ole Killatreamin ja Mister Metokurin kätyri. Tiedämme, että typerien lempinimien kuten "Quarterpounder" tai "Donga" tai "Ching Chong" toistaminen on raadollista ja että joku, jolla on 12-vuotiaan lapsen henkinen kapasiteetti, tekisi niin. Emme ole kultisteja, jotka nauttivat Jimin ja Ethan Ralphin typeryydestä, kun he aloittavat jatkuvasti internet-riitoja, jotta he voivat kerätä superchaynsa hyväuskoisilta katsojilta.</w:t>
      </w:r>
    </w:p>
    <w:p>
      <w:r>
        <w:rPr>
          <w:b/>
          <w:u w:val="single"/>
        </w:rPr>
        <w:t xml:space="preserve">150350</w:t>
      </w:r>
    </w:p>
    <w:p>
      <w:r>
        <w:t xml:space="preserve">4.</w:t>
        <w:tab/>
        <w:tab/>
        <w:tab/>
        <w:t xml:space="preserve">Olen samaa mieltä. Riitely on minusta hauskaa, mutta ymmärrän, että kaikki ovat idiootteja ja riitelevät typeristä YouTube-videoista. Sanon vain, että The Quartering on erityisen huono osa tuota yhteisöä.</w:t>
      </w:r>
    </w:p>
    <w:p>
      <w:r>
        <w:rPr>
          <w:b/>
          <w:u w:val="single"/>
        </w:rPr>
        <w:t xml:space="preserve">150351</w:t>
      </w:r>
    </w:p>
    <w:p>
      <w:r>
        <w:t xml:space="preserve">1. Ainoastaan pelijournalismissa asiakkailla on "oikeus" haluta haluttu lopputuote.</w:t>
      </w:r>
    </w:p>
    <w:p>
      <w:r>
        <w:rPr>
          <w:b/>
          <w:u w:val="single"/>
        </w:rPr>
        <w:t xml:space="preserve">150352</w:t>
      </w:r>
    </w:p>
    <w:p>
      <w:r>
        <w:t xml:space="preserve">2.</w:t>
        <w:tab/>
        <w:t xml:space="preserve">Se on jälleen kerran projektio. He tuntevat olevansa "oikeutettuja" saamaan rahamme ja palvontamme, ja suuttuvat, kun emme anna niitä. Yrittäkää ansaita se, senkin helikopterivanhempien kusipäät.  Heidän ei *pitää* antaa meille haluamiamme pelejä, se ei ole laki. Eikä meidän *pitää* antaa niille mitään vitun rahaa. Ainoa asia, joka voisi olla laki tai pakko, olisi se, että he eivät valehtelisi liikaa siitä, mitä he aikovat meille myydä, ja se on juridisesti harmaata aluetta, kun otetaan huomioon Caveat emptor -käsite ja niin edelleen.  Sen sanottuani istuin katsomassa aika hauskaa rekita law streamia, jossa kaveri haastoi oikeuteen saadakseen käsirahansa takaisin talosta, koska entinen omistaja ei varoittanut häntä siitä, että talossa kummitteli.  Jos ymmärsin tuomion oikein, kaveri voitti. Tuomari esitti tonneittain aaveisiin liittyviä isävitsejä ja näytti päättävän, että "kyllä sinun olisi pitänyt varoittaa häntä siitä, että siellä kummitteli, mistä hän olisi voinut tietää?".  Talo on siis *laillisesti* kummitustalo.</w:t>
      </w:r>
    </w:p>
    <w:p>
      <w:r>
        <w:rPr>
          <w:b/>
          <w:u w:val="single"/>
        </w:rPr>
        <w:t xml:space="preserve">150353</w:t>
      </w:r>
    </w:p>
    <w:p>
      <w:r>
        <w:t xml:space="preserve">1. Hän näyttää tyypiltä, joka iskee baarissa aggressiivisesti 19-vuotiaita poikia, jotka eivät selvästikään pidä hänen lähentelyistään.</w:t>
      </w:r>
    </w:p>
    <w:p>
      <w:r>
        <w:rPr>
          <w:b/>
          <w:u w:val="single"/>
        </w:rPr>
        <w:t xml:space="preserve">150354</w:t>
      </w:r>
    </w:p>
    <w:p>
      <w:r>
        <w:t xml:space="preserve">2.</w:t>
        <w:tab/>
        <w:t xml:space="preserve">Miksi 19-vuotiaat miehet ovat baarissa?</w:t>
      </w:r>
    </w:p>
    <w:p>
      <w:r>
        <w:rPr>
          <w:b/>
          <w:u w:val="single"/>
        </w:rPr>
        <w:t xml:space="preserve">150355</w:t>
      </w:r>
    </w:p>
    <w:p>
      <w:r>
        <w:t xml:space="preserve">3.</w:t>
        <w:tab/>
        <w:tab/>
        <w:t xml:space="preserve">Koska Amerikka ei ole maailman ainoa maa...</w:t>
      </w:r>
    </w:p>
    <w:p>
      <w:r>
        <w:rPr>
          <w:b/>
          <w:u w:val="single"/>
        </w:rPr>
        <w:t xml:space="preserve">150356</w:t>
      </w:r>
    </w:p>
    <w:p>
      <w:r>
        <w:t xml:space="preserve">4.</w:t>
        <w:tab/>
        <w:tab/>
        <w:tab/>
        <w:t xml:space="preserve">mutta Floridassa, jossa tämä tarina on kotoisin Amerikasta ja Amerikassa Floridassa on oltava 21-vuotias voidakseen juoda, joten kommenttisi on 10 päivää myöhässä ja jälkeenjäänyt</w:t>
      </w:r>
    </w:p>
    <w:p>
      <w:r>
        <w:rPr>
          <w:b/>
          <w:u w:val="single"/>
        </w:rPr>
        <w:t xml:space="preserve">150357</w:t>
      </w:r>
    </w:p>
    <w:p>
      <w:r>
        <w:t xml:space="preserve">5.</w:t>
        <w:tab/>
        <w:tab/>
        <w:tab/>
        <w:tab/>
        <w:t xml:space="preserve">Lue alkuperäinen kommentti</w:t>
      </w:r>
    </w:p>
    <w:p>
      <w:r>
        <w:rPr>
          <w:b/>
          <w:u w:val="single"/>
        </w:rPr>
        <w:t xml:space="preserve">150358</w:t>
      </w:r>
    </w:p>
    <w:p>
      <w:r>
        <w:t xml:space="preserve">6.</w:t>
        <w:tab/>
        <w:tab/>
        <w:tab/>
        <w:tab/>
        <w:tab/>
        <w:t xml:space="preserve">Olen alkuperäinen kommentti bucko</w:t>
      </w:r>
    </w:p>
    <w:p>
      <w:r>
        <w:rPr>
          <w:b/>
          <w:u w:val="single"/>
        </w:rPr>
        <w:t xml:space="preserve">150359</w:t>
      </w:r>
    </w:p>
    <w:p>
      <w:r>
        <w:t xml:space="preserve">7.</w:t>
        <w:tab/>
        <w:tab/>
        <w:tab/>
        <w:tab/>
        <w:tab/>
        <w:tab/>
        <w:t xml:space="preserve">Se oli hypoteettinen skenaario, ja sinä pidit sitä todellisena. He sanoivat, että hän on "naistyyppiä", joka iskee 19-vuotiaita baareissa, ei sitä, että hän todella iskee. Siksi ei ole väliä, onko hän Kanadasta vai Yhdysvalloista, hän on silti sitä tyyppiä.</w:t>
      </w:r>
    </w:p>
    <w:p>
      <w:r>
        <w:rPr>
          <w:b/>
          <w:u w:val="single"/>
        </w:rPr>
        <w:t xml:space="preserve">150360</w:t>
      </w:r>
    </w:p>
    <w:p>
      <w:r>
        <w:t xml:space="preserve">8.</w:t>
        <w:tab/>
        <w:tab/>
        <w:tab/>
        <w:tab/>
        <w:tab/>
        <w:tab/>
        <w:tab/>
        <w:t xml:space="preserve">mutta se mitä im kysyy on, et voi olla hypoteettinen 19 v vanhojen kanssa baarissa, koska hypoteettisesti he eivät voi juoda, joten he eivät olisi siellä hänen iskeä?</w:t>
      </w:r>
    </w:p>
    <w:p>
      <w:r>
        <w:rPr>
          <w:b/>
          <w:u w:val="single"/>
        </w:rPr>
        <w:t xml:space="preserve">150361</w:t>
      </w:r>
    </w:p>
    <w:p>
      <w:r>
        <w:t xml:space="preserve">9.</w:t>
        <w:tab/>
        <w:tab/>
        <w:tab/>
        <w:tab/>
        <w:tab/>
        <w:tab/>
        <w:tab/>
        <w:tab/>
        <w:t xml:space="preserve">Kanadassa saa juoda jo 18-vuotiaana, joten ehkä hän lensi Floridasta Kanadaan iskemään näitä 19-vuotiaita. Tapaus ratkaistu</w:t>
      </w:r>
    </w:p>
    <w:p>
      <w:r>
        <w:rPr>
          <w:b/>
          <w:u w:val="single"/>
        </w:rPr>
        <w:t xml:space="preserve">150362</w:t>
      </w:r>
    </w:p>
    <w:p>
      <w:r>
        <w:t xml:space="preserve">10.</w:t>
        <w:tab/>
        <w:tab/>
        <w:tab/>
        <w:tab/>
        <w:tab/>
        <w:tab/>
        <w:tab/>
        <w:tab/>
        <w:tab/>
        <w:t xml:space="preserve">ei?</w:t>
      </w:r>
    </w:p>
    <w:p>
      <w:r>
        <w:rPr>
          <w:b/>
          <w:u w:val="single"/>
        </w:rPr>
        <w:t xml:space="preserve">150363</w:t>
      </w:r>
    </w:p>
    <w:p>
      <w:r>
        <w:t xml:space="preserve">11.</w:t>
        <w:tab/>
        <w:tab/>
        <w:tab/>
        <w:tab/>
        <w:tab/>
        <w:tab/>
        <w:tab/>
        <w:tab/>
        <w:tab/>
        <w:tab/>
        <w:t xml:space="preserve">Olet peikko. Kukaan ei ole näin tyhmä. Sanoit, että ei voi olla hypoteettista tilannetta, jossa tämä opettaja ja 19-vuotiaat ovat mukana, ja annoin sinulle juuri sellaisen. Mitä et ymmärrä?</w:t>
      </w:r>
    </w:p>
    <w:p>
      <w:r>
        <w:rPr>
          <w:b/>
          <w:u w:val="single"/>
        </w:rPr>
        <w:t xml:space="preserve">150364</w:t>
      </w:r>
    </w:p>
    <w:p>
      <w:r>
        <w:t xml:space="preserve">12.</w:t>
        <w:tab/>
        <w:tab/>
        <w:tab/>
        <w:tab/>
        <w:tab/>
        <w:tab/>
        <w:tab/>
        <w:tab/>
        <w:tab/>
        <w:tab/>
        <w:tab/>
        <w:t xml:space="preserve">Koska hän oli Floridassa, ei Kanadassa, joten se ei ole hypoteettista.</w:t>
      </w:r>
    </w:p>
    <w:p>
      <w:r>
        <w:rPr>
          <w:b/>
          <w:u w:val="single"/>
        </w:rPr>
        <w:t xml:space="preserve">150365</w:t>
      </w:r>
    </w:p>
    <w:p>
      <w:r>
        <w:t xml:space="preserve">13.</w:t>
        <w:tab/>
        <w:tab/>
        <w:tab/>
        <w:tab/>
        <w:tab/>
        <w:tab/>
        <w:tab/>
        <w:tab/>
        <w:tab/>
        <w:tab/>
        <w:tab/>
        <w:tab/>
        <w:t xml:space="preserve">Sinä sekoitat hypoteettisen ja kirjaimellisen välille.</w:t>
      </w:r>
    </w:p>
    <w:p>
      <w:r>
        <w:rPr>
          <w:b/>
          <w:u w:val="single"/>
        </w:rPr>
        <w:t xml:space="preserve">150366</w:t>
      </w:r>
    </w:p>
    <w:p>
      <w:r>
        <w:t xml:space="preserve">14.</w:t>
        <w:tab/>
        <w:tab/>
        <w:tab/>
        <w:tab/>
        <w:tab/>
        <w:tab/>
        <w:tab/>
        <w:tab/>
        <w:tab/>
        <w:tab/>
        <w:tab/>
        <w:tab/>
        <w:tab/>
        <w:t xml:space="preserve">sekoitat kirjaimellisen tilanteen hypoteettiseen tilanteeseen</w:t>
      </w:r>
    </w:p>
    <w:p>
      <w:r>
        <w:rPr>
          <w:b/>
          <w:u w:val="single"/>
        </w:rPr>
        <w:t xml:space="preserve">150367</w:t>
      </w:r>
    </w:p>
    <w:p>
      <w:r>
        <w:t xml:space="preserve">1. Ei toimi</w:t>
      </w:r>
    </w:p>
    <w:p>
      <w:r>
        <w:rPr>
          <w:b/>
          <w:u w:val="single"/>
        </w:rPr>
        <w:t xml:space="preserve">150368</w:t>
      </w:r>
    </w:p>
    <w:p>
      <w:r>
        <w:t xml:space="preserve">2.</w:t>
        <w:tab/>
        <w:t xml:space="preserve">Luulen, että voit klikata sanaa youtube opsin nimen vieressä.</w:t>
      </w:r>
    </w:p>
    <w:p>
      <w:r>
        <w:rPr>
          <w:b/>
          <w:u w:val="single"/>
        </w:rPr>
        <w:t xml:space="preserve">150369</w:t>
      </w:r>
    </w:p>
    <w:p>
      <w:r>
        <w:t xml:space="preserve">3.</w:t>
        <w:tab/>
        <w:tab/>
        <w:t xml:space="preserve">Kiitos!!!</w:t>
      </w:r>
    </w:p>
    <w:p>
      <w:r>
        <w:rPr>
          <w:b/>
          <w:u w:val="single"/>
        </w:rPr>
        <w:t xml:space="preserve">150370</w:t>
      </w:r>
    </w:p>
    <w:p>
      <w:r>
        <w:t xml:space="preserve">4.</w:t>
        <w:tab/>
        <w:tab/>
        <w:tab/>
        <w:t xml:space="preserve">Mitä luulet, että tein sen sinun takiasi, painu vittuun täältä, senkin kusipää.</w:t>
      </w:r>
    </w:p>
    <w:p>
      <w:r>
        <w:rPr>
          <w:b/>
          <w:u w:val="single"/>
        </w:rPr>
        <w:t xml:space="preserve">150371</w:t>
      </w:r>
    </w:p>
    <w:p>
      <w:r>
        <w:t xml:space="preserve">1. tämä on typerä viesti. häntä ei pitäisi tuomita. hän tappoi miehen, joka käytti häntä seksiin. hän oli 16-vuotias. tämä on todella typerä viesti.</w:t>
      </w:r>
    </w:p>
    <w:p>
      <w:r>
        <w:rPr>
          <w:b/>
          <w:u w:val="single"/>
        </w:rPr>
        <w:t xml:space="preserve">150372</w:t>
      </w:r>
    </w:p>
    <w:p>
      <w:r>
        <w:t xml:space="preserve">2.</w:t>
        <w:tab/>
        <w:t xml:space="preserve">"Hän tappoi miehen, joka käytti häntä seksiin" Eikö siinä sanottu, että mies maksoi hänelle seksistä? Mies ei pakottanut häntä, senkin kusipää.</w:t>
      </w:r>
    </w:p>
    <w:p>
      <w:r>
        <w:rPr>
          <w:b/>
          <w:u w:val="single"/>
        </w:rPr>
        <w:t xml:space="preserve">150373</w:t>
      </w:r>
    </w:p>
    <w:p>
      <w:r>
        <w:t xml:space="preserve">1. Te vitun ihmiset olette hulluja.  Oliko hän 17-vuotias jälkeenjäänyt vai normaali, seksuaalisesti latautunut lähes aikuinen?   Koska se on prime time perse.</w:t>
      </w:r>
    </w:p>
    <w:p>
      <w:r>
        <w:rPr>
          <w:b/>
          <w:u w:val="single"/>
        </w:rPr>
        <w:t xml:space="preserve">150374</w:t>
      </w:r>
    </w:p>
    <w:p>
      <w:r>
        <w:t xml:space="preserve">2.</w:t>
        <w:tab/>
        <w:t xml:space="preserve">Katso rikoskuvaa. Prime Ass katosi 10 vuotta sitten.</w:t>
      </w:r>
    </w:p>
    <w:p>
      <w:r>
        <w:rPr>
          <w:b/>
          <w:u w:val="single"/>
        </w:rPr>
        <w:t xml:space="preserve">150375</w:t>
      </w:r>
    </w:p>
    <w:p>
      <w:r>
        <w:t xml:space="preserve">1. Pari lesboa haluaa koiran?  Tiedät, että niitä myydään ostoskeskuksissa tai craigslistilla muutamalla dollarilla.</w:t>
      </w:r>
    </w:p>
    <w:p>
      <w:r>
        <w:rPr>
          <w:b/>
          <w:u w:val="single"/>
        </w:rPr>
        <w:t xml:space="preserve">150376</w:t>
      </w:r>
    </w:p>
    <w:p>
      <w:r>
        <w:t xml:space="preserve">1. Mitä helvettiä minä juuri katsoin, ja miksi minusta tuntuu, että minun on mentävä lukemaan jotain James Burkea saadakseni IQ-pisteitä takaisin?</w:t>
      </w:r>
    </w:p>
    <w:p>
      <w:r>
        <w:rPr>
          <w:b/>
          <w:u w:val="single"/>
        </w:rPr>
        <w:t xml:space="preserve">150377</w:t>
      </w:r>
    </w:p>
    <w:p>
      <w:r>
        <w:t xml:space="preserve">2.</w:t>
        <w:tab/>
        <w:t xml:space="preserve">Älä vaivaudu. Kaikki on mennyttä. Kaikki, jotka katsoivat tämän, ovat nyt kehitysvammaisia. Siinä meni ohjelmistotekniikka... Jos joskus pääsen valtaan, teen feministinä olemisesta laitonta.</w:t>
      </w:r>
    </w:p>
    <w:p>
      <w:r>
        <w:rPr>
          <w:b/>
          <w:u w:val="single"/>
        </w:rPr>
        <w:t xml:space="preserve">150378</w:t>
      </w:r>
    </w:p>
    <w:p>
      <w:r>
        <w:t xml:space="preserve">1. Uber-autot tarvitsevat heittoistuimet.</w:t>
      </w:r>
    </w:p>
    <w:p>
      <w:r>
        <w:rPr>
          <w:b/>
          <w:u w:val="single"/>
        </w:rPr>
        <w:t xml:space="preserve">150379</w:t>
      </w:r>
    </w:p>
    <w:p>
      <w:r>
        <w:t xml:space="preserve">2.</w:t>
        <w:tab/>
        <w:t xml:space="preserve">Haluaisin mielelläni nähdä, kuinka he lentävät ilmaan ja laskeutuvat korttelin päähän.</w:t>
      </w:r>
    </w:p>
    <w:p>
      <w:r>
        <w:rPr>
          <w:b/>
          <w:u w:val="single"/>
        </w:rPr>
        <w:t xml:space="preserve">150380</w:t>
      </w:r>
    </w:p>
    <w:p>
      <w:r>
        <w:t xml:space="preserve">3.</w:t>
        <w:tab/>
        <w:tab/>
        <w:t xml:space="preserve">Haluaisin mielelläni nähdä, kuinka heidät heitetään ulos ja sitten räjähtävät korkeimmalla kohdalla. Oikeutettu kusipää ilotulitus.</w:t>
      </w:r>
    </w:p>
    <w:p>
      <w:r>
        <w:rPr>
          <w:b/>
          <w:u w:val="single"/>
        </w:rPr>
        <w:t xml:space="preserve">150381</w:t>
      </w:r>
    </w:p>
    <w:p>
      <w:r>
        <w:t xml:space="preserve">1. Lihavana ihmisenä voin vahvistaa, että nämä ihmiset ovat jälkeenjääneitä ja kieltäytyvät hyväksymästä, että lihavuus on epäterveellistä.</w:t>
      </w:r>
    </w:p>
    <w:p>
      <w:r>
        <w:rPr>
          <w:b/>
          <w:u w:val="single"/>
        </w:rPr>
        <w:t xml:space="preserve">150382</w:t>
      </w:r>
    </w:p>
    <w:p>
      <w:r>
        <w:t xml:space="preserve">2.</w:t>
        <w:tab/>
        <w:t xml:space="preserve">Hei kaveri! Mukava kuulla, ettet ole joutunut heidän huijaukseensa. En tiedä laihdutatko vai et, mutta ottaisimme sinut mielellämme vastaan /r/1500isplenty:ssä!</w:t>
      </w:r>
    </w:p>
    <w:p>
      <w:r>
        <w:rPr>
          <w:b/>
          <w:u w:val="single"/>
        </w:rPr>
        <w:t xml:space="preserve">150383</w:t>
      </w:r>
    </w:p>
    <w:p>
      <w:r>
        <w:t xml:space="preserve">3.</w:t>
        <w:tab/>
        <w:tab/>
        <w:t xml:space="preserve">Kyllä, ehdottomasti! Olen laihduttanut 10 kiloa yli kuukauden ja yritän edelleen laihduttaa, kunnes olen normaalipainoinen. Menettämäni 10 kiloa sai minut siirtymään lihavasta ylipainoiseksi, mutta ainakin se on edistystä.</w:t>
      </w:r>
    </w:p>
    <w:p>
      <w:r>
        <w:rPr>
          <w:b/>
          <w:u w:val="single"/>
        </w:rPr>
        <w:t xml:space="preserve">150384</w:t>
      </w:r>
    </w:p>
    <w:p>
      <w:r>
        <w:t xml:space="preserve">4.</w:t>
        <w:tab/>
        <w:tab/>
        <w:tab/>
        <w:t xml:space="preserve">Mukava kuulla! Onnea matkaan!</w:t>
      </w:r>
    </w:p>
    <w:p>
      <w:r>
        <w:rPr>
          <w:b/>
          <w:u w:val="single"/>
        </w:rPr>
        <w:t xml:space="preserve">150385</w:t>
      </w:r>
    </w:p>
    <w:p>
      <w:r>
        <w:t xml:space="preserve">1. Vitun ämmä</w:t>
      </w:r>
    </w:p>
    <w:p>
      <w:r>
        <w:rPr>
          <w:b/>
          <w:u w:val="single"/>
        </w:rPr>
        <w:t xml:space="preserve">150386</w:t>
      </w:r>
    </w:p>
    <w:p>
      <w:r>
        <w:t xml:space="preserve">1. Hän on hieman töykeä.</w:t>
      </w:r>
    </w:p>
    <w:p>
      <w:r>
        <w:rPr>
          <w:b/>
          <w:u w:val="single"/>
        </w:rPr>
        <w:t xml:space="preserve">150387</w:t>
      </w:r>
    </w:p>
    <w:p>
      <w:r>
        <w:t xml:space="preserve">2.</w:t>
        <w:tab/>
        <w:t xml:space="preserve">Ja tuo vanha paskiainen ei ollut?</w:t>
      </w:r>
    </w:p>
    <w:p>
      <w:r>
        <w:rPr>
          <w:b/>
          <w:u w:val="single"/>
        </w:rPr>
        <w:t xml:space="preserve">150388</w:t>
      </w:r>
    </w:p>
    <w:p>
      <w:r>
        <w:t xml:space="preserve">3.</w:t>
        <w:tab/>
        <w:tab/>
        <w:t xml:space="preserve">Kyllä hän oli, mutta hän oli silti hyvin epäammattimainen. Luulen, että hän saattaa olla "respect mah authoritaay" -tyyppiä.</w:t>
      </w:r>
    </w:p>
    <w:p>
      <w:r>
        <w:rPr>
          <w:b/>
          <w:u w:val="single"/>
        </w:rPr>
        <w:t xml:space="preserve">150389</w:t>
      </w:r>
    </w:p>
    <w:p>
      <w:r>
        <w:t xml:space="preserve">1. Tarkoitan, että se ei ole monimutkaista - jotkut homot täällä aidosti vihaavat naisia ja ovat paskoja heidän kanssaan, mutta fiksut kaverit ymmärtävät, että "MGTOW" on vain jälkeenjääneen tapa sanoa "oman edun asettaminen etusijalle kaiken muun edelle".</w:t>
      </w:r>
    </w:p>
    <w:p>
      <w:r>
        <w:rPr>
          <w:b/>
          <w:u w:val="single"/>
        </w:rPr>
        <w:t xml:space="preserve">150390</w:t>
      </w:r>
    </w:p>
    <w:p>
      <w:r>
        <w:t xml:space="preserve">2.</w:t>
        <w:tab/>
        <w:t xml:space="preserve">Tämä</w:t>
      </w:r>
    </w:p>
    <w:p>
      <w:r>
        <w:rPr>
          <w:b/>
          <w:u w:val="single"/>
        </w:rPr>
        <w:t xml:space="preserve">150391</w:t>
      </w:r>
    </w:p>
    <w:p>
      <w:r>
        <w:t xml:space="preserve">1. Miksi yksikään uutistoimisto ei julkaise juttuja, joissa kuvataan todellisia väitettyjä tekoja? Voitte sanoa "seksikauppa" niin paljon kuin haluatte, mutta jos todella tapahtui niin, että joku käski henkilöä A nuolemaan henkilöä B:n pillua ja sekä henkilö A että B saattoivat nousta ylös ja lähteä milloin tahansa, niin kaipaan jonkun selittävän, mikä tässä on rikollista. edit: myös edellyttäen, että kaikki ovat täysi-ikäisiä. En ole kuullut mistään syytteistä, joissa mainittaisiin sana "alaikäinen", joten toivon todella, ettei kyseessä ole mitään alaikäisten paskaa.</w:t>
      </w:r>
    </w:p>
    <w:p>
      <w:r>
        <w:rPr>
          <w:b/>
          <w:u w:val="single"/>
        </w:rPr>
        <w:t xml:space="preserve">150392</w:t>
      </w:r>
    </w:p>
    <w:p>
      <w:r>
        <w:t xml:space="preserve">2.</w:t>
        <w:tab/>
        <w:t xml:space="preserve">Pari tyttöä väittää, että heitä on kiristetty juttuihin, ja KR on jäänyt kiinni alaikäisten tyttöjen kanssa. Alaikäiset+seksuaalisuus+valtion rajat=seksikauppa.</w:t>
      </w:r>
    </w:p>
    <w:p>
      <w:r>
        <w:rPr>
          <w:b/>
          <w:u w:val="single"/>
        </w:rPr>
        <w:t xml:space="preserve">150393</w:t>
      </w:r>
    </w:p>
    <w:p>
      <w:r>
        <w:t xml:space="preserve">3.</w:t>
        <w:tab/>
        <w:tab/>
        <w:t xml:space="preserve">No niin, siinä se on. Vilpittömässä mielessä tehdyt seksuaalirikokset. Todistetaan tämä paska yli perustellun epäilyksen, ja heitetään sitten avain pois.</w:t>
      </w:r>
    </w:p>
    <w:p>
      <w:r>
        <w:rPr>
          <w:b/>
          <w:u w:val="single"/>
        </w:rPr>
        <w:t xml:space="preserve">150394</w:t>
      </w:r>
    </w:p>
    <w:p>
      <w:r>
        <w:t xml:space="preserve">4.</w:t>
        <w:tab/>
        <w:t xml:space="preserve">Varakkaat yksityishenkilöt maksoivat "kirkolle" erittäin hyvin siitä, että se tarjosi heille hyvin nuoria seksiorjia.  Epäilen, että tästä ei tule paljon mitään, sillä "lahjoituksia" tehneillä ihmisillä on aivan liian paljon rahaa ja vaikutusvaltaa.</w:t>
      </w:r>
    </w:p>
    <w:p>
      <w:r>
        <w:rPr>
          <w:b/>
          <w:u w:val="single"/>
        </w:rPr>
        <w:t xml:space="preserve">150395</w:t>
      </w:r>
    </w:p>
    <w:p>
      <w:r>
        <w:t xml:space="preserve">1. Joku idiootti eräässä toisessa subbredditissä kertoi minulle, että kapitalismi on tappanut enemmän ihmisiä kuin kommunismi. Missä on se laboratorio, jossa nämä jälkeenjääneet kasvatetaan?</w:t>
      </w:r>
    </w:p>
    <w:p>
      <w:r>
        <w:rPr>
          <w:b/>
          <w:u w:val="single"/>
        </w:rPr>
        <w:t xml:space="preserve">150396</w:t>
      </w:r>
    </w:p>
    <w:p>
      <w:r>
        <w:t xml:space="preserve">2.</w:t>
        <w:tab/>
        <w:t xml:space="preserve">Kysy häneltä vain lähdettä. He eivät koskaan tuota sellaista. Nopea tapa lopettaa keskustelu.</w:t>
      </w:r>
    </w:p>
    <w:p>
      <w:r>
        <w:rPr>
          <w:b/>
          <w:u w:val="single"/>
        </w:rPr>
        <w:t xml:space="preserve">150397</w:t>
      </w:r>
    </w:p>
    <w:p>
      <w:r>
        <w:t xml:space="preserve">3.</w:t>
        <w:tab/>
        <w:tab/>
        <w:t xml:space="preserve">Siinä olet väärässä, paskiainen. Lähteeni on, että olet rasisti!</w:t>
      </w:r>
    </w:p>
    <w:p>
      <w:r>
        <w:rPr>
          <w:b/>
          <w:u w:val="single"/>
        </w:rPr>
        <w:t xml:space="preserve">150398</w:t>
      </w:r>
    </w:p>
    <w:p>
      <w:r>
        <w:t xml:space="preserve">4.</w:t>
        <w:tab/>
        <w:tab/>
        <w:t xml:space="preserve">Hauskinta oli, että hän vaati lähteitä todisteeksi siitä, että kommunismi oli tappanut 100 miljoonaa ihmistä. Niitä on kirjaimellisesti kaikkialla lol. Hän puolusti kommunismia vielä sen jälkeen, kun lähetin useita lähteitä, ja tietenkin hän hyökkäsi minua vastaan, koska kannatan Trumpia.</w:t>
      </w:r>
    </w:p>
    <w:p>
      <w:r>
        <w:rPr>
          <w:b/>
          <w:u w:val="single"/>
        </w:rPr>
        <w:t xml:space="preserve">150399</w:t>
      </w:r>
    </w:p>
    <w:p>
      <w:r>
        <w:t xml:space="preserve">5.</w:t>
        <w:tab/>
        <w:tab/>
        <w:tab/>
        <w:t xml:space="preserve">Se on melko helppo lähde, eikä moni tule vastustamaan sitä, koska sitä pidetään tässä vaiheessa historiallisena tosiasiana.</w:t>
      </w:r>
    </w:p>
    <w:p>
      <w:r>
        <w:rPr>
          <w:b/>
          <w:u w:val="single"/>
        </w:rPr>
        <w:t xml:space="preserve">150400</w:t>
      </w:r>
    </w:p>
    <w:p>
      <w:r>
        <w:t xml:space="preserve">6.</w:t>
        <w:tab/>
        <w:tab/>
        <w:tab/>
        <w:tab/>
        <w:t xml:space="preserve">Ilmeisesti ei sille karanneelle laboratoriokokeelle, jolle puhuin.</w:t>
      </w:r>
    </w:p>
    <w:p>
      <w:r>
        <w:rPr>
          <w:b/>
          <w:u w:val="single"/>
        </w:rPr>
        <w:t xml:space="preserve">150401</w:t>
      </w:r>
    </w:p>
    <w:p>
      <w:r>
        <w:t xml:space="preserve">7.</w:t>
        <w:tab/>
        <w:t xml:space="preserve">He sekoittavat keskenään kuolemat, jotka johtuvat terveydenhuollon ja vastaavien palvelujen puutteesta kapitalistisissa yhteiskunnissa, ja poliittisten vastustajien murhaamisen.  Esimerkiksi jos et pysty maksamaan syöpähoitoasi, kommunistit pitävät sitä kapitalismiin liittyvänä kuolemana.</w:t>
      </w:r>
    </w:p>
    <w:p>
      <w:r>
        <w:rPr>
          <w:b/>
          <w:u w:val="single"/>
        </w:rPr>
        <w:t xml:space="preserve">150402</w:t>
      </w:r>
    </w:p>
    <w:p>
      <w:r>
        <w:t xml:space="preserve">8.</w:t>
        <w:tab/>
        <w:t xml:space="preserve">[poistettu]</w:t>
      </w:r>
    </w:p>
    <w:p>
      <w:r>
        <w:rPr>
          <w:b/>
          <w:u w:val="single"/>
        </w:rPr>
        <w:t xml:space="preserve">150403</w:t>
      </w:r>
    </w:p>
    <w:p>
      <w:r>
        <w:t xml:space="preserve">9.</w:t>
        <w:tab/>
        <w:tab/>
        <w:t xml:space="preserve">Mitä?</w:t>
      </w:r>
    </w:p>
    <w:p>
      <w:r>
        <w:rPr>
          <w:b/>
          <w:u w:val="single"/>
        </w:rPr>
        <w:t xml:space="preserve">150404</w:t>
      </w:r>
    </w:p>
    <w:p>
      <w:r>
        <w:t xml:space="preserve">10.</w:t>
        <w:tab/>
        <w:tab/>
        <w:tab/>
        <w:t xml:space="preserve">[poistettu]</w:t>
      </w:r>
    </w:p>
    <w:p>
      <w:r>
        <w:rPr>
          <w:b/>
          <w:u w:val="single"/>
        </w:rPr>
        <w:t xml:space="preserve">150405</w:t>
      </w:r>
    </w:p>
    <w:p>
      <w:r>
        <w:t xml:space="preserve">11.</w:t>
        <w:tab/>
        <w:tab/>
        <w:tab/>
        <w:tab/>
        <w:t xml:space="preserve">Okei anon, rauhoitu. Tiedän, ettet pidä juutalaisista, mutta puhumme siitä /polissa.</w:t>
      </w:r>
    </w:p>
    <w:p>
      <w:r>
        <w:rPr>
          <w:b/>
          <w:u w:val="single"/>
        </w:rPr>
        <w:t xml:space="preserve">150406</w:t>
      </w:r>
    </w:p>
    <w:p>
      <w:r>
        <w:t xml:space="preserve">12.</w:t>
        <w:tab/>
        <w:tab/>
        <w:tab/>
        <w:tab/>
        <w:t xml:space="preserve">Joo. Toki, kaveri.</w:t>
      </w:r>
    </w:p>
    <w:p>
      <w:r>
        <w:rPr>
          <w:b/>
          <w:u w:val="single"/>
        </w:rPr>
        <w:t xml:space="preserve">150407</w:t>
      </w:r>
    </w:p>
    <w:p>
      <w:r>
        <w:t xml:space="preserve">1. Ai niin.  Tottuneesti, saatuaan Alex Jonesin banniin kaikkialta, halveksittavat edistysmieliset despootit vaativat nyt, että kaikki muutkin kielletään "heidän" internetistään.</w:t>
      </w:r>
    </w:p>
    <w:p>
      <w:r>
        <w:rPr>
          <w:b/>
          <w:u w:val="single"/>
        </w:rPr>
        <w:t xml:space="preserve">150408</w:t>
      </w:r>
    </w:p>
    <w:p>
      <w:r>
        <w:t xml:space="preserve">2.</w:t>
        <w:tab/>
        <w:t xml:space="preserve">He yrittävät nyt saada Gabin banniin.  He käskevät ihmisiä tekemään oman palvelun ja yrittävät kieltää palvelun, kun se onnistuu.</w:t>
      </w:r>
    </w:p>
    <w:p>
      <w:r>
        <w:rPr>
          <w:b/>
          <w:u w:val="single"/>
        </w:rPr>
        <w:t xml:space="preserve">150409</w:t>
      </w:r>
    </w:p>
    <w:p>
      <w:r>
        <w:t xml:space="preserve">3.</w:t>
        <w:tab/>
        <w:tab/>
        <w:t xml:space="preserve">He eivät vain yritä, vaan ovat hiton lähellä onnistumista.</w:t>
      </w:r>
    </w:p>
    <w:p>
      <w:r>
        <w:rPr>
          <w:b/>
          <w:u w:val="single"/>
        </w:rPr>
        <w:t xml:space="preserve">150410</w:t>
      </w:r>
    </w:p>
    <w:p>
      <w:r>
        <w:t xml:space="preserve">4.</w:t>
        <w:tab/>
        <w:tab/>
        <w:t xml:space="preserve">Mikä tarkoittaa, että "emme vain halua, että sinä ja väärät ajatuksesi ja mielipiteesi ovat olemassa ympärillämme" on itse asiassa "emme halua, että sinä ja väärät ajatuksesi ja mielipiteesi ovat olemassa missään".</w:t>
      </w:r>
    </w:p>
    <w:p>
      <w:r>
        <w:rPr>
          <w:b/>
          <w:u w:val="single"/>
        </w:rPr>
        <w:t xml:space="preserve">150411</w:t>
      </w:r>
    </w:p>
    <w:p>
      <w:r>
        <w:t xml:space="preserve">5.</w:t>
        <w:tab/>
        <w:tab/>
        <w:tab/>
        <w:t xml:space="preserve">Nämä ihmiset haluavat, että olet rahaton, kuollut, että lapsesi raiskataan ja aivopestään, ja heidän mielestään se on hauskaa.</w:t>
      </w:r>
    </w:p>
    <w:p>
      <w:r>
        <w:rPr>
          <w:b/>
          <w:u w:val="single"/>
        </w:rPr>
        <w:t xml:space="preserve">150412</w:t>
      </w:r>
    </w:p>
    <w:p>
      <w:r>
        <w:t xml:space="preserve">6.</w:t>
        <w:tab/>
        <w:t xml:space="preserve">"Aloita oma kanava", he sanoivat. Ja sitten he vaativat ja onnistuvat siinä, että kanavasi suljetaan.   "Aloita oma verkkosivusto", he sanoivat. Ja sitten he tulevat niiden yritysten kimppuun, jotka mahdollistavat sen toiminnan ja käytön verkossa.   "Aloita oma sosiaalinen verkosto", he sanoivat. Ja sitten he tulevat pilvipalvelun hosting-yritysten ja maksuprosessorien kimppuun.   "Perustakaa oma pankki", he sanoivat. Ja sitten he tulevat yksityisten yritysten kimppuun, jotka tarjoavat pankille palvelua ja mukautuksia.   "Perustakaa oma supermarket", he sanoivat. Ja sitten he protestoivat kaikkia, jotka käyttävät myymälääsi, ja vaativat yrityksiä kieltäytymään toimittamasta tavaroita myymälääsi.   "Perustakaa oma maatilanne"... \[jatkuu edelleen\]</w:t>
      </w:r>
    </w:p>
    <w:p>
      <w:r>
        <w:rPr>
          <w:b/>
          <w:u w:val="single"/>
        </w:rPr>
        <w:t xml:space="preserve">150413</w:t>
      </w:r>
    </w:p>
    <w:p>
      <w:r>
        <w:t xml:space="preserve">1. Miten ihmeessä he pääsivät siihen tulokseen, että miehet työskentelevät ~~vähän~~~ vähemmän tunteja</w:t>
      </w:r>
    </w:p>
    <w:p>
      <w:r>
        <w:rPr>
          <w:b/>
          <w:u w:val="single"/>
        </w:rPr>
        <w:t xml:space="preserve">150414</w:t>
      </w:r>
    </w:p>
    <w:p>
      <w:r>
        <w:t xml:space="preserve">2.</w:t>
        <w:tab/>
        <w:t xml:space="preserve">P R O P A A G A N D A A</w:t>
      </w:r>
    </w:p>
    <w:p>
      <w:r>
        <w:rPr>
          <w:b/>
          <w:u w:val="single"/>
        </w:rPr>
        <w:t xml:space="preserve">150415</w:t>
      </w:r>
    </w:p>
    <w:p>
      <w:r>
        <w:t xml:space="preserve">3</w:t>
        <w:t xml:space="preserve">.</w:t>
        <w:tab/>
        <w:tab/>
        <w:t xml:space="preserve">https://www.dailymail.co.uk/femail/article-205049/Women-work-longer-hours-men.html Sanoo kaveri, joka lähettää photoshopatun kuvan vuodelta 2004 peräisin olevasta artikkelista.</w:t>
      </w:r>
    </w:p>
    <w:p>
      <w:r>
        <w:rPr>
          <w:b/>
          <w:u w:val="single"/>
        </w:rPr>
        <w:t xml:space="preserve">150416</w:t>
      </w:r>
    </w:p>
    <w:p>
      <w:r>
        <w:t xml:space="preserve">4.</w:t>
        <w:tab/>
        <w:tab/>
        <w:tab/>
        <w:t xml:space="preserve">No aiotko vastata? Tarkoitan, että käyttäydyit kuin ilkeämielinen ääliö ja sinut todistettiin vääräksi, en usko, että pelkkä "minun mokani" on liikaa pyydetty sinulta.</w:t>
      </w:r>
    </w:p>
    <w:p>
      <w:r>
        <w:rPr>
          <w:b/>
          <w:u w:val="single"/>
        </w:rPr>
        <w:t xml:space="preserve">150417</w:t>
      </w:r>
    </w:p>
    <w:p>
      <w:r>
        <w:t xml:space="preserve">5.</w:t>
        <w:tab/>
        <w:tab/>
        <w:tab/>
        <w:tab/>
        <w:t xml:space="preserve">BTFO</w:t>
      </w:r>
    </w:p>
    <w:p>
      <w:r>
        <w:rPr>
          <w:b/>
          <w:u w:val="single"/>
        </w:rPr>
        <w:t xml:space="preserve">150418</w:t>
      </w:r>
    </w:p>
    <w:p>
      <w:r>
        <w:t xml:space="preserve">6.</w:t>
        <w:tab/>
        <w:t xml:space="preserve">Kaikki nuo ärsyttävät numerot ja tosiasiat hämmentivät heitä.</w:t>
      </w:r>
    </w:p>
    <w:p>
      <w:r>
        <w:rPr>
          <w:b/>
          <w:u w:val="single"/>
        </w:rPr>
        <w:t xml:space="preserve">150419</w:t>
      </w:r>
    </w:p>
    <w:p>
      <w:r>
        <w:t xml:space="preserve">1. Kuinkahan monta vuosisataa tämä neekeri saisi, jos tämä ei olisi nauhalla?</w:t>
      </w:r>
    </w:p>
    <w:p>
      <w:r>
        <w:rPr>
          <w:b/>
          <w:u w:val="single"/>
        </w:rPr>
        <w:t xml:space="preserve">150420</w:t>
      </w:r>
    </w:p>
    <w:p>
      <w:r>
        <w:t xml:space="preserve">2.</w:t>
        <w:tab/>
        <w:t xml:space="preserve">Nauroin, röyhtäisin ja oksensin hieman, kun luin tämän.</w:t>
      </w:r>
    </w:p>
    <w:p>
      <w:r>
        <w:rPr>
          <w:b/>
          <w:u w:val="single"/>
        </w:rPr>
        <w:t xml:space="preserve">150421</w:t>
      </w:r>
    </w:p>
    <w:p>
      <w:r>
        <w:t xml:space="preserve">3.</w:t>
        <w:tab/>
        <w:tab/>
        <w:t xml:space="preserve">Se on surullista mutta totta. amerikkalaiset ovat ostaneet tämän paskanjauhannan, jonka mukaan tietyt ihmiset raiskaavat tiettyjä ihmisiä maagisen tähtitieteellisellä määrällä ilman mitään todisteita. muistatko sen Willy hortonin mainoksen? ajattele nyt, miten Trump auttoi sarjaraiskaajaa ja -murhaajaa pysymään poissa vankilasta painostamalla NYPD:tä antamaan kuolemantuomion joukolle teinejä, jotka pidätettiin jossain lähellä raiskausta keskuspuistossa nollan todisteen turvin, ja jotka pakotettiin kidutuksen avulla tunnustamaan.  Sitten kävi ilmi, että tekijä pysyi vuosia poissa vankilasta raiskaten ja murhaten lukuisia naisia, ja vuosia sen jälkeen kun hänet oli saatu kiinni, hän tunnusti tehneensä sen yksin saatuaan selville, että muut ihmiset olivat vankilassa siitä. "No, heidän on täytynyt tehdä jotain väärin" -mentaliteetti on se syy, miksi Yhdysvallat on niin kusessa.</w:t>
      </w:r>
    </w:p>
    <w:p>
      <w:r>
        <w:rPr>
          <w:b/>
          <w:u w:val="single"/>
        </w:rPr>
        <w:t xml:space="preserve">150422</w:t>
      </w:r>
    </w:p>
    <w:p>
      <w:r>
        <w:t xml:space="preserve">4.</w:t>
        <w:tab/>
        <w:tab/>
        <w:tab/>
        <w:t xml:space="preserve">Näyttää siltä, että sinäkin teet kovasti töitä uhrin asemasi eteen.  Ehkä videon muijalla ja sinulla on paljon yhteistä.</w:t>
      </w:r>
    </w:p>
    <w:p>
      <w:r>
        <w:rPr>
          <w:b/>
          <w:u w:val="single"/>
        </w:rPr>
        <w:t xml:space="preserve">150423</w:t>
      </w:r>
    </w:p>
    <w:p>
      <w:r>
        <w:t xml:space="preserve">5.</w:t>
        <w:tab/>
        <w:tab/>
        <w:tab/>
        <w:tab/>
        <w:t xml:space="preserve">Miten se on uhrin asema, niin kirjaimellisesti tapahtui.   Päällikön jälkeenjäänyt auttoi raiskaajan ja murhaajan pysymään poissa vankilasta painostamalla poliiseja tappamaan teini-ikäisiä nollan vitun todisteen perusteella. Samalla kun toinen kaveri hakkasi naisten aivot pellolle ja raiskasi heitä jalkakäytävillä.  Arvaa mitä? Vain hänen DNA:nsa täsmää.  Sillä ei ole mitään tekemistä sen kanssa, että haluaa olla uhri. Osoitan vain amerikkalaisten jälkeenjääneen käytöksen.</w:t>
      </w:r>
    </w:p>
    <w:p>
      <w:r>
        <w:rPr>
          <w:b/>
          <w:u w:val="single"/>
        </w:rPr>
        <w:t xml:space="preserve">150424</w:t>
      </w:r>
    </w:p>
    <w:p>
      <w:r>
        <w:t xml:space="preserve">6.</w:t>
        <w:tab/>
        <w:tab/>
        <w:tab/>
        <w:tab/>
        <w:tab/>
        <w:t xml:space="preserve">Se on valitettavaa, mutta sen lisäksi, että monet ihmiset tässä alaryhmässä vihaavat naisia, he ovat myös melko rasistisia.</w:t>
      </w:r>
    </w:p>
    <w:p>
      <w:r>
        <w:rPr>
          <w:b/>
          <w:u w:val="single"/>
        </w:rPr>
        <w:t xml:space="preserve">150425</w:t>
      </w:r>
    </w:p>
    <w:p>
      <w:r>
        <w:t xml:space="preserve">1. Vähemmän pussypassia ja enemmän RACEPASSia. Jos hän olisi valkoinen ja uhri musta, hän saisi kuolemantuomion.</w:t>
      </w:r>
    </w:p>
    <w:p>
      <w:r>
        <w:rPr>
          <w:b/>
          <w:u w:val="single"/>
        </w:rPr>
        <w:t xml:space="preserve">150426</w:t>
      </w:r>
    </w:p>
    <w:p>
      <w:r>
        <w:t xml:space="preserve">2.</w:t>
        <w:tab/>
        <w:t xml:space="preserve">Ei, idiootti. Se oli täysin Pussypass.</w:t>
      </w:r>
    </w:p>
    <w:p>
      <w:r>
        <w:rPr>
          <w:b/>
          <w:u w:val="single"/>
        </w:rPr>
        <w:t xml:space="preserve">150427</w:t>
      </w:r>
    </w:p>
    <w:p>
      <w:r>
        <w:t xml:space="preserve">3.</w:t>
        <w:tab/>
        <w:tab/>
        <w:t xml:space="preserve">Ei pussypassia, jos valkoinen nainen kiduttaisi mustaa miestä.</w:t>
      </w:r>
    </w:p>
    <w:p>
      <w:r>
        <w:rPr>
          <w:b/>
          <w:u w:val="single"/>
        </w:rPr>
        <w:t xml:space="preserve">150428</w:t>
      </w:r>
    </w:p>
    <w:p>
      <w:r>
        <w:t xml:space="preserve">4.</w:t>
        <w:tab/>
        <w:tab/>
        <w:tab/>
        <w:t xml:space="preserve">Olet joko SJW-feministinen shilleri tai SJW-feminististen shillereiden manipuloima kätyri.  Rasistisen paskan räiskiminen tässä subissa ei auta sinua. Se vain huonontaa tämän subin mainetta. Miksi haluaisit tehdä niin? Miksi?</w:t>
      </w:r>
    </w:p>
    <w:p>
      <w:r>
        <w:rPr>
          <w:b/>
          <w:u w:val="single"/>
        </w:rPr>
        <w:t xml:space="preserve">150429</w:t>
      </w:r>
    </w:p>
    <w:p>
      <w:r>
        <w:t xml:space="preserve">5.</w:t>
        <w:tab/>
        <w:tab/>
        <w:tab/>
        <w:tab/>
        <w:t xml:space="preserve">Ei, se on vain paras arvaukseni, jos tilanne olisi erilainen. Ehkä hän olisi silti saanut kevyemmän tuomion, mutta olisi päässyt ehdonalaiseen vapauteen vuotta myöhemmin? Nah</w:t>
      </w:r>
    </w:p>
    <w:p>
      <w:r>
        <w:rPr>
          <w:b/>
          <w:u w:val="single"/>
        </w:rPr>
        <w:t xml:space="preserve">150430</w:t>
      </w:r>
    </w:p>
    <w:p>
      <w:r>
        <w:t xml:space="preserve">6.</w:t>
        <w:tab/>
        <w:tab/>
        <w:tab/>
        <w:tab/>
        <w:tab/>
        <w:t xml:space="preserve">Olet väärässä. Pussypassi on suurempi juttu kuin luuletkaan.</w:t>
      </w:r>
    </w:p>
    <w:p>
      <w:r>
        <w:rPr>
          <w:b/>
          <w:u w:val="single"/>
        </w:rPr>
        <w:t xml:space="preserve">150431</w:t>
      </w:r>
    </w:p>
    <w:p>
      <w:r>
        <w:t xml:space="preserve">7.</w:t>
        <w:tab/>
        <w:tab/>
        <w:tab/>
        <w:t xml:space="preserve">Varmasti olisi.</w:t>
      </w:r>
    </w:p>
    <w:p>
      <w:r>
        <w:rPr>
          <w:b/>
          <w:u w:val="single"/>
        </w:rPr>
        <w:t xml:space="preserve">150432</w:t>
      </w:r>
    </w:p>
    <w:p>
      <w:r>
        <w:t xml:space="preserve">1. kaikki, klikatkaa tästä ja upvote torjua femi-CUNTS [https://www.urbandictionary.com/define.php?term=Duty%20Sex](https://www.urbandictionary.com/define.php?term=Duty%20Sex)</w:t>
      </w:r>
    </w:p>
    <w:p>
      <w:r>
        <w:rPr>
          <w:b/>
          <w:u w:val="single"/>
        </w:rPr>
        <w:t xml:space="preserve">150433</w:t>
      </w:r>
    </w:p>
    <w:p>
      <w:r>
        <w:t xml:space="preserve">2.</w:t>
        <w:tab/>
        <w:t xml:space="preserve">Kävin sivustolla ja äänestin sinut ylöspäin......</w:t>
      </w:r>
    </w:p>
    <w:p>
      <w:r>
        <w:rPr>
          <w:b/>
          <w:u w:val="single"/>
        </w:rPr>
        <w:t xml:space="preserve">150434</w:t>
      </w:r>
    </w:p>
    <w:p>
      <w:r>
        <w:t xml:space="preserve">3.</w:t>
        <w:tab/>
        <w:tab/>
        <w:t xml:space="preserve">kiitos !!!</w:t>
      </w:r>
    </w:p>
    <w:p>
      <w:r>
        <w:rPr>
          <w:b/>
          <w:u w:val="single"/>
        </w:rPr>
        <w:t xml:space="preserve">150435</w:t>
      </w:r>
    </w:p>
    <w:p>
      <w:r>
        <w:t xml:space="preserve">1. Näyttää siltä, että Kalifornia, Illinois ja New York kilpailevat siitä, kuka on jälkeenjäänein.</w:t>
      </w:r>
    </w:p>
    <w:p>
      <w:r>
        <w:rPr>
          <w:b/>
          <w:u w:val="single"/>
        </w:rPr>
        <w:t xml:space="preserve">150436</w:t>
      </w:r>
    </w:p>
    <w:p>
      <w:r>
        <w:t xml:space="preserve">1. &gt;Uhri kertoi, miten elämä on muuttunut ja miten hän kärsii nyt traumaperäisestä stressihäiriöstä, syömishäiriöstä ja muista ongelmista. Hän sanoi myös, että hän ei enää luota aikuisiin. &gt;"Pelkään, että minua käytetään taas hyväksi", hän sanoi ja lisäsi: "Kaiken tämän trauma heikentää jokapäiväistä elämääni." &gt;Jossain vaiheessa, kun jotkut Torbickin lähes kahdesta tusinasta kannattajasta puhuivat, uhri alkoi itkeä ja poistui oikeussalista.   Voi, mutta tämä *naisparka* oli niin ihana opinto-ohjaaja, ja näkee, että hän on hyvin, hyvin, hyvin pahoillaan, joten, tuomari, olkaa ystävällinen hänelle!  2,5 vuotta ei ole mitään tälle saalistajalle. Ja kaikki hänen tukijansa ovat kusipäitä, jotka eivät ole paljon parempia kuin hän itse. Tässä yhteiskunnassa liian usein naispuoliset lastenraiskaajat saavat enemmän sosiaalista tukea kuin varsinaiset uhrit. Ja silti kertomus siitä, että elämme miesten etuoikeutetussa patriarkaatissa ja naisiin kohdistuvassa raiskauskulttuurissa, jatkuu tietämättöminä edelleen.</w:t>
      </w:r>
    </w:p>
    <w:p>
      <w:r>
        <w:rPr>
          <w:b/>
          <w:u w:val="single"/>
        </w:rPr>
        <w:t xml:space="preserve">150437</w:t>
      </w:r>
    </w:p>
    <w:p>
      <w:r>
        <w:t xml:space="preserve">2.</w:t>
        <w:tab/>
        <w:t xml:space="preserve">Kyllä, jos tämän olisi tehnyt mies, olisi syntynyt julkinen huuto. Sillä välin hän pääsee kevyesti...</w:t>
      </w:r>
    </w:p>
    <w:p>
      <w:r>
        <w:rPr>
          <w:b/>
          <w:u w:val="single"/>
        </w:rPr>
        <w:t xml:space="preserve">150438</w:t>
      </w:r>
    </w:p>
    <w:p>
      <w:r>
        <w:t xml:space="preserve">3.</w:t>
        <w:tab/>
        <w:t xml:space="preserve">Sanon tämän artikkelin puolesta, vaikka siinä ei sanota "raiskaus", he käyttävät voimakkainta kieltä, mitä olen nähnyt naispuolista saalistajaa vastaan. En muista kenenkään puhuneen siitä "seksuaalisena hyökkäyksenä" missään viimeaikaisissa tapauksissa.</w:t>
      </w:r>
    </w:p>
    <w:p>
      <w:r>
        <w:rPr>
          <w:b/>
          <w:u w:val="single"/>
        </w:rPr>
        <w:t xml:space="preserve">150439</w:t>
      </w:r>
    </w:p>
    <w:p>
      <w:r>
        <w:t xml:space="preserve">4.</w:t>
        <w:tab/>
        <w:t xml:space="preserve">&gt; "Pelkään, että minua käytetään taas hyväksi", hän sanoi ja lisäsi: "Kaiken tämän trauma heikentää jokapäiväistä elämääni."  No... reilua. Sukupuolten väliset seksihalut ovat erilaisia. En voi ymmärtää tätä ruikutusta. On tarpeeksi laillista materiaalia ilman, että turvaudutaan miesten murrosikäisten fantasioihin.</w:t>
      </w:r>
    </w:p>
    <w:p>
      <w:r>
        <w:rPr>
          <w:b/>
          <w:u w:val="single"/>
        </w:rPr>
        <w:t xml:space="preserve">150440</w:t>
      </w:r>
    </w:p>
    <w:p>
      <w:r>
        <w:t xml:space="preserve">5.</w:t>
        <w:tab/>
        <w:tab/>
        <w:t xml:space="preserve">Älä heijasta perversiojasi lapsiin. Vaikka sinulla on raiskausfantasioita, se ei tarkoita, että se pitää paikkansa jokaisen murrosikäisen miehen kohdalla. Ilmeisesti se ei ole; se, voitko itse tuntea sympatiaa häntä kohtaan, ei muuta tätä tosiasiaa. Miten on "reilua" jättää huomiotta todellisen uhrin reaktio perusteettoman stereotypian hyväksi? Se on kirjaimellisesti todellisuuden huomiotta jättämistä ideologian hyväksi...</w:t>
      </w:r>
    </w:p>
    <w:p>
      <w:r>
        <w:rPr>
          <w:b/>
          <w:u w:val="single"/>
        </w:rPr>
        <w:t xml:space="preserve">150441</w:t>
      </w:r>
    </w:p>
    <w:p>
      <w:r>
        <w:t xml:space="preserve">6.</w:t>
        <w:tab/>
        <w:tab/>
        <w:tab/>
        <w:t xml:space="preserve">&gt; ei tarkoita, että se pitää paikkansa jokaisen murrosikäisen miehen kohdalla" Olen mies. Jossain vaiheessa olin hormoneja täynnä oleva murrosikäinen. Meille hormoneista kärsiville miespuolisille murrosikäisille oli suosittu fantasia tulla raiskatuksi - yleensä kuuman naisopettajan toimesta.</w:t>
      </w:r>
    </w:p>
    <w:p>
      <w:r>
        <w:rPr>
          <w:b/>
          <w:u w:val="single"/>
        </w:rPr>
        <w:t xml:space="preserve">150442</w:t>
      </w:r>
    </w:p>
    <w:p>
      <w:r>
        <w:t xml:space="preserve">7.</w:t>
        <w:tab/>
        <w:tab/>
        <w:t xml:space="preserve">Sukupuolten välillä ei ole eroa libidossa - vain yksittäisten ihmisten välillä. Kaikki tyttöystäväni ovat olleet ehdottomia himokoiraita. Jos SO:lla tuntuu olevan alhaisempi libido kuin sinulla, se luultavasti vaikuttaa siltä vain sinusta. Sattuu ihmisille, jotka ovat surkeita sängyssä.....</w:t>
      </w:r>
    </w:p>
    <w:p>
      <w:r>
        <w:rPr>
          <w:b/>
          <w:u w:val="single"/>
        </w:rPr>
        <w:t xml:space="preserve">150443</w:t>
      </w:r>
    </w:p>
    <w:p>
      <w:r>
        <w:t xml:space="preserve">8.</w:t>
        <w:tab/>
        <w:tab/>
        <w:tab/>
        <w:t xml:space="preserve">&gt; Tapahtuu ihmisille, jotka ovat huonoja sängyssä.....  Todennäköisesti. Libidot ovat samanlaisia, ajurit ja motivaattorit kummallakin sukupuolella ovat erilaisia.</w:t>
      </w:r>
    </w:p>
    <w:p>
      <w:r>
        <w:rPr>
          <w:b/>
          <w:u w:val="single"/>
        </w:rPr>
        <w:t xml:space="preserve">150444</w:t>
      </w:r>
    </w:p>
    <w:p>
      <w:r>
        <w:t xml:space="preserve">9.</w:t>
        <w:tab/>
        <w:tab/>
        <w:tab/>
        <w:tab/>
        <w:t xml:space="preserve">Kerro itsellesi, että.</w:t>
      </w:r>
    </w:p>
    <w:p>
      <w:r>
        <w:rPr>
          <w:b/>
          <w:u w:val="single"/>
        </w:rPr>
        <w:t xml:space="preserve">150445</w:t>
      </w:r>
    </w:p>
    <w:p>
      <w:r>
        <w:t xml:space="preserve">1. Miksi se rajoitti vain RNC:tä? Miksi he suostuisivat tällaiseen yksipuoliseen asetukseen? Olen aina tiennyt, että Washingtonin republikaanit ovat panttivankien pussukoita, mutta tämä sinetöi sen! Se sinetöi myös sen tosiasian, että UNIPARTY on olemassa!</w:t>
      </w:r>
    </w:p>
    <w:p>
      <w:r>
        <w:rPr>
          <w:b/>
          <w:u w:val="single"/>
        </w:rPr>
        <w:t xml:space="preserve">150446</w:t>
      </w:r>
    </w:p>
    <w:p>
      <w:r>
        <w:t xml:space="preserve">2.</w:t>
        <w:tab/>
        <w:t xml:space="preserve">Koska Reagan oli maailman huonoin kauppaneuvottelija. Presidenttinä hän oli GOP:n johtaja ja vastuussa tästä hänen valvonnassaan.  Katsokaa tuota hänen allekirjoittamaansa vammaista armahduslakia kaikille laittomille.  SPEZ: Hienoja downvoteja. Totuus sattuu, eikö totta? Reagan allekirjoitti Kalifornian GOP-kuvernöörinä myös vuoden 1967 terapeuttista aborttia koskevan lain, joka oli tärkein laki, johon vedottiin perustettaessa asia roe v. wade.</w:t>
      </w:r>
    </w:p>
    <w:p>
      <w:r>
        <w:rPr>
          <w:b/>
          <w:u w:val="single"/>
        </w:rPr>
        <w:t xml:space="preserve">150447</w:t>
      </w:r>
    </w:p>
    <w:p>
      <w:r>
        <w:t xml:space="preserve">1. He siis "tutkivat" jotakuta, jolla ei ole enää mitään tekemistä koulun kanssa, jostain, joka tapahtui hänen vapaa-ajallaan vuosia sitten... Ja sanotaan että syytetty on syyllinen mihin tahansa, mitä he aikovat tehdä asialle? Eivät he voi edes erottaa häntä, koska hän lähti jo vuosi sitten.  Henkilökohtaisesti en välitä vittuakaan siitä, että henkilö oli kännissä, seisoi sky scraperin huipulla pylly paljaana ja huusi "NIGGER NIGGER NIGGER NIGGER" kokonaisen tunnin ajan heilutellen mulkkuaan ympäriinsä kuin helikopteri. Se tapahtui työn ulkopuolella, kukaan ei loukkaantunut, ja kun otetaan huomioon, että se on Meksikossa, se ei luultavasti ole edes vastoin heidän lakiversiotaan, joten ketä kiinnostaa vittuakaan.</w:t>
      </w:r>
    </w:p>
    <w:p>
      <w:r>
        <w:rPr>
          <w:b/>
          <w:u w:val="single"/>
        </w:rPr>
        <w:t xml:space="preserve">150448</w:t>
      </w:r>
    </w:p>
    <w:p>
      <w:r>
        <w:t xml:space="preserve">2.</w:t>
        <w:tab/>
        <w:t xml:space="preserve">Hän luultavasti käski rakentaa muurin.</w:t>
      </w:r>
    </w:p>
    <w:p>
      <w:r>
        <w:rPr>
          <w:b/>
          <w:u w:val="single"/>
        </w:rPr>
        <w:t xml:space="preserve">150449</w:t>
      </w:r>
    </w:p>
    <w:p>
      <w:r>
        <w:t xml:space="preserve">3.</w:t>
        <w:tab/>
        <w:t xml:space="preserve">Lmao.  Sait päiväni paremmaksi.</w:t>
      </w:r>
    </w:p>
    <w:p>
      <w:r>
        <w:rPr>
          <w:b/>
          <w:u w:val="single"/>
        </w:rPr>
        <w:t xml:space="preserve">150450</w:t>
      </w:r>
    </w:p>
    <w:p>
      <w:r>
        <w:t xml:space="preserve">1. Italiassa vielä muutama vuosi sitten päivätelevisio oli tiukasti sensuroitu. Esimerkiksi vitsit, jotka asettavat kristinuskon huonoon valoon, poistettiin.   90-luvun alusta lähtien meillä on ollut käytössä niin sanottu "vihreä vyöhyke", joka on kaikenikäisille sopiva ohjelmalohko. Toisin sanoen tissit ja perseet ovat sallittuja, kunhan ne ovat saippuaoopperan tai talk show'n muodossa. Mutta kaikki muu on kiellettyä.   "Riippumaton" ryhmä nimeltä MOIGE (MOvimento Italiano GEnitori - Italian Parents Movement) saneli ennen, mitä televisiossa saa esittää, ja ehkä se sanelee vieläkin. Tietenkin, tämä on Italia, kaikki tiesivät, että se oli katolisen kirkon kulissi. Simpsonien jakso "Funeral For a Fiend" (kausi 19, jakso 8) sensuroitiin: kun Kent Brockman luettelee useita "lainsuojattomia, joita rakastetaan kuolemansa jälkeen", Jeesus on leikattu Mediasetin lähetyksestä. Sky-lähetykset ovat kuitenkin leikkaamattomia.   He menivät niinkin pitkälle, että sensuroivat vanhan televisiovastaanottimen päässään pitävän miespainijan nännit ja kainalot, koska se selvästi edisti homoseksuaalisuutta. Se näkyi alle 2 sekunnin ajan... verkon mainoksessa, jossa mainostettiin vihreää vyöhykettä. Se oli 2000-luvun alussa La7:llä.  Merkityksetön muutos ja paskat.  Siitä tulee mieleeni, kun myöhäiskesänä valvoin kolmelta yöllä katsomaan "Fouri Orario" -ohjelmaa Rai3:lla, jossa silloin tällöin näytettiin kiellettyjä taide-elokuvia. Ah, ne olivat niitä aikoja!</w:t>
      </w:r>
    </w:p>
    <w:p>
      <w:r>
        <w:rPr>
          <w:b/>
          <w:u w:val="single"/>
        </w:rPr>
        <w:t xml:space="preserve">150451</w:t>
      </w:r>
    </w:p>
    <w:p>
      <w:r>
        <w:t xml:space="preserve">2.</w:t>
        <w:tab/>
        <w:t xml:space="preserve">Vieläkö teillä on pornoa päällä kello 23 vai mitä?</w:t>
      </w:r>
    </w:p>
    <w:p>
      <w:r>
        <w:rPr>
          <w:b/>
          <w:u w:val="single"/>
        </w:rPr>
        <w:t xml:space="preserve">150452</w:t>
      </w:r>
    </w:p>
    <w:p>
      <w:r>
        <w:t xml:space="preserve">3.</w:t>
        <w:tab/>
        <w:tab/>
        <w:t xml:space="preserve">Nah, ahah! Se on hyvin siisti, meillä ei ole iltaisia keskusteluohjelmia, joten ohjelmat ovat enimmäkseen PG- ja TV-14-ohjelmia. Sen sijaan, että ohjelmat lähetettäisiin kello 22:30, kuten Yhdysvalloissa yleensä, ne ovat kello 23:00-30:00 ja 1:00 välillä. Joillakin kanavilla esitetään R-luokituksen saaneita elokuvia yksinomaan kello 23:00 jälkeen, mutta useimmat niistä on kuitenkin sovitettu televisiota varten. Tinto Brass ja vastaavat, jos niitä koskaan nykyään näytetään, ovat puolenyön jälkeen.  Tuossa ohjelmassa klo 3 aamulla näytettiin ennen hyvin mausteisia juttuja. Muistan yhden, jossa oli kohtaus, jossa kaksi nuorta (muistaakseni) harrastaa seksiä kentällä, kamera on tytön näkökulmasta ja siinä on siluetti, jossa toisen pojan pieni veltto kalu kolahtaa hänen vartaloonsa. 3 sekuntia, pelästytti 15-vuotiaan minusta paskat housuun. Toinen elokuva jonka muistan oli (homo?) draama, jossa yhdessä kohtauksessa mies ottaa suihin joltain parrakkaalta tyypiltä mausoleumin takana... ja toisessa kohtauksessa toinen noista kahdesta miehestä saa silmäänsä VITUN REBARIN! Etsin yhä otsikkoa. Veikkaan, että se olisi New French Extreme -elokuvan edeltäjä, koska se näytti siltä, että se oli kuvattu 70-luvun lopulla, hyvin varhaisella 80-luvulla, ehkä ei ranskalainen, mutta yksiselitteisesti eurooppalainen.  Kaksi muuta olivat todennäköisesti New French Extreme. Toisessa nuorelta mieheltä leikataan kurkku poikki roistojen toimesta keskellä katua, ja toisessa tyttö raiskataan. Viimeisen tiedän olevan ranskalainen, koska eräässä kohtauksessa tyttö seisoo Intermarchén vieressä.  Kuvailen vain näitä kohtauksia, koska olin liian nössö katsomaan koko elokuvaa, ja olen vieläkin. Mutta valaiseva kokemus kuitenkin.</w:t>
      </w:r>
    </w:p>
    <w:p>
      <w:r>
        <w:rPr>
          <w:b/>
          <w:u w:val="single"/>
        </w:rPr>
        <w:t xml:space="preserve">150453</w:t>
      </w:r>
    </w:p>
    <w:p>
      <w:r>
        <w:t xml:space="preserve">1. Vaikka olisitkin täysin hullu ja ajattelisit, että ei-binäärisyys on asia, miten se sopisi AssCreed-peliin? Nuo pelit vievät sinut takaisin historiaan. Eivät kai he ole vielä tarpeeksi harhaisia uskoakseen, että historia on aina ollut täynnä ei-binäärisiä otherkinejä, jotka ovat vain olleet osa jokapäiväistä elämää? Luulisi heidän tarvitsevan vielä vuosikymmenen tai kaksi kaiken uudelleenkirjoittamista ennen kuin he hämmentyvät siitä. Ilmeisesti ei.</w:t>
      </w:r>
    </w:p>
    <w:p>
      <w:r>
        <w:rPr>
          <w:b/>
          <w:u w:val="single"/>
        </w:rPr>
        <w:t xml:space="preserve">150454</w:t>
      </w:r>
    </w:p>
    <w:p>
      <w:r>
        <w:t xml:space="preserve">2.</w:t>
        <w:tab/>
        <w:t xml:space="preserve">Miten vitussa miehen ja naisen välissä olemisen pitäisi vaikuttaa siihen, että NPC:t puhuttelevat sinua? Jos olisimme realistisia, he olettaisivat, että olet mies tai nainen, tai hämmentyisivät eivätkä olisi varmoja, miksi kutsuisivat sinua. He eivät kutsu sinua automaattisesti erityispronominilla tai mitään. Nämä ovat luultavasti samoja ihmisiä, jotka ajattelevat, että ristiinpukeutuminen on automaattisesti transsukupuolista tai että pieni poika tai tyttö, joka ei käyttäydy "100-prosenttisesti" kuin mies tai nainen, saattaa olla transsukupuolinen.  Koska olen itse transsukupuolinen, teen hahmoistani naisia, jos sillä ei ole suurta vaikutusta pelattavuuteen, enkä tähän erityiseen välitilaan. Epäilemättä myös muut kuin SJW-transsukupuoliset ihmiset haluavat tulla nähdyksi sukupuolena, johon he ovat siirtymässä, eivätkä yritä esiintyä jonain, joka yrittää tahallaan häivyttää sukupuolirajat.  Historiasta puhumattakaan koko välivaiheen juttu ei toimi nykyäänkään, koska julkisesti ihmiset puhuttelevat sinua sillä, mitä he luulevat sinun olevan, eivät sillä, mitä väität olevasi. Jos näytät mieheltä, ihmiset puhuttelevat sinua sellaisena ja päinvastoin. Koko preferoidut pronominit eivät merkitse paskan vertaa satunnaisille tuntemattomille.</w:t>
      </w:r>
    </w:p>
    <w:p>
      <w:r>
        <w:rPr>
          <w:b/>
          <w:u w:val="single"/>
        </w:rPr>
        <w:t xml:space="preserve">150455</w:t>
      </w:r>
    </w:p>
    <w:p>
      <w:r>
        <w:t xml:space="preserve">3.</w:t>
        <w:tab/>
        <w:tab/>
        <w:t xml:space="preserve">&gt; Miten vitussa miehen ja naisen välissä olemisen pitäisi toimia, kun NPC:t puhuttelevat sinua?  "Well met, faggot!"</w:t>
      </w:r>
    </w:p>
    <w:p>
      <w:r>
        <w:rPr>
          <w:b/>
          <w:u w:val="single"/>
        </w:rPr>
        <w:t xml:space="preserve">150456</w:t>
      </w:r>
    </w:p>
    <w:p>
      <w:r>
        <w:t xml:space="preserve">4.</w:t>
        <w:tab/>
        <w:tab/>
        <w:tab/>
        <w:t xml:space="preserve">"Anna kun arvaan, joku varasti peniksesi?"</w:t>
      </w:r>
    </w:p>
    <w:p>
      <w:r>
        <w:rPr>
          <w:b/>
          <w:u w:val="single"/>
        </w:rPr>
        <w:t xml:space="preserve">150457</w:t>
      </w:r>
    </w:p>
    <w:p>
      <w:r>
        <w:t xml:space="preserve">5.</w:t>
        <w:tab/>
        <w:tab/>
        <w:tab/>
        <w:tab/>
        <w:t xml:space="preserve">M'aiqin mielestä olet kaunis tyttö.</w:t>
      </w:r>
    </w:p>
    <w:p>
      <w:r>
        <w:rPr>
          <w:b/>
          <w:u w:val="single"/>
        </w:rPr>
        <w:t xml:space="preserve">150458</w:t>
      </w:r>
    </w:p>
    <w:p>
      <w:r>
        <w:t xml:space="preserve">6.</w:t>
        <w:tab/>
        <w:tab/>
        <w:tab/>
        <w:tab/>
        <w:tab/>
        <w:t xml:space="preserve">&gt;M'aiqin mielestä olet kaunis tyttö M'aiqin mielestä **LIAR**</w:t>
      </w:r>
    </w:p>
    <w:p>
      <w:r>
        <w:rPr>
          <w:b/>
          <w:u w:val="single"/>
        </w:rPr>
        <w:t xml:space="preserve">150459</w:t>
      </w:r>
    </w:p>
    <w:p>
      <w:r>
        <w:t xml:space="preserve">7.</w:t>
        <w:tab/>
        <w:tab/>
        <w:tab/>
        <w:t xml:space="preserve">"Olin ennen samanlainen cishet-uros kuin sinä, sitten menin yliopistoon."</w:t>
      </w:r>
    </w:p>
    <w:p>
      <w:r>
        <w:rPr>
          <w:b/>
          <w:u w:val="single"/>
        </w:rPr>
        <w:t xml:space="preserve">150460</w:t>
      </w:r>
    </w:p>
    <w:p>
      <w:r>
        <w:t xml:space="preserve">8.</w:t>
        <w:tab/>
        <w:tab/>
        <w:tab/>
        <w:tab/>
        <w:t xml:space="preserve">"Mutta sitten otin peniksen minuun."</w:t>
      </w:r>
    </w:p>
    <w:p>
      <w:r>
        <w:rPr>
          <w:b/>
          <w:u w:val="single"/>
        </w:rPr>
        <w:t xml:space="preserve">150461</w:t>
      </w:r>
    </w:p>
    <w:p>
      <w:r>
        <w:t xml:space="preserve">9.</w:t>
        <w:tab/>
        <w:tab/>
        <w:t xml:space="preserve">Helppo.  "Hei, mielisairas jälkeenjäänyt." -NPC</w:t>
      </w:r>
    </w:p>
    <w:p>
      <w:r>
        <w:rPr>
          <w:b/>
          <w:u w:val="single"/>
        </w:rPr>
        <w:t xml:space="preserve">150462</w:t>
      </w:r>
    </w:p>
    <w:p>
      <w:r>
        <w:t xml:space="preserve">10.</w:t>
        <w:tab/>
        <w:tab/>
        <w:t xml:space="preserve">Tai pelaa peliä niin kuin tekijät ovat tarkoittaneet, äläkä tee sukupuolesta niin vitun suurta numeroa.      Kukaan ei välittänyt paskaakaan tästä ennen kuin sjws tulvi sisään, ostin pelejä jotka näyttivät hauskoilta enkä välittänyt paskaakaan mies- tai naispuolisuudesta ja välitin vain siitä, oliko ne hyvin kirjoitettu, juoni, pelattavuus jne. Tällainen ei-asia, jolle pitäisi nauraa. Kehittäjien pitäisi tehdä hahmoja, jotka vetoavat kaikkiin, koska ne ovat sympaattisia, eivät kiihkoilijoille, jotka eivät voi samaistua johonkin, ellei hän näytä, puhu ja käyttäydy kuten he.    Syndicaten naishahmo onnistui hyvin, pidin kaksosista ja siitä, että heillä oli oma pelityylinsä. Assassins Creed jossa on naishahmo joka painottaa enemmän taitoa ja hiiviskelyä olisi hieno, feodaalisen Japanin aikakauden peli jossa on kunoichi olisi aika mahtava.      En ymmärrä koko identifioitumista pelattavaan hahmoon rehellisesti sanottuna. Pelaat fiktiivistä fantasiapeliä joka ei perustu todellisuuteen, miksi tarvitset pikseleitä repittääksesi itseäsi ja tunteaksesi olosi hyväksi sukupuolestasi sen tärkeämpää on samaistua hahmoihin persoonana ei "x tai y". pelaat pelejä teeskennellessäsi olevasi jotain mitä et ole.       Henkilökohtaisesti nettipeleissä tai räätälöidyissä hahmopeleissä valitsen sen mikä näyttää houkuttelevammalta tai merkityksellisemmältä eikä perustu sukupuoleeni. Kuten söpö naispuolinen velho tai vuorimies paladiini. Haluan tykätä katsoa hahmoani ... jos haluaisin nähdä itseni niin katsoisin vain peiliin 😏</w:t>
      </w:r>
    </w:p>
    <w:p>
      <w:r>
        <w:rPr>
          <w:b/>
          <w:u w:val="single"/>
        </w:rPr>
        <w:t xml:space="preserve">150463</w:t>
      </w:r>
    </w:p>
    <w:p>
      <w:r>
        <w:t xml:space="preserve">11.</w:t>
        <w:tab/>
        <w:tab/>
        <w:tab/>
        <w:t xml:space="preserve">&gt; Tai pelaa peliä niin kuin tekijät ovat tarkoittaneet, äläkä tee sukupuolesta niin vitun suurta numeroa.  Jestas, vihjaatko, että satunnaisilla sukupuolihomoilijoilla ja sekalaisilla muunlaisilla queereilla ei voi olla ratkaisevaa sananvaltaa siihen, mitä pelinkehittäjät ja taiteilijat tekevät??? Etkö kenties ehdota, että viihteen ja taiteen pitäisi olla vapaan ilmaisun väline, eikä täysin alistettu nykypäivän alati muuttuville dogmeille?</w:t>
      </w:r>
    </w:p>
    <w:p>
      <w:r>
        <w:rPr>
          <w:b/>
          <w:u w:val="single"/>
        </w:rPr>
        <w:t xml:space="preserve">150464</w:t>
      </w:r>
    </w:p>
    <w:p>
      <w:r>
        <w:t xml:space="preserve">12.</w:t>
        <w:tab/>
        <w:tab/>
        <w:tab/>
        <w:tab/>
        <w:t xml:space="preserve">Kyllä, koska hyvien poikien pisteillä saa äidin ostamaan vain tietyn määrän pelejä. Pitää säästää niitä nuggeja varten.</w:t>
      </w:r>
    </w:p>
    <w:p>
      <w:r>
        <w:rPr>
          <w:b/>
          <w:u w:val="single"/>
        </w:rPr>
        <w:t xml:space="preserve">150465</w:t>
      </w:r>
    </w:p>
    <w:p>
      <w:r>
        <w:t xml:space="preserve">13.</w:t>
        <w:tab/>
        <w:t xml:space="preserve">Täytyy olla hullu, jos luulee, että ei-binääristä ei ole olemassakaan Sanomalla, että ei ole olemassa ei-binääristä on sama kuin sanoisi, että "kukaan ei ole koskaan käyttänyt harmaata paitaa". On vain mustia paitoja ja valkoisia paitoja" tai kuin sanoisi "Ei ole ässäihmisiä: kaikki harrastavat seksiä." tai "Ei ole biseksuaaleja: vain homoja ja heteroita (jos edes uskot homoihin)" Venäjällä on kokonainen osavaltio, jossa sanotaan "Tšetšeniassa ei ole homoja". *Tältä* näyttää "pähkinät" Kukaan ei käyttänyt termiä "nonbinary" 2000 vuotta sitten. Mutta kukaan ei käyttänyt myöskään termiä "leipä" tai "älypuhelin". Jos luulet, että ei ole ollut ihmisiä, jotka eivät ole olleet M-F-sukupuolibinäärin välissä tai sen ulkopuolella, olet oikeastaan liian tyhmä puhumaan, joten tuhlaan aikaani.  Kun sanot "en usko ei-binääriseen", sanot oikeasti "en ole tavannut ei-binääristä ihmistä ja olen varma, ettei kukaan muukaan ole tavannut".  Ja vielä selvyyden vuoksi: ymmärrätkö, että pelin lähtökohtana on, että istut koneessa, jonka avulla voit elää uudelleen esi-isiesi muistot... uskotko... uskotko, että SITÄ on totta? Se olisi todella "hullua" Paras neuvoni: lukekaa kirja. Niissä on tietoa, jota teillä ei tällä hetkellä ole, ja tietämättömyytesi on esillä koko maailmalle Viestissä on kuitenkin hyvä pointti. SJW:t eivät ole koskaan tyytyväisiä. Sikäli kuin voin sanoa, he haluavat vain levittää omaa epävarmuuttaan,. Ehkä SINUN pitäisi liittyä mukaan, koska se näyttää olevan tavoitteesi.</w:t>
      </w:r>
    </w:p>
    <w:p>
      <w:r>
        <w:rPr>
          <w:b/>
          <w:u w:val="single"/>
        </w:rPr>
        <w:t xml:space="preserve">150466</w:t>
      </w:r>
    </w:p>
    <w:p>
      <w:r>
        <w:t xml:space="preserve">14.</w:t>
        <w:tab/>
        <w:tab/>
        <w:t xml:space="preserve">En edes transnaisena tiedä, mitä vittua ei-binäärinen on. Ihmiset, jotka yrittävät selittää sitä, tekevät surkeaa työtä. Useimmiten se menee siihen, että "olet kiihkoilija, kun et ymmärrä sitä", mikä ei auta selittämään asioita lainkaan. Vielä hämmentävämmäksi asian tekee se, kun näen ihmisten kutsuvan itseään ei-binääriseksi, mutta myös lesboksi. Juuri nyt te periaatteessa sanotte "kouluttakaa itseänne" vaivautumatta edes osoittamaan kenellekään oikeaa suuntaa. "Lukekaa kirjaa" ei lasketa, koska kirjoja on valtavasti. Mitkä ovat "oikeita"? Jos yrität vakuuttaa meidät väitteistäsi, miksi meidän pitää tehdä kaikki jalkatyö?  Olen tietoinen sellaisista asioista kuin kaksimieliset ihmiset, mutta se on enimmäkseen muinainen asia eikä lainkaan sellainen kuin mitä ihmiset sanovat ei-binääriseksi nykyään.</w:t>
      </w:r>
    </w:p>
    <w:p>
      <w:r>
        <w:rPr>
          <w:b/>
          <w:u w:val="single"/>
        </w:rPr>
        <w:t xml:space="preserve">150467</w:t>
      </w:r>
    </w:p>
    <w:p>
      <w:r>
        <w:t xml:space="preserve">15.</w:t>
        <w:tab/>
        <w:tab/>
        <w:tab/>
        <w:t xml:space="preserve">Voin selittää hyvin yksinkertaisesti: Tiedätkö, miten haluat, että sinut nähdään tietyllä tavalla? Samoin tietävät muutkin ihmiset Samoin kuin te haluatte, että teidät nähdään naisina, jotkut ihmiset haluavat, että heidät nähdään miehinä. Ja täsmälleen samalla tavalla jotkut ihmiset haluavat, että heitä pidetään tavalla, joka ei ole mies eikä nainen. Ei ole sinun tai minun tehtäväsi valvoa, mitkä identiteetit ovat oikeutettuja.  Toistan tämän, koska se on "väitteeni" ydin (en väittele kenenkään kanssa. Kukaan ei ole esittänyt aiheesta mitään sellaista, jota voisi pitää loogisena tai johon voisi vastata loogisella argumentilla. Minä valotan tietämättömyyttä) &gt;Ei ole sinun tai minun tehtäväsi valvoa, mitkä identiteetit ovat laillisia.  Ymmärränkö minä, mitä "ei-binäärinen lesbo on"? En. Pidän tuota nimitystä paradoksaalisena. **Mutta** se ei tarkoita, etteikö siinä olisi järkeä niille ihmisille, jotka käyttävät tuota nimitystä. Minun pitäisi puhua jonkun heistä kanssa saadakseni selville, mitä se heille merkitsee Käyttämällä tietämättömyyttänne ymmärryksen korvikkeena ei ole sama asia kuin olla perillä asioista; se on päinvastoin. Ihmiset, jotka eivät ymmärrä jotain asiaa, mutta luottavat olevansa oikeassa, ovat hölmöjä sanan klassisimmassa merkityksessä.   En yrittänyt valistaa. Yritin valottaa tietämättömyyttä. On helvetin helppoa kouluttaa itseään, jotta voisit asettaa "todistustaakan" kenellekään muulle kuin itsellesi, ellet ole väittelytilanteessa. Jos olet tietämätön vuonna 2018 älypuhelin taskussa, se johtuu siitä, että VALITSET olla sellainen. "Lue kirja" on lause, jota käytän kertoakseni ihmisille, että on selvää, etteivät he käytä aikaa toisten näkökulmien pohtimiseen (ja vähätelläkseni heitä, koska arvostan valistuneisuutta ja vähättelen niitä, jotka ovat tietämättömiä). Koska kun olet lukenut kirjan, jonka on kirjoittanut henkilö, joka uskoo asioihin, joihin sinä et usko, tajuat heti, että sinun näkökulmasi ei ole paskankaan arvoinen verrattuna siihen todellisuuteen, jonka me kollektiivisesti koemme.   Käytin 2 sekuntia googlaamalla ["non-binary person interview"](http://lifeoutsidethebinary.com/post/91182016548/interview-with-a-nonbinary-person-about-their) ja tässä on vain yksi 10 miljoonasta tuloksesta. Jos haluat istua läpi huonosti editoidun, erittäin vinoutuneen näkemyksen tapahtumista, olen varma, että Buzzfeed on tehnyt tusinan verran youtube-videoita ei-binäärisistä ihmisistä. Aivan kuten kaikissa muissakin näkökulmissa, joille altistat itsesi, sinun on oltava kriittinen ajattelija (mistä voimme varmaan kaikki olla samaa mieltä, kun otetaan huomioon, että tämä on GamerGate-aladdit). Ei ole olemassa "oikeita kirjoja"; on vain kirjoja. Ei ole olemassa "oikeita näkökulmia"; on vain näkökulmia. Joidenkin ihmisten näkökulmat ovat valistuneita ja myötätuntoisia. Joidenkin ihmisten näkökulmat ovat tietämättömiä ja välinpitämättömiä. Kenen näkökulmia sinä arvostat?  Tee valintoja. Jos haluatte kunnioitusta, antakaa sitä. Jos haluatte tuomiota, sylkäisitte sitä toisten päälle. Jos haluatte tietämättömyyttä, levittäkää sitä ympäriinsä. Kaikilla on valinnanvaraa. Ja meidän kaikkien pitäisi kunnioittaa toistemme henkilökohtaisia valintoja, koska kukaan meistä ei ole oikeassa tässä maailmassa.  Toivottavasti tämä auttaa. Ja jos se ei auta, niin en todellakaan voi vähempää välittää, satunnainen henkilö internetissä, joka päättää puhua paskaa sen sijaan, että olisi saanut tietoa asiasta, josta tietää olevansa tietämätön...</w:t>
      </w:r>
    </w:p>
    <w:p>
      <w:r>
        <w:rPr>
          <w:b/>
          <w:u w:val="single"/>
        </w:rPr>
        <w:t xml:space="preserve">150468</w:t>
      </w:r>
    </w:p>
    <w:p>
      <w:r>
        <w:t xml:space="preserve">16.</w:t>
        <w:tab/>
        <w:tab/>
        <w:tab/>
        <w:tab/>
        <w:t xml:space="preserve">Tässä ei ole kyse siitä, että minä vartioin identiteettejä. Kyse on siitä, miten yhteiskunta kokonaisuudessaan reagoi. Transnaiset ovat biologisesti miehiä, mutta he käyvät läpi lukuisia prosesseja esiintyäkseen naisina, jotta yhteiskunta kohtelisi heitä sellaisina. Jos yrität esiintyä ei-binäärisenä, ihmiset luulevat sinua joko naiselliseksi mieheksi tai poikamaiseksi. He eivät näe ketään ulkopuolisena miehenä tai naisena. Tekevätkö ihmiset oletuksia sukupuolesta? Toki, mutta useimmiten he ovat oikeassa. Et voi vain mennä julkisuuteen, näyttää mieheltä, sitten väittää olevasi nainen ja odottaa, että kaikki ympärilläsi tietäisivät maagisesti, että sinun pitäisi olla nainen. Se voi toimia ystävien kesken ja hyvin erityisissä tiloissa, mutta suurelle yleisölle se ei toimi.  Olen hyvin tietoinen siitä, että ihmiset käyttäytyvät kuin asiantuntijat asioissa, joita he eivät ymmärrä. Olen tekemisissä tämän kanssa usein monissa asioissa, kuten autismissani. Internetissä se on vielä pahempaa. En väitä olevani perehtynyt ei-binääriseen. Myönnän avoimesti tietämättömyyteni siinä asiassa. Se ei kuitenkaan tarkoita, ettenkö kyseenalaistaisi sitä aivan kuten kyseenalaistan kaiken muunkin. Ihmiset kyseenalaistavat minut usein, kun sanon olevani transnainen.  Olet oikeassa. Monet jutut, joita ei-binäärisyydestä luultavasti löytyy, ovat huonosti tehtyjä Buzzfeedin tutkimusvideoita. Vaikka saisin tietoa, jos päätän silti puhua paskaa, se ei tarkoita, etten olisi tietämätön. Ehkä jos kuulisin, mitä ei-binäärinen tarkoittaa ei-SJW:n näkökulmasta, olisin paljon ymmärtäväisempi. Olen jo samassa veneessä transsukupuolisuuden kanssa, ja suuri osa tässä subissa mainituista transsukupuolisista ihmisistä on SJW:tä, mikä saa sen näyttämään huonolta meille ei-SJW-transsukupuolisille. Blaire White on luultavasti yksi ainoista suosituista ei-SJW-transsukupuolisista ihmisistä, ja hän saa paljon paskaa äärivasemmistolta sen takia.</w:t>
      </w:r>
    </w:p>
    <w:p>
      <w:r>
        <w:rPr>
          <w:b/>
          <w:u w:val="single"/>
        </w:rPr>
        <w:t xml:space="preserve">150469</w:t>
      </w:r>
    </w:p>
    <w:p>
      <w:r>
        <w:t xml:space="preserve">17.</w:t>
        <w:tab/>
        <w:tab/>
        <w:tab/>
        <w:tab/>
        <w:tab/>
        <w:t xml:space="preserve">Olen täysin samaa mieltä, erityisesti siitä, miten vaikeaa on olla ei-vasemmistolainen transhenkilö ja miten monet ihmiset eivät ymmärrä autismia (yli 30 prosenttia, eikö niin?).  Mutta: olet KUULLUT "ei-binäärisen" määritelmän ei-SJW:ltä. Se on vain kaikkea, mikä ei ole mies tai nainen (mikä tarkoittaa, että se on HÄLYTTÄVÄN laaja. Siksi ei ole järkevää sanoa, ettei ole olemassa ei-binäärisiä ihmisiä).  Olet oikeassa siinä, että yhteiskunta on täysin orientoitunut leimaamaan ihmiset miehiin ja naisiin, mutta se on muuttumassa, koska ihmiset muuttuvat.  Ihmiset ovat luonnostaan puolueellisia pelkistämään minkä tahansa aiheen binääriseksi. Mutta kuten tiedämme, se ei heijasta todellisuutta; se on yksinkertaisesti puute tavassa, jolla käsittelemme tietoa (ja normaalisti se ei ole puute ja auttaa meitä ratkaisemaan monia ongelmia).  IMO 20 vuotta sitten **valtava** osa yhteiskunnasta ei *uskonut* trans-identiteetteihin. He katsoivat ihmistä ja sanoivat: "se on jätkä mekossa" tai "veikkaan, että tuo bulldyke on mattomurhaaja" (tai mitä ikinä he sanoivatkin. En ollut tarpeeksi vanha huomatakseen, joten olen vain niin loukkaava ja perussuomalainen kuin voin kuvitella lol). Mutta nyt trans-identiteetit ovat yleisesti tunnustettuja ja yleisesti ymmärrettyjä (varsinkin siitä lähtien, kun GG aloitti). Ennustan, että samanlainen ymmärrys leviää orgaanisesti (eli hitaasti) seuraavien 20 vuoden aikana ihmisistä, jotka eivät tunne oloaan mukavaksi identifioitua mieheksi tai naiseksi.  Saatan olla täysin väärässä. Ehkä yhteiskunta kykenee olemaan suvaitsevainen vain MtF:ää ja FtM:ää kohtaan eikä mitään muuta. Mutta ymmärtääkseni historian perusteella yhteiskunnalliset liikkeet eivät todellakaan etene niin.</w:t>
      </w:r>
    </w:p>
    <w:p>
      <w:r>
        <w:rPr>
          <w:b/>
          <w:u w:val="single"/>
        </w:rPr>
        <w:t xml:space="preserve">150470</w:t>
      </w:r>
    </w:p>
    <w:p>
      <w:r>
        <w:t xml:space="preserve">1. Ilman miehiä kukaan ei olisi selvinnyt hengissä, kusipää. LMAO.  Unohtamatta sitä, kuka rakensi sen vitun vehkeen, käytti sitä, tarjoili ruokaa siinä, jne. Se kaikki oli miehiä.</w:t>
      </w:r>
    </w:p>
    <w:p>
      <w:r>
        <w:rPr>
          <w:b/>
          <w:u w:val="single"/>
        </w:rPr>
        <w:t xml:space="preserve">150471</w:t>
      </w:r>
    </w:p>
    <w:p>
      <w:r>
        <w:t xml:space="preserve">2.</w:t>
        <w:tab/>
        <w:t xml:space="preserve">&gt; Unohda, kuka sen rakensi, Lol ei ole mikään kehuskelupiste</w:t>
      </w:r>
    </w:p>
    <w:p>
      <w:r>
        <w:rPr>
          <w:b/>
          <w:u w:val="single"/>
        </w:rPr>
        <w:t xml:space="preserve">150472</w:t>
      </w:r>
    </w:p>
    <w:p>
      <w:r>
        <w:t xml:space="preserve">3.</w:t>
        <w:tab/>
        <w:tab/>
        <w:t xml:space="preserve">Tarkoitan, että jopa kaikkein idioottivarmimmat esineet epäonnistuvat, kun ne törmäävät täydellä vauhdilla jäävuoreen.</w:t>
      </w:r>
    </w:p>
    <w:p>
      <w:r>
        <w:rPr>
          <w:b/>
          <w:u w:val="single"/>
        </w:rPr>
        <w:t xml:space="preserve">150473</w:t>
      </w:r>
    </w:p>
    <w:p>
      <w:r>
        <w:t xml:space="preserve">4.</w:t>
        <w:tab/>
        <w:tab/>
        <w:t xml:space="preserve">Titanicin suunnittelu oli IIRC:n mukaan kunnollinen, mutta se upposi liiallisen itseluottamuksen ja kuljettajan virheen vuoksi.</w:t>
      </w:r>
    </w:p>
    <w:p>
      <w:r>
        <w:rPr>
          <w:b/>
          <w:u w:val="single"/>
        </w:rPr>
        <w:t xml:space="preserve">150474</w:t>
      </w:r>
    </w:p>
    <w:p>
      <w:r>
        <w:t xml:space="preserve">5.</w:t>
        <w:tab/>
        <w:tab/>
        <w:tab/>
        <w:t xml:space="preserve">Muistan oppineeni historian tunneilla, että vesitiiviisiin osastoihin jätettiin aukkoja, joten ne eivät olleet vesitiiviitä. Joten vaikka miehistö onnistui sulkemaan osastot välittömästi, se ei auttanut hidastamaan aluksen uppoamisnopeutta.</w:t>
      </w:r>
    </w:p>
    <w:p>
      <w:r>
        <w:rPr>
          <w:b/>
          <w:u w:val="single"/>
        </w:rPr>
        <w:t xml:space="preserve">150475</w:t>
      </w:r>
    </w:p>
    <w:p>
      <w:r>
        <w:t xml:space="preserve">6.</w:t>
        <w:tab/>
        <w:tab/>
        <w:tab/>
        <w:tab/>
        <w:t xml:space="preserve">Olin oppinut, että laivassa oli vain muutama vesitiivis osasto ja että osastoinnissa käytettiin huonoa terästä ja niittejä. Useat osastoista olivat rikkoutuneet ja muut olivat liian pieniä pitämään laivan pinnalla. Voin kuitenkin olla väärässä.</w:t>
      </w:r>
    </w:p>
    <w:p>
      <w:r>
        <w:rPr>
          <w:b/>
          <w:u w:val="single"/>
        </w:rPr>
        <w:t xml:space="preserve">150476</w:t>
      </w:r>
    </w:p>
    <w:p>
      <w:r>
        <w:t xml:space="preserve">7.</w:t>
        <w:tab/>
        <w:tab/>
        <w:t xml:space="preserve">Se oli koneenrakennuksen ihme. Jäävuori ei tee siitä yhtään sen vähempää.</w:t>
      </w:r>
    </w:p>
    <w:p>
      <w:r>
        <w:rPr>
          <w:b/>
          <w:u w:val="single"/>
        </w:rPr>
        <w:t xml:space="preserve">150477</w:t>
      </w:r>
    </w:p>
    <w:p>
      <w:r>
        <w:t xml:space="preserve">8.</w:t>
        <w:tab/>
        <w:tab/>
        <w:tab/>
        <w:t xml:space="preserve">Aluksen uppoamiseen vaikutti suunnitteluvirheitä.</w:t>
      </w:r>
    </w:p>
    <w:p>
      <w:r>
        <w:rPr>
          <w:b/>
          <w:u w:val="single"/>
        </w:rPr>
        <w:t xml:space="preserve">150478</w:t>
      </w:r>
    </w:p>
    <w:p>
      <w:r>
        <w:t xml:space="preserve">9.</w:t>
        <w:tab/>
        <w:tab/>
        <w:tab/>
        <w:tab/>
        <w:t xml:space="preserve">Niin, se rakennettiin arkaaiseen aikaan. Mutta pointtini on edelleen voimassa.</w:t>
      </w:r>
    </w:p>
    <w:p>
      <w:r>
        <w:rPr>
          <w:b/>
          <w:u w:val="single"/>
        </w:rPr>
        <w:t xml:space="preserve">150479</w:t>
      </w:r>
    </w:p>
    <w:p>
      <w:r>
        <w:t xml:space="preserve">10.</w:t>
        <w:tab/>
        <w:tab/>
        <w:tab/>
        <w:tab/>
        <w:tab/>
        <w:t xml:space="preserve">Olen samaa mieltä kanssasi siitä, että se oli aikanaan ihme. Valitettavasti tuohon aikaan oli vain yleistä tinkiä turvallisuudesta ja rakentaa tietoisesti virheellisiä malleja esteettisyyden ja mukavuuden vuoksi.</w:t>
      </w:r>
    </w:p>
    <w:p>
      <w:r>
        <w:rPr>
          <w:b/>
          <w:u w:val="single"/>
        </w:rPr>
        <w:t xml:space="preserve">150480</w:t>
      </w:r>
    </w:p>
    <w:p>
      <w:r>
        <w:t xml:space="preserve">11.</w:t>
        <w:tab/>
        <w:t xml:space="preserve">Konehuoneissa generaattoreiden ja kattiloiden kanssa työskentelevät kaverit. Useimmat heistä kuolivat yrittäessään pitää aluksen pinnalla mahdollisimman pitkään. Jopa silloin, kun kannella oli vielä melko rauhallista, he kuolivat siellä alhaalla.  En ole varma, kuinka kauan luurangot kestävät suolavedessä, mutta ne voivat olla yhä siellä alhaalla.</w:t>
      </w:r>
    </w:p>
    <w:p>
      <w:r>
        <w:rPr>
          <w:b/>
          <w:u w:val="single"/>
        </w:rPr>
        <w:t xml:space="preserve">150481</w:t>
      </w:r>
    </w:p>
    <w:p>
      <w:r>
        <w:t xml:space="preserve">12.</w:t>
        <w:tab/>
        <w:t xml:space="preserve">Laivalla työskenteli myös naisia.</w:t>
      </w:r>
    </w:p>
    <w:p>
      <w:r>
        <w:rPr>
          <w:b/>
          <w:u w:val="single"/>
        </w:rPr>
        <w:t xml:space="preserve">150482</w:t>
      </w:r>
    </w:p>
    <w:p>
      <w:r>
        <w:t xml:space="preserve">13.</w:t>
        <w:tab/>
        <w:tab/>
        <w:t xml:space="preserve">Kuinka monta ja missä ominaisuudessa? Utelias.</w:t>
      </w:r>
    </w:p>
    <w:p>
      <w:r>
        <w:rPr>
          <w:b/>
          <w:u w:val="single"/>
        </w:rPr>
        <w:t xml:space="preserve">150483</w:t>
      </w:r>
    </w:p>
    <w:p>
      <w:r>
        <w:t xml:space="preserve">14.</w:t>
        <w:tab/>
        <w:tab/>
        <w:tab/>
        <w:t xml:space="preserve">Aluksella työskenteli 22 naista. Huomaa, että tämä on määrä, joka työskenteli laivalla sen ollessa purjehtimassa.</w:t>
      </w:r>
    </w:p>
    <w:p>
      <w:r>
        <w:rPr>
          <w:b/>
          <w:u w:val="single"/>
        </w:rPr>
        <w:t xml:space="preserve">150484</w:t>
      </w:r>
    </w:p>
    <w:p>
      <w:r>
        <w:t xml:space="preserve">15.</w:t>
        <w:tab/>
        <w:tab/>
        <w:tab/>
        <w:tab/>
        <w:t xml:space="preserve">Tuhannesta miehistön jäsenestä lol.  Ja vain kolme heistä kuoli.  Hyvä pointti......</w:t>
      </w:r>
    </w:p>
    <w:p>
      <w:r>
        <w:rPr>
          <w:b/>
          <w:u w:val="single"/>
        </w:rPr>
        <w:t xml:space="preserve">150485</w:t>
      </w:r>
    </w:p>
    <w:p>
      <w:r>
        <w:t xml:space="preserve">16.</w:t>
        <w:tab/>
        <w:tab/>
        <w:tab/>
        <w:tab/>
        <w:tab/>
        <w:t xml:space="preserve">Sanoit, että koko miehistö oli miehiä. Tämä pitää melkein paikkansa, mutta 2,2 prosenttia miehistöstä ei ollut miehiä. Sanoin vain, että naiset työskentelivät osana miehistöä. Kumpi meistä oli väärässä?</w:t>
      </w:r>
    </w:p>
    <w:p>
      <w:r>
        <w:rPr>
          <w:b/>
          <w:u w:val="single"/>
        </w:rPr>
        <w:t xml:space="preserve">150486</w:t>
      </w:r>
    </w:p>
    <w:p>
      <w:r>
        <w:t xml:space="preserve">17.</w:t>
        <w:tab/>
        <w:tab/>
        <w:tab/>
        <w:tab/>
        <w:tab/>
        <w:tab/>
        <w:t xml:space="preserve">Ulkopuolelta katsottuna näyttää siltä, että olette molemmat pikkumaisia.</w:t>
      </w:r>
    </w:p>
    <w:p>
      <w:r>
        <w:rPr>
          <w:b/>
          <w:u w:val="single"/>
        </w:rPr>
        <w:t xml:space="preserve">150487</w:t>
      </w:r>
    </w:p>
    <w:p>
      <w:r>
        <w:t xml:space="preserve">18.</w:t>
        <w:tab/>
        <w:tab/>
        <w:tab/>
        <w:tab/>
        <w:t xml:space="preserve">Lmao.</w:t>
      </w:r>
    </w:p>
    <w:p>
      <w:r>
        <w:rPr>
          <w:b/>
          <w:u w:val="single"/>
        </w:rPr>
        <w:t xml:space="preserve">150488</w:t>
      </w:r>
    </w:p>
    <w:p>
      <w:r>
        <w:t xml:space="preserve">1. [poistettu]</w:t>
      </w:r>
    </w:p>
    <w:p>
      <w:r>
        <w:rPr>
          <w:b/>
          <w:u w:val="single"/>
        </w:rPr>
        <w:t xml:space="preserve">150489</w:t>
      </w:r>
    </w:p>
    <w:p>
      <w:r>
        <w:t xml:space="preserve">2.</w:t>
        <w:tab/>
        <w:t xml:space="preserve">Niin kysyy neekeri kike xD</w:t>
      </w:r>
    </w:p>
    <w:p>
      <w:r>
        <w:rPr>
          <w:b/>
          <w:u w:val="single"/>
        </w:rPr>
        <w:t xml:space="preserve">150490</w:t>
      </w:r>
    </w:p>
    <w:p>
      <w:r>
        <w:t xml:space="preserve">1. Kapitalismi, ämmä</w:t>
      </w:r>
    </w:p>
    <w:p>
      <w:r>
        <w:rPr>
          <w:b/>
          <w:u w:val="single"/>
        </w:rPr>
        <w:t xml:space="preserve">150491</w:t>
      </w:r>
    </w:p>
    <w:p>
      <w:r>
        <w:t xml:space="preserve">2.</w:t>
        <w:tab/>
        <w:t xml:space="preserve">Älä kiroile</w:t>
      </w:r>
    </w:p>
    <w:p>
      <w:r>
        <w:rPr>
          <w:b/>
          <w:u w:val="single"/>
        </w:rPr>
        <w:t xml:space="preserve">150492</w:t>
      </w:r>
    </w:p>
    <w:p>
      <w:r>
        <w:t xml:space="preserve">3.</w:t>
        <w:tab/>
        <w:tab/>
        <w:t xml:space="preserve">Paska pissa vittu vittu pillu kyrvänimijä runkkari tissit pieru paska paskakasa twat.</w:t>
      </w:r>
    </w:p>
    <w:p>
      <w:r>
        <w:rPr>
          <w:b/>
          <w:u w:val="single"/>
        </w:rPr>
        <w:t xml:space="preserve">150493</w:t>
      </w:r>
    </w:p>
    <w:p>
      <w:r>
        <w:t xml:space="preserve">1. Tehtävä suoritettu https://i.imgur.com/hV16RkY.png /u/ShaneH7646 lisäsi meidät listalle. Tarkista kuvakaappauksen oikeasta alakulmasta. Sitten hän lukitsi heti lähetyksen, koska hänen subinsa repesi siinä kappaleiksi.   Mikä tahansa sub, jonka viesti on niin hauras, että sen täytyy bannata käyttäjiä, lukita viestiketjuja ja sensuroida kertomus vittuun, on silkkaa komediaa. Kiitos Shane. Odotan innolla, että syöt hattusi, kun meitä ei taaskaan bannata.</w:t>
      </w:r>
    </w:p>
    <w:p>
      <w:r>
        <w:rPr>
          <w:b/>
          <w:u w:val="single"/>
        </w:rPr>
        <w:t xml:space="preserve">150494</w:t>
      </w:r>
    </w:p>
    <w:p>
      <w:r>
        <w:t xml:space="preserve">2.</w:t>
        <w:tab/>
        <w:t xml:space="preserve">Olen saarnannut tätä jo jonkin aikaa.  Eilen kerroin ihmisille r/JordanPetersonissa.   2 viikkoa sitten sanoin tämän joissakin aseiden subissa.  Meidän pitäisi liittyä vasemmistolaisiin ja vaatia massiivista sensuuria niin paljon kuin mahdollista.  Pakottakaa asia ja tehkää siitä ydinase.    Älkää antako tämän fasistihomojen ryhmän tehdä "kieltämisvaiheitaan".  Meidän pitäisi tehdä mitä he tekevät samaan aikaan koko listalle ja enemmänkin.  Parasta, mitä voisi tapahtua, olisi, jos reddit ja youtube ja twitter ja kaikki sosiaalisen median yritykset menisivät täysin sekaisin ja bannaisivat mahdollisimman monta ihmistä kerralla, mikä rikkoisi heidän yrityksensä ja antaisi kannustimen vaihtoehtoisille alustoille....tai massiivinen painostus laajamittaiseen banniin saa heidät tajuamaan, että lista ei koskaan lakkaa kasvamasta, se lopettaa heidän yrityksensä ja he torjuvat koko liikkeen jyrkästi juuri nyt.  **Kasvattaminen on radikaalivasemmiston vahvin työkalu, mutta on täysin meidän vallassamme tehdä se tyhjäksi.**</w:t>
      </w:r>
    </w:p>
    <w:p>
      <w:r>
        <w:rPr>
          <w:b/>
          <w:u w:val="single"/>
        </w:rPr>
        <w:t xml:space="preserve">150495</w:t>
      </w:r>
    </w:p>
    <w:p>
      <w:r>
        <w:t xml:space="preserve">1. Narttujen on murtauduttava lasikaton läpi ja ryhdyttävä nartuiksi.</w:t>
      </w:r>
    </w:p>
    <w:p>
      <w:r>
        <w:rPr>
          <w:b/>
          <w:u w:val="single"/>
        </w:rPr>
        <w:t xml:space="preserve">150496</w:t>
      </w:r>
    </w:p>
    <w:p>
      <w:r>
        <w:t xml:space="preserve">1. Sitä nämä paskiaiset tekevät.</w:t>
      </w:r>
    </w:p>
    <w:p>
      <w:r>
        <w:rPr>
          <w:b/>
          <w:u w:val="single"/>
        </w:rPr>
        <w:t xml:space="preserve">150497</w:t>
      </w:r>
    </w:p>
    <w:p>
      <w:r>
        <w:t xml:space="preserve">1. On sääli, että Tumblrina tarvitsee vain sanoa "Vain valkoiset ihmiset voivat olla rasisteja, koska heidän etuoikeutensa", jotta he "voittavat" keskustelun mielessään ja menevät täysin ohi koko viestin pointista.</w:t>
      </w:r>
    </w:p>
    <w:p>
      <w:r>
        <w:rPr>
          <w:b/>
          <w:u w:val="single"/>
        </w:rPr>
        <w:t xml:space="preserve">150498</w:t>
      </w:r>
    </w:p>
    <w:p>
      <w:r>
        <w:t xml:space="preserve">2.</w:t>
        <w:tab/>
        <w:t xml:space="preserve">Lempikohtani on: "Missä oli tämä etuoikeus, kun kasvoin köyhänä?". Tai jokin muu adjektiivi, joka välittömästi kumoaa kaikki typerät "etuoikeus"-argumentit.  Edit: Mukava nähdä, että tämä herätti paljon tervettä keskustelua. Todistaa, että se voidaan tehdä toisin kuin tämän subin aiheet luulevat.</w:t>
      </w:r>
    </w:p>
    <w:p>
      <w:r>
        <w:rPr>
          <w:b/>
          <w:u w:val="single"/>
        </w:rPr>
        <w:t xml:space="preserve">150499</w:t>
      </w:r>
    </w:p>
    <w:p>
      <w:r>
        <w:t xml:space="preserve">3.</w:t>
        <w:tab/>
        <w:tab/>
        <w:t xml:space="preserve">Olen kuullut heidän sanovan, että menestyvä musta mies on edelleen vähemmän etuoikeutettu kuin koditon valkoinen mies. Helvetti, he ovat *pilkanneet* kodittomia valkoisia ihmisiä, koska "heillä on kaikki tämä etuoikeus ja he ovat silti kodittomia". Mikään ei ole heille koskaan luodinkestävä vastaväite, heidän paskamaisuudellaan ei ole rajoja.</w:t>
      </w:r>
    </w:p>
    <w:p>
      <w:r>
        <w:rPr>
          <w:b/>
          <w:u w:val="single"/>
        </w:rPr>
        <w:t xml:space="preserve">150500</w:t>
      </w:r>
    </w:p>
    <w:p>
      <w:r>
        <w:t xml:space="preserve">4.</w:t>
        <w:tab/>
        <w:tab/>
        <w:tab/>
        <w:t xml:space="preserve">Minulla oli ennen pitkät hiukset ja pukeuduin muodikkaasti.  Menen kauppaan ja voisin odottaa, että työntekijä tulee ja kysyy "Tarvitsetteko apua?" sillä tavalla, että häivytään kaupasta, ja sitten roikkuu lähellä varmistaakseen, ettemme varasta paskaa.  Voisin ajella pääni ja vaihtaa vaatteeni, ja he auttaisivat minua mielellään seuraavana päivänä.  Musta lapsi saisi saman epäluuloisen kohtelun, mutta hän ei voi muuttaa mustuuttaan.    **Valkoinen kaveri kantaa mukanaan sen ryhmän taakkaa, johon hän liittyy.  Musta mies kantaa koko mustan rodun taakkaa **.</w:t>
      </w:r>
    </w:p>
    <w:p>
      <w:r>
        <w:rPr>
          <w:b/>
          <w:u w:val="single"/>
        </w:rPr>
        <w:t xml:space="preserve">150501</w:t>
      </w:r>
    </w:p>
    <w:p>
      <w:r>
        <w:t xml:space="preserve">5.</w:t>
        <w:tab/>
        <w:tab/>
        <w:tab/>
        <w:tab/>
        <w:t xml:space="preserve">Kaikki tämä perustuu henkilökohtaiseen oletukseesi siitä, että mustaa miestä olisi kohdeltu samalla tavalla kuin sinua, mitä et todellakaan voi tietää.</w:t>
      </w:r>
    </w:p>
    <w:p>
      <w:r>
        <w:rPr>
          <w:b/>
          <w:u w:val="single"/>
        </w:rPr>
        <w:t xml:space="preserve">150502</w:t>
      </w:r>
    </w:p>
    <w:p>
      <w:r>
        <w:t xml:space="preserve">6.</w:t>
        <w:tab/>
        <w:tab/>
        <w:tab/>
        <w:tab/>
        <w:tab/>
        <w:t xml:space="preserve">Oletat, että.  Olen käynyt tätä keskustelua ystävieni kanssa ja puhunut samalla poliisien pysäyttämisestä, työpaikkojen hakemisesta ja ruohon ostamisesta muiden asioiden ohella, joita en enää muista.  Yksi kaveri kutsui minua Monopoly-kortiksi, koska poliisit jättivät heidät rauhaan, kun olin paikalla.  Sitä paskaa ei ole vaikea huomata, kun asuu sen ympärillä.  Kävin myös muutaman kerran projektissa - en koskaan menisi sinne yksin.  Sellaista se vain oli.  SLPT: Jos aiot juoda litran halpaa viiniä, syö ensin puoli tikkua voita.</w:t>
      </w:r>
    </w:p>
    <w:p>
      <w:r>
        <w:rPr>
          <w:b/>
          <w:u w:val="single"/>
        </w:rPr>
        <w:t xml:space="preserve">150503</w:t>
      </w:r>
    </w:p>
    <w:p>
      <w:r>
        <w:t xml:space="preserve">7.</w:t>
        <w:tab/>
        <w:tab/>
        <w:tab/>
        <w:tab/>
        <w:tab/>
        <w:tab/>
        <w:t xml:space="preserve">&gt; Minäkin kävin muutaman kerran hankkeissa - en koskaan menisi sinne yksin.   Miten helvetissä *tämä* on esimerkki "valkoisen etuoikeudesta"? Maassanne on kokonaisia alueita, joihin ei voi mennä ilman saattajaa ihonvärin takia?</w:t>
      </w:r>
    </w:p>
    <w:p>
      <w:r>
        <w:rPr>
          <w:b/>
          <w:u w:val="single"/>
        </w:rPr>
        <w:t xml:space="preserve">150504</w:t>
      </w:r>
    </w:p>
    <w:p>
      <w:r>
        <w:t xml:space="preserve">8.</w:t>
        <w:tab/>
        <w:tab/>
        <w:tab/>
        <w:tab/>
        <w:tab/>
        <w:tab/>
        <w:tab/>
        <w:t xml:space="preserve">Ha Ei se ole, aloin höpöttää.  Köyhänä oleminen ja ikuisesti elämisen uskominen tuntuu paljon hauskemmalta kuin mukavan eläkeajan suunnittelu. &gt; Maassanne on kokonaisia alueita, joihin ei voi mennä ilman saattajaa ihonvärinne vuoksi?  Luulen, että suurin osa Yhdysvaltojen projektiasuntotorneista on purettu parin viime vuosikymmenen aikana (luulen, että britit kutsuvat niitä Council Estatesiksi tai jotain?).  Epäonnistunut 60-luvun idea.    Valkoihoisena oleminen teki vain selväksi, ettei asunut siellä, ja se tarkoitti, että oli helppo rikoksen kohde hyvin köyhässä, lähes pelkästään mustista koostuvassa paikassa, jossa rikollisuus on korkealla tasolla.  Siellä asui myös valkoisia, mutta heidät tunnettiin.</w:t>
      </w:r>
    </w:p>
    <w:p>
      <w:r>
        <w:rPr>
          <w:b/>
          <w:u w:val="single"/>
        </w:rPr>
        <w:t xml:space="preserve">150505</w:t>
      </w:r>
    </w:p>
    <w:p>
      <w:r>
        <w:t xml:space="preserve">9.</w:t>
        <w:tab/>
        <w:t xml:space="preserve">Jos näin käy, sano vain "lol turpa kiinni, tyhmä mulkku" ja katso, kuinka he kastuvat raivostuneina siitä, että heitä kutsutaan mulkuksi.</w:t>
      </w:r>
    </w:p>
    <w:p>
      <w:r>
        <w:rPr>
          <w:b/>
          <w:u w:val="single"/>
        </w:rPr>
        <w:t xml:space="preserve">150506</w:t>
      </w:r>
    </w:p>
    <w:p>
      <w:r>
        <w:t xml:space="preserve">1. Hän ei oikeastaan tarvitse silmälaseja. Hänen mielestään ne saavat hänet näyttämään fiksulta.  Vitun huora.</w:t>
      </w:r>
    </w:p>
    <w:p>
      <w:r>
        <w:rPr>
          <w:b/>
          <w:u w:val="single"/>
        </w:rPr>
        <w:t xml:space="preserve">150507</w:t>
      </w:r>
    </w:p>
    <w:p>
      <w:r>
        <w:t xml:space="preserve">2.</w:t>
        <w:tab/>
        <w:t xml:space="preserve">älä puhu tuollaista paskaa, huorat ovat rehellisiä palvelua tarjoavia naisia! tuo tyttö on maan paskiainen maan paskiainen lutka lutka mulkku. älä puhu pahaa seksityöläisistä, he oikeasti imevät munaa.</w:t>
      </w:r>
    </w:p>
    <w:p>
      <w:r>
        <w:rPr>
          <w:b/>
          <w:u w:val="single"/>
        </w:rPr>
        <w:t xml:space="preserve">150508</w:t>
      </w:r>
    </w:p>
    <w:p>
      <w:r>
        <w:t xml:space="preserve">1. "En luultavasti avaa enää yhtään meille lähetettyä pakettia", Carlson sanoi.    --- Tämä ei ole yritys valistaa vaan pelotella. Se on törkeää.  Jossain vaiheessa ihmiset vastustavat tätä paskapuhetta. Tämä on kolmannen maailman banaanitasavallan paskaa, joka ei kuulu Amerikkaan.</w:t>
      </w:r>
    </w:p>
    <w:p>
      <w:r>
        <w:rPr>
          <w:b/>
          <w:u w:val="single"/>
        </w:rPr>
        <w:t xml:space="preserve">150509</w:t>
      </w:r>
    </w:p>
    <w:p>
      <w:r>
        <w:t xml:space="preserve">2.</w:t>
        <w:tab/>
        <w:t xml:space="preserve">Epäilyttäviä paketteja lähetettiin demokraateille pari viikkoa sitten, ei vain vasemmisto.</w:t>
      </w:r>
    </w:p>
    <w:p>
      <w:r>
        <w:rPr>
          <w:b/>
          <w:u w:val="single"/>
        </w:rPr>
        <w:t xml:space="preserve">150510</w:t>
      </w:r>
    </w:p>
    <w:p>
      <w:r>
        <w:t xml:space="preserve">1. Tarkoitan, toki. Suurissa AAA-projekteissa on helvetin typerää vain kohdistaa ihmisiä mielivaltaisesti. Mutta jos kyseessä on joku, joka pyrkii erottumaan (vääristä syistä), erityisesti itsenäisenä, niin anteeksi, mutta asetut ristituleen vain egosi takia.</w:t>
      </w:r>
    </w:p>
    <w:p>
      <w:r>
        <w:rPr>
          <w:b/>
          <w:u w:val="single"/>
        </w:rPr>
        <w:t xml:space="preserve">150511</w:t>
      </w:r>
    </w:p>
    <w:p>
      <w:r>
        <w:t xml:space="preserve">1. Vuokraa etsivät hyödyttömät kusipäät. &amp;#x200B;</w:t>
      </w:r>
    </w:p>
    <w:p>
      <w:r>
        <w:rPr>
          <w:b/>
          <w:u w:val="single"/>
        </w:rPr>
        <w:t xml:space="preserve">150512</w:t>
      </w:r>
    </w:p>
    <w:p>
      <w:r>
        <w:t xml:space="preserve">1. Lue koko artikkeli.  Ainoa vastaukseni. Mitä sitten?</w:t>
      </w:r>
    </w:p>
    <w:p>
      <w:r>
        <w:rPr>
          <w:b/>
          <w:u w:val="single"/>
        </w:rPr>
        <w:t xml:space="preserve">150513</w:t>
      </w:r>
    </w:p>
    <w:p>
      <w:r>
        <w:t xml:space="preserve">2.</w:t>
        <w:tab/>
        <w:t xml:space="preserve">Rasistit eivät voi piileskellä verkossa</w:t>
      </w:r>
    </w:p>
    <w:p>
      <w:r>
        <w:rPr>
          <w:b/>
          <w:u w:val="single"/>
        </w:rPr>
        <w:t xml:space="preserve">150514</w:t>
      </w:r>
    </w:p>
    <w:p>
      <w:r>
        <w:t xml:space="preserve">3.</w:t>
        <w:tab/>
        <w:tab/>
        <w:t xml:space="preserve">Hassua, ilman vasemmistolaista valkoisten haukkumista en olisi tehnyt tutkimusta ja luopunut "olemme kaikki samanlaisia" -ohjelmoinnistani.  Olen rasisti.  Hyväksyn sen.  "muhh outliers!"  Painu vittuun, hintti.  Teidät pitäisi pakottaa katsomaan liveleakia tunnin päivässä.  Se tappaisi teidät vittuun.</w:t>
      </w:r>
    </w:p>
    <w:p>
      <w:r>
        <w:rPr>
          <w:b/>
          <w:u w:val="single"/>
        </w:rPr>
        <w:t xml:space="preserve">150515</w:t>
      </w:r>
    </w:p>
    <w:p>
      <w:r>
        <w:t xml:space="preserve">1. Ketä kiinnostaa.</w:t>
      </w:r>
    </w:p>
    <w:p>
      <w:r>
        <w:rPr>
          <w:b/>
          <w:u w:val="single"/>
        </w:rPr>
        <w:t xml:space="preserve">150516</w:t>
      </w:r>
    </w:p>
    <w:p>
      <w:r>
        <w:t xml:space="preserve">2.</w:t>
        <w:tab/>
        <w:t xml:space="preserve">+1 Tämä lanka on jälkeenjäänyt Se, että se on sticky'd on noloa subille</w:t>
      </w:r>
    </w:p>
    <w:p>
      <w:r>
        <w:rPr>
          <w:b/>
          <w:u w:val="single"/>
        </w:rPr>
        <w:t xml:space="preserve">150517</w:t>
      </w:r>
    </w:p>
    <w:p>
      <w:r>
        <w:t xml:space="preserve">1. Oikeutettu kusipää. Toivottavasti mies jätti hänet.</w:t>
      </w:r>
    </w:p>
    <w:p>
      <w:r>
        <w:rPr>
          <w:b/>
          <w:u w:val="single"/>
        </w:rPr>
        <w:t xml:space="preserve">150518</w:t>
      </w:r>
    </w:p>
    <w:p>
      <w:r>
        <w:t xml:space="preserve">2.</w:t>
        <w:tab/>
        <w:t xml:space="preserve">Luulen, että hän otti lattian mukaansa lähtiessään.</w:t>
      </w:r>
    </w:p>
    <w:p>
      <w:r>
        <w:rPr>
          <w:b/>
          <w:u w:val="single"/>
        </w:rPr>
        <w:t xml:space="preserve">150519</w:t>
      </w:r>
    </w:p>
    <w:p>
      <w:r>
        <w:t xml:space="preserve">3.</w:t>
        <w:tab/>
        <w:tab/>
        <w:t xml:space="preserve">Haha! Hyvä koppi, en huomannut.</w:t>
      </w:r>
    </w:p>
    <w:p>
      <w:r>
        <w:rPr>
          <w:b/>
          <w:u w:val="single"/>
        </w:rPr>
        <w:t xml:space="preserve">150520</w:t>
      </w:r>
    </w:p>
    <w:p>
      <w:r>
        <w:t xml:space="preserve">1. Modeille: Pyydän teitä lähettämään raportteja tähän viestiin lisämausteeksi. 😋</w:t>
      </w:r>
    </w:p>
    <w:p>
      <w:r>
        <w:rPr>
          <w:b/>
          <w:u w:val="single"/>
        </w:rPr>
        <w:t xml:space="preserve">150521</w:t>
      </w:r>
    </w:p>
    <w:p>
      <w:r>
        <w:t xml:space="preserve">2.</w:t>
        <w:tab/>
        <w:t xml:space="preserve">Niitä on normaalia enemmän. Heti kun pääsen pc:lle laitan viestiä.</w:t>
      </w:r>
    </w:p>
    <w:p>
      <w:r>
        <w:rPr>
          <w:b/>
          <w:u w:val="single"/>
        </w:rPr>
        <w:t xml:space="preserve">150522</w:t>
      </w:r>
    </w:p>
    <w:p>
      <w:r>
        <w:t xml:space="preserve">3.</w:t>
        <w:tab/>
        <w:tab/>
        <w:t xml:space="preserve">Perustuu!</w:t>
      </w:r>
    </w:p>
    <w:p>
      <w:r>
        <w:rPr>
          <w:b/>
          <w:u w:val="single"/>
        </w:rPr>
        <w:t xml:space="preserve">150523</w:t>
      </w:r>
    </w:p>
    <w:p>
      <w:r>
        <w:t xml:space="preserve">1. Miksi kaikki muut kommentit täällä koskevat sitä, kuinka ruma hän on... *katsoo klipin* oh never mind jatka pois... Haha jos hän näkee nämä kommentit, miltäköhän se hänestä tuntuu... En tiedä voiko plastiikkakirurgia edes auttaa häntä. Sanoisin että tyttöparka, mutta hän on aika kusipää.</w:t>
      </w:r>
    </w:p>
    <w:p>
      <w:r>
        <w:rPr>
          <w:b/>
          <w:u w:val="single"/>
        </w:rPr>
        <w:t xml:space="preserve">150524</w:t>
      </w:r>
    </w:p>
    <w:p>
      <w:r>
        <w:t xml:space="preserve">1. Klassinen "hän on vain ystävä" -repliikki.</w:t>
      </w:r>
    </w:p>
    <w:p>
      <w:r>
        <w:rPr>
          <w:b/>
          <w:u w:val="single"/>
        </w:rPr>
        <w:t xml:space="preserve">150525</w:t>
      </w:r>
    </w:p>
    <w:p>
      <w:r>
        <w:t xml:space="preserve">2.</w:t>
        <w:tab/>
        <w:t xml:space="preserve">Ämmä, sinun on parasta olla ilman veljiä.</w:t>
      </w:r>
    </w:p>
    <w:p>
      <w:r>
        <w:rPr>
          <w:b/>
          <w:u w:val="single"/>
        </w:rPr>
        <w:t xml:space="preserve">150526</w:t>
      </w:r>
    </w:p>
    <w:p>
      <w:r>
        <w:t xml:space="preserve">3.</w:t>
        <w:tab/>
        <w:tab/>
        <w:t xml:space="preserve">Kuuntele, kusipää. Tänään ei ole sinun päiväsi</w:t>
      </w:r>
    </w:p>
    <w:p>
      <w:r>
        <w:rPr>
          <w:b/>
          <w:u w:val="single"/>
        </w:rPr>
        <w:t xml:space="preserve">150527</w:t>
      </w:r>
    </w:p>
    <w:p>
      <w:r>
        <w:t xml:space="preserve">4.</w:t>
        <w:tab/>
        <w:tab/>
        <w:tab/>
        <w:t xml:space="preserve">Koko perheesi tekee minulle voileipiä koko illan!</w:t>
      </w:r>
    </w:p>
    <w:p>
      <w:r>
        <w:rPr>
          <w:b/>
          <w:u w:val="single"/>
        </w:rPr>
        <w:t xml:space="preserve">150528</w:t>
      </w:r>
    </w:p>
    <w:p>
      <w:r>
        <w:t xml:space="preserve">5.</w:t>
        <w:tab/>
        <w:tab/>
        <w:tab/>
        <w:t xml:space="preserve">Hae minulle kanavoileipä ja vohveliperunoita... Ilmaiseksi!</w:t>
      </w:r>
    </w:p>
    <w:p>
      <w:r>
        <w:rPr>
          <w:b/>
          <w:u w:val="single"/>
        </w:rPr>
        <w:t xml:space="preserve">150529</w:t>
      </w:r>
    </w:p>
    <w:p>
      <w:r>
        <w:t xml:space="preserve">6.</w:t>
        <w:tab/>
        <w:tab/>
        <w:tab/>
        <w:tab/>
        <w:t xml:space="preserve">Anteeksiantamatonta!!!</w:t>
      </w:r>
    </w:p>
    <w:p>
      <w:r>
        <w:rPr>
          <w:b/>
          <w:u w:val="single"/>
        </w:rPr>
        <w:t xml:space="preserve">150530</w:t>
      </w:r>
    </w:p>
    <w:p>
      <w:r>
        <w:t xml:space="preserve">7.</w:t>
        <w:tab/>
        <w:tab/>
        <w:tab/>
        <w:t xml:space="preserve">Ämmä, se on vain minun B.O.:ni.</w:t>
      </w:r>
    </w:p>
    <w:p>
      <w:r>
        <w:rPr>
          <w:b/>
          <w:u w:val="single"/>
        </w:rPr>
        <w:t xml:space="preserve">150531</w:t>
      </w:r>
    </w:p>
    <w:p>
      <w:r>
        <w:t xml:space="preserve">1. &gt;Olet niin autistinen, että mietit, ovatko satiiriset meemit hyökkäys sinua vastaan Iso oof</w:t>
      </w:r>
    </w:p>
    <w:p>
      <w:r>
        <w:rPr>
          <w:b/>
          <w:u w:val="single"/>
        </w:rPr>
        <w:t xml:space="preserve">150532</w:t>
      </w:r>
    </w:p>
    <w:p>
      <w:r>
        <w:t xml:space="preserve">2.</w:t>
        <w:tab/>
        <w:t xml:space="preserve">Jotkut ääliöt käyttävät sitä kuitenkin juuri näin.</w:t>
      </w:r>
    </w:p>
    <w:p>
      <w:r>
        <w:rPr>
          <w:b/>
          <w:u w:val="single"/>
        </w:rPr>
        <w:t xml:space="preserve">150533</w:t>
      </w:r>
    </w:p>
    <w:p>
      <w:r>
        <w:t xml:space="preserve">1. Hyvä. On hyvä, että vasemmistolaiset puhuvat tästä.</w:t>
      </w:r>
    </w:p>
    <w:p>
      <w:r>
        <w:rPr>
          <w:b/>
          <w:u w:val="single"/>
        </w:rPr>
        <w:t xml:space="preserve">150534</w:t>
      </w:r>
    </w:p>
    <w:p>
      <w:r>
        <w:t xml:space="preserve">2.</w:t>
        <w:tab/>
        <w:t xml:space="preserve">Valitettavasti on myös NPC:tä [kuten tämä](https://imgur.com/a/utbPHhu)</w:t>
      </w:r>
    </w:p>
    <w:p>
      <w:r>
        <w:rPr>
          <w:b/>
          <w:u w:val="single"/>
        </w:rPr>
        <w:t xml:space="preserve">150535</w:t>
      </w:r>
    </w:p>
    <w:p>
      <w:r>
        <w:t xml:space="preserve">3.</w:t>
        <w:tab/>
        <w:tab/>
        <w:t xml:space="preserve">&gt;Puolustaa kirjaimellisesti abortin tehneiden naisten metsästystä Miten nämä ääliöt ovat tosissaan? &gt;Mene vain hakemaan oranssi lippalakkini ja .308:n, nyt on viinitädin kausi.</w:t>
      </w:r>
    </w:p>
    <w:p>
      <w:r>
        <w:rPr>
          <w:b/>
          <w:u w:val="single"/>
        </w:rPr>
        <w:t xml:space="preserve">150536</w:t>
      </w:r>
    </w:p>
    <w:p>
      <w:r>
        <w:t xml:space="preserve">4.</w:t>
        <w:tab/>
        <w:tab/>
        <w:tab/>
        <w:t xml:space="preserve">&gt;Obama... ei koskaan yrittänyt asettaa amerikkalaisia itseään vastaan 🐂💩</w:t>
      </w:r>
    </w:p>
    <w:p>
      <w:r>
        <w:rPr>
          <w:b/>
          <w:u w:val="single"/>
        </w:rPr>
        <w:t xml:space="preserve">150537</w:t>
      </w:r>
    </w:p>
    <w:p>
      <w:r>
        <w:t xml:space="preserve">5.</w:t>
        <w:tab/>
        <w:tab/>
        <w:tab/>
        <w:tab/>
        <w:t xml:space="preserve">jos minulla olisi poika...</w:t>
      </w:r>
    </w:p>
    <w:p>
      <w:r>
        <w:rPr>
          <w:b/>
          <w:u w:val="single"/>
        </w:rPr>
        <w:t xml:space="preserve">150538</w:t>
      </w:r>
    </w:p>
    <w:p>
      <w:r>
        <w:t xml:space="preserve">6.</w:t>
        <w:tab/>
        <w:tab/>
        <w:tab/>
        <w:t xml:space="preserve">&gt; on viinitädin sesonki Tämä tappoi minut</w:t>
      </w:r>
    </w:p>
    <w:p>
      <w:r>
        <w:rPr>
          <w:b/>
          <w:u w:val="single"/>
        </w:rPr>
        <w:t xml:space="preserve">150539</w:t>
      </w:r>
    </w:p>
    <w:p>
      <w:r>
        <w:t xml:space="preserve">7.</w:t>
        <w:tab/>
        <w:tab/>
        <w:tab/>
        <w:t xml:space="preserve">Huomaan, että tunnet tätini.</w:t>
      </w:r>
    </w:p>
    <w:p>
      <w:r>
        <w:rPr>
          <w:b/>
          <w:u w:val="single"/>
        </w:rPr>
        <w:t xml:space="preserve">150540</w:t>
      </w:r>
    </w:p>
    <w:p>
      <w:r>
        <w:t xml:space="preserve">8.</w:t>
        <w:tab/>
        <w:tab/>
        <w:t xml:space="preserve">Jeesus Kristus, nämä ihmiset ovat päivä päivältä jälkeenjääneempiä. Kirjaimellisesti mikään mitä tuo sekopää sanoi ei perustunut todellisuuteen.</w:t>
      </w:r>
    </w:p>
    <w:p>
      <w:r>
        <w:rPr>
          <w:b/>
          <w:u w:val="single"/>
        </w:rPr>
        <w:t xml:space="preserve">150541</w:t>
      </w:r>
    </w:p>
    <w:p>
      <w:r>
        <w:t xml:space="preserve">9.</w:t>
        <w:tab/>
        <w:tab/>
        <w:tab/>
        <w:t xml:space="preserve">Aaaaaaaaaaaaaaaa, ja juuri tästä syystä minulla on piilokantolaite.</w:t>
      </w:r>
    </w:p>
    <w:p>
      <w:r>
        <w:rPr>
          <w:b/>
          <w:u w:val="single"/>
        </w:rPr>
        <w:t xml:space="preserve">150542</w:t>
      </w:r>
    </w:p>
    <w:p>
      <w:r>
        <w:t xml:space="preserve">1. Freelancer oli Chrisin vauva, hänen pääteoksensa, hänen suuri unelmansa. Sen julkaisu myöhästyi 18 kuukautta, ja se johtui vain siitä, että Microsoft poisti Chrisin tuotannonjohdosta ja asetti vastuulleen tehokkaampia johtajia. Se julkaistiin siten, että useimmat sen tärkeimmistä luvatuista ominaisuuksista oli joko pienennetty tai poistettu kokonaan, eikä siinä ollut edes kunnollista 6DoF-liikettä, joka oli jo standardi sekä nykyaikaisissa vapaavartalo- että puolinewtonilaisissa lentomalleissa. Lisäksi se ylitti budjetin niin paljon, että Chris joutui myymään studionsa Microsoftille, joka poisti IP:n ja kehittäjien varat ja sulki sen jälkeen studionsa.  Tämä on Chrisin toimintatapa. Tuhlaileva, suunnaton kehitystyö, joka rikkoo omia onnistumisiaan niin usein, että jokaista viittä edistysaskelta kohden otetaan neljä askelta taaksepäin. Sen sijaan, että olisi luotu mekaaninen perusjärjestelmä ja laajennettu sitä, SC:llä on nyt sata modulaarista laajennusta, mutta ydin on muuttuva, ja joka kerta kun se muuttuu, kaikki nämä moduulit on muokattava uudelleen. Pelin kehittäjä itse on erittäin hyvä pitämään yksityiskohdat salassa yleisöltä, mutta koska Star Marine lähetettiin kolmannelle osapuolelle, tiedämme, miksi se kuoli. SIG toimitti heidän mukaansa lähes lopullisen kopion pelimoottorista, joka oli jo vuosia kehityksessä, ja moduuli rakennettiin sen pohjalta..... Mutta tietenkään ydin ei ollut läheskään valmis, joten tehtyään paljon työtä sen kuntoon saamiseksi Foundry 42 palautti versionsa ja huomasi, että se oli täysin yhteensopimaton pelimoottorin kanssa, johon SC oli siihen mennessä siirtynyt. Pian tämän jälkeen SC siirtyi kokonaan toiseen pelimoottoriin. Niinpä Star Marine -moduuli rakennettiin kokonaan uudelleen. - Niille, jotka pitävät kotona kirjaa, tämä tarkoittaa, että moduuli rakennettiin alusta asti kolme kertaa ennen osittaista alfa-julkaisua, ja sitä on jatkuvasti työstettävä, jotta se pysyisi toimivana ilman, että siihen lisätään uusia ominaisuuksia tai sisältöä vielä nytkin.  Chrisin vuosipalkka on tällä hetkellä yli 900 000 dollaria, enemmän kuin jopa EA:n toimitusjohtajalla, ja hänellä on useita perheenjäseniä palkkalistoilla yhteensä yli 3 miljoonan dollarin edestä..... Vertauskuvana hänen perheensä yhteenlasketut palkkatulot tähän mennessä ovat veroilmoitusten mukaan yli 20 miljoonaa dollaria. Tuolla summalla voisi kehittää hyvän AAA-tason pelin, jos aloittaa toimivalla pelimoottorilla. Onko ihme, että ihmiset luulevat, että jpegien myymiseen on henkilökohtainen motivaatio? Tästä huolimatta olen henkilökohtaisesti sitä mieltä, että kyseessä on pahempi kuin pelkkä huijaus. Luulen, että Chris on alkanut uskoa omaan paskapuheeseensa, jota fanikunta on vahvistanut, eikä tajua, että hän on suuri visionääri mutta surkea manageri.  Tulkaa nyt kaikki parhaat down-äänenne antamaan, te StarTardit. Tuntuu varmaan oudolta vaihtaa virtuaalisia numeroita ilman luottokorttia.</w:t>
      </w:r>
    </w:p>
    <w:p>
      <w:r>
        <w:rPr>
          <w:b/>
          <w:u w:val="single"/>
        </w:rPr>
        <w:t xml:space="preserve">150543</w:t>
      </w:r>
    </w:p>
    <w:p>
      <w:r>
        <w:t xml:space="preserve">2.</w:t>
        <w:tab/>
        <w:t xml:space="preserve">Tiedättehän, että fanijoukko kutsuu häntä jumalaksi, pyhäksi, pelastajaksi jne. pilkatakseen hänen paskoja johtamistaitojaan ja asiaa Microsoftin kanssa?</w:t>
      </w:r>
    </w:p>
    <w:p>
      <w:r>
        <w:rPr>
          <w:b/>
          <w:u w:val="single"/>
        </w:rPr>
        <w:t xml:space="preserve">150544</w:t>
      </w:r>
    </w:p>
    <w:p>
      <w:r>
        <w:t xml:space="preserve">3.</w:t>
        <w:tab/>
        <w:tab/>
        <w:t xml:space="preserve">Jotkut heistä tekevät niin, mutta fanikunta yleensä puhkeaa edelleen "Derek Smart" -lauluihin hyökätäkseen jokaisen kimppuun, joka ehdottaa, että aikaa ja rahaa tuhlataan. Kaikkea Chrisiä kohtaan esitettyä kritiikkiä pidetään harhaoppisena.  Edit: Tarkistin juuri subredditin. Jotta voit kritisoida peliä ilman, että sinua vastaan hyökätään, sinun täytyy edelleen kumartaa ja julistaa ylenpalttisesti "Rakastan peliä, rakastan Chrisiä, kunnia SIG:lle, Hail Star Citizen..... But just one small minor irrelevant thing" se on noloa. SC:llä on huonoin yhteisö kaikista nettipeleistä tällä hetkellä, eikä se ole vielä edes peli.</w:t>
      </w:r>
    </w:p>
    <w:p>
      <w:r>
        <w:rPr>
          <w:b/>
          <w:u w:val="single"/>
        </w:rPr>
        <w:t xml:space="preserve">150545</w:t>
      </w:r>
    </w:p>
    <w:p>
      <w:r>
        <w:t xml:space="preserve">4.</w:t>
        <w:tab/>
        <w:tab/>
        <w:tab/>
        <w:t xml:space="preserve">Sama juttu r/Gamesissa. Aina kun Star Citizenistä kirjoitetaan, näet joukon kiihkoilijoita puolustamassa peliä jopa yhteisön suurta enemmistöä vastaan.  Luulen, että kun he ovat heittäneet satoja ellei tuhansia dollareita peliin, on tarvetta puolustaa sitä...</w:t>
      </w:r>
    </w:p>
    <w:p>
      <w:r>
        <w:rPr>
          <w:b/>
          <w:u w:val="single"/>
        </w:rPr>
        <w:t xml:space="preserve">150546</w:t>
      </w:r>
    </w:p>
    <w:p>
      <w:r>
        <w:t xml:space="preserve">5.</w:t>
        <w:tab/>
        <w:tab/>
        <w:tab/>
        <w:tab/>
        <w:t xml:space="preserve">&gt; Sama juttu r/Gamesissa. Aina kun Star Citizenistä tulee viestiä, näet aina joukon kiihkoilijoita puolustamassa peliä Haluan puhua peleistä, joista pidän, ja Star Citizen on yksi niistä.  Minusta on vielä oudompaa, että Star Citizenin vastustajat käyttävät aikansa hyökkäämällä jotain vastaan, josta he eivät ole kiinnostuneita.</w:t>
      </w:r>
    </w:p>
    <w:p>
      <w:r>
        <w:rPr>
          <w:b/>
          <w:u w:val="single"/>
        </w:rPr>
        <w:t xml:space="preserve">150547</w:t>
      </w:r>
    </w:p>
    <w:p>
      <w:r>
        <w:t xml:space="preserve">6.</w:t>
        <w:tab/>
        <w:tab/>
        <w:tab/>
        <w:tab/>
        <w:tab/>
        <w:t xml:space="preserve">Koska sinulle on annettu pelkkä minimi "edistyksen" osoittamiseksi. He lisensoivat moottorin, heillä on useita studioita ja satoja työntekijöitä, eivätkä vieläkään ole paskantaneet peliä neljä vuotta myöhässä?  Jotenkin ihmiset, jotka muistuttavat, että hän on tehnyt juuri näin *tarkasti* aiemmin, tekevät heistä "Star Citizenin vastaisia kiihkoilijoita"? Mikä vittu teitä vaivaa?</w:t>
      </w:r>
    </w:p>
    <w:p>
      <w:r>
        <w:rPr>
          <w:b/>
          <w:u w:val="single"/>
        </w:rPr>
        <w:t xml:space="preserve">150548</w:t>
      </w:r>
    </w:p>
    <w:p>
      <w:r>
        <w:t xml:space="preserve">7.</w:t>
        <w:tab/>
        <w:tab/>
        <w:tab/>
        <w:tab/>
        <w:tab/>
        <w:tab/>
        <w:t xml:space="preserve">&gt; Jotenkin ihmiset, jotka muistuttavat, että hän on tehnyt juuri näin aiemmin, tekevät heistä "Star Citizen -vastaisia kiihkoilijoita"? Mikä vittu sinua vaivaa?  Koska jotkut ihmiset eivät tiedä paskaakaan koko projektista, mutta silti antavat vähäiset tietonsa siitä vitun evankeliumina, että se on joko huijaus tai että siitä tulee kova tankki.  Jeesus Kristus, CR ohjaa paskaa kuin ääliö ja tekee kaikenlaista pommittaakseen projektia ennen kuin se edes julkaistaan, me kaikki tiedämme sen, mutta jumalauta SC:stä tuli täysimittainen MMO, joka on ollut kehitteillä vuodesta 2015 ja ei voi paskoa MMO:ta, joka sai tuollaisen mahtipontisen mittakaavan julkaisuun 3 vuodessa, Olen kaikki repiä CIG perse pilkulle, jos he epäonnistuvat, mutta ainakin odottaa pelin julkaisua ennen kuin heittää sen blenderiin, varsinkin jos sinulla ei ole iho peli ja ei aio pelata sitä aluksi.</w:t>
      </w:r>
    </w:p>
    <w:p>
      <w:r>
        <w:rPr>
          <w:b/>
          <w:u w:val="single"/>
        </w:rPr>
        <w:t xml:space="preserve">150549</w:t>
      </w:r>
    </w:p>
    <w:p>
      <w:r>
        <w:t xml:space="preserve">1. Mausteinen!</w:t>
      </w:r>
    </w:p>
    <w:p>
      <w:r>
        <w:rPr>
          <w:b/>
          <w:u w:val="single"/>
        </w:rPr>
        <w:t xml:space="preserve">150550</w:t>
      </w:r>
    </w:p>
    <w:p>
      <w:r>
        <w:t xml:space="preserve">1. Jos linkitetyn videon pituus on yli 5 minuuttia, älä unohda lisätä yhteenvetoa [säännön 3] (https://www.reddit.com/r/KotakuInAction/wiki/rules#wiki_3._posting_guidelines) mukaisesti.  *Olen robotti, ja tämä toiminto suoritettiin automaattisesti. Ota [yhteyttä tämän subredditin moderaattoreihin](/message/compose/?to=/r/KotakuInAction), jos sinulla on kysyttävää tai huolenaiheita.*.</w:t>
      </w:r>
    </w:p>
    <w:p>
      <w:r>
        <w:rPr>
          <w:b/>
          <w:u w:val="single"/>
        </w:rPr>
        <w:t xml:space="preserve">150551</w:t>
      </w:r>
    </w:p>
    <w:p>
      <w:r>
        <w:t xml:space="preserve">2.</w:t>
        <w:tab/>
        <w:t xml:space="preserve">The Quartering julkaisi juuri videon uudesta Kotaku-artikkelista, jonka on kirjoittanut feministi, joka haluaa sinun tietävän, milloin hän sai kuukautiset ja ajattelee homoseksuaalisia suhteita videopeleissä... Kotakun väeltä vain kovaa journalismia...</w:t>
      </w:r>
    </w:p>
    <w:p>
      <w:r>
        <w:rPr>
          <w:b/>
          <w:u w:val="single"/>
        </w:rPr>
        <w:t xml:space="preserve">150552</w:t>
      </w:r>
    </w:p>
    <w:p>
      <w:r>
        <w:t xml:space="preserve">3.</w:t>
        <w:tab/>
        <w:tab/>
        <w:t xml:space="preserve">Käyvätkö ihmiset tosissaan Kotakussa? Vaikka et olisikaan GG:n jäsen, en näe, että sieltä löytyisi mitään arvokasta pelaajana tai muutenkaan.</w:t>
      </w:r>
    </w:p>
    <w:p>
      <w:r>
        <w:rPr>
          <w:b/>
          <w:u w:val="single"/>
        </w:rPr>
        <w:t xml:space="preserve">150553</w:t>
      </w:r>
    </w:p>
    <w:p>
      <w:r>
        <w:t xml:space="preserve">4.</w:t>
        <w:tab/>
        <w:tab/>
        <w:tab/>
        <w:t xml:space="preserve">Normaalit tekevät. Eräs normikaverini, joka ei pelaa muuta kuin haloa ja nba2k:ta, linkkasi tänään ryhmäkeskustelussamme tuon smash players smell -artikkelin kotakusta.</w:t>
      </w:r>
    </w:p>
    <w:p>
      <w:r>
        <w:rPr>
          <w:b/>
          <w:u w:val="single"/>
        </w:rPr>
        <w:t xml:space="preserve">150554</w:t>
      </w:r>
    </w:p>
    <w:p>
      <w:r>
        <w:t xml:space="preserve">5.</w:t>
        <w:tab/>
        <w:tab/>
        <w:tab/>
        <w:tab/>
        <w:t xml:space="preserve">Sinun tehtäväsi on kuitenkin valistaa häntä. Mitä enemmän ihmisiä saat pois tuosta paskanjauhannasta, sitä parempi.</w:t>
      </w:r>
    </w:p>
    <w:p>
      <w:r>
        <w:rPr>
          <w:b/>
          <w:u w:val="single"/>
        </w:rPr>
        <w:t xml:space="preserve">150555</w:t>
      </w:r>
    </w:p>
    <w:p>
      <w:r>
        <w:t xml:space="preserve">6.</w:t>
        <w:tab/>
        <w:tab/>
        <w:tab/>
        <w:tab/>
        <w:tab/>
        <w:t xml:space="preserve">Se ei tule koskaan tapahtumaan. Kaikki ystäväni asuvat joko Chicagossa tai Minneapolisissa. He ovat jälkeenjääneitä vasemmistolaisia, mutta rakastan heitä silti.</w:t>
      </w:r>
    </w:p>
    <w:p>
      <w:r>
        <w:rPr>
          <w:b/>
          <w:u w:val="single"/>
        </w:rPr>
        <w:t xml:space="preserve">150556</w:t>
      </w:r>
    </w:p>
    <w:p>
      <w:r>
        <w:t xml:space="preserve">1. Heitä on helppo loukata, koska he haluavat aina tulla loukatuksi.   Lisäksi tunnistan itseni sukupuolineekeriksi.</w:t>
      </w:r>
    </w:p>
    <w:p>
      <w:r>
        <w:rPr>
          <w:b/>
          <w:u w:val="single"/>
        </w:rPr>
        <w:t xml:space="preserve">150557</w:t>
      </w:r>
    </w:p>
    <w:p>
      <w:r>
        <w:t xml:space="preserve">1. Hän on varsinainen kusipää.</w:t>
      </w:r>
    </w:p>
    <w:p>
      <w:r>
        <w:rPr>
          <w:b/>
          <w:u w:val="single"/>
        </w:rPr>
        <w:t xml:space="preserve">150558</w:t>
      </w:r>
    </w:p>
    <w:p>
      <w:r>
        <w:t xml:space="preserve">1. Kauneustekniikka on erinomainen arvio jonkun vahvuudesta, te vahvat, itsenäiset naiset! /s</w:t>
      </w:r>
    </w:p>
    <w:p>
      <w:r>
        <w:rPr>
          <w:b/>
          <w:u w:val="single"/>
        </w:rPr>
        <w:t xml:space="preserve">150559</w:t>
      </w:r>
    </w:p>
    <w:p>
      <w:r>
        <w:t xml:space="preserve">2.</w:t>
        <w:tab/>
        <w:t xml:space="preserve">En edes tiedä, mitä hän yrittää sanoa. Väittääkö hän, että hän piti poikaystäväänsä alhaalla ja nyppi tämän kulmakarvoja? Vai että mies on vähemmän vaikuttava nyt, kun hän on vittuillut hänen kulmakarvoilleen?</w:t>
      </w:r>
    </w:p>
    <w:p>
      <w:r>
        <w:rPr>
          <w:b/>
          <w:u w:val="single"/>
        </w:rPr>
        <w:t xml:space="preserve">150560</w:t>
      </w:r>
    </w:p>
    <w:p>
      <w:r>
        <w:t xml:space="preserve">3.</w:t>
        <w:tab/>
        <w:tab/>
        <w:t xml:space="preserve">Voin kertoa teille tarkalleen, mistä tässä on kyse. Se on eräänlainen paskatesti. Hän leikki miehen kanssa ja pyysi nyppimään kulmakarvat. Koska hän oli ihastunut tyttöön, hän suostui. Nainen veti yhden tai muutaman, ja mies pillastui. Nainen teki miehestä miehettömän, ja nyt hän mainostaa sitä sosiaalisessa mediassa.  Se on perseestä, mutta hän testaa, kuinka paljon "mies" olet, joten sinun on parempi kestää se.   Tai sitten hän on töissä kampaamossa.</w:t>
      </w:r>
    </w:p>
    <w:p>
      <w:r>
        <w:rPr>
          <w:b/>
          <w:u w:val="single"/>
        </w:rPr>
        <w:t xml:space="preserve">150561</w:t>
      </w:r>
    </w:p>
    <w:p>
      <w:r>
        <w:t xml:space="preserve">4.</w:t>
        <w:tab/>
        <w:tab/>
        <w:tab/>
        <w:t xml:space="preserve">[poistettu]</w:t>
      </w:r>
    </w:p>
    <w:p>
      <w:r>
        <w:rPr>
          <w:b/>
          <w:u w:val="single"/>
        </w:rPr>
        <w:t xml:space="preserve">150562</w:t>
      </w:r>
    </w:p>
    <w:p>
      <w:r>
        <w:t xml:space="preserve">5.</w:t>
        <w:tab/>
        <w:tab/>
        <w:tab/>
        <w:tab/>
        <w:t xml:space="preserve">Sanoinko, että siitä suhteissa pitäisi olla kyse?  Se on typerää paskaa, jota kypsymättömät naiset tekevät.</w:t>
      </w:r>
    </w:p>
    <w:p>
      <w:r>
        <w:rPr>
          <w:b/>
          <w:u w:val="single"/>
        </w:rPr>
        <w:t xml:space="preserve">150563</w:t>
      </w:r>
    </w:p>
    <w:p>
      <w:r>
        <w:t xml:space="preserve">6.</w:t>
        <w:tab/>
        <w:tab/>
        <w:tab/>
        <w:tab/>
        <w:tab/>
        <w:t xml:space="preserve">[poistettu]</w:t>
      </w:r>
    </w:p>
    <w:p>
      <w:r>
        <w:rPr>
          <w:b/>
          <w:u w:val="single"/>
        </w:rPr>
        <w:t xml:space="preserve">150564</w:t>
      </w:r>
    </w:p>
    <w:p>
      <w:r>
        <w:t xml:space="preserve">7.</w:t>
        <w:tab/>
        <w:tab/>
        <w:tab/>
        <w:tab/>
        <w:tab/>
        <w:tab/>
        <w:t xml:space="preserve">Kyllä, hänellä on. Useimmat naiset tekevät sellaista paskaa. Se ei kuitenkaan liittynyt siihen, mitä sanon, ja tajusin, että tämä tyttö ei ehkä edes puhu miehestään, joten minun oli pakko olla reilu ja lisätä salonkia koskeva kohta.</w:t>
      </w:r>
    </w:p>
    <w:p>
      <w:r>
        <w:rPr>
          <w:b/>
          <w:u w:val="single"/>
        </w:rPr>
        <w:t xml:space="preserve">150565</w:t>
      </w:r>
    </w:p>
    <w:p>
      <w:r>
        <w:t xml:space="preserve">8.</w:t>
        <w:tab/>
        <w:tab/>
        <w:tab/>
        <w:tab/>
        <w:tab/>
        <w:tab/>
        <w:tab/>
        <w:t xml:space="preserve">[poistettu]</w:t>
      </w:r>
    </w:p>
    <w:p>
      <w:r>
        <w:rPr>
          <w:b/>
          <w:u w:val="single"/>
        </w:rPr>
        <w:t xml:space="preserve">150566</w:t>
      </w:r>
    </w:p>
    <w:p>
      <w:r>
        <w:t xml:space="preserve">9.</w:t>
        <w:tab/>
        <w:tab/>
        <w:tab/>
        <w:tab/>
        <w:tab/>
        <w:tab/>
        <w:tab/>
        <w:tab/>
        <w:t xml:space="preserve">Seurustelen graduntekijän kanssa ja suhteemme on helvetin hauska. Älä ota asioita niin vakavasti. Suhteenne on varmaan helvetin kuiva.</w:t>
      </w:r>
    </w:p>
    <w:p>
      <w:r>
        <w:rPr>
          <w:b/>
          <w:u w:val="single"/>
        </w:rPr>
        <w:t xml:space="preserve">150567</w:t>
      </w:r>
    </w:p>
    <w:p>
      <w:r>
        <w:t xml:space="preserve">10.</w:t>
        <w:tab/>
        <w:tab/>
        <w:tab/>
        <w:tab/>
        <w:tab/>
        <w:tab/>
        <w:tab/>
        <w:tab/>
        <w:tab/>
        <w:t xml:space="preserve">[poistettu]</w:t>
      </w:r>
    </w:p>
    <w:p>
      <w:r>
        <w:rPr>
          <w:b/>
          <w:u w:val="single"/>
        </w:rPr>
        <w:t xml:space="preserve">150568</w:t>
      </w:r>
    </w:p>
    <w:p>
      <w:r>
        <w:t xml:space="preserve">11.</w:t>
        <w:tab/>
        <w:tab/>
        <w:tab/>
        <w:tab/>
        <w:tab/>
        <w:tab/>
        <w:tab/>
        <w:tab/>
        <w:tab/>
        <w:tab/>
        <w:t xml:space="preserve">Mitä hittoa. Taidamme puhua kahdesta eri asiasta. Me "ahdistelemme" tai kiusaamme toisiamme koko ajan. Se ei tarkoita, että ottaisimme sen internetiin ja käyttäisimme sitä toisiamme vastaan, kuten tämä tyhmä ämmä Facebookissa. On olemassa raja.</w:t>
      </w:r>
    </w:p>
    <w:p>
      <w:r>
        <w:rPr>
          <w:b/>
          <w:u w:val="single"/>
        </w:rPr>
        <w:t xml:space="preserve">150569</w:t>
      </w:r>
    </w:p>
    <w:p>
      <w:r>
        <w:t xml:space="preserve">12.</w:t>
        <w:tab/>
        <w:t xml:space="preserve">Kaksi huomautusta: ensinnäkin on ihanaa, että ylemmän tason metsästäjän profiilikuvassa on raskaana oleva nainen - voimme vain toivoa.  Toiseksi, alkuperäinen postaaja ansaitsee sanan 'rach' nimessään.</w:t>
      </w:r>
    </w:p>
    <w:p>
      <w:r>
        <w:rPr>
          <w:b/>
          <w:u w:val="single"/>
        </w:rPr>
        <w:t xml:space="preserve">150570</w:t>
      </w:r>
    </w:p>
    <w:p>
      <w:r>
        <w:t xml:space="preserve">13.</w:t>
        <w:tab/>
        <w:tab/>
        <w:t xml:space="preserve">Luulen, että ylempien miesten profiilikuvassa on kaksi kaveria...</w:t>
      </w:r>
    </w:p>
    <w:p>
      <w:r>
        <w:rPr>
          <w:b/>
          <w:u w:val="single"/>
        </w:rPr>
        <w:t xml:space="preserve">150571</w:t>
      </w:r>
    </w:p>
    <w:p>
      <w:r>
        <w:t xml:space="preserve">14.</w:t>
        <w:tab/>
        <w:tab/>
        <w:tab/>
        <w:t xml:space="preserve">Jos yksi heistä ei ole raskaana, en osta kaikkia.  Viimeinen tarjous maan muuli.</w:t>
      </w:r>
    </w:p>
    <w:p>
      <w:r>
        <w:rPr>
          <w:b/>
          <w:u w:val="single"/>
        </w:rPr>
        <w:t xml:space="preserve">150572</w:t>
      </w:r>
    </w:p>
    <w:p>
      <w:r>
        <w:t xml:space="preserve">15.</w:t>
        <w:tab/>
        <w:tab/>
        <w:t xml:space="preserve">Se oli vitsi. Rauhoitu, pyhä paska.</w:t>
      </w:r>
    </w:p>
    <w:p>
      <w:r>
        <w:rPr>
          <w:b/>
          <w:u w:val="single"/>
        </w:rPr>
        <w:t xml:space="preserve">150573</w:t>
      </w:r>
    </w:p>
    <w:p>
      <w:r>
        <w:t xml:space="preserve">16.</w:t>
        <w:tab/>
        <w:tab/>
        <w:tab/>
        <w:t xml:space="preserve">Et tunnistaisi vitsiä, vaikka se purisi sinua klitorikseen.</w:t>
      </w:r>
    </w:p>
    <w:p>
      <w:r>
        <w:rPr>
          <w:b/>
          <w:u w:val="single"/>
        </w:rPr>
        <w:t xml:space="preserve">150574</w:t>
      </w:r>
    </w:p>
    <w:p>
      <w:r>
        <w:t xml:space="preserve">1. Ei ole väliä, jos sen 4 työntekijää maksaa 400.  Tosiasia on kuitenkin se, että sinun ei pitäisi tehdä 100-tuntisia työviikkoja, ja se on silti huonoa johtamista.</w:t>
      </w:r>
    </w:p>
    <w:p>
      <w:r>
        <w:rPr>
          <w:b/>
          <w:u w:val="single"/>
        </w:rPr>
        <w:t xml:space="preserve">150575</w:t>
      </w:r>
    </w:p>
    <w:p>
      <w:r>
        <w:t xml:space="preserve">2.</w:t>
        <w:tab/>
        <w:t xml:space="preserve">Miten sitten ohjaisit tiimiä, jotta peli saataisiin ulos ajoissa ja budjetin puitteissa?</w:t>
      </w:r>
    </w:p>
    <w:p>
      <w:r>
        <w:rPr>
          <w:b/>
          <w:u w:val="single"/>
        </w:rPr>
        <w:t xml:space="preserve">150576</w:t>
      </w:r>
    </w:p>
    <w:p>
      <w:r>
        <w:t xml:space="preserve">3.</w:t>
        <w:tab/>
        <w:tab/>
        <w:t xml:space="preserve">Minä en tekisi sitä. Lykkäisin julkaisupäivää tarvittaessa, eikä budjetti ole muutenkaan ongelma, koska Rockstarilla on miljardeja käytettävissään.</w:t>
      </w:r>
    </w:p>
    <w:p>
      <w:r>
        <w:rPr>
          <w:b/>
          <w:u w:val="single"/>
        </w:rPr>
        <w:t xml:space="preserve">150577</w:t>
      </w:r>
    </w:p>
    <w:p>
      <w:r>
        <w:t xml:space="preserve">4.</w:t>
        <w:tab/>
        <w:tab/>
        <w:tab/>
        <w:t xml:space="preserve">Niin, ja sitten yrityksesi menisi konkurssiin, ja kaikki nämä kehittäjät työskentelisivät nollatuntia viikossa. Mahtava ratkaisu.</w:t>
      </w:r>
    </w:p>
    <w:p>
      <w:r>
        <w:rPr>
          <w:b/>
          <w:u w:val="single"/>
        </w:rPr>
        <w:t xml:space="preserve">150578</w:t>
      </w:r>
    </w:p>
    <w:p>
      <w:r>
        <w:t xml:space="preserve">5.</w:t>
        <w:tab/>
        <w:tab/>
        <w:tab/>
        <w:tab/>
        <w:t xml:space="preserve">niinoo, sanot siis, että orjuus on ok, koska muuten köyhät peliyhtiöt menisivät konkurssiin. Se on käytännössä sama argumentti kuin se, että puuvilla ei poimi itseään.</w:t>
      </w:r>
    </w:p>
    <w:p>
      <w:r>
        <w:rPr>
          <w:b/>
          <w:u w:val="single"/>
        </w:rPr>
        <w:t xml:space="preserve">150579</w:t>
      </w:r>
    </w:p>
    <w:p>
      <w:r>
        <w:t xml:space="preserve">6.</w:t>
        <w:tab/>
        <w:tab/>
        <w:tab/>
        <w:tab/>
        <w:tab/>
        <w:t xml:space="preserve">Paitsi että orja ei voi lopettaa? Näiden ihmisten ei tarvitse työskennellä Rockstarilla.</w:t>
      </w:r>
    </w:p>
    <w:p>
      <w:r>
        <w:rPr>
          <w:b/>
          <w:u w:val="single"/>
        </w:rPr>
        <w:t xml:space="preserve">150580</w:t>
      </w:r>
    </w:p>
    <w:p>
      <w:r>
        <w:t xml:space="preserve">7.</w:t>
        <w:tab/>
        <w:tab/>
        <w:tab/>
        <w:tab/>
        <w:tab/>
        <w:tab/>
        <w:t xml:space="preserve">Aivan kuin valtavat opintolainat eivät olisi yhtä riistokeinoja.   On olemassa tuhansia hypererikoistuneita "pelisuunnittelukursseja" ja "liiketalouden tutkintoja". Sinun on otettava töitä ihmisiltä, jotka tukevat näiden kurssien taustalla olevaa teollisuutta, jotta pääset veloistasi.</w:t>
      </w:r>
    </w:p>
    <w:p>
      <w:r>
        <w:rPr>
          <w:b/>
          <w:u w:val="single"/>
        </w:rPr>
        <w:t xml:space="preserve">150581</w:t>
      </w:r>
    </w:p>
    <w:p>
      <w:r>
        <w:t xml:space="preserve">8.</w:t>
        <w:tab/>
        <w:tab/>
        <w:tab/>
        <w:tab/>
        <w:tab/>
        <w:tab/>
        <w:tab/>
        <w:t xml:space="preserve">Miksi otat opintolainaa, ellet ole jälkeenjäänyt ja ajattele, että akateeminen koulutus on ylipäätään rahan arvoista</w:t>
      </w:r>
    </w:p>
    <w:p>
      <w:r>
        <w:rPr>
          <w:b/>
          <w:u w:val="single"/>
        </w:rPr>
        <w:t xml:space="preserve">150582</w:t>
      </w:r>
    </w:p>
    <w:p>
      <w:r>
        <w:t xml:space="preserve">1. Anteeksi, olen käyttänyt Better Help -ohjelmaa muutaman kuukauden ajan kuultuani DeFrancon kaltaisten ihmisten puhuvan siitä. En ole saanut tavallisesta terapiasta juuri mitään irti, ja sitä on vaikea sovittaa aikatauluihini. Better Helpin käyttö ei ole tehnyt minulle missään vaiheessa vääryyttä. En ymmärrä, miksi kaikki täällä tuntuvat ajattelevan, etteivät ihmiset ole ammattilaisia, kun voitte tarkistaa taustat jokaisen henkilön, jonka kanssa olette tekemisissä, jotta näette heidän pätevyytensä laillisuuden. Tällaisen paskan takia ihmiset eivät hae apua masennukseen. Ei ole olemassa "oikeaa" tapaa tehdä se.   Ainoa paska, jota näen täällä sanottavan, on se, että se on roskasovellus ihmisiltä, jotka eivät sitä käytä. Jokainen Better Help -mainos, jonka olen nähnyt, on selvästi mainittu ja viitattu mainokseksi. Olen aidosti utelias, miten se, että joku saa mielenterveysapua tai että hänellä on vain terapeutti, jolle puhua ja ehdottaa sitä jollekin toiselle, on "shilling". Tämä näyttää vain niin kuumalta otannalta, jota ei ole tuettu millään merkittävällä todisteella. Kuten, kuka on kukaan täällä määrittelemään, kuka on tai ei ole oikeutetusti masentunut?</w:t>
      </w:r>
    </w:p>
    <w:p>
      <w:r>
        <w:rPr>
          <w:b/>
          <w:u w:val="single"/>
        </w:rPr>
        <w:t xml:space="preserve">150583</w:t>
      </w:r>
    </w:p>
    <w:p>
      <w:r>
        <w:t xml:space="preserve">2.</w:t>
        <w:tab/>
        <w:t xml:space="preserve">&gt; Kuka täällä määrittelee, kuka on tai ei ole oikeutetusti masentunut?  Aioin jättää tarkemman vastauksen, kunnes pääsin tähän kohtaan. Taidat olla liian lähellä tätä asiaa, jotta voisit tarkastella asiaa puolueettomasta näkökulmasta. Toivon todella, että saat tarvitsemaasi apua, mutta ymmärräthän, että YouTubettajat (varsinkin mainosmaailmanlopun jälkeen) varmasti ottavat rahaa yritykseltä, teeskentelevät olevansa masentuneita ja manipuloivat yleisöään saadakseen sitä makeaa, makeaa suosittelurahaa.   Jälleen kerran, jos se auttaa sinua, olen iloinen puolestasi ja toivon, että paranet, mutta jos katsoit kaikki kolme osaa näistä sarjoista etkä ainakaan epäillyt jotain väärää tekoa, en tiedä, mikä sinua liikuttaa.</w:t>
      </w:r>
    </w:p>
    <w:p>
      <w:r>
        <w:rPr>
          <w:b/>
          <w:u w:val="single"/>
        </w:rPr>
        <w:t xml:space="preserve">150584</w:t>
      </w:r>
    </w:p>
    <w:p>
      <w:r>
        <w:t xml:space="preserve">3.</w:t>
        <w:tab/>
        <w:tab/>
        <w:t xml:space="preserve">Olisi parempi, jos jättäisit alun perin tarkoituksesi mukaisen vastauksen etkä olettaisi asioita minusta. Minulla ei ole mitään ongelmia korjata, jos olen väärässä, kun minulle esitetään todisteita väitteitäni vastaan. Minun hylkäämiseni jonkin havaitun ennakkoluulon vuoksi ei oikeastaan auta mitään. Olen käyttänyt palvelua ja se auttaa, miten olen jotenkin vähemmän pätevä puhumaan siitä verrattuna useisiin ihmisiin täällä puhumassa paskaa, joilla on 0 kokemusta siitä. Jos ongelma on salamyhkäinen mainonta, niin hyvä on, se on ihan sama. Vaikka olen tyypillisesti samaa mieltä siitä, että se on perseestä, palvelu vaikuttaa aidosti hyödylliseltä, ja valtaosalla valituksista, joita näen siitä täällä, ei ole mitään tosiasiallista pohjaa. Jos sillä on merkitystä, vaikka löysin palvelun Youtubersin kautta, en käyttänyt sponsorilinkkiä.   Lisäksi, vaikka joku ei olisikaan syvästi masentunut, terapeutti voi olla melko hyödyllinen, jotta hän voi vain käsitellä erilaisia asioita tai antaa jonkinlaista ohjausta, jos se on tarpeen. Ilmeisesti henkilö, joka ei tarvitse sitä, jos hän ei tunne tarvetta terapiaan tai neuvontaan. Sen saatavuuden lisääminen ja palvelun mainostaminen ihmisille, jotka eivät saa apua, mutta haluavat sitä, ovat kuitenkin melko hyviä asioita.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docId:A87A855DD68184B856C90065766C4F34</keywords>
  <dc:description>generated by python-docx</dc:description>
  <lastModifiedBy/>
  <revision>1</revision>
  <dcterms:created xsi:type="dcterms:W3CDTF">2013-12-23T23:15:00.0000000Z</dcterms:created>
  <dcterms:modified xsi:type="dcterms:W3CDTF">2013-12-23T23:15:00.0000000Z</dcterms:modified>
  <category/>
</coreProperties>
</file>