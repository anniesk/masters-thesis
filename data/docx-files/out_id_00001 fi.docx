
<file path=[Content_Types].xml><?xml version="1.0" encoding="utf-8"?>
<Types xmlns="http://schemas.openxmlformats.org/package/2006/content-types">
  <Default Extension="xml" ContentType="application/vnd.openxmlformats-package.core-properties+xml"/>
  <Default Extension="jpeg" ContentType="image/jpeg"/>
  <Default Extension="rels" ContentType="application/vnd.openxmlformats-package.relationship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11.xml" ContentType="application/vnd.openxmlformats-officedocument.theme+xml"/>
  <Override PartName="/customXml/item1.xml" ContentType="application/xml"/>
  <Override PartName="/customXml/itemProps111.xml" ContentType="application/vnd.openxmlformats-officedocument.customXml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package/2006/relationships/metadata/core-properties" Target="/docProps/core.xml" Id="rId3" /><Relationship Type="http://schemas.openxmlformats.org/officeDocument/2006/relationships/extended-properties" Target="/docProps/app.xml" Id="rId4" /><Relationship Type="http://schemas.openxmlformats.org/officeDocument/2006/relationships/officeDocument" Target="/word/document.xml" Id="rId1" /><Relationship Type="http://schemas.openxmlformats.org/package/2006/relationships/metadata/thumbnail" Target="/docProps/thumbnail.jpeg" Id="rId2"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u w:val="single"/>
        </w:rPr>
        <w:t xml:space="preserve">206247</w:t>
      </w:r>
    </w:p>
    <w:p>
      <w:r>
        <w:t xml:space="preserve">KÄYTTÄJÄ massa tungosta keskellä yötä? tahallisesti provosoida mellakka? pidätyksen jälkeen heittää syytöksiä pro-kommunistinen hallitus? ah tunkkainen!!!!</w:t>
      </w:r>
    </w:p>
    <w:p>
      <w:r>
        <w:rPr>
          <w:b/>
          <w:u w:val="single"/>
        </w:rPr>
        <w:t xml:space="preserve">206248</w:t>
      </w:r>
    </w:p>
    <w:p>
      <w:r>
        <w:t xml:space="preserve">USER Vau, tarkoittaako tämä sitä, että kannatat ihmisiä, jotka roskaavat, sen sijaan että suojelisit Indonesian kansan valtameriä? Ostitko tutkintotodistuksesi?</w:t>
      </w:r>
    </w:p>
    <w:p>
      <w:r>
        <w:rPr>
          <w:b/>
          <w:u w:val="single"/>
        </w:rPr>
        <w:t xml:space="preserve">206249</w:t>
      </w:r>
    </w:p>
    <w:p>
      <w:r>
        <w:t xml:space="preserve">KÄYTTÄJÄ KÄYTTÄJÄ on partainen isoäiti, joka höpöttää ja höpöttää siitä, miten parran karvat kuolevat, sinä KÄYTTÄJÄ".</w:t>
      </w:r>
    </w:p>
    <w:p>
      <w:r>
        <w:rPr>
          <w:b/>
          <w:u w:val="single"/>
        </w:rPr>
        <w:t xml:space="preserve">206250</w:t>
      </w:r>
    </w:p>
    <w:p>
      <w:r>
        <w:t xml:space="preserve">Sitten hän osoitti viimeiseksi taloa. Hindutaloissa on patsaita, buddhalaistaloissa on tokong. Mutta islamilainen talo? Siinä kaikki. Ymmärsin, mitä hän tarkoitti. Ymmärrän kaiken. Et voi tietää, noudattaako joku todella islamilaista tietä vai ei. Pikemminkin katsotte hänen tekojaan."</w:t>
      </w:r>
    </w:p>
    <w:p>
      <w:r>
        <w:rPr>
          <w:b/>
          <w:u w:val="single"/>
        </w:rPr>
        <w:t xml:space="preserve">206251</w:t>
      </w:r>
    </w:p>
    <w:p>
      <w:r>
        <w:t xml:space="preserve">wow hämmästyttävä tämä täysihoitola todellakin. puoli kolmen aikaan yöllä on vielä ihmisiä huutamassa katsomassa yhdessä gt täysihoitolassa. jossa on miesääni. siyaph. ainoa, jolla on naispuolinen oletusarvo on minä täällä\xf0\x9f\x98\x82\xf0\x9f\x98\x82\xf0\x9f\x98\x82\xf0\x9f\x98\x82\xf0\x9f\x98\x98\x82 ((lukiossani pe</w:t>
      </w:r>
    </w:p>
    <w:p>
      <w:r>
        <w:rPr>
          <w:b/>
          <w:u w:val="single"/>
        </w:rPr>
        <w:t xml:space="preserve">206252</w:t>
      </w:r>
    </w:p>
    <w:p>
      <w:r>
        <w:t xml:space="preserve">\xf0\x9f\x91\xa9\xf0\x9f\x8f\xbb: *Kun hänen ystävänsä oli nähnyt luennon yutupista loppuun* Eli sinun mukaasi johtajan täytyy olla mies? \n\xf0\x9f\x91\xa6\xf0\x9f\x8f\xbb: Kyllä, minun uskonnossani miehet ovat niitä, jotka ansaitsevat olla johtajia!</w:t>
      </w:r>
    </w:p>
    <w:p>
      <w:r>
        <w:rPr>
          <w:b/>
          <w:u w:val="single"/>
        </w:rPr>
        <w:t xml:space="preserve">206253</w:t>
      </w:r>
    </w:p>
    <w:p>
      <w:r>
        <w:t xml:space="preserve">USER Kun olit opiskelija, huusit Soehartoa ja hänen ORBA-järjestöään vastaan. Nyt olet muiden Soeharton kätyreiden kannattaja ja perseen nuolija!!!!".</w:t>
      </w:r>
    </w:p>
    <w:p>
      <w:r>
        <w:rPr>
          <w:b/>
          <w:u w:val="single"/>
        </w:rPr>
        <w:t xml:space="preserve">206254</w:t>
      </w:r>
    </w:p>
    <w:p>
      <w:r>
        <w:t xml:space="preserve">Ensi vuonna ennustetaan, että kiinalaisten tuomat ihmiset kaatuvat. #2019GantiPresidentti</w:t>
      </w:r>
    </w:p>
    <w:p>
      <w:r>
        <w:rPr>
          <w:b/>
          <w:u w:val="single"/>
        </w:rPr>
        <w:t xml:space="preserve">206255</w:t>
      </w:r>
    </w:p>
    <w:p>
      <w:r>
        <w:t xml:space="preserve">USER Tämä sontoloyo-maa ..\nGak epäselvä oikeudellinen asema'</w:t>
      </w:r>
    </w:p>
    <w:p>
      <w:r>
        <w:rPr>
          <w:b/>
          <w:u w:val="single"/>
        </w:rPr>
        <w:t xml:space="preserve">206256</w:t>
      </w:r>
    </w:p>
    <w:p>
      <w:r>
        <w:t xml:space="preserve">KÄYTTÄJÄ Voi hyvänen aika... Rent pecun skalian ga sir?'</w:t>
      </w:r>
    </w:p>
    <w:p>
      <w:r>
        <w:rPr>
          <w:b/>
          <w:u w:val="single"/>
        </w:rPr>
        <w:t xml:space="preserve">206257</w:t>
      </w:r>
    </w:p>
    <w:p>
      <w:r>
        <w:t xml:space="preserve">Kebumenin aluehallituksen ja Asengin kauppakamarin välillä on käyty neuvotteluja teollisuusalueen rakentamisesta Petanahanin alueelle. Eikö Asengin lisäksi ole muita maita? KÄYTTÄJÄ, KÄYTTÄJÄ, KÄYTTÄJÄ, KÄYTTÄJÄ, KÄYTTÄJÄ, KÄYTTÄJÄ, KÄYTTÄJÄ, KÄYTTÄJÄ, KÄYTTÄJÄ, KÄYTTÄJÄ, KÄYTTÄJÄ</w:t>
      </w:r>
    </w:p>
    <w:p>
      <w:r>
        <w:rPr>
          <w:b/>
          <w:u w:val="single"/>
        </w:rPr>
        <w:t xml:space="preserve">206258</w:t>
      </w:r>
    </w:p>
    <w:p>
      <w:r>
        <w:t xml:space="preserve">Ymmärrättekö te kristinuskoa ja buddhalaisuutta? Uskotteko todella, että saaristossa ei ole kristinuskoa eikä buddhalaisuutta?</w:t>
      </w:r>
    </w:p>
    <w:p>
      <w:r>
        <w:rPr>
          <w:b/>
          <w:u w:val="single"/>
        </w:rPr>
        <w:t xml:space="preserve">206259</w:t>
      </w:r>
    </w:p>
    <w:p>
      <w:r>
        <w:t xml:space="preserve">KÄYTTÄJÄ KÄYTTÄJÄ KÄYTTÄJÄ KÄYTTÄJÄ KÄYTTÄJÄ PKI:n lapset eivät välttämättä ole myös PKI:n lapsia.</w:t>
      </w:r>
    </w:p>
    <w:p>
      <w:r>
        <w:rPr>
          <w:b/>
          <w:u w:val="single"/>
        </w:rPr>
        <w:t xml:space="preserve">206260</w:t>
      </w:r>
    </w:p>
    <w:p>
      <w:r>
        <w:t xml:space="preserve">USER Ce hayu masuk dong mbikoz tanpa orang tionghoa di Indonesia, pertempuran Sepanjang di Jawa Timur tida akan muluz sampai hampyr mengguling belanda wadidaw agak berkualitas twit ini'</w:t>
      </w:r>
    </w:p>
    <w:p>
      <w:r>
        <w:rPr>
          <w:b/>
          <w:u w:val="single"/>
        </w:rPr>
        <w:t xml:space="preserve">206261</w:t>
      </w:r>
    </w:p>
    <w:p>
      <w:r>
        <w:t xml:space="preserve">USER Anjir. Minulla on vielä paljon syntejä...'.</w:t>
      </w:r>
    </w:p>
    <w:p>
      <w:r>
        <w:rPr>
          <w:b/>
          <w:u w:val="single"/>
        </w:rPr>
        <w:t xml:space="preserve">206262</w:t>
      </w:r>
    </w:p>
    <w:p>
      <w:r>
        <w:t xml:space="preserve">28. "Mutta rakastan niitä, koska ne saavat minut nauramaan.</w:t>
      </w:r>
    </w:p>
    <w:p>
      <w:r>
        <w:rPr>
          <w:b/>
          <w:u w:val="single"/>
        </w:rPr>
        <w:t xml:space="preserve">206263</w:t>
      </w:r>
    </w:p>
    <w:p>
      <w:r>
        <w:t xml:space="preserve">"Dit, haluatko, että kerron sinulle salaisuuden?" "Bang Bim leiki vain Chacan kanssa! Adit haluaa olla yksin." "Eh, ihan oikeasti, jos kuuntelet, mitä veljeni sanoo, saat leikkiä kanssani." "BANG BIMIN TANTE JANI ON UPEA!" \n\\\peruslapsen URL-osoite</w:t>
      </w:r>
    </w:p>
    <w:p>
      <w:r>
        <w:rPr>
          <w:b/>
          <w:u w:val="single"/>
        </w:rPr>
        <w:t xml:space="preserve">206264</w:t>
      </w:r>
    </w:p>
    <w:p>
      <w:r>
        <w:t xml:space="preserve">KÄYTTÄJÄ KÄYTTÄJÄ Miksi... Cebong huh?'</w:t>
      </w:r>
    </w:p>
    <w:p>
      <w:r>
        <w:rPr>
          <w:b/>
          <w:u w:val="single"/>
        </w:rPr>
        <w:t xml:space="preserve">206265</w:t>
      </w:r>
    </w:p>
    <w:p>
      <w:r>
        <w:t xml:space="preserve">Bengkulun vt. kuvernööri Rohidin Mersyah osallistui kansallisen terrorisminvastaisen viraston (BNPT) kansalliseen seremoniaan Bengkulun maakunnan terrorismin ehkäisyn koordinointifoorumin (FKPT) kanssa Bengkulun valtion islamilaisen instituutin (IAIN) rehtorikentällä, 11/.</w:t>
      </w:r>
    </w:p>
    <w:p>
      <w:r>
        <w:rPr>
          <w:b/>
          <w:u w:val="single"/>
        </w:rPr>
        <w:t xml:space="preserve">206266</w:t>
      </w:r>
    </w:p>
    <w:p>
      <w:r>
        <w:t xml:space="preserve">Kun on hashtag #2019Gantipresidentti kaikki vastustavat äänekkäästi mutta kun presidentin sanotaan olevan lakeija kaikki ovat hiljaa....mitä on vialla? Juuri ne jotka puolustavat presidenttiään huutavat #2019Gantipresidentti..mitä sinä eilen huusit että oikeutit pojan sanat,?</w:t>
      </w:r>
    </w:p>
    <w:p>
      <w:r>
        <w:rPr>
          <w:b/>
          <w:u w:val="single"/>
        </w:rPr>
        <w:t xml:space="preserve">206267</w:t>
      </w:r>
    </w:p>
    <w:p>
      <w:r>
        <w:t xml:space="preserve">KÄYTTÄJÄ KÄYTTÄJÄ On tyhmä cebong vihainen vihainen. Profeetan tavalliset opetukset. nöyrä uskonnon suhteen Paavalin seuraajien kanssa ja ahkera keltaisen kirjan lukemisessa.</w:t>
      </w:r>
    </w:p>
    <w:p>
      <w:r>
        <w:rPr>
          <w:b/>
          <w:u w:val="single"/>
        </w:rPr>
        <w:t xml:space="preserve">206268</w:t>
      </w:r>
    </w:p>
    <w:p>
      <w:r>
        <w:t xml:space="preserve">Tehdään vaaleista yhdessä menestys!!! Numero 1!!! #madepmantebmanetep #rendrasanusi #pilkadamalangi</w:t>
      </w:r>
    </w:p>
    <w:p>
      <w:r>
        <w:rPr>
          <w:b/>
          <w:u w:val="single"/>
        </w:rPr>
        <w:t xml:space="preserve">206269</w:t>
      </w:r>
    </w:p>
    <w:p>
      <w:r>
        <w:t xml:space="preserve">RT USER: Tarkoituksena on nukkua, mutta sen sijaan, että leikkisit koko isolla kalulla, jos leikit sillä, saat seisokin oikein, koko kalun nautinto, \xe2\x80\xa6'</w:t>
      </w:r>
    </w:p>
    <w:p>
      <w:r>
        <w:rPr>
          <w:b/>
          <w:u w:val="single"/>
        </w:rPr>
        <w:t xml:space="preserve">206270</w:t>
      </w:r>
    </w:p>
    <w:p>
      <w:r>
        <w:t xml:space="preserve">KÄYTTÄJÄ missä on rooli jkw regime????\n\nya nimi juya he ovat kilpailijoita im :(('</w:t>
      </w:r>
    </w:p>
    <w:p>
      <w:r>
        <w:rPr>
          <w:b/>
          <w:u w:val="single"/>
        </w:rPr>
        <w:t xml:space="preserve">206271</w:t>
      </w:r>
    </w:p>
    <w:p>
      <w:r>
        <w:t xml:space="preserve">KÄYTTÄJÄ KÄYTTÄJÄ X penah x inho, sika tam'</w:t>
      </w:r>
    </w:p>
    <w:p>
      <w:r>
        <w:rPr>
          <w:b/>
          <w:u w:val="single"/>
        </w:rPr>
        <w:t xml:space="preserve">206272</w:t>
      </w:r>
    </w:p>
    <w:p>
      <w:r>
        <w:t xml:space="preserve">USER Miksi ei ole olemassa kristillistä saaristoa tai katolista saaristoa ????'</w:t>
      </w:r>
    </w:p>
    <w:p>
      <w:r>
        <w:rPr>
          <w:b/>
          <w:u w:val="single"/>
        </w:rPr>
        <w:t xml:space="preserve">206273</w:t>
      </w:r>
    </w:p>
    <w:p>
      <w:r>
        <w:t xml:space="preserve">Jos näen tämän henkilön kasvot, haluan nauraa, varsinkin kun näen hänen nenänsä.</w:t>
      </w:r>
    </w:p>
    <w:p>
      <w:r>
        <w:rPr>
          <w:b/>
          <w:u w:val="single"/>
        </w:rPr>
        <w:t xml:space="preserve">206274</w:t>
      </w:r>
    </w:p>
    <w:p>
      <w:r>
        <w:t xml:space="preserve">Kiinalaisten kanssa ei ole neuvottelutyöpajaa".</w:t>
      </w:r>
    </w:p>
    <w:p>
      <w:r>
        <w:rPr>
          <w:b/>
          <w:u w:val="single"/>
        </w:rPr>
        <w:t xml:space="preserve">206275</w:t>
      </w:r>
    </w:p>
    <w:p>
      <w:r>
        <w:t xml:space="preserve">KÄYTTÄJÄ WKWKWKWKWKWKWKWKWKWKWKWK NGAK ANJIR BURIK'</w:t>
      </w:r>
    </w:p>
    <w:p>
      <w:r>
        <w:rPr>
          <w:b/>
          <w:u w:val="single"/>
        </w:rPr>
        <w:t xml:space="preserve">206276</w:t>
      </w:r>
    </w:p>
    <w:p>
      <w:r>
        <w:t xml:space="preserve">KÄYTTÄJÄ KÄYTTÄJÄ umar bin khatabilla on asema, joten on asianmukaista, jos kyse on valtiosta tai politiikasta, jos tengku hänestä tulee dpr tai hänestä tulee ministeri,</w:t>
      </w:r>
    </w:p>
    <w:p>
      <w:r>
        <w:rPr>
          <w:b/>
          <w:u w:val="single"/>
        </w:rPr>
        <w:t xml:space="preserve">206277</w:t>
      </w:r>
    </w:p>
    <w:p>
      <w:r>
        <w:t xml:space="preserve">KPK? Hajottakaa!!!</w:t>
      </w:r>
    </w:p>
    <w:p>
      <w:r>
        <w:rPr>
          <w:b/>
          <w:u w:val="single"/>
        </w:rPr>
        <w:t xml:space="preserve">206278</w:t>
      </w:r>
    </w:p>
    <w:p>
      <w:r>
        <w:t xml:space="preserve">uskovat edelleen samaan kiinaan, ihme... kaikki Indon virkamiehet ovat samoja, kiinalaisia ja kristittyjä jongoja. pankaa täytäntöön islamilainen laki, karkottakaa Kiina.</w:t>
      </w:r>
    </w:p>
    <w:p>
      <w:r>
        <w:rPr>
          <w:b/>
          <w:u w:val="single"/>
        </w:rPr>
        <w:t xml:space="preserve">206279</w:t>
      </w:r>
    </w:p>
    <w:p>
      <w:r>
        <w:t xml:space="preserve">Laulajan avain on vain 1, ei tyhmä".</w:t>
      </w:r>
    </w:p>
    <w:p>
      <w:r>
        <w:rPr>
          <w:b/>
          <w:u w:val="single"/>
        </w:rPr>
        <w:t xml:space="preserve">206280</w:t>
      </w:r>
    </w:p>
    <w:p>
      <w:r>
        <w:t xml:space="preserve">NUSANTARA ISLAMin vision ja tehtävän voidaan sanoa olevan samanlainen kuin PKI:n. Tietenkin se näyttää kauniilta pienellä kiillotuksella.</w:t>
      </w:r>
    </w:p>
    <w:p>
      <w:r>
        <w:rPr>
          <w:b/>
          <w:u w:val="single"/>
        </w:rPr>
        <w:t xml:space="preserve">206281</w:t>
      </w:r>
    </w:p>
    <w:p>
      <w:r>
        <w:t xml:space="preserve">MYÖS YHDISTÄÄ JOKOWI AHOK SANOI JOHAN BUDI. MEIDÄN SANAMME. KOSKA JOKOWI ON KOIRA. KUN TAAS AHOK ON SIKA. KYLLÄ SELVÄSTI ERILAINEN. VAIKKA AIVOT OVATKIN SAMAT</w:t>
      </w:r>
    </w:p>
    <w:p>
      <w:r>
        <w:rPr>
          <w:b/>
          <w:u w:val="single"/>
        </w:rPr>
        <w:t xml:space="preserve">206282</w:t>
      </w:r>
    </w:p>
    <w:p>
      <w:r>
        <w:t xml:space="preserve">KÄYTTÄJÄ KÄYTTÄJÄ On parempi olla tekopyhä, teeskentelevä mutta halukas'</w:t>
      </w:r>
    </w:p>
    <w:p>
      <w:r>
        <w:rPr>
          <w:b/>
          <w:u w:val="single"/>
        </w:rPr>
        <w:t xml:space="preserve">206283</w:t>
      </w:r>
    </w:p>
    <w:p>
      <w:r>
        <w:t xml:space="preserve">KÄYTTÄJÄ KÄYTTÄJÄ KÄYTTÄJÄ Käyttäjä Käyttäjä Käyttäjä Käyttäjä Käyttäjä Egp, jos se on yksilöllinen, luulin, että on olemassa uusi sääntö, joka suosii prostituoituja".</w:t>
      </w:r>
    </w:p>
    <w:p>
      <w:r>
        <w:rPr>
          <w:b/>
          <w:u w:val="single"/>
        </w:rPr>
        <w:t xml:space="preserve">206284</w:t>
      </w:r>
    </w:p>
    <w:p>
      <w:r>
        <w:t xml:space="preserve">RT USER: Tätä torakat ja toukat eivät ymmärrä. He osaavat vain tehdä politiikkaa mielensä mukaan\xe2\x80\xa6'</w:t>
      </w:r>
    </w:p>
    <w:p>
      <w:r>
        <w:rPr>
          <w:b/>
          <w:u w:val="single"/>
        </w:rPr>
        <w:t xml:space="preserve">206285</w:t>
      </w:r>
    </w:p>
    <w:p>
      <w:r>
        <w:t xml:space="preserve">Bangsad oli väärässä. Se on hullua.</w:t>
      </w:r>
    </w:p>
    <w:p>
      <w:r>
        <w:rPr>
          <w:b/>
          <w:u w:val="single"/>
        </w:rPr>
        <w:t xml:space="preserve">206286</w:t>
      </w:r>
    </w:p>
    <w:p>
      <w:r>
        <w:t xml:space="preserve">Kun nautimme mehua hedelmälihan kanssa, syljessä olevat entsyymit pääsevät ohutsuoleen ja maksimoivat ruoansulatuksen.</w:t>
      </w:r>
    </w:p>
    <w:p>
      <w:r>
        <w:rPr>
          <w:b/>
          <w:u w:val="single"/>
        </w:rPr>
        <w:t xml:space="preserve">206287</w:t>
      </w:r>
    </w:p>
    <w:p>
      <w:r>
        <w:t xml:space="preserve">Su Pin oli Karya Yosefin katolisen peruskoulun oppilas vuosina 1978-1984, Ronaldo Pardeden laillinen vaimo.</w:t>
      </w:r>
    </w:p>
    <w:p>
      <w:r>
        <w:rPr>
          <w:b/>
          <w:u w:val="single"/>
        </w:rPr>
        <w:t xml:space="preserve">206288</w:t>
      </w:r>
    </w:p>
    <w:p>
      <w:r>
        <w:t xml:space="preserve">Kertajatin lentoaseman kehittämismegahankkeen tosiasiat ovat hieman unohtuneet: �???? Länsi-Jaavan maakunta-asetuksen nro 13, 2010 (kuvernööri on KÄYTTÄJÄ) kautta; �???? Presidentti SBY:n aloittama kehitys; �? 70 prosenttia kehitysvaroista Länsi-Jaavan alueellisesta budjetista; �?? Jos joku väittää, että se on täysin valheellista.</w:t>
      </w:r>
    </w:p>
    <w:p>
      <w:r>
        <w:rPr>
          <w:b/>
          <w:u w:val="single"/>
        </w:rPr>
        <w:t xml:space="preserve">206289</w:t>
      </w:r>
    </w:p>
    <w:p>
      <w:r>
        <w:t xml:space="preserve">Erikoinen kuva kyllä herra USER URL</w:t>
      </w:r>
    </w:p>
    <w:p>
      <w:r>
        <w:rPr>
          <w:b/>
          <w:u w:val="single"/>
        </w:rPr>
        <w:t xml:space="preserve">206290</w:t>
      </w:r>
    </w:p>
    <w:p>
      <w:r>
        <w:t xml:space="preserve">Kansalaisjärjestö Gerak torjuu huijausuutiset ja onnistuu vaaleissa Kedirin kaupungissa:</w:t>
      </w:r>
    </w:p>
    <w:p>
      <w:r>
        <w:rPr>
          <w:b/>
          <w:u w:val="single"/>
        </w:rPr>
        <w:t xml:space="preserve">206291</w:t>
      </w:r>
    </w:p>
    <w:p>
      <w:r>
        <w:t xml:space="preserve">KÄYTTÄJÄ KÄYTTÄJÄ KÄYTTÄJÄ KÄYTTÄJÄ KÄYTTÄJÄ Sinä "DUNGU" (minjem kta2 andalan "professori" junjunganmu) cba sbutkan slah yksi kritiikki dr rocky gerung? Kritiikki tiedät kyllä ei nyinyir, satiiri, ja sbutan2 että GAK BERMUTU muut cba kysyn, jos kuka tuli presidentti wowo kira2 asenne sm gk</w:t>
      </w:r>
    </w:p>
    <w:p>
      <w:r>
        <w:rPr>
          <w:b/>
          <w:u w:val="single"/>
        </w:rPr>
        <w:t xml:space="preserve">206292</w:t>
      </w:r>
    </w:p>
    <w:p>
      <w:r>
        <w:t xml:space="preserve">KÄYTTÖAINEET Kiinasta...; Luennoitsijat Kiinasta...; Velka Kiinasta...; Ulkomaalaiset työntekijät Kiinasta...; Jos pääsemme 2periodiin, olen varma; Opetussuunnitelma tulee myös Kiinasta! ; Terveisiä; #2019GantiPresidentti</w:t>
      </w:r>
    </w:p>
    <w:p>
      <w:r>
        <w:rPr>
          <w:b/>
          <w:u w:val="single"/>
        </w:rPr>
        <w:t xml:space="preserve">206293</w:t>
      </w:r>
    </w:p>
    <w:p>
      <w:r>
        <w:t xml:space="preserve">KÄYTTÄJÄ KÄYTTÄJÄ KÄYTTÄJÄ KÄYTTÄJÄ KÄYTTÄJÄ wanda mcu on nerfed, ärsyttävää w, kyllä kaikki on nerfed muutenkin, mutta wanda on todella nörtti tasolla harry portraits doi'</w:t>
      </w:r>
    </w:p>
    <w:p>
      <w:r>
        <w:rPr>
          <w:b/>
          <w:u w:val="single"/>
        </w:rPr>
        <w:t xml:space="preserve">206294</w:t>
      </w:r>
    </w:p>
    <w:p>
      <w:r>
        <w:t xml:space="preserve">GANYANG PKI? tuntea URL</w:t>
      </w:r>
    </w:p>
    <w:p>
      <w:r>
        <w:rPr>
          <w:b/>
          <w:u w:val="single"/>
        </w:rPr>
        <w:t xml:space="preserve">206295</w:t>
      </w:r>
    </w:p>
    <w:p>
      <w:r>
        <w:t xml:space="preserve">USER yeu kampang sinäkin pelaat twt:tä'</w:t>
      </w:r>
    </w:p>
    <w:p>
      <w:r>
        <w:rPr>
          <w:b/>
          <w:u w:val="single"/>
        </w:rPr>
        <w:t xml:space="preserve">206296</w:t>
      </w:r>
    </w:p>
    <w:p>
      <w:r>
        <w:t xml:space="preserve">Minun valintani on Jokowi</w:t>
      </w:r>
    </w:p>
    <w:p>
      <w:r>
        <w:rPr>
          <w:b/>
          <w:u w:val="single"/>
        </w:rPr>
        <w:t xml:space="preserve">206297</w:t>
      </w:r>
    </w:p>
    <w:p>
      <w:r>
        <w:t xml:space="preserve">Hijab tarkoittaa alistumista Allahille SWT:lle, mikä laillistaa ramasanin, joka tarkoittaa korruption laillistamista.</w:t>
      </w:r>
    </w:p>
    <w:p>
      <w:r>
        <w:rPr>
          <w:b/>
          <w:u w:val="single"/>
        </w:rPr>
        <w:t xml:space="preserve">206298</w:t>
      </w:r>
    </w:p>
    <w:p>
      <w:r>
        <w:t xml:space="preserve">KÄYTTÄJÄ bacot. -jkt'</w:t>
      </w:r>
    </w:p>
    <w:p>
      <w:r>
        <w:rPr>
          <w:b/>
          <w:u w:val="single"/>
        </w:rPr>
        <w:t xml:space="preserve">206299</w:t>
      </w:r>
    </w:p>
    <w:p>
      <w:r>
        <w:t xml:space="preserve">KÄYTTÄJÄ KÄYTTÄJÄ Eikö ole outoa nähdä munkin oppivan buddhalaisuutta Egyptissä sheikiltä/masaikilta? Eikö ole outoa nähdä papin oppivan kristinuskoa Saudi-Arabiassa papilta?</w:t>
      </w:r>
    </w:p>
    <w:p>
      <w:r>
        <w:rPr>
          <w:b/>
          <w:u w:val="single"/>
        </w:rPr>
        <w:t xml:space="preserve">206300</w:t>
      </w:r>
    </w:p>
    <w:p>
      <w:r>
        <w:t xml:space="preserve">RT USER: #RETWEET \nHijab Sangek Pengenen Dientot\n\n(Part 1)\n\n#blowjob #kontol #hijab #ngentothijab #sepongkontol \n#sangeberat #san\xe2\x80\xa6'</w:t>
      </w:r>
    </w:p>
    <w:p>
      <w:r>
        <w:rPr>
          <w:b/>
          <w:u w:val="single"/>
        </w:rPr>
        <w:t xml:space="preserve">206301</w:t>
      </w:r>
    </w:p>
    <w:p>
      <w:r>
        <w:t xml:space="preserve">USER Astaghfirullah kubacanya kmbng kntl. \xf0\x9f\x98\xae'</w:t>
      </w:r>
    </w:p>
    <w:p>
      <w:r>
        <w:rPr>
          <w:b/>
          <w:u w:val="single"/>
        </w:rPr>
        <w:t xml:space="preserve">206302</w:t>
      </w:r>
    </w:p>
    <w:p>
      <w:r>
        <w:t xml:space="preserve">Baduyn asukkaat Lebak Regency Hallissa vietetyn Seba-perinteen jälkeen jatkavat tapaamista Bantenin kuvernöörin Wahidin Halimin kanssa tänään lauantaina (21/4); ; #SebaBaduy2018</w:t>
      </w:r>
    </w:p>
    <w:p>
      <w:r>
        <w:rPr>
          <w:b/>
          <w:u w:val="single"/>
        </w:rPr>
        <w:t xml:space="preserve">206303</w:t>
      </w:r>
    </w:p>
    <w:p>
      <w:r>
        <w:t xml:space="preserve">18.07 #SONORA NEWS - Presidentti Joko Widodo (Jokowi) avaa vuoden 2018 Indonesian kansainvälisen autonäyttelyn (IIMS) torstaina (19.4.2018) JIExpossa Kemayoranissa, Jakartan keskustassa.</w:t>
      </w:r>
    </w:p>
    <w:p>
      <w:r>
        <w:rPr>
          <w:b/>
          <w:u w:val="single"/>
        </w:rPr>
        <w:t xml:space="preserve">206304</w:t>
      </w:r>
    </w:p>
    <w:p>
      <w:r>
        <w:t xml:space="preserve">KÄYTTÄJÄ KÄYTTÄJÄ Bong..Indonesian presidenttiä uhattiin tappaa kaikki..luh on edelleen tietämätön..\nD katain kacung bong!!!\nHaluaisitko olla lakeijana kaksi kautta??\n\nEn ole altaan kansalainen, olen vain vihainen siitä, että presidenttiä on loukattu..\nParah luh bong, fake luh support\xf</w:t>
      </w:r>
    </w:p>
    <w:p>
      <w:r>
        <w:rPr>
          <w:b/>
          <w:u w:val="single"/>
        </w:rPr>
        <w:t xml:space="preserve">206305</w:t>
      </w:r>
    </w:p>
    <w:p>
      <w:r>
        <w:t xml:space="preserve">onko vielä olemassa rp-lapsia, jotka ovat dongoja:)'?</w:t>
      </w:r>
    </w:p>
    <w:p>
      <w:r>
        <w:rPr>
          <w:b/>
          <w:u w:val="single"/>
        </w:rPr>
        <w:t xml:space="preserve">206306</w:t>
      </w:r>
    </w:p>
    <w:p>
      <w:r>
        <w:t xml:space="preserve">KÄYTTÄJÄ KÄYTTÄJÄ KÄYTTÄJÄ KÄYTTÄJÄ Se näyttää paikan nimen dude, ei uskonnollinen yksikkö "Javanese Christianity" ,,,, kuten moskeijan nimi Javanese Islam, Sundanese, Batak jne., paitsi termi näytetään "Javanese Islam, Jogya Islam, Malaisian Islam, Arab Islam, ehkä m</w:t>
      </w:r>
    </w:p>
    <w:p>
      <w:r>
        <w:rPr>
          <w:b/>
          <w:u w:val="single"/>
        </w:rPr>
        <w:t xml:space="preserve">206307</w:t>
      </w:r>
    </w:p>
    <w:p>
      <w:r>
        <w:t xml:space="preserve">2016 sadattuhannet, jotka halusivat pysyä yhteydessä, jäivät jälkeen ja joutuivat jopa kärsimään kyynelkaasun iskuista ; Oh... Tuo aika oli kaukana vuoden 2019 presidentinvaaleista. ; #2019GantiPresiden</w:t>
      </w:r>
    </w:p>
    <w:p>
      <w:r>
        <w:rPr>
          <w:b/>
          <w:u w:val="single"/>
        </w:rPr>
        <w:t xml:space="preserve">206308</w:t>
      </w:r>
    </w:p>
    <w:p>
      <w:r>
        <w:t xml:space="preserve">KÄYTTÄJÄ Ilman, että huomaamme sitä, se tarkoittaa, että meitä ympäröi tka. Jos he hyökkäävät kimppuumme hiljaa, koska olemme heikkoja emmekä halua taistella, työpaikkamme viedään, vaikka olisimme hiljaa.</w:t>
      </w:r>
    </w:p>
    <w:p>
      <w:r>
        <w:rPr>
          <w:b/>
          <w:u w:val="single"/>
        </w:rPr>
        <w:t xml:space="preserve">206309</w:t>
      </w:r>
    </w:p>
    <w:p>
      <w:r>
        <w:t xml:space="preserve">USER Joten jos vielä mo mt ei lyödä dare bastard:3'</w:t>
      </w:r>
    </w:p>
    <w:p>
      <w:r>
        <w:rPr>
          <w:b/>
          <w:u w:val="single"/>
        </w:rPr>
        <w:t xml:space="preserve">206310</w:t>
      </w:r>
    </w:p>
    <w:p>
      <w:r>
        <w:t xml:space="preserve">ooo muuttunut jälleen Eid loma; 13 - 21; muuttunut 11 - 20; sama asia... post Eid vähennetty...; jakso maanantai on palattava; päivämäärä 18 + 2 päivää tiellä, jos ei ole tukossa = päivämäärä 20; sama asia on tyhmä !!; H + 2 kasaantuu; presidentti tyhmä...</w:t>
      </w:r>
    </w:p>
    <w:p>
      <w:r>
        <w:rPr>
          <w:b/>
          <w:u w:val="single"/>
        </w:rPr>
        <w:t xml:space="preserve">206311</w:t>
      </w:r>
    </w:p>
    <w:p>
      <w:r>
        <w:t xml:space="preserve">Ruudullinen pöytäliina bani voitti...tämän täytyy olla wahyudi remasonin salaliitto!!!'!</w:t>
      </w:r>
    </w:p>
    <w:p>
      <w:r>
        <w:rPr>
          <w:b/>
          <w:u w:val="single"/>
        </w:rPr>
        <w:t xml:space="preserve">206312</w:t>
      </w:r>
    </w:p>
    <w:p>
      <w:r>
        <w:t xml:space="preserve">KULTTUURI: KULTTUURINTUTKIMUS METODOLOGISIN VÄLINEIN; HISTORIALLINEN: MENNEISYYDEN TOSIASIAT JA JOHTOPÄÄTÖKSET; ETNOLOGIA: IHMISEN KÄYTTÄYTYMISEN TUTKIMUS; KÄYTÄNNÖN TUTKIMUS: MICRO CASE &amp;gt; BEHAVIORALISTISET OMINAISUUDET</w:t>
      </w:r>
    </w:p>
    <w:p>
      <w:r>
        <w:rPr>
          <w:b/>
          <w:u w:val="single"/>
        </w:rPr>
        <w:t xml:space="preserve">206313</w:t>
      </w:r>
    </w:p>
    <w:p>
      <w:r>
        <w:t xml:space="preserve">Samaa mieltä, herra AR... Keskittykää #2019GantiPresideniin... kolmas akseli vain jakaa PS:n äänet... Ei haluta tulla taas huijatuksi...</w:t>
      </w:r>
    </w:p>
    <w:p>
      <w:r>
        <w:rPr>
          <w:b/>
          <w:u w:val="single"/>
        </w:rPr>
        <w:t xml:space="preserve">206314</w:t>
      </w:r>
    </w:p>
    <w:p>
      <w:r>
        <w:t xml:space="preserve"> Mutta korvasi ovat tylsät.</w:t>
      </w:r>
    </w:p>
    <w:p>
      <w:r>
        <w:rPr>
          <w:b/>
          <w:u w:val="single"/>
        </w:rPr>
        <w:t xml:space="preserve">206315</w:t>
      </w:r>
    </w:p>
    <w:p>
      <w:r>
        <w:t xml:space="preserve">KÄYTTÄJÄ KÄYTTÄJÄ Cocot broken'</w:t>
      </w:r>
    </w:p>
    <w:p>
      <w:r>
        <w:rPr>
          <w:b/>
          <w:u w:val="single"/>
        </w:rPr>
        <w:t xml:space="preserve">206316</w:t>
      </w:r>
    </w:p>
    <w:p>
      <w:r>
        <w:t xml:space="preserve">Khofifah Indar Parawansa haluaa rakentaa lastensuojelukeskuksen #KhofifahParawansa</w:t>
      </w:r>
    </w:p>
    <w:p>
      <w:r>
        <w:rPr>
          <w:b/>
          <w:u w:val="single"/>
        </w:rPr>
        <w:t xml:space="preserve">206317</w:t>
      </w:r>
    </w:p>
    <w:p>
      <w:r>
        <w:t xml:space="preserve">RT USER: Retweet baby... Kuka haluaa oppia naimaan, kunnes kaveri pissaa.</w:t>
      </w:r>
    </w:p>
    <w:p>
      <w:r>
        <w:rPr>
          <w:b/>
          <w:u w:val="single"/>
        </w:rPr>
        <w:t xml:space="preserve">206318</w:t>
      </w:r>
    </w:p>
    <w:p>
      <w:r>
        <w:t xml:space="preserve">KÄYTTÄJÄ KÄYTTÄJÄ KÄYTTÄJÄ KÄYTTÄJÄ KÄYTTÄJÄ KÄYTTÄJÄ Kyllä, kyllä, kyllä, kyllä, kyllä, kyllä, kyllä, kyllä, kyllä, kyllä, kyllä, kyllä, kyllä, kyllä, kyllä, kyllä, kyllä, kyllä, kyllä, kyllä, kyllä, kyllä, kyllä, kyllä, kyllä, kyllä, kyllä, kyllä, kyllä, kyllä, kyllä.</w:t>
      </w:r>
    </w:p>
    <w:p>
      <w:r>
        <w:rPr>
          <w:b/>
          <w:u w:val="single"/>
        </w:rPr>
        <w:t xml:space="preserve">206319</w:t>
      </w:r>
    </w:p>
    <w:p>
      <w:r>
        <w:t xml:space="preserve">KÄYTTÄJÄ KÄYTTÄJÄ kuka on ahog? nolla saavutusta voi puhua vain TAI.\ \ tai ahog on salaisuus mätänee tämän hallinnon?</w:t>
      </w:r>
    </w:p>
    <w:p>
      <w:r>
        <w:rPr>
          <w:b/>
          <w:u w:val="single"/>
        </w:rPr>
        <w:t xml:space="preserve">206320</w:t>
      </w:r>
    </w:p>
    <w:p>
      <w:r>
        <w:t xml:space="preserve">RT USER hei jongos penista agama me muslimit udh bangkit emme tue jongos ahokia.</w:t>
      </w:r>
    </w:p>
    <w:p>
      <w:r>
        <w:rPr>
          <w:b/>
          <w:u w:val="single"/>
        </w:rPr>
        <w:t xml:space="preserve">206321</w:t>
      </w:r>
    </w:p>
    <w:p>
      <w:r>
        <w:t xml:space="preserve">Epäoikeudenmukaisuuteen johtava monijumalainen suljetaan pois opettelemalla Koraani ja hadithit ulkoa;</w:t>
      </w:r>
    </w:p>
    <w:p>
      <w:r>
        <w:rPr>
          <w:b/>
          <w:u w:val="single"/>
        </w:rPr>
        <w:t xml:space="preserve">206322</w:t>
      </w:r>
    </w:p>
    <w:p>
      <w:r>
        <w:t xml:space="preserve">Kiinalle RI on sen tuleva maa. 75 % maasta on hallinnassa. valmis karkottamaan alkuasukkaat sodanjumalan avulla USER USER USER USER USER</w:t>
      </w:r>
    </w:p>
    <w:p>
      <w:r>
        <w:rPr>
          <w:b/>
          <w:u w:val="single"/>
        </w:rPr>
        <w:t xml:space="preserve">206323</w:t>
      </w:r>
    </w:p>
    <w:p>
      <w:r>
        <w:t xml:space="preserve">KÄYTTÄJÄ JATKETAAN TARINAA'</w:t>
      </w:r>
    </w:p>
    <w:p>
      <w:r>
        <w:rPr>
          <w:b/>
          <w:u w:val="single"/>
        </w:rPr>
        <w:t xml:space="preserve">206324</w:t>
      </w:r>
    </w:p>
    <w:p>
      <w:r>
        <w:t xml:space="preserve">Pledis avaa koe-esiintymiset Kiinassa".</w:t>
      </w:r>
    </w:p>
    <w:p>
      <w:r>
        <w:rPr>
          <w:b/>
          <w:u w:val="single"/>
        </w:rPr>
        <w:t xml:space="preserve">206325</w:t>
      </w:r>
    </w:p>
    <w:p>
      <w:r>
        <w:t xml:space="preserve">KÄYTTÄJÄN pitäisi pystyä vaihtamaan sanat niin: Jaamme takjil... Ei pommeja'</w:t>
      </w:r>
    </w:p>
    <w:p>
      <w:r>
        <w:rPr>
          <w:b/>
          <w:u w:val="single"/>
        </w:rPr>
        <w:t xml:space="preserve">206326</w:t>
      </w:r>
    </w:p>
    <w:p>
      <w:r>
        <w:t xml:space="preserve">Tämä on idiootti, jota kasvatetaan muutenkin!!!!!. Anjeng'</w:t>
      </w:r>
    </w:p>
    <w:p>
      <w:r>
        <w:rPr>
          <w:b/>
          <w:u w:val="single"/>
        </w:rPr>
        <w:t xml:space="preserve">206327</w:t>
      </w:r>
    </w:p>
    <w:p>
      <w:r>
        <w:t xml:space="preserve">Lisäksi ne ovat hallitusta tukeva koalitiopuolue, jonka tiedetään myös tehneen poliittista yhteistyötä Kiinan kommunistisen puolueen kanssa.</w:t>
      </w:r>
    </w:p>
    <w:p>
      <w:r>
        <w:rPr>
          <w:b/>
          <w:u w:val="single"/>
        </w:rPr>
        <w:t xml:space="preserve">206328</w:t>
      </w:r>
    </w:p>
    <w:p>
      <w:r>
        <w:t xml:space="preserve">KÄYTTÄJÄ Tadpole missä olet.... Presidenttiä loukattiin ja uhkailtiin... ole hiljaa... \'Vai ovatko he kaikki lakeijoita...'.</w:t>
      </w:r>
    </w:p>
    <w:p>
      <w:r>
        <w:rPr>
          <w:b/>
          <w:u w:val="single"/>
        </w:rPr>
        <w:t xml:space="preserve">206329</w:t>
      </w:r>
    </w:p>
    <w:p>
      <w:r>
        <w:t xml:space="preserve">KÄYTTÄJÄ Opetus- ja kulttuuriministeriössä ei ole ketään vähän älykkäämpää, joka voisi ehdottaa hyviä elokuvia katsottavaksi? #2019GantiPresident #2019GantiPresident #2019GantiPresident</w:t>
      </w:r>
    </w:p>
    <w:p>
      <w:r>
        <w:rPr>
          <w:b/>
          <w:u w:val="single"/>
        </w:rPr>
        <w:t xml:space="preserve">206330</w:t>
      </w:r>
    </w:p>
    <w:p>
      <w:r>
        <w:t xml:space="preserve">KÄYTTÄJÄ KÄYTTÄJÄ Ah cebong mah voi vastata vain, että....'</w:t>
      </w:r>
    </w:p>
    <w:p>
      <w:r>
        <w:rPr>
          <w:b/>
          <w:u w:val="single"/>
        </w:rPr>
        <w:t xml:space="preserve">206331</w:t>
      </w:r>
    </w:p>
    <w:p>
      <w:r>
        <w:t xml:space="preserve">KÄYTTÄJÄ Puhun tästä katolisesta yksityisestä lukiosta, koska kouluni oli ennen tällainen\n(-) kalliit lukukausimaksut, rekisteröidään uudelleen joka luokka-asteella ja joudutaan maksamaan uudelleen\n\n(+) kuri, opettajat ovat halukkaita opettamaan, erittäin siistit, tilat ovat todella hyvät, ruokalassa/kahvilassa on hyvä ilmapiiri".</w:t>
      </w:r>
    </w:p>
    <w:p>
      <w:r>
        <w:rPr>
          <w:b/>
          <w:u w:val="single"/>
        </w:rPr>
        <w:t xml:space="preserve">206332</w:t>
      </w:r>
    </w:p>
    <w:p>
      <w:r>
        <w:t xml:space="preserve">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KÄYTTÄJÄ</w:t>
      </w:r>
    </w:p>
    <w:p>
      <w:r>
        <w:rPr>
          <w:b/>
          <w:u w:val="single"/>
        </w:rPr>
        <w:t xml:space="preserve">206333</w:t>
      </w:r>
    </w:p>
    <w:p>
      <w:r>
        <w:t xml:space="preserve">USER Kuin katselisi kamelin kyttyräselkää'</w:t>
      </w:r>
    </w:p>
    <w:p>
      <w:r>
        <w:rPr>
          <w:b/>
          <w:u w:val="single"/>
        </w:rPr>
        <w:t xml:space="preserve">206334</w:t>
      </w:r>
    </w:p>
    <w:p>
      <w:r>
        <w:t xml:space="preserve">KÄYTTÄJÄ AAAAAAAAAH I LIKE AVA MORE Kuten vakavasti tuttu. sitten poliisi tiedän kuin pelata elokuvassa FBI '</w:t>
      </w:r>
    </w:p>
    <w:p>
      <w:r>
        <w:rPr>
          <w:b/>
          <w:u w:val="single"/>
        </w:rPr>
        <w:t xml:space="preserve">206335</w:t>
      </w:r>
    </w:p>
    <w:p>
      <w:r>
        <w:t xml:space="preserve">KÄYTTÄJÄ KÄYTTÄJÄ Uskonnollisten jumalanpilkkaajien ihailijat ja idolisoijat ovat edelleen uhka demokratialle!\nHe käyttävät mitä tahansa keinoa kostaakseen loukkaantumisensa!\n Perus pelkurimainen tu jongos2 suu latriini!\nKun tämä jatkuu, vaikka vasta 2030 sept disam</w:t>
      </w:r>
    </w:p>
    <w:p>
      <w:r>
        <w:rPr>
          <w:b/>
          <w:u w:val="single"/>
        </w:rPr>
        <w:t xml:space="preserve">206336</w:t>
      </w:r>
    </w:p>
    <w:p>
      <w:r>
        <w:t xml:space="preserve">KÄYTTÄJÄ, mutta pelotevaikutuksen opetus on myös tärkeää, jotta aivot &amp;amp; suu ei seuraa bloon org2 väittäen olevansa älykäs.".</w:t>
      </w:r>
    </w:p>
    <w:p>
      <w:r>
        <w:rPr>
          <w:b/>
          <w:u w:val="single"/>
        </w:rPr>
        <w:t xml:space="preserve">206337</w:t>
      </w:r>
    </w:p>
    <w:p>
      <w:r>
        <w:t xml:space="preserve">KÄYTTÄJÄ Rasva on luonnollista, ja on normaalia lihoa, jos on ruokahalu. Ja btw, rasva ei johdu pelkästään runsaasta syömisestä, vaan se voi johtua myös hormoneista, sairauksista, genetiikasta jne. Älä siis alistu, vaan ehkä voit harrastaa liikuntaa ja noudattaa ruokavaliotasi, jotta olisit mahdollisimman terve.</w:t>
      </w:r>
    </w:p>
    <w:p>
      <w:r>
        <w:rPr>
          <w:b/>
          <w:u w:val="single"/>
        </w:rPr>
        <w:t xml:space="preserve">206338</w:t>
      </w:r>
    </w:p>
    <w:p>
      <w:r>
        <w:t xml:space="preserve">KÄYTTÄJÄ KÄYTTÄJÄ Ne, jotka äänestävät, ovat varmaan tadseja ja yliluonnollisen maailman asukkaita tadz, jotka ovat tottuneet ilkeisiin kommentteihin.</w:t>
      </w:r>
    </w:p>
    <w:p>
      <w:r>
        <w:rPr>
          <w:b/>
          <w:u w:val="single"/>
        </w:rPr>
        <w:t xml:space="preserve">206339</w:t>
      </w:r>
    </w:p>
    <w:p>
      <w:r>
        <w:t xml:space="preserve">RT USER: Anjir sange ngewe sama cwo suora miehekäs kalu iso kiinnostus boking whatsapp 085894931926 jksel vain URL-osoite</w:t>
      </w:r>
    </w:p>
    <w:p>
      <w:r>
        <w:rPr>
          <w:b/>
          <w:u w:val="single"/>
        </w:rPr>
        <w:t xml:space="preserve">206340</w:t>
      </w:r>
    </w:p>
    <w:p>
      <w:r>
        <w:t xml:space="preserve">Länsi-Jaavan kuvernööri on SUURI!</w:t>
      </w:r>
    </w:p>
    <w:p>
      <w:r>
        <w:rPr>
          <w:b/>
          <w:u w:val="single"/>
        </w:rPr>
        <w:t xml:space="preserve">206341</w:t>
      </w:r>
    </w:p>
    <w:p>
      <w:r>
        <w:t xml:space="preserve">KÄYTTÄJÄ KÄYTTÄJÄ Miksi sen täytyy olla pommi? Se todella osoittaa, keitä me olemme. Emabel \xe2\x80\x9cbom\xe2\x80\x9d pelottaa yhä oikeita ihmisiä, uhreista puhumattakaan.</w:t>
      </w:r>
    </w:p>
    <w:p>
      <w:r>
        <w:rPr>
          <w:b/>
          <w:u w:val="single"/>
        </w:rPr>
        <w:t xml:space="preserve">206342</w:t>
      </w:r>
    </w:p>
    <w:p>
      <w:r>
        <w:t xml:space="preserve">USER Onneksi yksi genk. Onneksi sinun ei tarvitse kysellä tuntemattomilta \xf0\x9f\x98\x82\xf0\x9f\xa4\xa3'.</w:t>
      </w:r>
    </w:p>
    <w:p>
      <w:r>
        <w:rPr>
          <w:b/>
          <w:u w:val="single"/>
        </w:rPr>
        <w:t xml:space="preserve">206343</w:t>
      </w:r>
    </w:p>
    <w:p>
      <w:r>
        <w:t xml:space="preserve">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KÄYTTÄJÄ</w:t>
      </w:r>
    </w:p>
    <w:p>
      <w:r>
        <w:rPr>
          <w:b/>
          <w:u w:val="single"/>
        </w:rPr>
        <w:t xml:space="preserve">206344</w:t>
      </w:r>
    </w:p>
    <w:p>
      <w:r>
        <w:t xml:space="preserve">8) Tuolloin ainakin 45 prosenttia Bosnian 4,7 miljoonasta kansalaisesta oli muslimeja. Loput olivat ortodokseja, katolilaisia, protestantteja ja muita.</w:t>
      </w:r>
    </w:p>
    <w:p>
      <w:r>
        <w:rPr>
          <w:b/>
          <w:u w:val="single"/>
        </w:rPr>
        <w:t xml:space="preserve">206345</w:t>
      </w:r>
    </w:p>
    <w:p>
      <w:r>
        <w:t xml:space="preserve">6. Keitä ovat asiakkaat, joiden kanssa olet työskennellyt? KÄYTTÄJÄ #KUchat</w:t>
      </w:r>
    </w:p>
    <w:p>
      <w:r>
        <w:rPr>
          <w:b/>
          <w:u w:val="single"/>
        </w:rPr>
        <w:t xml:space="preserve">206346</w:t>
      </w:r>
    </w:p>
    <w:p>
      <w:r>
        <w:t xml:space="preserve">KÄYTTÄJÄ Kiitos, herra presidentti, joka aina onnittelee vilpittömästi.....; ; Olkaa aina terveenä, herra presidentti, Jumala antaa parasta Pak Jokowille, aamen; ; Tervehdys kaksi kautta.....</w:t>
      </w:r>
    </w:p>
    <w:p>
      <w:r>
        <w:rPr>
          <w:b/>
          <w:u w:val="single"/>
        </w:rPr>
        <w:t xml:space="preserve">206347</w:t>
      </w:r>
    </w:p>
    <w:p>
      <w:r>
        <w:t xml:space="preserve">KÄYTTÄJÄ KÄYTTÄJÄ KÄYTTÄJÄ KÄYTTÄJÄ Tarkoittaa, että Jokowin hallinto on sama dong... korvaa ah'</w:t>
      </w:r>
    </w:p>
    <w:p>
      <w:r>
        <w:rPr>
          <w:b/>
          <w:u w:val="single"/>
        </w:rPr>
        <w:t xml:space="preserve">206348</w:t>
      </w:r>
    </w:p>
    <w:p>
      <w:r>
        <w:t xml:space="preserve">vastaajat, jotka ovat tyhmiä eivät ole ymmärtäneet &amp; myös toimittajat beritasatu myös tyhmä, myöhemmin kun anies-hiekka on johtanut hyvin helppoa</w:t>
      </w:r>
    </w:p>
    <w:p>
      <w:r>
        <w:rPr>
          <w:b/>
          <w:u w:val="single"/>
        </w:rPr>
        <w:t xml:space="preserve">206349</w:t>
      </w:r>
    </w:p>
    <w:p>
      <w:r>
        <w:t xml:space="preserve">Tilin sisältö \xe2\x80\x9canti aseng\xe2\x80\x9d \xe2\x80\x9ctolak aseng\xe2\x80\x9d \xe2\x80\x9cnon-native\xe2\x80\x80\x9d mutta valittaa jatkuvasti \xe2\x80\x9citu Thaimaassa miten monet ulkomaiset maat voivat auttaa, me Tobajärvellä miten kukaan ei auta? \xe2\x8</w:t>
      </w:r>
    </w:p>
    <w:p>
      <w:r>
        <w:rPr>
          <w:b/>
          <w:u w:val="single"/>
        </w:rPr>
        <w:t xml:space="preserve">206350</w:t>
      </w:r>
    </w:p>
    <w:p>
      <w:r>
        <w:t xml:space="preserve">KÄYTTÄJÄ Ei riitä, että on hyvä nainen, entäpä virheellinen mutta hyvä nainen? Etsimme hyvää, kaunista ja älykästä!</w:t>
      </w:r>
    </w:p>
    <w:p>
      <w:r>
        <w:rPr>
          <w:b/>
          <w:u w:val="single"/>
        </w:rPr>
        <w:t xml:space="preserve">206351</w:t>
      </w:r>
    </w:p>
    <w:p>
      <w:r>
        <w:t xml:space="preserve">Indonesian tasavallan presidentti; 1. Soekarno; 2. 2oeharto; 3. 3J. Habibie; 4. 4bdurrahman Wahid; 5. 5oekarno Putri; 6. 6ambang Yudhoyono; 7. 7oko Widodo; 8. 8�?�?�?�?�?�?�?�?�?</w:t>
      </w:r>
    </w:p>
    <w:p>
      <w:r>
        <w:rPr>
          <w:b/>
          <w:u w:val="single"/>
        </w:rPr>
        <w:t xml:space="preserve">206352</w:t>
      </w:r>
    </w:p>
    <w:p>
      <w:r>
        <w:t xml:space="preserve"/>
      </w:r>
    </w:p>
    <w:p>
      <w:r>
        <w:rPr>
          <w:b/>
          <w:u w:val="single"/>
        </w:rPr>
        <w:t xml:space="preserve">206353</w:t>
      </w:r>
    </w:p>
    <w:p>
      <w:r>
        <w:t xml:space="preserve">Sedulur Ngajin kautta Allah sallii Gus Ipulin ja Mbak Putin tulla Itä-Jaavan kuvernööriksi ja apulaiskuvernööriksi; ; #SedulurNgajiKotaBatu ; #SedulurNgajiJombang; KÄYTTÄJÄ; KÄYTTÄJÄ; KÄYTTÄJÄ; KÄYTTÄJÄ; Käyttäjä; Käyttäjä; Käyttäjä; Käyttäjä; Käyttäjä; Käyttäjä; Käyttäjä; Käyttäjä; Käyttäjä; Käyttäjä; Käyttäjä.</w:t>
      </w:r>
    </w:p>
    <w:p>
      <w:r>
        <w:rPr>
          <w:b/>
          <w:u w:val="single"/>
        </w:rPr>
        <w:t xml:space="preserve">206354</w:t>
      </w:r>
    </w:p>
    <w:p>
      <w:r>
        <w:t xml:space="preserve">KÄYTTÄJÄ surullinen ik mba cit, pak bani gmn ya, hän antoi aina NEM tavoite joka vuosi up......'</w:t>
      </w:r>
    </w:p>
    <w:p>
      <w:r>
        <w:rPr>
          <w:b/>
          <w:u w:val="single"/>
        </w:rPr>
        <w:t xml:space="preserve">206355</w:t>
      </w:r>
    </w:p>
    <w:p>
      <w:r>
        <w:t xml:space="preserve">Kun opiskelit taloustiedettä yläasteella, lintsasitko tunneilta? Mikä on korjaavaa? �?����?����?����?����?</w:t>
      </w:r>
    </w:p>
    <w:p>
      <w:r>
        <w:rPr>
          <w:b/>
          <w:u w:val="single"/>
        </w:rPr>
        <w:t xml:space="preserve">206356</w:t>
      </w:r>
    </w:p>
    <w:p>
      <w:r>
        <w:t xml:space="preserve">KÄYTTÄJÄ Mitä haluatte? 'Pot arse?'</w:t>
      </w:r>
    </w:p>
    <w:p>
      <w:r>
        <w:rPr>
          <w:b/>
          <w:u w:val="single"/>
        </w:rPr>
        <w:t xml:space="preserve">206357</w:t>
      </w:r>
    </w:p>
    <w:p>
      <w:r>
        <w:t xml:space="preserve">KÄYTTÄJÄ On Ahokin vuoro puolustaa, vain Jumala tietää, onko hän capir vai ei. Mutta hänen taivaalliset asiansa ovat kapling.\n\n#LiberalKocak #inusGelo'</w:t>
      </w:r>
    </w:p>
    <w:p>
      <w:r>
        <w:rPr>
          <w:b/>
          <w:u w:val="single"/>
        </w:rPr>
        <w:t xml:space="preserve">206358</w:t>
      </w:r>
    </w:p>
    <w:p>
      <w:r>
        <w:t xml:space="preserve">RT USER: Naib presidentti PPBM �???Kantoikan�????? DAP hyväksyy ulkomaisten maiden tajaanit pitäisikö DAP:n olla äänekkäimmin hylkäämässä poliittisten varojen tekoa, koska he pelkäävät kantoi-puolueen salaista rahanlähdettä; #TolakPakatan; #TolakDap; #JomBN; #BersamaBN; #HebatkanNegaraku</w:t>
      </w:r>
    </w:p>
    <w:p>
      <w:r>
        <w:rPr>
          <w:b/>
          <w:u w:val="single"/>
        </w:rPr>
        <w:t xml:space="preserve">206359</w:t>
      </w:r>
    </w:p>
    <w:p>
      <w:r>
        <w:t xml:space="preserve">KÄYTTÄJÄ KÄYTTÄJÄ jos neuvoni on vain vetäytyä paras tapa</w:t>
      </w:r>
    </w:p>
    <w:p>
      <w:r>
        <w:rPr>
          <w:b/>
          <w:u w:val="single"/>
        </w:rPr>
        <w:t xml:space="preserve">206360</w:t>
      </w:r>
    </w:p>
    <w:p>
      <w:r>
        <w:t xml:space="preserve">RT USER: KÄYTTÄJÄ Islamin vastainen hallinto ... oikein! Sitä ei voi enää kieltää...</w:t>
      </w:r>
    </w:p>
    <w:p>
      <w:r>
        <w:rPr>
          <w:b/>
          <w:u w:val="single"/>
        </w:rPr>
        <w:t xml:space="preserve">206361</w:t>
      </w:r>
    </w:p>
    <w:p>
      <w:r>
        <w:t xml:space="preserve">+ itseni. \"Darren?" Nimi, joka tuli tyhjästä. Arionin kapeat silmät vaihtelivat uskon ja epäuskon välillä. Tämä on liian outoa.\n\n[USER]'</w:t>
      </w:r>
    </w:p>
    <w:p>
      <w:r>
        <w:rPr>
          <w:b/>
          <w:u w:val="single"/>
        </w:rPr>
        <w:t xml:space="preserve">206362</w:t>
      </w:r>
    </w:p>
    <w:p>
      <w:r>
        <w:t xml:space="preserve">KÄYTTÄJÄ KÄYTTÄJÄ KÄYTTÄJÄ KÄYTTÄJÄ Tästä näkökulmasta katsottuna on sopimatonta, että yksi uskonto pitää toista uskontoa järjettömämpänä tai epätodellisempana. Koska molemmat ovat irrationaalisia. Irrationaalisuuden osalta juutalaisuus, kristinusko, islam, hindulaisuus, animismi, juutalaisuus, kristinusko, islam, hindulaisuus, hindulaisuus ja animismi</w:t>
      </w:r>
    </w:p>
    <w:p>
      <w:r>
        <w:rPr>
          <w:b/>
          <w:u w:val="single"/>
        </w:rPr>
        <w:t xml:space="preserve">206363</w:t>
      </w:r>
    </w:p>
    <w:p>
      <w:r>
        <w:t xml:space="preserve">Kaatakaa Jokowin hallinto vallasta mahdollisimman pian, jotta maa ei tuhoutuisi entisestään ja joutuisi kaaokseen.</w:t>
      </w:r>
    </w:p>
    <w:p>
      <w:r>
        <w:rPr>
          <w:b/>
          <w:u w:val="single"/>
        </w:rPr>
        <w:t xml:space="preserve">206364</w:t>
      </w:r>
    </w:p>
    <w:p>
      <w:r>
        <w:t xml:space="preserve">KÄYTTÄJÄ MIKSI JOS OLET JO ÄÄLIÖ ÄLÄ KATSO ÄÄLIÖTÄ NIIN NOLOA OIKEAA WKWKWK'</w:t>
      </w:r>
    </w:p>
    <w:p>
      <w:r>
        <w:rPr>
          <w:b/>
          <w:u w:val="single"/>
        </w:rPr>
        <w:t xml:space="preserve">206365</w:t>
      </w:r>
    </w:p>
    <w:p>
      <w:r>
        <w:t xml:space="preserve">En vastaa viesteihini, tekopyhäWoosoeokJung'.</w:t>
      </w:r>
    </w:p>
    <w:p>
      <w:r>
        <w:rPr>
          <w:b/>
          <w:u w:val="single"/>
        </w:rPr>
        <w:t xml:space="preserve">206366</w:t>
      </w:r>
    </w:p>
    <w:p>
      <w:r>
        <w:t xml:space="preserve">KÄYTTÄJÄ KÄYTTÄJÄ KÄYTTÄJÄ KÄYTTÄJÄ KÄYTTÄJÄ Hyväksyn on Islam Nusantara, Indonesiassa on useita uskontoja, voit yhtä hyvin tehdä protestanttinen kristitty Nusantara, katolinen Nusantara, buddhalainen Nusantara, hindu Nusantara ja muut uskonnot ovat Nusantaranya niin, että ne ovat yhdenmukaisia ja NKRI gt loh, koska</w:t>
      </w:r>
    </w:p>
    <w:p>
      <w:r>
        <w:rPr>
          <w:b/>
          <w:u w:val="single"/>
        </w:rPr>
        <w:t xml:space="preserve">206367</w:t>
      </w:r>
    </w:p>
    <w:p>
      <w:r>
        <w:t xml:space="preserve">3. Tämän hallinnon takana oleva ryhmä on suunnitellut erilaisia islamilaisia terroriteotteita vahingoittaakseen islamin ja Indonesian imagoa; 4. Indonesian muslimien syyttäminen militanteiksi, radikaaleiksi ja kovan linjan muslimeiksi; 5. Islamin demonisoiminen eri kysymysten, kuten LGBT:n jne.</w:t>
      </w:r>
    </w:p>
    <w:p>
      <w:r>
        <w:rPr>
          <w:b/>
          <w:u w:val="single"/>
        </w:rPr>
        <w:t xml:space="preserve">206368</w:t>
      </w:r>
    </w:p>
    <w:p>
      <w:r>
        <w:t xml:space="preserve">Bomb djiaa'</w:t>
      </w:r>
    </w:p>
    <w:p>
      <w:r>
        <w:rPr>
          <w:b/>
          <w:u w:val="single"/>
        </w:rPr>
        <w:t xml:space="preserve">206369</w:t>
      </w:r>
    </w:p>
    <w:p>
      <w:r>
        <w:t xml:space="preserve">Mintak jasa baik kawan kawan timeline RT benda ni.; ; ; Sukulaisellani (Nurliyana Abdul Raziff) on kilpirauhasen liikatoiminta, ja se on pahentunut juuri nyt. Hän todella tarvitsee taloudellista tukea hoitoon; ; Voi pankki kat tili ni :; Nurliyana Abd Razif; 0</w:t>
      </w:r>
    </w:p>
    <w:p>
      <w:r>
        <w:rPr>
          <w:b/>
          <w:u w:val="single"/>
        </w:rPr>
        <w:t xml:space="preserve">206370</w:t>
      </w:r>
    </w:p>
    <w:p>
      <w:r>
        <w:t xml:space="preserve">Retweeted ????????DI?????????? (USER): ; Indonesian kansalaiset Koreassa haluavat myös #2019GantiPresident; ; #2019GantiPresident -liike kasvaa maailmanlaajuisesti!</w:t>
      </w:r>
    </w:p>
    <w:p>
      <w:r>
        <w:rPr>
          <w:b/>
          <w:u w:val="single"/>
        </w:rPr>
        <w:t xml:space="preserve">206371</w:t>
      </w:r>
    </w:p>
    <w:p>
      <w:r>
        <w:t xml:space="preserve">KÄYTTÄJÄ Kameli osaa puhua.'</w:t>
      </w:r>
    </w:p>
    <w:p>
      <w:r>
        <w:rPr>
          <w:b/>
          <w:u w:val="single"/>
        </w:rPr>
        <w:t xml:space="preserve">206372</w:t>
      </w:r>
    </w:p>
    <w:p>
      <w:r>
        <w:t xml:space="preserve">RT USER: Wa:+6281294490616\nIg:fanyaclarisha \nEn malta odottaa, että tämä mahtava mulkku panee minua.\nEnak bgt di entot sama konto\xe2\x80\xa6'</w:t>
      </w:r>
    </w:p>
    <w:p>
      <w:r>
        <w:rPr>
          <w:b/>
          <w:u w:val="single"/>
        </w:rPr>
        <w:t xml:space="preserve">206373</w:t>
      </w:r>
    </w:p>
    <w:p>
      <w:r>
        <w:t xml:space="preserve">Moskovalaiset rallivat Jokowin syrjäyttämiseksi kotimaassaan SaveUstadAlfian</w:t>
      </w:r>
    </w:p>
    <w:p>
      <w:r>
        <w:rPr>
          <w:b/>
          <w:u w:val="single"/>
        </w:rPr>
        <w:t xml:space="preserve">206374</w:t>
      </w:r>
    </w:p>
    <w:p>
      <w:r>
        <w:t xml:space="preserve">RT USER: Abang kuli fav... utelias näkemään hänen kalunsa USER USER USER USER URL USER\xe2\x80\xa6'</w:t>
      </w:r>
    </w:p>
    <w:p>
      <w:r>
        <w:rPr>
          <w:b/>
          <w:u w:val="single"/>
        </w:rPr>
        <w:t xml:space="preserve">206375</w:t>
      </w:r>
    </w:p>
    <w:p>
      <w:r>
        <w:t xml:space="preserve">HYLKÄÄ UUSI VERSIO!!!...hallinnon temppuja halutaan muokata heidän makuunsa...jos PKI on uhri...PERUSKOMMUNISTEJA!!!!</w:t>
      </w:r>
    </w:p>
    <w:p>
      <w:r>
        <w:rPr>
          <w:b/>
          <w:u w:val="single"/>
        </w:rPr>
        <w:t xml:space="preserve">206376</w:t>
      </w:r>
    </w:p>
    <w:p>
      <w:r>
        <w:t xml:space="preserve">KÄYTTÄJÄ KÄYTTÄJÄ kuvernööri miksi et voi maksaa piirtäjälle kirjoittamisesta...? suck laah.; ; jo nyt deh parempi; #2019GantiPresiden; #2019GantiPresiden</w:t>
      </w:r>
    </w:p>
    <w:p>
      <w:r>
        <w:rPr>
          <w:b/>
          <w:u w:val="single"/>
        </w:rPr>
        <w:t xml:space="preserve">206377</w:t>
      </w:r>
    </w:p>
    <w:p>
      <w:r>
        <w:t xml:space="preserve">USER Kl hän menetti... Sen täytyy olla tuomarin vika. Vaikka hän käytti huijausongelmaa. Ulama 212. Saraseenit. Saran kysymys. Kysymys pki. Kysymys ulkomaisista kätyreistä ... Kaikki paistettu, kunnes ne ovat palaneet ... Mutta se ei lisännyt hänen vaalikelpoisuuttaan... Vika? Ihmiset, jotka tyhmä y wowo? Tai sinä, joka</w:t>
      </w:r>
    </w:p>
    <w:p>
      <w:r>
        <w:rPr>
          <w:b/>
          <w:u w:val="single"/>
        </w:rPr>
        <w:t xml:space="preserve">206378</w:t>
      </w:r>
    </w:p>
    <w:p>
      <w:r>
        <w:t xml:space="preserve">KÄYTTÄJÄ voi, ystäväni muslimikoulu katolinen lukio kohdellaan hyvin todella'</w:t>
      </w:r>
    </w:p>
    <w:p>
      <w:r>
        <w:rPr>
          <w:b/>
          <w:u w:val="single"/>
        </w:rPr>
        <w:t xml:space="preserve">206379</w:t>
      </w:r>
    </w:p>
    <w:p>
      <w:r>
        <w:t xml:space="preserve">KÄYTTÄJÄ Pak KÄYTTÄJÄ poistaa islamilaiset terroristit ja huijaus, on oltava selitys, jotta islam on helppo ymmärtää.</w:t>
      </w:r>
    </w:p>
    <w:p>
      <w:r>
        <w:rPr>
          <w:b/>
          <w:u w:val="single"/>
        </w:rPr>
        <w:t xml:space="preserve">206380</w:t>
      </w:r>
    </w:p>
    <w:p>
      <w:r>
        <w:t xml:space="preserve">Virallisesti suljettu, Länsi-Jaavan kuvernööri arvostaa MTQ Ke-XXXV Länsi-Jaavan tasolla Sukabumissa - Infodesaku -</w:t>
      </w:r>
    </w:p>
    <w:p>
      <w:r>
        <w:rPr>
          <w:b/>
          <w:u w:val="single"/>
        </w:rPr>
        <w:t xml:space="preserve">206381</w:t>
      </w:r>
    </w:p>
    <w:p>
      <w:r>
        <w:t xml:space="preserve">Tänään USER-ministeri meni toimistoonsa epätavallisesti. Ilman protokollasaattuetta hän käytti moottoripyörää, jonka USER-puheenjohtaja sai kiinni vuoden 1990 Dilan-elokuvan kuumeessa ; ; Valmis #Momotoran ja #Kukurusukan tarkastelemaan Cash for Work -hankkeita kylissä.</w:t>
      </w:r>
    </w:p>
    <w:p>
      <w:r>
        <w:rPr>
          <w:b/>
          <w:u w:val="single"/>
        </w:rPr>
        <w:t xml:space="preserve">206382</w:t>
      </w:r>
    </w:p>
    <w:p>
      <w:r>
        <w:t xml:space="preserve">Onko Jokowi huijannut sinua tänään?</w:t>
      </w:r>
    </w:p>
    <w:p>
      <w:r>
        <w:rPr>
          <w:b/>
          <w:u w:val="single"/>
        </w:rPr>
        <w:t xml:space="preserve">206383</w:t>
      </w:r>
    </w:p>
    <w:p>
      <w:r>
        <w:t xml:space="preserve">KÄYTTÄJÄ Tietääkseni he ovat kristittyjä, jos en erehdy...".</w:t>
      </w:r>
    </w:p>
    <w:p>
      <w:r>
        <w:rPr>
          <w:b/>
          <w:u w:val="single"/>
        </w:rPr>
        <w:t xml:space="preserve">206384</w:t>
      </w:r>
    </w:p>
    <w:p>
      <w:r>
        <w:t xml:space="preserve">hössötys varhain aamulla'</w:t>
      </w:r>
    </w:p>
    <w:p>
      <w:r>
        <w:rPr>
          <w:b/>
          <w:u w:val="single"/>
        </w:rPr>
        <w:t xml:space="preserve">206385</w:t>
      </w:r>
    </w:p>
    <w:p>
      <w:r>
        <w:t xml:space="preserve">Tämä on Jokowin ja ateistisian Ahokin vika. URL</w:t>
      </w:r>
    </w:p>
    <w:p>
      <w:r>
        <w:rPr>
          <w:b/>
          <w:u w:val="single"/>
        </w:rPr>
        <w:t xml:space="preserve">206386</w:t>
      </w:r>
    </w:p>
    <w:p>
      <w:r>
        <w:t xml:space="preserve">KÄYTTÄJÄ KÄYTTÄJÄ tulkitsee Ijabin ja Qabulin hyvän askeleen avioehtosopimukseksi, jotta islaminuskosta voidaan luopua.</w:t>
      </w:r>
    </w:p>
    <w:p>
      <w:r>
        <w:rPr>
          <w:b/>
          <w:u w:val="single"/>
        </w:rPr>
        <w:t xml:space="preserve">206387</w:t>
      </w:r>
    </w:p>
    <w:p>
      <w:r>
        <w:t xml:space="preserve">Inshaa Allah, Bp Prabowolla ja Ustadz Anis Mattalla on nämä kriteerit; ; #2019GantiPresiden; #2019PrabowoAnisMatta</w:t>
      </w:r>
    </w:p>
    <w:p>
      <w:r>
        <w:rPr>
          <w:b/>
          <w:u w:val="single"/>
        </w:rPr>
        <w:t xml:space="preserve">206388</w:t>
      </w:r>
    </w:p>
    <w:p>
      <w:r>
        <w:t xml:space="preserve">Vitsit mustasta ihosta, transsukupuolisuudesta, pituudesta, silmien koosta, huulten paksuudesta, uskonnosta ja niin edelleen ovat hauskoja. Ennen kuin ihmiset tekivät siitä tekosyyn jollekin (syrjinnälle).\n\n#subventoitu sisältö'</w:t>
      </w:r>
    </w:p>
    <w:p>
      <w:r>
        <w:rPr>
          <w:b/>
          <w:u w:val="single"/>
        </w:rPr>
        <w:t xml:space="preserve">206389</w:t>
      </w:r>
    </w:p>
    <w:p>
      <w:r>
        <w:t xml:space="preserve">SARACEN on sisäministerin suunnittelema suuri rikos Anies Sandin voiton peruuttamiseksi, koska hän käytti SARACENin palveluja.</w:t>
      </w:r>
    </w:p>
    <w:p>
      <w:r>
        <w:rPr>
          <w:b/>
          <w:u w:val="single"/>
        </w:rPr>
        <w:t xml:space="preserve">206390</w:t>
      </w:r>
    </w:p>
    <w:p>
      <w:r>
        <w:t xml:space="preserve">USER 95 prosenttia paikallisia, mikä on suuri saavutus presidentiltä, jota usein syytetään kätyriksi.</w:t>
      </w:r>
    </w:p>
    <w:p>
      <w:r>
        <w:rPr>
          <w:b/>
          <w:u w:val="single"/>
        </w:rPr>
        <w:t xml:space="preserve">206391</w:t>
      </w:r>
    </w:p>
    <w:p>
      <w:r>
        <w:t xml:space="preserve">USER Match että prabowo meni Myanmariin hevosella.</w:t>
      </w:r>
    </w:p>
    <w:p>
      <w:r>
        <w:rPr>
          <w:b/>
          <w:u w:val="single"/>
        </w:rPr>
        <w:t xml:space="preserve">206392</w:t>
      </w:r>
    </w:p>
    <w:p>
      <w:r>
        <w:t xml:space="preserve">Vastaus kysymykseen numero 7\n\nLapsi menetti kätensä ja jalkansa, koska hän astui miinan päälle. Lapsi haluaa kertoa vanhemmilleen huonot uutiset sairaudestaan. Hänen vanhempansa eivät halua hyväksyä vammaista henkilöä, koska he ajattelevat, että hänestä tulee taakka. Hänen sydämeensä sattuu kuulla, että</w:t>
      </w:r>
    </w:p>
    <w:p>
      <w:r>
        <w:rPr>
          <w:b/>
          <w:u w:val="single"/>
        </w:rPr>
        <w:t xml:space="preserve">206393</w:t>
      </w:r>
    </w:p>
    <w:p>
      <w:r>
        <w:t xml:space="preserve">KÄYTTÄJÄ KÄYTTÄJÄ, jos haluat olla sarkastinen, ole hyvä ja ole varustettu riittävällä tietämyksellä. Katolilaisilla naisilla EI OLE PAKOLLISTA käyttää päähineitä.".</w:t>
      </w:r>
    </w:p>
    <w:p>
      <w:r>
        <w:rPr>
          <w:b/>
          <w:u w:val="single"/>
        </w:rPr>
        <w:t xml:space="preserve">206394</w:t>
      </w:r>
    </w:p>
    <w:p>
      <w:r>
        <w:t xml:space="preserve">KÄYTTÄJÄ Cool myös mas KÄYTTÄJÄ on lisäksi BO Survey myös kaksinkertaistaa koordinaattorina cebong hyvin \xf0\x9f\x98\x82\xf0\x9f\x98\x82\nTL nya bnyk tuki dr bani cebong .\nMantrraaaf \xf0\x9f\x98\x8a\xf0\x9f\x98\x8a'</w:t>
      </w:r>
    </w:p>
    <w:p>
      <w:r>
        <w:rPr>
          <w:b/>
          <w:u w:val="single"/>
        </w:rPr>
        <w:t xml:space="preserve">206395</w:t>
      </w:r>
    </w:p>
    <w:p>
      <w:r>
        <w:t xml:space="preserve">Gatot on ulkomaalainen kätyri...</w:t>
      </w:r>
    </w:p>
    <w:p>
      <w:r>
        <w:rPr>
          <w:b/>
          <w:u w:val="single"/>
        </w:rPr>
        <w:t xml:space="preserve">206396</w:t>
      </w:r>
    </w:p>
    <w:p>
      <w:r>
        <w:t xml:space="preserve">USER Mantep kamu nyoo, keterima sitip ini...'</w:t>
      </w:r>
    </w:p>
    <w:p>
      <w:r>
        <w:rPr>
          <w:b/>
          <w:u w:val="single"/>
        </w:rPr>
        <w:t xml:space="preserve">206397</w:t>
      </w:r>
    </w:p>
    <w:p>
      <w:r>
        <w:t xml:space="preserve">KÄYTTÄJÄ KÄYTTÄJÄ KÄYTTÄJÄ KÄYTTÄJÄ Ota iisisti, veli; ; Vaikka olen tottunut siihen, että minua estetään, en ole estänyt yhtään tiliä; ; Vaikka on olemassa Block Masela, Block Mahakam, Block East Natuna, Block East Kalimantan, Block Attaka, Block Kasuri jne...; ; En välitä...</w:t>
      </w:r>
    </w:p>
    <w:p>
      <w:r>
        <w:rPr>
          <w:b/>
          <w:u w:val="single"/>
        </w:rPr>
        <w:t xml:space="preserve">206398</w:t>
      </w:r>
    </w:p>
    <w:p>
      <w:r>
        <w:t xml:space="preserve">KÄYTTÄJÄ KÄYTTÄJÄ adian tyylisi on rikas. Näin käy, kun kuljettaja ampuu metrominia edustajainhuoneessa.\n Your neighbourhood.</w:t>
      </w:r>
    </w:p>
    <w:p>
      <w:r>
        <w:rPr>
          <w:b/>
          <w:u w:val="single"/>
        </w:rPr>
        <w:t xml:space="preserve">206399</w:t>
      </w:r>
    </w:p>
    <w:p>
      <w:r>
        <w:t xml:space="preserve">Heti kun KÄYTTÄJÄ puhuu, kertomus on varma... "PKI-puolustaja</w:t>
      </w:r>
    </w:p>
    <w:p>
      <w:r>
        <w:rPr>
          <w:b/>
          <w:u w:val="single"/>
        </w:rPr>
        <w:t xml:space="preserve">206400</w:t>
      </w:r>
    </w:p>
    <w:p>
      <w:r>
        <w:t xml:space="preserve">Outoa? Ankkani muuttui transsukupuoliseksi yhdessä yössä häkissä. Naisesta urokseen, ruskeasta mustaan, terveestä sairaaseen. Tai ehkä siellä on käsi?</w:t>
      </w:r>
    </w:p>
    <w:p>
      <w:r>
        <w:rPr>
          <w:b/>
          <w:u w:val="single"/>
        </w:rPr>
        <w:t xml:space="preserve">206401</w:t>
      </w:r>
    </w:p>
    <w:p>
      <w:r>
        <w:t xml:space="preserve">USER That, tee tapahtuma takjilin jakamista varten, mutta sen nimi on takjil-pommi.</w:t>
      </w:r>
    </w:p>
    <w:p>
      <w:r>
        <w:rPr>
          <w:b/>
          <w:u w:val="single"/>
        </w:rPr>
        <w:t xml:space="preserve">206402</w:t>
      </w:r>
    </w:p>
    <w:p>
      <w:r>
        <w:t xml:space="preserve">Näin juuri elokuvan Monster. Elokuva Aileen Wournosista. OMG niin surullista: (Olen tuntenut hänet vain googlen viesteistä ja tiedän tarinat hänen huonosta menneisyydestään ja perheestään, jotka tekivät hänestä niin rikkinäisen ja prostituoidun.''</w:t>
      </w:r>
    </w:p>
    <w:p>
      <w:r>
        <w:rPr>
          <w:b/>
          <w:u w:val="single"/>
        </w:rPr>
        <w:t xml:space="preserve">206403</w:t>
      </w:r>
    </w:p>
    <w:p>
      <w:r>
        <w:t xml:space="preserve">KÄYTTÄJÄ MIKÄ ON SUHDE BEGO SM LESBI ANJIR' VÄLILLÄ?</w:t>
      </w:r>
    </w:p>
    <w:p>
      <w:r>
        <w:rPr>
          <w:b/>
          <w:u w:val="single"/>
        </w:rPr>
        <w:t xml:space="preserve">206404</w:t>
      </w:r>
    </w:p>
    <w:p>
      <w:r>
        <w:t xml:space="preserve">KÄYTTÄJÄ Korppikotkan kukka :)'</w:t>
      </w:r>
    </w:p>
    <w:p>
      <w:r>
        <w:rPr>
          <w:b/>
          <w:u w:val="single"/>
        </w:rPr>
        <w:t xml:space="preserve">206405</w:t>
      </w:r>
    </w:p>
    <w:p>
      <w:r>
        <w:t xml:space="preserve">Babatin sillan romahtamisen taloudelliset vaikutukset. Katso uusimmat uutiset USERissa klo 09.00 WIB vain tvOne:ssa ja suoratoistona tvOne connectissa.</w:t>
      </w:r>
    </w:p>
    <w:p>
      <w:r>
        <w:rPr>
          <w:b/>
          <w:u w:val="single"/>
        </w:rPr>
        <w:t xml:space="preserve">206406</w:t>
      </w:r>
    </w:p>
    <w:p>
      <w:r>
        <w:t xml:space="preserve">RT USER: Voittaminen ja häviäminen pelissä on välttämättömyys..\n\n\n\nEi odoteta vain voittoa..\n\nVaan ponnistelua ja työtä\xe2\x80\xa6'</w:t>
      </w:r>
    </w:p>
    <w:p>
      <w:r>
        <w:rPr>
          <w:b/>
          <w:u w:val="single"/>
        </w:rPr>
        <w:t xml:space="preserve">206407</w:t>
      </w:r>
    </w:p>
    <w:p>
      <w:r>
        <w:t xml:space="preserve">Ja tuolta kadulta pääsee velodromille, jota käytettiin Asean-kisoissa hehehe, kuvernöörin politiikka suosii hevosen kyrpää.</w:t>
      </w:r>
    </w:p>
    <w:p>
      <w:r>
        <w:rPr>
          <w:b/>
          <w:u w:val="single"/>
        </w:rPr>
        <w:t xml:space="preserve">206408</w:t>
      </w:r>
    </w:p>
    <w:p>
      <w:r>
        <w:t xml:space="preserve">Joskus lesbomaailman ovelan ihmisen mieli on vain päähänpisto, kuten tämä: "ei tarvitse olla tosissaan lesbojen kanssa, se ei kuitenkaan kestä ikuisesti." Tuolla lauseella varustautuneena monet epäitsekkäät mimmit leikkivät niiden mimmien sydämillä, jotka oikeasti ovat jo parittajia.</w:t>
      </w:r>
    </w:p>
    <w:p>
      <w:r>
        <w:rPr>
          <w:b/>
          <w:u w:val="single"/>
        </w:rPr>
        <w:t xml:space="preserve">206409</w:t>
      </w:r>
    </w:p>
    <w:p>
      <w:r>
        <w:t xml:space="preserve"/>
      </w:r>
    </w:p>
    <w:p>
      <w:r>
        <w:rPr>
          <w:b/>
          <w:u w:val="single"/>
        </w:rPr>
        <w:t xml:space="preserve">206410</w:t>
      </w:r>
    </w:p>
    <w:p>
      <w:r>
        <w:t xml:space="preserve">Uskokaa minua, herra... olen nainen, joka tuntee rajansa... edesmennyt äitini oli tarpeeksi sotilaallinen kouluttaakseen lapsensa :-? Äitini oli tarpeeksi sotilaallinen kasvattaakseen lapsensa :�???) Haluan vain olla hauska nuori, en jäykkä nuori, jolla on normeja, kunhan en riko luontoa ja uskontoni tiukkoja sääntöjä:</w:t>
      </w:r>
    </w:p>
    <w:p>
      <w:r>
        <w:rPr>
          <w:b/>
          <w:u w:val="single"/>
        </w:rPr>
        <w:t xml:space="preserve">206411</w:t>
      </w:r>
    </w:p>
    <w:p>
      <w:r>
        <w:t xml:space="preserve">Myöntäkää se, Ahok ja Djarot, ette onnistuneet voittamaan tulvaa.Ihmiset, jotka kärsivät tulvasta, ovat kiireisiä käsittelemään tapauksia uskonnollisesta jumalanpilkasta.</w:t>
      </w:r>
    </w:p>
    <w:p>
      <w:r>
        <w:rPr>
          <w:b/>
          <w:u w:val="single"/>
        </w:rPr>
        <w:t xml:space="preserve">206412</w:t>
      </w:r>
    </w:p>
    <w:p>
      <w:r>
        <w:t xml:space="preserve">KÄYTTÄJÄ Cebong mana ngerti'</w:t>
      </w:r>
    </w:p>
    <w:p>
      <w:r>
        <w:rPr>
          <w:b/>
          <w:u w:val="single"/>
        </w:rPr>
        <w:t xml:space="preserve">206413</w:t>
      </w:r>
    </w:p>
    <w:p>
      <w:r>
        <w:t xml:space="preserve">Miksi TGB loikkasi tukemaan Jokowi 2 Periodia? Se voisi olla vastauksena ulkomaiseen painostukseen siitä, miten vuoden 2019 presidentinvaaliprojektio.***'</w:t>
      </w:r>
    </w:p>
    <w:p>
      <w:r>
        <w:rPr>
          <w:b/>
          <w:u w:val="single"/>
        </w:rPr>
        <w:t xml:space="preserve">206414</w:t>
      </w:r>
    </w:p>
    <w:p>
      <w:r>
        <w:t xml:space="preserve">KÄYTTÄJÄ KÄYTTÄJÄ Cebong emang goblok all low IQ\xf0\x9f\x91\x8e'</w:t>
      </w:r>
    </w:p>
    <w:p>
      <w:r>
        <w:rPr>
          <w:b/>
          <w:u w:val="single"/>
        </w:rPr>
        <w:t xml:space="preserve">206415</w:t>
      </w:r>
    </w:p>
    <w:p>
      <w:r>
        <w:t xml:space="preserve">KÄYTTÄJÄ KÄYTTÄJÄ Bego ah budek \xf0\x9f\x98\x91'</w:t>
      </w:r>
    </w:p>
    <w:p>
      <w:r>
        <w:rPr>
          <w:b/>
          <w:u w:val="single"/>
        </w:rPr>
        <w:t xml:space="preserve">206416</w:t>
      </w:r>
    </w:p>
    <w:p>
      <w:r>
        <w:t xml:space="preserve">Haluatko Ahokin pois vankilasta? Älä demoa pidätyskeskusta, vaan demoa Jokowille pyytämään armahdusta tai armahdusta Jos sitä ei anneta, syrjäytä Jokowi Salam2Tahun</w:t>
      </w:r>
    </w:p>
    <w:p>
      <w:r>
        <w:rPr>
          <w:b/>
          <w:u w:val="single"/>
        </w:rPr>
        <w:t xml:space="preserve">206417</w:t>
      </w:r>
    </w:p>
    <w:p>
      <w:r>
        <w:t xml:space="preserve">Vala takleh move om with Bom diggy ni \xf0\x9f\x98\x82\xf0\x9f\x98\x82\xf0\x9f\x98\x98\x82'</w:t>
      </w:r>
    </w:p>
    <w:p>
      <w:r>
        <w:rPr>
          <w:b/>
          <w:u w:val="single"/>
        </w:rPr>
        <w:t xml:space="preserve">206418</w:t>
      </w:r>
    </w:p>
    <w:p>
      <w:r>
        <w:t xml:space="preserve">KÄYTTÄJÄ KÄYTTÄJÄ KÄYTTÄJÄ KÄYTTÄJÄ KÄYTTÄJÄ Ensi kerralla älä kutsu Adiania vierailevaksi puhujaksi... olet tyhmä,</w:t>
      </w:r>
    </w:p>
    <w:p>
      <w:r>
        <w:rPr>
          <w:b/>
          <w:u w:val="single"/>
        </w:rPr>
        <w:t xml:space="preserve">206419</w:t>
      </w:r>
    </w:p>
    <w:p>
      <w:r>
        <w:t xml:space="preserve">RT KÄYTTÄJÄ kiinalainen sika... kiinalainen varas...\n UsirChina URL-osoite</w:t>
      </w:r>
    </w:p>
    <w:p>
      <w:r>
        <w:rPr>
          <w:b/>
          <w:u w:val="single"/>
        </w:rPr>
        <w:t xml:space="preserve">206420</w:t>
      </w:r>
    </w:p>
    <w:p>
      <w:r>
        <w:t xml:space="preserve">Länsi-Jaavan kansa on fiksua! InshaaAllah ei tue USER-ehdokkaita puolueista, jotka puolustavat jumalanpilkkaaja Ahokia URL-osoite</w:t>
      </w:r>
    </w:p>
    <w:p>
      <w:r>
        <w:rPr>
          <w:b/>
          <w:u w:val="single"/>
        </w:rPr>
        <w:t xml:space="preserve">206421</w:t>
      </w:r>
    </w:p>
    <w:p>
      <w:r>
        <w:t xml:space="preserve">Ymmärtävätkö nämä rasistiset kiinalaisten jälkeläiset myös Indonesian historiaa? Parhaimmillaan he eivät ymmärrä kumpaakaan? -</w:t>
      </w:r>
    </w:p>
    <w:p>
      <w:r>
        <w:rPr>
          <w:b/>
          <w:u w:val="single"/>
        </w:rPr>
        <w:t xml:space="preserve">206422</w:t>
      </w:r>
    </w:p>
    <w:p>
      <w:r>
        <w:t xml:space="preserve">KÄYTTÄJÄ Tuolla on Anjir. Idup, missä olet?</w:t>
      </w:r>
    </w:p>
    <w:p>
      <w:r>
        <w:rPr>
          <w:b/>
          <w:u w:val="single"/>
        </w:rPr>
        <w:t xml:space="preserve">206423</w:t>
      </w:r>
    </w:p>
    <w:p>
      <w:r>
        <w:t xml:space="preserve">Kuinka typerä onkaan tämä tarina NO LOVE LIKE YOU. Mikä idiootti'</w:t>
      </w:r>
    </w:p>
    <w:p>
      <w:r>
        <w:rPr>
          <w:b/>
          <w:u w:val="single"/>
        </w:rPr>
        <w:t xml:space="preserve">206424</w:t>
      </w:r>
    </w:p>
    <w:p>
      <w:r>
        <w:t xml:space="preserve">17. Pyramidin pinta-alan kaava \xf0\x9f\x98\x8c (yebin)\n5. Oletko neitsyt vai leski? (Jihun)\n15. Miksi ihmiset luulevat, että 1+1 on 2 (sir neo)\n88. Fi, kun hän liittyi DFA:han (tae)\n89. Ensimmäinen chingu DFA:ssa (cecyl on todella kaunis)\n28. Miksi tulit tähän akatemiaan? (Jisun)\n99. Mikä tuli ensin, kana ja miksi? (Kimi)'</w:t>
      </w:r>
    </w:p>
    <w:p>
      <w:r>
        <w:rPr>
          <w:b/>
          <w:u w:val="single"/>
        </w:rPr>
        <w:t xml:space="preserve">206425</w:t>
      </w:r>
    </w:p>
    <w:p>
      <w:r>
        <w:t xml:space="preserve">USER Yang ngejijikin, hän ei myönnä, että kyseessä on hänen poikansa, eikä halua myöntää, että hän tukee Prabowoa. Paholaispappi.</w:t>
      </w:r>
    </w:p>
    <w:p>
      <w:r>
        <w:rPr>
          <w:b/>
          <w:u w:val="single"/>
        </w:rPr>
        <w:t xml:space="preserve">206426</w:t>
      </w:r>
    </w:p>
    <w:p>
      <w:r>
        <w:t xml:space="preserve"/>
      </w:r>
    </w:p>
    <w:p>
      <w:r>
        <w:rPr>
          <w:b/>
          <w:u w:val="single"/>
        </w:rPr>
        <w:t xml:space="preserve">206427</w:t>
      </w:r>
    </w:p>
    <w:p>
      <w:r>
        <w:t xml:space="preserve">Lähes kaikki tunnustavat, että Gus Mus on oppinut, jonka neuvot ovat aina olleet rauhoittavia: hän vaatii aina rauhanomaista islamia, islamia, joka on Rahmatan lil �?alamin. #TrustGanjarYasin.</w:t>
      </w:r>
    </w:p>
    <w:p>
      <w:r>
        <w:rPr>
          <w:b/>
          <w:u w:val="single"/>
        </w:rPr>
        <w:t xml:space="preserve">206428</w:t>
      </w:r>
    </w:p>
    <w:p>
      <w:r>
        <w:t xml:space="preserve">KÄYTTÄJÄ KÄYTTÄJÄ Azu tenan soh orang2 kek.gini nih...bani.micin...</w:t>
      </w:r>
    </w:p>
    <w:p>
      <w:r>
        <w:rPr>
          <w:b/>
          <w:u w:val="single"/>
        </w:rPr>
        <w:t xml:space="preserve">206429</w:t>
      </w:r>
    </w:p>
    <w:p>
      <w:r>
        <w:t xml:space="preserve">USER niin mikä uskonnollinen koulu????</w:t>
      </w:r>
    </w:p>
    <w:p>
      <w:r>
        <w:rPr>
          <w:b/>
          <w:u w:val="single"/>
        </w:rPr>
        <w:t xml:space="preserve">206430</w:t>
      </w:r>
    </w:p>
    <w:p>
      <w:r>
        <w:t xml:space="preserve">KÄYTTÄJÄ joka päivä ??!�?���; ;</w:t>
      </w:r>
    </w:p>
    <w:p>
      <w:r>
        <w:rPr>
          <w:b/>
          <w:u w:val="single"/>
        </w:rPr>
        <w:t xml:space="preserve">206431</w:t>
      </w:r>
    </w:p>
    <w:p>
      <w:r>
        <w:t xml:space="preserve">"...Syyllinen kohuun on siis PKS. En usko sitä. En usko, että PKS on sellainen", hän jatkoi.\n\n\n\nProfessori, joka kirjoitti tuon, ei kannata vastustaa professoria. Hän opiskeli ympäri maailmaa, jotta hänestä ei tulisi idioottia. Sinä olet idiootti.</w:t>
      </w:r>
    </w:p>
    <w:p>
      <w:r>
        <w:rPr>
          <w:b/>
          <w:u w:val="single"/>
        </w:rPr>
        <w:t xml:space="preserve">206432</w:t>
      </w:r>
    </w:p>
    <w:p>
      <w:r>
        <w:t xml:space="preserve">Hadi sopii vain 'ustaz kampungiksi' - Dr M; #PRU14 #JomUndi #MyUndi; ;</w:t>
      </w:r>
    </w:p>
    <w:p>
      <w:r>
        <w:rPr>
          <w:b/>
          <w:u w:val="single"/>
        </w:rPr>
        <w:t xml:space="preserve">206433</w:t>
      </w:r>
    </w:p>
    <w:p>
      <w:r>
        <w:t xml:space="preserve">KÄYTTÄJÄ KÄYTTÄJÄ Vahvistukset cebong dateng ..\xf0\x9f\x98\x82\xf0\x9f\x98\x82'</w:t>
      </w:r>
    </w:p>
    <w:p>
      <w:r>
        <w:rPr>
          <w:b/>
          <w:u w:val="single"/>
        </w:rPr>
        <w:t xml:space="preserve">206434</w:t>
      </w:r>
    </w:p>
    <w:p>
      <w:r>
        <w:t xml:space="preserve">\xf0\x9f\x91\x97PRELOVED BRANDED &amp;AMP; UNBRANDED TOP\xf0\x9f\x91\x97\n\n- kaikki myytävät tuotteet ovat henkilökohtaisia kokoelmia\n- enimmäkseen myydään, koska nyt käytän hijabia &amp;amp; vaatteet ovat enimmäkseen crop tees \n- käytön aikana aina pidetty huolta &amp;amp; minulla ei ole historiaa väärinkäytöstä.</w:t>
      </w:r>
    </w:p>
    <w:p>
      <w:r>
        <w:rPr>
          <w:b/>
          <w:u w:val="single"/>
        </w:rPr>
        <w:t xml:space="preserve">206435</w:t>
      </w:r>
    </w:p>
    <w:p>
      <w:r>
        <w:t xml:space="preserve">KÄYTTÄJÄ Pancasila on islamilainen muslimeille, Pancasila on kristitty kristityille, Pancasila on hindulaisuus hinduille, Pancasila on buddhalaisuus buddhalaisille, koska Pancasila on uskonnon lähde".</w:t>
      </w:r>
    </w:p>
    <w:p>
      <w:r>
        <w:rPr>
          <w:b/>
          <w:u w:val="single"/>
        </w:rPr>
        <w:t xml:space="preserve">206436</w:t>
      </w:r>
    </w:p>
    <w:p>
      <w:r>
        <w:t xml:space="preserve">Taistellaan ja tuhotaan kommunistinen kiinalaisten jongojen kopLaks-hallinto!!!!</w:t>
      </w:r>
    </w:p>
    <w:p>
      <w:r>
        <w:rPr>
          <w:b/>
          <w:u w:val="single"/>
        </w:rPr>
        <w:t xml:space="preserve">206437</w:t>
      </w:r>
    </w:p>
    <w:p>
      <w:r>
        <w:t xml:space="preserve">Kertajatin lentokenttä, yksi todiste presidentti Jokowin kiintymyksestä Länsi-Jaavan asukkaisiin; tammikuussa 2016 Jokowi oli myös täällä, kun hän laski ensimmäisen pilarin. Insha Allah, Länsi-Jaavan pyhiinvaeltajat voivat tänä vuonna lähteä Kertajatin lentokentältä.</w:t>
      </w:r>
    </w:p>
    <w:p>
      <w:r>
        <w:rPr>
          <w:b/>
          <w:u w:val="single"/>
        </w:rPr>
        <w:t xml:space="preserve">206438</w:t>
      </w:r>
    </w:p>
    <w:p>
      <w:r>
        <w:t xml:space="preserve">Kieli voi olla läheinen analogia, mutta Koraani on muslimien opastus ja ohjeistus uskonnollisten käytävien toteuttamisessa.</w:t>
      </w:r>
    </w:p>
    <w:p>
      <w:r>
        <w:rPr>
          <w:b/>
          <w:u w:val="single"/>
        </w:rPr>
        <w:t xml:space="preserve">206439</w:t>
      </w:r>
    </w:p>
    <w:p>
      <w:r>
        <w:t xml:space="preserve"/>
      </w:r>
    </w:p>
    <w:p>
      <w:r>
        <w:rPr>
          <w:b/>
          <w:u w:val="single"/>
        </w:rPr>
        <w:t xml:space="preserve">206440</w:t>
      </w:r>
    </w:p>
    <w:p>
      <w:r>
        <w:t xml:space="preserve">Abangin ja muiden finalistien debriefing kaupunkihallinnon ja aluehallinnon tasolla vuonna 2018 Balai Agunh Balaikotassa, jonka varakuvernööri USER; USER ja myös DKI Jakartan Parbudin johtaja, rouva USER.</w:t>
      </w:r>
    </w:p>
    <w:p>
      <w:r>
        <w:rPr>
          <w:b/>
          <w:u w:val="single"/>
        </w:rPr>
        <w:t xml:space="preserve">206441</w:t>
      </w:r>
    </w:p>
    <w:p>
      <w:r>
        <w:t xml:space="preserve">Aina kun näen jonkun seurustelutapahtumassa, se on "työilmiö".</w:t>
      </w:r>
    </w:p>
    <w:p>
      <w:r>
        <w:rPr>
          <w:b/>
          <w:u w:val="single"/>
        </w:rPr>
        <w:t xml:space="preserve">206442</w:t>
      </w:r>
    </w:p>
    <w:p>
      <w:r>
        <w:t xml:space="preserve">KÄYTTÄJÄ KÄYTTÄJÄ kuin tu pommikotelo la. tiedän la. tiedän. hahaha'</w:t>
      </w:r>
    </w:p>
    <w:p>
      <w:r>
        <w:rPr>
          <w:b/>
          <w:u w:val="single"/>
        </w:rPr>
        <w:t xml:space="preserve">206443</w:t>
      </w:r>
    </w:p>
    <w:p>
      <w:r>
        <w:t xml:space="preserve">Tomohon on myös kristillisen ja katolisen uskonnollisen oppimisen keskus. Siellä on erityinen rukous- ja meditaatiopaikka nimeltä Bukit Kasih, kaunis ja rauhallinen pyhäkkö. #TomohonInternationalFlowerFestival\n\nHen'.</w:t>
      </w:r>
    </w:p>
    <w:p>
      <w:r>
        <w:rPr>
          <w:b/>
          <w:u w:val="single"/>
        </w:rPr>
        <w:t xml:space="preserve">206444</w:t>
      </w:r>
    </w:p>
    <w:p>
      <w:r>
        <w:t xml:space="preserve">URL hullu</w:t>
      </w:r>
    </w:p>
    <w:p>
      <w:r>
        <w:rPr>
          <w:b/>
          <w:u w:val="single"/>
        </w:rPr>
        <w:t xml:space="preserve">206445</w:t>
      </w:r>
    </w:p>
    <w:p>
      <w:r>
        <w:t xml:space="preserve">KÄYTTÄJÄ KÄYTTÄJÄ KÄYTTÄJÄ KÄYTTÄJÄ KÄYTTÄJÄ Siksi katoliset/kristilliset koulut ovat turvallisimpia. Äärimmäisyyksiä ei ole. Uskontoa, jos sitä halutaan opettaa, pitäisi opettaa kotona.</w:t>
      </w:r>
    </w:p>
    <w:p>
      <w:r>
        <w:rPr>
          <w:b/>
          <w:u w:val="single"/>
        </w:rPr>
        <w:t xml:space="preserve">206446</w:t>
      </w:r>
    </w:p>
    <w:p>
      <w:r>
        <w:t xml:space="preserve">Hänen esikuvansa on Harun Yahya, Zakir Naik, Felix Siauw..... Hänen tavoitteenaan on hallita maailmaa ja voittaa juutalaiset, olla armollinen kaikille maailmoille, ehkä se tapahtuu toisessa universumissa, 13. maapallolla.</w:t>
      </w:r>
    </w:p>
    <w:p>
      <w:r>
        <w:rPr>
          <w:b/>
          <w:u w:val="single"/>
        </w:rPr>
        <w:t xml:space="preserve">206447</w:t>
      </w:r>
    </w:p>
    <w:p>
      <w:r>
        <w:t xml:space="preserve">USER Tuo on eonnie! Se, joka tykkää liottaa raatokukkia?</w:t>
      </w:r>
    </w:p>
    <w:p>
      <w:r>
        <w:rPr>
          <w:b/>
          <w:u w:val="single"/>
        </w:rPr>
        <w:t xml:space="preserve">206448</w:t>
      </w:r>
    </w:p>
    <w:p>
      <w:r>
        <w:t xml:space="preserve">Tämän järjestön kasvun todistaminen Dilissä vuodesta 2013 lähtien. Heillä on nyt pieni klinikka, jota transsukupuoliset hoitavat suoraan. \xf0\x9f\xa6\x84#TimorPride2018 URL</w:t>
      </w:r>
    </w:p>
    <w:p>
      <w:r>
        <w:rPr>
          <w:b/>
          <w:u w:val="single"/>
        </w:rPr>
        <w:t xml:space="preserve">206449</w:t>
      </w:r>
    </w:p>
    <w:p>
      <w:r>
        <w:t xml:space="preserve">RT KÄYTTÄJÄ pk sby jos hänestä tulee presidentti lihava kyllä herra ... kerran ravintolaan ..8 miljoonaa kyllä herra.....jokowin aikakausi 800 herraa.</w:t>
      </w:r>
    </w:p>
    <w:p>
      <w:r>
        <w:rPr>
          <w:b/>
          <w:u w:val="single"/>
        </w:rPr>
        <w:t xml:space="preserve">206450</w:t>
      </w:r>
    </w:p>
    <w:p>
      <w:r>
        <w:t xml:space="preserve">KÄYTTÄJÄ KUNYUK EI VIELÄKÄÄN USKALLA MENNÄ KOTIIN... CECUNGUK2 ODOTTI USKOLLISESTI... HAHAHAHA, ALKUPERÄINEN NGAKAK'</w:t>
      </w:r>
    </w:p>
    <w:p>
      <w:r>
        <w:rPr>
          <w:b/>
          <w:u w:val="single"/>
        </w:rPr>
        <w:t xml:space="preserve">206451</w:t>
      </w:r>
    </w:p>
    <w:p>
      <w:r>
        <w:t xml:space="preserve">WOYYYY BANGSULLL HERNE GOBLOG ANJIRRRRR WHY DID YOU BLOCK MEEEE CUKKKKKKK USER'</w:t>
      </w:r>
    </w:p>
    <w:p>
      <w:r>
        <w:rPr>
          <w:b/>
          <w:u w:val="single"/>
        </w:rPr>
        <w:t xml:space="preserve">206452</w:t>
      </w:r>
    </w:p>
    <w:p>
      <w:r>
        <w:t xml:space="preserve">USER can aja gembel nya you jae \xf0\x9f\x98\x8c'</w:t>
      </w:r>
    </w:p>
    <w:p>
      <w:r>
        <w:rPr>
          <w:b/>
          <w:u w:val="single"/>
        </w:rPr>
        <w:t xml:space="preserve">206453</w:t>
      </w:r>
    </w:p>
    <w:p>
      <w:r>
        <w:t xml:space="preserve">Vain Syaitan ja Iblis häiriintyvät adhanin äänestä. Sydämesi on yhtä onnellinen kuin nimesi.</w:t>
      </w:r>
    </w:p>
    <w:p>
      <w:r>
        <w:rPr>
          <w:b/>
          <w:u w:val="single"/>
        </w:rPr>
        <w:t xml:space="preserve">206454</w:t>
      </w:r>
    </w:p>
    <w:p>
      <w:r>
        <w:t xml:space="preserve">KÄYTTÄJÄ KÄYTTÄJÄ KÄYTTÄJÄ KÄYTTÄJÄ Älä pyydä anteeksi minulta, pam.... Meissä ei ole mitään vikaa, haha inshallah... \nJoo bang.... Vaikka olenkin alhainen ihminen, mutta kun on kyse ulamasta, siitä ei voi tinkiä... Me puolustamme, \nEasy2an halveksittava henkilö rikas s</w:t>
      </w:r>
    </w:p>
    <w:p>
      <w:r>
        <w:rPr>
          <w:b/>
          <w:u w:val="single"/>
        </w:rPr>
        <w:t xml:space="preserve">206455</w:t>
      </w:r>
    </w:p>
    <w:p>
      <w:r>
        <w:t xml:space="preserve">KÄYTTÄJÄ KÄYTTÄJÄ Velka on oikeudenmukaista kehitystä ei korruptiota varten ...\nCebong missä ymmärtää, että mpret ...'.</w:t>
      </w:r>
    </w:p>
    <w:p>
      <w:r>
        <w:rPr>
          <w:b/>
          <w:u w:val="single"/>
        </w:rPr>
        <w:t xml:space="preserve">206456</w:t>
      </w:r>
    </w:p>
    <w:p>
      <w:r>
        <w:t xml:space="preserve">KÄYTTÄJÄ Järkevä cebong lisätty hullu koska puolustus sammakko, joka teki Indonesian ancur leburur'</w:t>
      </w:r>
    </w:p>
    <w:p>
      <w:r>
        <w:rPr>
          <w:b/>
          <w:u w:val="single"/>
        </w:rPr>
        <w:t xml:space="preserve">206457</w:t>
      </w:r>
    </w:p>
    <w:p>
      <w:r>
        <w:t xml:space="preserve">Polri vahvistaa Prabowon pidätyksen presidentin loukkaamisesta sosiaalisessa mediassa Lain URL-osoite Jokowi Megawatin loukkaamisesta</w:t>
      </w:r>
    </w:p>
    <w:p>
      <w:r>
        <w:rPr>
          <w:b/>
          <w:u w:val="single"/>
        </w:rPr>
        <w:t xml:space="preserve">206458</w:t>
      </w:r>
    </w:p>
    <w:p>
      <w:r>
        <w:t xml:space="preserve">Noloa: Söpö, ei tyyliä\n\n#Sanakirja'</w:t>
      </w:r>
    </w:p>
    <w:p>
      <w:r>
        <w:rPr>
          <w:b/>
          <w:u w:val="single"/>
        </w:rPr>
        <w:t xml:space="preserve">206459</w:t>
      </w:r>
    </w:p>
    <w:p>
      <w:r>
        <w:t xml:space="preserve">USER Bang Mardani jälleen.......................................................................................................................</w:t>
      </w:r>
    </w:p>
    <w:p>
      <w:r>
        <w:rPr>
          <w:b/>
          <w:u w:val="single"/>
        </w:rPr>
        <w:t xml:space="preserve">206460</w:t>
      </w:r>
    </w:p>
    <w:p>
      <w:r>
        <w:t xml:space="preserve">Näin #2019T3tapJokowi toimii.</w:t>
      </w:r>
    </w:p>
    <w:p>
      <w:r>
        <w:rPr>
          <w:b/>
          <w:u w:val="single"/>
        </w:rPr>
        <w:t xml:space="preserve">206461</w:t>
      </w:r>
    </w:p>
    <w:p>
      <w:r>
        <w:t xml:space="preserve">Indonesia käyttää virallisesti 5G-verkkoa vuonna 2019; ;</w:t>
      </w:r>
    </w:p>
    <w:p>
      <w:r>
        <w:rPr>
          <w:b/>
          <w:u w:val="single"/>
        </w:rPr>
        <w:t xml:space="preserve">206462</w:t>
      </w:r>
    </w:p>
    <w:p>
      <w:r>
        <w:t xml:space="preserve">KÄYTTÄJÄ KÄYTTÄJÄ KÄYTTÄJÄ Diamlo kiinalaiset kusipäät'</w:t>
      </w:r>
    </w:p>
    <w:p>
      <w:r>
        <w:rPr>
          <w:b/>
          <w:u w:val="single"/>
        </w:rPr>
        <w:t xml:space="preserve">206463</w:t>
      </w:r>
    </w:p>
    <w:p>
      <w:r>
        <w:t xml:space="preserve">KÄYTTÄJÄ KÄYTTÄJÄ Inget KÄYTTÄJÄ joka jeblosin jonru, ja nopea vastaus KÄYTTÄJÄ KÄYTTÄJÄ KÄYTTÄJÄ tpi puolestaan leirissä hän voittaja laiskodat mah ampyuuunnn dah tuh ihmisen jopa tulla ehdokas vaaleissa</w:t>
      </w:r>
    </w:p>
    <w:p>
      <w:r>
        <w:rPr>
          <w:b/>
          <w:u w:val="single"/>
        </w:rPr>
        <w:t xml:space="preserve">206464</w:t>
      </w:r>
    </w:p>
    <w:p>
      <w:r>
        <w:t xml:space="preserve">Mitä enemmän sitä avataan, sitä selvemmin Jokowin valheet näkyvät, jopa pienille ihmisille. Onko tällaisen huijarin sopivaa olla johtajana?</w:t>
      </w:r>
    </w:p>
    <w:p>
      <w:r>
        <w:rPr>
          <w:b/>
          <w:u w:val="single"/>
        </w:rPr>
        <w:t xml:space="preserve">206465</w:t>
      </w:r>
    </w:p>
    <w:p>
      <w:r>
        <w:t xml:space="preserve">36. Historiallisten tosiasioiden perusteella Jokowin on erottava tai hänet on syrjäytettävä, koska hän on suututtanut muslimit.</w:t>
      </w:r>
    </w:p>
    <w:p>
      <w:r>
        <w:rPr>
          <w:b/>
          <w:u w:val="single"/>
        </w:rPr>
        <w:t xml:space="preserve">206466</w:t>
      </w:r>
    </w:p>
    <w:p>
      <w:r>
        <w:t xml:space="preserve">KÄYTTÄJÄ KÄYTTÄJÄ KÄYTTÄJÄ KÄYTTÄJÄ KÄYTTÄJÄ Wkwkwkwk cebong dumb who early talk cebong onta cangkemmu dewek\xf0\x9f\xa4\xa3'</w:t>
      </w:r>
    </w:p>
    <w:p>
      <w:r>
        <w:rPr>
          <w:b/>
          <w:u w:val="single"/>
        </w:rPr>
        <w:t xml:space="preserve">206467</w:t>
      </w:r>
    </w:p>
    <w:p>
      <w:r>
        <w:t xml:space="preserve">sunggal tapian nauli tie vihdoin päällystetty talous breakingnewssektorriil</w:t>
      </w:r>
    </w:p>
    <w:p>
      <w:r>
        <w:rPr>
          <w:b/>
          <w:u w:val="single"/>
        </w:rPr>
        <w:t xml:space="preserve">206468</w:t>
      </w:r>
    </w:p>
    <w:p>
      <w:r>
        <w:t xml:space="preserve">HEBOH... Perusruokapussien hankinta presidentin avustusta varten imi 3 miljardia rupiaa valtion talousarviosta, kun taas Bawaslu�?</w:t>
      </w:r>
    </w:p>
    <w:p>
      <w:r>
        <w:rPr>
          <w:b/>
          <w:u w:val="single"/>
        </w:rPr>
        <w:t xml:space="preserve">206469</w:t>
      </w:r>
    </w:p>
    <w:p>
      <w:r>
        <w:t xml:space="preserve">KÄYTTÄJÄ Kaunis cocot pks. Kun puhutaan .ketum aja kaya bencongin puhetyyli ... hadehh sadizzz....!!!</w:t>
      </w:r>
    </w:p>
    <w:p>
      <w:r>
        <w:rPr>
          <w:b/>
          <w:u w:val="single"/>
        </w:rPr>
        <w:t xml:space="preserve">206470</w:t>
      </w:r>
    </w:p>
    <w:p>
      <w:r>
        <w:t xml:space="preserve">KÄYTTÄJÄ Hän puhuu aina "ulamasta" syar'i lah haram lah lah lah lah lah lah lah tämä lah. mutta mitä sitten?</w:t>
      </w:r>
    </w:p>
    <w:p>
      <w:r>
        <w:rPr>
          <w:b/>
          <w:u w:val="single"/>
        </w:rPr>
        <w:t xml:space="preserve">206471</w:t>
      </w:r>
    </w:p>
    <w:p>
      <w:r>
        <w:t xml:space="preserve">Aikaisemmin USERia tyrannisoivat hänen kaverinsa, ja Megawati voitti, nyt USERia tyrannisoivat hänen kaverinsa, ja USERin historiaa kierrätetään.</w:t>
      </w:r>
    </w:p>
    <w:p>
      <w:r>
        <w:rPr>
          <w:b/>
          <w:u w:val="single"/>
        </w:rPr>
        <w:t xml:space="preserve">206472</w:t>
      </w:r>
    </w:p>
    <w:p>
      <w:r>
        <w:t xml:space="preserve">USER USER oli väärässä äänestäessään kuvernööriä, jota Sara Issues edisti.</w:t>
      </w:r>
    </w:p>
    <w:p>
      <w:r>
        <w:rPr>
          <w:b/>
          <w:u w:val="single"/>
        </w:rPr>
        <w:t xml:space="preserve">206473</w:t>
      </w:r>
    </w:p>
    <w:p>
      <w:r>
        <w:t xml:space="preserve">KÄYTTÄJÄ Vaikka juuri amien syytti prabowoa mellakan järjestämisestä...</w:t>
      </w:r>
    </w:p>
    <w:p>
      <w:r>
        <w:rPr>
          <w:b/>
          <w:u w:val="single"/>
        </w:rPr>
        <w:t xml:space="preserve">206474</w:t>
      </w:r>
    </w:p>
    <w:p>
      <w:r>
        <w:t xml:space="preserve">Auttakaa ystäviänne TKI 3-Bandungin alueella lähellä TokoSrikandia. Panta on olemassa, mutta se on hylätty. Hurja, niin vaikea lähestyä. En kestä sitä. KÄYTTÄJÄN KÄYTTÄJÄN URL-OSOITE</w:t>
      </w:r>
    </w:p>
    <w:p>
      <w:r>
        <w:rPr>
          <w:b/>
          <w:u w:val="single"/>
        </w:rPr>
        <w:t xml:space="preserve">206475</w:t>
      </w:r>
    </w:p>
    <w:p>
      <w:r>
        <w:t xml:space="preserve"/>
      </w:r>
    </w:p>
    <w:p>
      <w:r>
        <w:rPr>
          <w:b/>
          <w:u w:val="single"/>
        </w:rPr>
        <w:t xml:space="preserve">206476</w:t>
      </w:r>
    </w:p>
    <w:p>
      <w:r>
        <w:t xml:space="preserve">KÄYTTÄJÄ Et ole yhtä pelottava kuin paholaisen kanssa leikkiminen wqwq'</w:t>
      </w:r>
    </w:p>
    <w:p>
      <w:r>
        <w:rPr>
          <w:b/>
          <w:u w:val="single"/>
        </w:rPr>
        <w:t xml:space="preserve">206477</w:t>
      </w:r>
    </w:p>
    <w:p>
      <w:r>
        <w:t xml:space="preserve">KÄYTTÄJÄ Tämä on vika Kafir Nenggolan kutsutaan katsomaan Kafir elokuvia, sitten kutsutaan Bang ja Lai, keok Belgia</w:t>
      </w:r>
    </w:p>
    <w:p>
      <w:r>
        <w:rPr>
          <w:b/>
          <w:u w:val="single"/>
        </w:rPr>
        <w:t xml:space="preserve">206478</w:t>
      </w:r>
    </w:p>
    <w:p>
      <w:r>
        <w:t xml:space="preserve">Mitä enemmän poliisi käyttäytyy huonosti keinotekoisten tapausten kanssa, sitä vahvempi on ISLAMILAISEN Umman intressi syrjäyttää Jokowi vuonna 2019 ...</w:t>
      </w:r>
    </w:p>
    <w:p>
      <w:r>
        <w:rPr>
          <w:b/>
          <w:u w:val="single"/>
        </w:rPr>
        <w:t xml:space="preserve">206479</w:t>
      </w:r>
    </w:p>
    <w:p>
      <w:r>
        <w:t xml:space="preserve">Hyvää kansallista osuustoimintapäivää, Osuuskuntia, jotka ovat kansantalouden perusta, on vaalittava ja kehitettävä ulkomaisten kartellikäytäntöjen uhalta. \xf0\x9f\x87\xae\xf0\x9f\x87\xa9'</w:t>
      </w:r>
    </w:p>
    <w:p>
      <w:r>
        <w:rPr>
          <w:b/>
          <w:u w:val="single"/>
        </w:rPr>
        <w:t xml:space="preserve">206480</w:t>
      </w:r>
    </w:p>
    <w:p>
      <w:r>
        <w:t xml:space="preserve">KÄYTTÄJÄ KÄYTTÄJÄ KÄYTTÄJÄ Käyttäjä Käyttäjä Käyttäjä Käyttäjä Poliittisen vakauden turvallisuuden säilyttämiseksi ja valtion rahojen säästämiseksi ehdotan, että vaalit pitäisi äänestää kylien neuvoa-antavan elimen (BPD) toimesta, koska ne ovat puolueettomia, jos DPRD on todennäköisesti transaktionaalinen.</w:t>
      </w:r>
    </w:p>
    <w:p>
      <w:r>
        <w:rPr>
          <w:b/>
          <w:u w:val="single"/>
        </w:rPr>
        <w:t xml:space="preserve">206481</w:t>
      </w:r>
    </w:p>
    <w:p>
      <w:r>
        <w:t xml:space="preserve">KÄYTTÄJÄ Silmäsi ovat likinäköiset'</w:t>
      </w:r>
    </w:p>
    <w:p>
      <w:r>
        <w:rPr>
          <w:b/>
          <w:u w:val="single"/>
        </w:rPr>
        <w:t xml:space="preserve">206482</w:t>
      </w:r>
    </w:p>
    <w:p>
      <w:r>
        <w:t xml:space="preserve">KÄYTTÄJÄ Luulin, että tällaisia ihmisiä keksitään vain fiktiossa. anjir'</w:t>
      </w:r>
    </w:p>
    <w:p>
      <w:r>
        <w:rPr>
          <w:b/>
          <w:u w:val="single"/>
        </w:rPr>
        <w:t xml:space="preserve">206483</w:t>
      </w:r>
    </w:p>
    <w:p>
      <w:r>
        <w:t xml:space="preserve">KÄYTTÄJÄ KÄYTTÄJÄ En halua olla yksin kuin lesbo.</w:t>
      </w:r>
    </w:p>
    <w:p>
      <w:r>
        <w:rPr>
          <w:b/>
          <w:u w:val="single"/>
        </w:rPr>
        <w:t xml:space="preserve">206484</w:t>
      </w:r>
    </w:p>
    <w:p>
      <w:r>
        <w:t xml:space="preserve">Presidentti Jokowi lahjoittaa gamelaanin kahdelle koululle: Presidentti Joko Widodo lahjoittaa gamelaanin kahdelle koululle.</w:t>
      </w:r>
    </w:p>
    <w:p>
      <w:r>
        <w:rPr>
          <w:b/>
          <w:u w:val="single"/>
        </w:rPr>
        <w:t xml:space="preserve">206485</w:t>
      </w:r>
    </w:p>
    <w:p>
      <w:r>
        <w:t xml:space="preserve">Terroristivaltio osoittautui enemmistönä buddhalaiseksi.</w:t>
      </w:r>
    </w:p>
    <w:p>
      <w:r>
        <w:rPr>
          <w:b/>
          <w:u w:val="single"/>
        </w:rPr>
        <w:t xml:space="preserve">206486</w:t>
      </w:r>
    </w:p>
    <w:p>
      <w:r>
        <w:t xml:space="preserve">Kun menetät ujoutesi, tee mitä haluat. (HR. Bukhari)</w:t>
      </w:r>
    </w:p>
    <w:p>
      <w:r>
        <w:rPr>
          <w:b/>
          <w:u w:val="single"/>
        </w:rPr>
        <w:t xml:space="preserve">206487</w:t>
      </w:r>
    </w:p>
    <w:p>
      <w:r>
        <w:t xml:space="preserve">Maa on epävarmassa tilassa! Koska alijäämä on lähes 3 prosenttia, Jokowi on valmis eroamaan! Haluaako kansa, että JKW luopuu vallasta? Retweettaa</w:t>
      </w:r>
    </w:p>
    <w:p>
      <w:r>
        <w:rPr>
          <w:b/>
          <w:u w:val="single"/>
        </w:rPr>
        <w:t xml:space="preserve">206488</w:t>
      </w:r>
    </w:p>
    <w:p>
      <w:r>
        <w:t xml:space="preserve">Manadon kaupunginhallitus saa parhaan hätä 112 -palkinnon - taloushallinto</w:t>
      </w:r>
    </w:p>
    <w:p>
      <w:r>
        <w:rPr>
          <w:b/>
          <w:u w:val="single"/>
        </w:rPr>
        <w:t xml:space="preserve">206489</w:t>
      </w:r>
    </w:p>
    <w:p>
      <w:r>
        <w:t xml:space="preserve">Kuukauden kuluttua Anies erotetaan varmasti DKI:n kuvernöörin virasta, koska hän ei ole...</w:t>
      </w:r>
    </w:p>
    <w:p>
      <w:r>
        <w:rPr>
          <w:b/>
          <w:u w:val="single"/>
        </w:rPr>
        <w:t xml:space="preserve">206490</w:t>
      </w:r>
    </w:p>
    <w:p>
      <w:r>
        <w:t xml:space="preserve">Meh ottelu sube.... wa pois... puhelin ei vastaa. Senkin paskiainen'</w:t>
      </w:r>
    </w:p>
    <w:p>
      <w:r>
        <w:rPr>
          <w:b/>
          <w:u w:val="single"/>
        </w:rPr>
        <w:t xml:space="preserve">206491</w:t>
      </w:r>
    </w:p>
    <w:p>
      <w:r>
        <w:t xml:space="preserve">Luulen, että tämä agnostikko teisti on pomoni, hän on islamistinen isältään, mutta hän meni naimisiin katolisen tytön kanssa, hänen äitinsä on katolilainen, he paastoavat jne. mutta eivät rukoile. miksi? he eivät ole laiskoja palvomaan muutenkin heillä on oma käsityksensä jumalasta, siinä se, jos mies on mang.</w:t>
      </w:r>
    </w:p>
    <w:p>
      <w:r>
        <w:rPr>
          <w:b/>
          <w:u w:val="single"/>
        </w:rPr>
        <w:t xml:space="preserve">206492</w:t>
      </w:r>
    </w:p>
    <w:p>
      <w:r>
        <w:t xml:space="preserve">Mitä ovat punaiset shuckit?. URL</w:t>
      </w:r>
    </w:p>
    <w:p>
      <w:r>
        <w:rPr>
          <w:b/>
          <w:u w:val="single"/>
        </w:rPr>
        <w:t xml:space="preserve">206493</w:t>
      </w:r>
    </w:p>
    <w:p>
      <w:r>
        <w:t xml:space="preserve">RT USER: Babang paksulla kalulla, rehevä parta, colinya saa sinut kuolaamaan \xf0\x9f\x98\xb0 KÄYTTÄJÄ KÄYTTÄJÄ KÄYTTÄJÄ KÄYTTÄJÄ KÄYTTÄJÄ KÄYTTÄJÄ\xe2\x80\xa6'</w:t>
      </w:r>
    </w:p>
    <w:p>
      <w:r>
        <w:rPr>
          <w:b/>
          <w:u w:val="single"/>
        </w:rPr>
        <w:t xml:space="preserve">206494</w:t>
      </w:r>
    </w:p>
    <w:p>
      <w:r>
        <w:t xml:space="preserve">RT USER KarkotaMyanmarin suurlähettiläs pois maasta</w:t>
      </w:r>
    </w:p>
    <w:p>
      <w:r>
        <w:rPr>
          <w:b/>
          <w:u w:val="single"/>
        </w:rPr>
        <w:t xml:space="preserve">206495</w:t>
      </w:r>
    </w:p>
    <w:p>
      <w:r>
        <w:t xml:space="preserve">(((ikeafurniture stan))))\n\n\n\n\n\n\n\n\n\n\n\n\n\n\n\n\n\n\n\n\n\n</w:t>
      </w:r>
    </w:p>
    <w:p>
      <w:r>
        <w:rPr>
          <w:b/>
          <w:u w:val="single"/>
        </w:rPr>
        <w:t xml:space="preserve">206496</w:t>
      </w:r>
    </w:p>
    <w:p>
      <w:r>
        <w:t xml:space="preserve">Uusi viesti (Presidentti Jokowi korostaa Aasian kisojen edistämisen puutetta) on julkaistu Warta Online -sivustolla.</w:t>
      </w:r>
    </w:p>
    <w:p>
      <w:r>
        <w:rPr>
          <w:b/>
          <w:u w:val="single"/>
        </w:rPr>
        <w:t xml:space="preserve">206497</w:t>
      </w:r>
    </w:p>
    <w:p>
      <w:r>
        <w:t xml:space="preserve">KÄYTTÄJÄ HUHUHUHUHU YHTÄKKIÄ SM KIM BUM JUONENKÄÄNNE BANGETTT. VANNON, ETTÄ OLEN HELPOTTANUT HÄNTÄ SM APINA TODELLA ANNA APINAN SIIRTYÄ ETEENPÄIN EH TAUNYA AMA HÄNTÄ:')))) Jan älä apina uskalla lähestyä häntä, koska tiedät, että hänellä on joku toinen:("</w:t>
      </w:r>
    </w:p>
    <w:p>
      <w:r>
        <w:rPr>
          <w:b/>
          <w:u w:val="single"/>
        </w:rPr>
        <w:t xml:space="preserve">206498</w:t>
      </w:r>
    </w:p>
    <w:p>
      <w:r>
        <w:t xml:space="preserve">Rikospaikalta löydettiin asiakirjoja, levykkeitä ja sähköposteja, joissa mainittiin monien henkilöiden, kuten Prasetya Mulya -säätiön (kiinalainen monialayhdistys) osallisuus.</w:t>
      </w:r>
    </w:p>
    <w:p>
      <w:r>
        <w:rPr>
          <w:b/>
          <w:u w:val="single"/>
        </w:rPr>
        <w:t xml:space="preserve">206499</w:t>
      </w:r>
    </w:p>
    <w:p>
      <w:r>
        <w:t xml:space="preserve">Bambang Soesatyo on pyytänyt kaikkia poliittisia voimia tutkimaan suorien vaalien järjestelmää. Hän sanoi, että järjestelmää jatketaan, jos siitä on hyötyä yhteisölle.</w:t>
      </w:r>
    </w:p>
    <w:p>
      <w:r>
        <w:rPr>
          <w:b/>
          <w:u w:val="single"/>
        </w:rPr>
        <w:t xml:space="preserve">206500</w:t>
      </w:r>
    </w:p>
    <w:p>
      <w:r>
        <w:t xml:space="preserve">Voi Anies? Sanotaan, että hän on ostanut Indosatin takaisin, lopettanut tuonnin, tehnyt Esemka-autoja, ruokaomavaraisuus, maatalousuudistus, 10 miljoonaa työpaikkaa, 50 000 terveyskeskusta, lopettanut kansalliset kokeet, ei ole jakanut virkoja, 7 prosentin talous, dollari alle 10 000, tutkinut Munirin tapauksen jne.</w:t>
      </w:r>
    </w:p>
    <w:p>
      <w:r>
        <w:rPr>
          <w:b/>
          <w:u w:val="single"/>
        </w:rPr>
        <w:t xml:space="preserve">206501</w:t>
      </w:r>
    </w:p>
    <w:p>
      <w:r>
        <w:t xml:space="preserve">KÄYTTÄJÄ KÄYTTÄJÄ pidättäkää tämä paskiainen ustot välittömästi!!!! URL</w:t>
      </w:r>
    </w:p>
    <w:p>
      <w:r>
        <w:rPr>
          <w:b/>
          <w:u w:val="single"/>
        </w:rPr>
        <w:t xml:space="preserve">206502</w:t>
      </w:r>
    </w:p>
    <w:p>
      <w:r>
        <w:t xml:space="preserve">Rakkaus on sokea ja rakkaus voi avata silmät.</w:t>
      </w:r>
    </w:p>
    <w:p>
      <w:r>
        <w:rPr>
          <w:b/>
          <w:u w:val="single"/>
        </w:rPr>
        <w:t xml:space="preserve">206503</w:t>
      </w:r>
    </w:p>
    <w:p>
      <w:r>
        <w:t xml:space="preserve">Yang broken time ii muda ni, älä ole rikki. Sinulla on tulevaisuus. Älä kuitenkaan apinan rakkauden takia voi nak saavuttaa perkeleen tavoitteitasi."</w:t>
      </w:r>
    </w:p>
    <w:p>
      <w:r>
        <w:rPr>
          <w:b/>
          <w:u w:val="single"/>
        </w:rPr>
        <w:t xml:space="preserve">206504</w:t>
      </w:r>
    </w:p>
    <w:p>
      <w:r>
        <w:t xml:space="preserve">smg saa voimaa, vaikka kiusaukset tulevat tielle. aamen.</w:t>
      </w:r>
    </w:p>
    <w:p>
      <w:r>
        <w:rPr>
          <w:b/>
          <w:u w:val="single"/>
        </w:rPr>
        <w:t xml:space="preserve">206505</w:t>
      </w:r>
    </w:p>
    <w:p>
      <w:r>
        <w:t xml:space="preserve">Miksi olen tekemisissä sinunlaisesi typerän paholaisen kanssa tässä buritttissa.</w:t>
      </w:r>
    </w:p>
    <w:p>
      <w:r>
        <w:rPr>
          <w:b/>
          <w:u w:val="single"/>
        </w:rPr>
        <w:t xml:space="preserve">206506</w:t>
      </w:r>
    </w:p>
    <w:p>
      <w:r>
        <w:t xml:space="preserve">Hahahhahahahahahahahahahahahahahahahaha, minut kidnapattiin kerran läppärini kanssa. Julma sinä! Osta minulle kahvipapu! Sitten annan sinulle anteeksi! \xf0\x9f\x98\x82 hasselpähkinäkahvi kermavaahdolla! Nimeni, jos se kirjoitetaan väärin, on oltava kaksinkertainen \xf0\x9f\x98\x9c'.</w:t>
      </w:r>
    </w:p>
    <w:p>
      <w:r>
        <w:rPr>
          <w:b/>
          <w:u w:val="single"/>
        </w:rPr>
        <w:t xml:space="preserve">206507</w:t>
      </w:r>
    </w:p>
    <w:p>
      <w:r>
        <w:t xml:space="preserve">KÄYTTÄJÄ KÄYTTÄJÄ KÄYTTÄJÄ KÄYTTÄJÄ KÄYTTÄJÄ KÄYTTÄJÄ KÄYTTÄJÄ Tämä vastakkainasettelu yhdistää radikaalin ja suvaitsemattoman</w:t>
      </w:r>
    </w:p>
    <w:p>
      <w:r>
        <w:rPr>
          <w:b/>
          <w:u w:val="single"/>
        </w:rPr>
        <w:t xml:space="preserve">206508</w:t>
      </w:r>
    </w:p>
    <w:p>
      <w:r>
        <w:t xml:space="preserve">KÄYTTÄJÄ KÄYTTÄJÄ KÄYTTÄJÄ KÄYTTÄJÄ Karanteenissa myrkyllisissä kaasukammioissa, kuten natsit tuhosivat juutalaiset menneisyydessä...'.</w:t>
      </w:r>
    </w:p>
    <w:p>
      <w:r>
        <w:rPr>
          <w:b/>
          <w:u w:val="single"/>
        </w:rPr>
        <w:t xml:space="preserve">206509</w:t>
      </w:r>
    </w:p>
    <w:p>
      <w:r>
        <w:t xml:space="preserve">USER Indosat celeng dancok, make star gua turun babi bajingan".</w:t>
      </w:r>
    </w:p>
    <w:p>
      <w:r>
        <w:rPr>
          <w:b/>
          <w:u w:val="single"/>
        </w:rPr>
        <w:t xml:space="preserve">206510</w:t>
      </w:r>
    </w:p>
    <w:p>
      <w:r>
        <w:t xml:space="preserve">KÄYTTÄJÄ KÄYTTÄJÄ Kommunistit vain Ditii dong keskusteli oikeasta teurastuksesta myös kapinoi liian ... Hänen terroristi kätyriensä ovat jopa todellisia, kunnes nyt</w:t>
      </w:r>
    </w:p>
    <w:p>
      <w:r>
        <w:rPr>
          <w:b/>
          <w:u w:val="single"/>
        </w:rPr>
        <w:t xml:space="preserve">206511</w:t>
      </w:r>
    </w:p>
    <w:p>
      <w:r>
        <w:t xml:space="preserve">Prabowon kannattajat ovat huolissaan.</w:t>
      </w:r>
    </w:p>
    <w:p>
      <w:r>
        <w:rPr>
          <w:b/>
          <w:u w:val="single"/>
        </w:rPr>
        <w:t xml:space="preserve">206512</w:t>
      </w:r>
    </w:p>
    <w:p>
      <w:r>
        <w:t xml:space="preserve">"Vaikka asiat olisivat kuinka vaikeita, hymyilen silti kuin idiootti" - EXO K' Chanyeol</w:t>
      </w:r>
    </w:p>
    <w:p>
      <w:r>
        <w:rPr>
          <w:b/>
          <w:u w:val="single"/>
        </w:rPr>
        <w:t xml:space="preserve">206513</w:t>
      </w:r>
    </w:p>
    <w:p>
      <w:r>
        <w:t xml:space="preserve">USER Älä suutu nete'</w:t>
      </w:r>
    </w:p>
    <w:p>
      <w:r>
        <w:rPr>
          <w:b/>
          <w:u w:val="single"/>
        </w:rPr>
        <w:t xml:space="preserve">206514</w:t>
      </w:r>
    </w:p>
    <w:p>
      <w:r>
        <w:t xml:space="preserve">USER Squinty Kek \xf0\x9f\x98\x81'</w:t>
      </w:r>
    </w:p>
    <w:p>
      <w:r>
        <w:rPr>
          <w:b/>
          <w:u w:val="single"/>
        </w:rPr>
        <w:t xml:space="preserve">206515</w:t>
      </w:r>
    </w:p>
    <w:p>
      <w:r>
        <w:t xml:space="preserve">Juuri äsken eräs sukulainen, jota tapasi harvoin, piipahti talossa toimittamassa kutsua. Pientä small talkia jonkin aikaa ja sitten yhtäkkiä sanoi "ana on ohuempi. sairas?". Sanoin heti "hän. Syön vähemmän." Sitten hän sanoi "oh." \n\nJos olen nyt lihava, sanot "ana".</w:t>
      </w:r>
    </w:p>
    <w:p>
      <w:r>
        <w:rPr>
          <w:b/>
          <w:u w:val="single"/>
        </w:rPr>
        <w:t xml:space="preserve">206516</w:t>
      </w:r>
    </w:p>
    <w:p>
      <w:r>
        <w:t xml:space="preserve">KÄYTTÄJÄ Voit vaihtaa tai palauttaa tuotteen ILMAISEKSI palauttamalla tavaran kuluttajalle, jos tuote on vahingoittunut tai viallinen tuotanto takuuhuollolla 7 päivän ajan \n#HauzMiniQuiz #HauzID \n KÄYTTÄJÄ KÄYTTÄJÄ KÄYTTÄJÄ</w:t>
      </w:r>
    </w:p>
    <w:p>
      <w:r>
        <w:rPr>
          <w:b/>
          <w:u w:val="single"/>
        </w:rPr>
        <w:t xml:space="preserve">206517</w:t>
      </w:r>
    </w:p>
    <w:p>
      <w:r>
        <w:t xml:space="preserve">USER otw di bom korut u'</w:t>
      </w:r>
    </w:p>
    <w:p>
      <w:r>
        <w:rPr>
          <w:b/>
          <w:u w:val="single"/>
        </w:rPr>
        <w:t xml:space="preserve">206518</w:t>
      </w:r>
    </w:p>
    <w:p>
      <w:r>
        <w:t xml:space="preserve">USER ga sarap des tpi dah gemblung nih'</w:t>
      </w:r>
    </w:p>
    <w:p>
      <w:r>
        <w:rPr>
          <w:b/>
          <w:u w:val="single"/>
        </w:rPr>
        <w:t xml:space="preserve">206519</w:t>
      </w:r>
    </w:p>
    <w:p>
      <w:r>
        <w:t xml:space="preserve">Harvinainen kirja; Tarich Agama Islam. ; Kirjoittanut; H. O. S. Tjokroaminoto. ; 1950. 183 sivua. ; Kovakantinen. Hinta 450 000. Kiinnostusta?</w:t>
      </w:r>
    </w:p>
    <w:p>
      <w:r>
        <w:rPr>
          <w:b/>
          <w:u w:val="single"/>
        </w:rPr>
        <w:t xml:space="preserve">206520</w:t>
      </w:r>
    </w:p>
    <w:p>
      <w:r>
        <w:t xml:space="preserve">Fellow smstan mutta malu2in hhhh bangke kesel w'</w:t>
      </w:r>
    </w:p>
    <w:p>
      <w:r>
        <w:rPr>
          <w:b/>
          <w:u w:val="single"/>
        </w:rPr>
        <w:t xml:space="preserve">206521</w:t>
      </w:r>
    </w:p>
    <w:p>
      <w:r>
        <w:t xml:space="preserve">KÄYTTÄJÄ Tae. Onko se nössö semwa yak?</w:t>
      </w:r>
    </w:p>
    <w:p>
      <w:r>
        <w:rPr>
          <w:b/>
          <w:u w:val="single"/>
        </w:rPr>
        <w:t xml:space="preserve">206522</w:t>
      </w:r>
    </w:p>
    <w:p>
      <w:r>
        <w:t xml:space="preserve">(Ahlussunnan oppineiden opastus); ; ; VAHVUUS JA KANNATTAVUUS AL-HAQIN TAVALLA; ; Ash-Shaykh Shalih al-Fauzan hafizhahullah sanoi, ; � Joten se, joka on kärsivällinen Allahin tiellä, oikeassa uskonnossa ja sunnassa....</w:t>
      </w:r>
    </w:p>
    <w:p>
      <w:r>
        <w:rPr>
          <w:b/>
          <w:u w:val="single"/>
        </w:rPr>
        <w:t xml:space="preserve">206523</w:t>
      </w:r>
    </w:p>
    <w:p>
      <w:r>
        <w:t xml:space="preserve">Sen täytyy liittyä jotenkin tähän Kiinan kommunistiseen puolueeseen, Kiinan kätyrihallintoon!</w:t>
      </w:r>
    </w:p>
    <w:p>
      <w:r>
        <w:rPr>
          <w:b/>
          <w:u w:val="single"/>
        </w:rPr>
        <w:t xml:space="preserve">206524</w:t>
      </w:r>
    </w:p>
    <w:p>
      <w:r>
        <w:t xml:space="preserve">Kapir tyhmä todellakin bengap dah terangkanpon x ymmärtää myös todellakin ptut la la ko jd kapir'</w:t>
      </w:r>
    </w:p>
    <w:p>
      <w:r>
        <w:rPr>
          <w:b/>
          <w:u w:val="single"/>
        </w:rPr>
        <w:t xml:space="preserve">206525</w:t>
      </w:r>
    </w:p>
    <w:p>
      <w:r>
        <w:t xml:space="preserve">Anies kutsui �?Superkuvernööriksi�?? Vierailun aikana Marokossa; ; GoodBener todellakin �???�????; ;</w:t>
      </w:r>
    </w:p>
    <w:p>
      <w:r>
        <w:rPr>
          <w:b/>
          <w:u w:val="single"/>
        </w:rPr>
        <w:t xml:space="preserve">206526</w:t>
      </w:r>
    </w:p>
    <w:p>
      <w:r>
        <w:t xml:space="preserve">SaveKPK USER hylkää suosituksen ja hajottaa Pansus Angket KPK:n! - Allekirjoita vetoomus! URL-osoite USERin kautta</w:t>
      </w:r>
    </w:p>
    <w:p>
      <w:r>
        <w:rPr>
          <w:b/>
          <w:u w:val="single"/>
        </w:rPr>
        <w:t xml:space="preserve">206527</w:t>
      </w:r>
    </w:p>
    <w:p>
      <w:r>
        <w:t xml:space="preserve">RT USER: Israelin rabbi kutsuu mustia ihmisiä apinoiksi\xe2\x80\x9cApinat\xe2\x80\x9d herättää voimakasta paheksuntaa URL-osoitteessa</w:t>
      </w:r>
    </w:p>
    <w:p>
      <w:r>
        <w:rPr>
          <w:b/>
          <w:u w:val="single"/>
        </w:rPr>
        <w:t xml:space="preserve">206528</w:t>
      </w:r>
    </w:p>
    <w:p>
      <w:r>
        <w:t xml:space="preserve">Ratifioi #RUUMasyarakatAdat</w:t>
      </w:r>
    </w:p>
    <w:p>
      <w:r>
        <w:rPr>
          <w:b/>
          <w:u w:val="single"/>
        </w:rPr>
        <w:t xml:space="preserve">206529</w:t>
      </w:r>
    </w:p>
    <w:p>
      <w:r>
        <w:t xml:space="preserve">Eh siellä on Cek Toko Sebelah \xf0\x9f\x98\x81 anteeksi. Kyllä, vain yksi. Muistan nähneeni enemmän klassisia indoelokuvia, joissa on kristittyjä hahmoja.\n\n#SpiritofDiversity'</w:t>
      </w:r>
    </w:p>
    <w:p>
      <w:r>
        <w:rPr>
          <w:b/>
          <w:u w:val="single"/>
        </w:rPr>
        <w:t xml:space="preserve">206530</w:t>
      </w:r>
    </w:p>
    <w:p>
      <w:r>
        <w:t xml:space="preserve">KÄYTTÄJÄ Lisäksi turkista vapaa pillu on vieläkin parempi nuolla'</w:t>
      </w:r>
    </w:p>
    <w:p>
      <w:r>
        <w:rPr>
          <w:b/>
          <w:u w:val="single"/>
        </w:rPr>
        <w:t xml:space="preserve">206531</w:t>
      </w:r>
    </w:p>
    <w:p>
      <w:r>
        <w:t xml:space="preserve">Knpsih ni luennoitsija jokainen adzan koskaan rikkoa ensin! Nyerocos mulu kunyuk'</w:t>
      </w:r>
    </w:p>
    <w:p>
      <w:r>
        <w:rPr>
          <w:b/>
          <w:u w:val="single"/>
        </w:rPr>
        <w:t xml:space="preserve">206532</w:t>
      </w:r>
    </w:p>
    <w:p>
      <w:r>
        <w:t xml:space="preserve">Albert Einstein osasi puhua vasta 3-vuotiaana, koska hänellä oli aivovika, joten hänen ajattelunsa oli hyvin hidasta.</w:t>
      </w:r>
    </w:p>
    <w:p>
      <w:r>
        <w:rPr>
          <w:b/>
          <w:u w:val="single"/>
        </w:rPr>
        <w:t xml:space="preserve">206533</w:t>
      </w:r>
    </w:p>
    <w:p>
      <w:r>
        <w:t xml:space="preserve">KÄYTTÄJÄ KÄYTTÄJÄ KÄYTTÄJÄ KÄYTTÄJÄ KÄYTTÄJÄ KÄYTTÄJÄ KÄYTTÄJÄ Noh Saudi-Arabia on kolonisoinut Jemenin, vaikka he ovat samaa sukua, noh Bgsa Israel on kolonisoinut Palestiinan, vaikka monet juutalaiset ovat arabisyntyisiä.... Lisäksi monet israelilaiset sotilaat ovat muslimeja, ja islam on heidän toiseksi suurin uskontonsa.</w:t>
      </w:r>
    </w:p>
    <w:p>
      <w:r>
        <w:rPr>
          <w:b/>
          <w:u w:val="single"/>
        </w:rPr>
        <w:t xml:space="preserve">206534</w:t>
      </w:r>
    </w:p>
    <w:p>
      <w:r>
        <w:t xml:space="preserve">USER Ei vielä anjir'</w:t>
      </w:r>
    </w:p>
    <w:p>
      <w:r>
        <w:rPr>
          <w:b/>
          <w:u w:val="single"/>
        </w:rPr>
        <w:t xml:space="preserve">206535</w:t>
      </w:r>
    </w:p>
    <w:p>
      <w:r>
        <w:t xml:space="preserve">\xf0\x9f\x91\xa9: *katselee tyhjää pakastinta*\n\xf0\x9f\x91\xa7: \n\xf0\x9f\x91\xa9.\n\xf0\x9f\x91\xa9.\n\xf0\x9f\x91\xa9: Voi hyvä luoja\xf0\x9f\x99\x88\xf0\x9f\x99\x88\n*mbatin*... jestas herra Steven jostain syystä nyt lasten kieli on vielä pahempaa\n\n(!^,^)'</w:t>
      </w:r>
    </w:p>
    <w:p>
      <w:r>
        <w:rPr>
          <w:b/>
          <w:u w:val="single"/>
        </w:rPr>
        <w:t xml:space="preserve">206536</w:t>
      </w:r>
    </w:p>
    <w:p>
      <w:r>
        <w:t xml:space="preserve">KÄYTTÄJÄN PIDÄTTÄMINEN si gerung kaikkien uskontojen pyhän kirjan rienaaja</w:t>
      </w:r>
    </w:p>
    <w:p>
      <w:r>
        <w:rPr>
          <w:b/>
          <w:u w:val="single"/>
        </w:rPr>
        <w:t xml:space="preserve">206537</w:t>
      </w:r>
    </w:p>
    <w:p>
      <w:r>
        <w:t xml:space="preserve">Kuinka monta kertaa Widodo puhui? URL-osoitteista puheen ollen</w:t>
      </w:r>
    </w:p>
    <w:p>
      <w:r>
        <w:rPr>
          <w:b/>
          <w:u w:val="single"/>
        </w:rPr>
        <w:t xml:space="preserve">206538</w:t>
      </w:r>
    </w:p>
    <w:p>
      <w:r>
        <w:t xml:space="preserve">KÄYTTÄJÄ KÄYTTÄJÄ Korjaus minun presidentilläni on työtä, vaikka olet vain leikkaamassa nauhoja, Nyt kun KL Junjunanmu on presidentti, oletko varma, että voit rakentaa infrastruktuuria???? Oletko varma, että GK on velkaa LG:lle???? KL:n velat ovat varmoja kansalle???? Korjaus Pak Jokowi on jo paikallaan.</w:t>
      </w:r>
    </w:p>
    <w:p>
      <w:r>
        <w:rPr>
          <w:b/>
          <w:u w:val="single"/>
        </w:rPr>
        <w:t xml:space="preserve">206539</w:t>
      </w:r>
    </w:p>
    <w:p>
      <w:r>
        <w:t xml:space="preserve">USER Najis om sinä ja om ingguk sama osoittautuu'</w:t>
      </w:r>
    </w:p>
    <w:p>
      <w:r>
        <w:rPr>
          <w:b/>
          <w:u w:val="single"/>
        </w:rPr>
        <w:t xml:space="preserve">206540</w:t>
      </w:r>
    </w:p>
    <w:p>
      <w:r>
        <w:t xml:space="preserve">KÄYTTÄJÄ Udah siristää tuhh, missä hänen kätensä kääntyi aiemmin lago wkwkw'</w:t>
      </w:r>
    </w:p>
    <w:p>
      <w:r>
        <w:rPr>
          <w:b/>
          <w:u w:val="single"/>
        </w:rPr>
        <w:t xml:space="preserve">206541</w:t>
      </w:r>
    </w:p>
    <w:p>
      <w:r>
        <w:t xml:space="preserve">Tyttö sanoi: "Tulen ulos tästä ruumiista vain, jos taloni on siivottu!!!" Uskonnonopettajani käski välittömästi lapsia hakemaan vettä, vesi luettiin ensin, sitten se siroteltiin jackfruitpuun päälle.</w:t>
      </w:r>
    </w:p>
    <w:p>
      <w:r>
        <w:rPr>
          <w:b/>
          <w:u w:val="single"/>
        </w:rPr>
        <w:t xml:space="preserve">206542</w:t>
      </w:r>
    </w:p>
    <w:p>
      <w:r>
        <w:t xml:space="preserve"/>
      </w:r>
    </w:p>
    <w:p>
      <w:r>
        <w:rPr>
          <w:b/>
          <w:u w:val="single"/>
        </w:rPr>
        <w:t xml:space="preserve">206543</w:t>
      </w:r>
    </w:p>
    <w:p>
      <w:r>
        <w:t xml:space="preserve"/>
      </w:r>
    </w:p>
    <w:p>
      <w:r>
        <w:rPr>
          <w:b/>
          <w:u w:val="single"/>
        </w:rPr>
        <w:t xml:space="preserve">206544</w:t>
      </w:r>
    </w:p>
    <w:p>
      <w:r>
        <w:t xml:space="preserve">RT USER: KÄYTTÄJÄ Miten valkoisen roskaväen roistoja annetaan näyttämölle pilaamaan tapahtumia, sitä on vaikea katsoa'</w:t>
      </w:r>
    </w:p>
    <w:p>
      <w:r>
        <w:rPr>
          <w:b/>
          <w:u w:val="single"/>
        </w:rPr>
        <w:t xml:space="preserve">206545</w:t>
      </w:r>
    </w:p>
    <w:p>
      <w:r>
        <w:t xml:space="preserve">Dih maho anjir anjir geli gue'</w:t>
      </w:r>
    </w:p>
    <w:p>
      <w:r>
        <w:rPr>
          <w:b/>
          <w:u w:val="single"/>
        </w:rPr>
        <w:t xml:space="preserve">206546</w:t>
      </w:r>
    </w:p>
    <w:p>
      <w:r>
        <w:t xml:space="preserve">On hieman surullista, että vinosilmäinen komea vavang erosi, mutta on myös hieman onnellista, ettei tällä nenällä istu epämiellyttävää vau vau</w:t>
      </w:r>
    </w:p>
    <w:p>
      <w:r>
        <w:rPr>
          <w:b/>
          <w:u w:val="single"/>
        </w:rPr>
        <w:t xml:space="preserve">206547</w:t>
      </w:r>
    </w:p>
    <w:p>
      <w:r>
        <w:t xml:space="preserve">Koska kansantalouden tila oli kuitenkin rajallinen vallanvaihdon jälkeen, hallitus ryhtyi välittömästi strategisiin toimiin antamalla ulkomaisia pääomia koskevan lain (laki nro 1 vuodelta 1967). #Freeport51'.</w:t>
      </w:r>
    </w:p>
    <w:p>
      <w:r>
        <w:rPr>
          <w:b/>
          <w:u w:val="single"/>
        </w:rPr>
        <w:t xml:space="preserve">206548</w:t>
      </w:r>
    </w:p>
    <w:p>
      <w:r>
        <w:t xml:space="preserve">USER pahin hallinto sitten itsenäisyyden</w:t>
      </w:r>
    </w:p>
    <w:p>
      <w:r>
        <w:rPr>
          <w:b/>
          <w:u w:val="single"/>
        </w:rPr>
        <w:t xml:space="preserve">206549</w:t>
      </w:r>
    </w:p>
    <w:p>
      <w:r>
        <w:t xml:space="preserve">KÄYTTÄJÄ KÄYTTÄJÄ Tiedät, ettet opi, joten haluat sanoa goblog. GOBLOG LU!'</w:t>
      </w:r>
    </w:p>
    <w:p>
      <w:r>
        <w:rPr>
          <w:b/>
          <w:u w:val="single"/>
        </w:rPr>
        <w:t xml:space="preserve">206550</w:t>
      </w:r>
    </w:p>
    <w:p>
      <w:r>
        <w:t xml:space="preserve">RT KÄYTTÄJÄ: grepe coli ystävä lukiossa nukkuessa eh sen sijaan crot #kontolsmp #kontolsma #titit #grepe #tititsmp #tititsma #chiforchi #sange\xe2\x80\xa6'</w:t>
      </w:r>
    </w:p>
    <w:p>
      <w:r>
        <w:rPr>
          <w:b/>
          <w:u w:val="single"/>
        </w:rPr>
        <w:t xml:space="preserve">206551</w:t>
      </w:r>
    </w:p>
    <w:p>
      <w:r>
        <w:t xml:space="preserve">Olen saanut siitä liian paljon ystävällisyyttä. Asun nykyään lähes puolet ikäisistäni PKS-ystävieni kanssa. Ennen kuin tämä uusi hallinto vei sen pois...'.</w:t>
      </w:r>
    </w:p>
    <w:p>
      <w:r>
        <w:rPr>
          <w:b/>
          <w:u w:val="single"/>
        </w:rPr>
        <w:t xml:space="preserve">206552</w:t>
      </w:r>
    </w:p>
    <w:p>
      <w:r>
        <w:t xml:space="preserve">#Scarlett Johansson on vihdoin eronnut Rub and Tug -elokuvasta. Rikollispomo Dante Tex Gillin roolissa ScarJoa arvosteltiin ja haukuttiin transsukupuolisen hahmon esittämisestä, ja hänen katsottiin pyrkivän vain saamaan yleisön suosiota.</w:t>
      </w:r>
    </w:p>
    <w:p>
      <w:r>
        <w:rPr>
          <w:b/>
          <w:u w:val="single"/>
        </w:rPr>
        <w:t xml:space="preserve">206553</w:t>
      </w:r>
    </w:p>
    <w:p>
      <w:r>
        <w:t xml:space="preserve">Ibn Ummi Maktum tunnettiin elämässään henkilönä, joka rakasti Jumalaa ja Hänen lähettiläänsä hyvin paljon. Erään kertomuksen mukaan hän asui kerran juutalaisen naisen talossa, joka oli ystävällinen, mutta valitettavasti hänen suunsa ei koskaan lakannut loukkaamasta Allahin rakastamaa henkilöä.</w:t>
      </w:r>
    </w:p>
    <w:p>
      <w:r>
        <w:rPr>
          <w:b/>
          <w:u w:val="single"/>
        </w:rPr>
        <w:t xml:space="preserve">206554</w:t>
      </w:r>
    </w:p>
    <w:p>
      <w:r>
        <w:t xml:space="preserve">Presidentti Boros ja Spree, ihmiset kärsivät ; ; Jokowi presidentti Taipan valinta ; ; Cc. KÄYTTÄJÄ KÄYTTÄJÄ ; ; #2019GantiPresidentti</w:t>
      </w:r>
    </w:p>
    <w:p>
      <w:r>
        <w:rPr>
          <w:b/>
          <w:u w:val="single"/>
        </w:rPr>
        <w:t xml:space="preserve">206555</w:t>
      </w:r>
    </w:p>
    <w:p>
      <w:r>
        <w:t xml:space="preserve">USER Vastavuoroinen TKA min, cepet2 dipulangin plis'</w:t>
      </w:r>
    </w:p>
    <w:p>
      <w:r>
        <w:rPr>
          <w:b/>
          <w:u w:val="single"/>
        </w:rPr>
        <w:t xml:space="preserve">206556</w:t>
      </w:r>
    </w:p>
    <w:p>
      <w:r>
        <w:t xml:space="preserve">[98:1] Epäuskoiset eli Kirjan kansa ja monijumalaiset (sanovat, että he) eivät hylkää (uskontoaan), ennen kuin heille tulee selviä todisteita.</w:t>
      </w:r>
    </w:p>
    <w:p>
      <w:r>
        <w:rPr>
          <w:b/>
          <w:u w:val="single"/>
        </w:rPr>
        <w:t xml:space="preserve">206557</w:t>
      </w:r>
    </w:p>
    <w:p>
      <w:r>
        <w:t xml:space="preserve">USER Belomm �??���??� Etelä-Koreassa on todella vaikea löytää indokulttuurista kiinnostuneita ihmisiä. Löysin sen, mutta lähde ei ole tarkka. Entä sinä?</w:t>
      </w:r>
    </w:p>
    <w:p>
      <w:r>
        <w:rPr>
          <w:b/>
          <w:u w:val="single"/>
        </w:rPr>
        <w:t xml:space="preserve">206558</w:t>
      </w:r>
    </w:p>
    <w:p>
      <w:r>
        <w:t xml:space="preserve">Koska kansantalouden tila oli kuitenkin rajallinen vallanvaihdon jälkeen, hallitus ryhtyi välittömästi strategisiin toimiin antamalla ulkomaisesta pääomasta annetun lain (laki nro 1 vuodelta 1967).\n#Freeport51'</w:t>
      </w:r>
    </w:p>
    <w:p>
      <w:r>
        <w:rPr>
          <w:b/>
          <w:u w:val="single"/>
        </w:rPr>
        <w:t xml:space="preserve">206559</w:t>
      </w:r>
    </w:p>
    <w:p>
      <w:r>
        <w:t xml:space="preserve">Buya Eson, ehkäpä ongelmamme ydin ei ole vain siinä, pystymmekö vai emme lukemaan Koraania, vaan siinä, miten elämme ja perustamme Koraanin sanoman, jonka mukaan islam on armo kaikelle luonnolle. Jos näin on, ei tarvitse tehdä lukutestiä, vaan tarkastella saavutettuja tuloksia.</w:t>
      </w:r>
    </w:p>
    <w:p>
      <w:r>
        <w:rPr>
          <w:b/>
          <w:u w:val="single"/>
        </w:rPr>
        <w:t xml:space="preserve">206560</w:t>
      </w:r>
    </w:p>
    <w:p>
      <w:r>
        <w:t xml:space="preserve">KÄYTTÄJÄ KÄYTTÄJÄ Begundal kampret bongkrek kokema paniikkitauti on niin kauan kuin pak prabowo ei ole presidentti. Ja paniikki jatkuu, koska näyttää siltä, että Pak Jokowista tulee kahden kauden presidentti.</w:t>
      </w:r>
    </w:p>
    <w:p>
      <w:r>
        <w:rPr>
          <w:b/>
          <w:u w:val="single"/>
        </w:rPr>
        <w:t xml:space="preserve">206561</w:t>
      </w:r>
    </w:p>
    <w:p>
      <w:r>
        <w:t xml:space="preserve">KÄYTTÄJÄ Joka teeskenteli unohtaneensa kankaan, olen uusi'</w:t>
      </w:r>
    </w:p>
    <w:p>
      <w:r>
        <w:rPr>
          <w:b/>
          <w:u w:val="single"/>
        </w:rPr>
        <w:t xml:space="preserve">206562</w:t>
      </w:r>
    </w:p>
    <w:p>
      <w:r>
        <w:t xml:space="preserve">Olet edelleen TKA, olet loukannut pomoa ja nyt haluat Indonesian siirtomaaksi,, KÄYTTÄJÄ on heikko x hallituksenne herra ... ; #2019GantiPresidentti; #2019GantiPresidentti; #2019GantiPresidentti; #2019GantiPresidentti; #2019GantiPresidentti</w:t>
      </w:r>
    </w:p>
    <w:p>
      <w:r>
        <w:rPr>
          <w:b/>
          <w:u w:val="single"/>
        </w:rPr>
        <w:t xml:space="preserve">206563</w:t>
      </w:r>
    </w:p>
    <w:p>
      <w:r>
        <w:t xml:space="preserve">KÄYTTÄJÄ Hän on loistava, hänen kaudellaan Kroatia pääsi MM-finaaliin voittamalla Englannin 14500 rp:n tuloksella: 1$...työ, työ, työ, työ...'.</w:t>
      </w:r>
    </w:p>
    <w:p>
      <w:r>
        <w:rPr>
          <w:b/>
          <w:u w:val="single"/>
        </w:rPr>
        <w:t xml:space="preserve">206564</w:t>
      </w:r>
    </w:p>
    <w:p>
      <w:r>
        <w:t xml:space="preserve">RT KÄYTTÄJÄ KÄYTTÄJÄ Mitä enemmän KPK saa kiinni korruptoijia, sitä enemmän se osoittaa, että kpk on epäonnistunut. Poliisin ja syyttäjänviraston lakkauttaminen.</w:t>
      </w:r>
    </w:p>
    <w:p>
      <w:r>
        <w:rPr>
          <w:b/>
          <w:u w:val="single"/>
        </w:rPr>
        <w:t xml:space="preserve">206565</w:t>
      </w:r>
    </w:p>
    <w:p>
      <w:r>
        <w:t xml:space="preserve">10. huhtikuuta 1877 Raden Mas Panji Sosrokartono, RA Kartinin vanhempi veli, syntyi Pelemkerepissä, Mayongissa, Jeparassa, Keski-Jaavalla. Hän oli toiminut sotatoimittajana ja kääntäjänä maailmanhistorian tärkeinä hetkinä. Hän päätti elämänsä mystiikkaan.</w:t>
      </w:r>
    </w:p>
    <w:p>
      <w:r>
        <w:rPr>
          <w:b/>
          <w:u w:val="single"/>
        </w:rPr>
        <w:t xml:space="preserve">206566</w:t>
      </w:r>
    </w:p>
    <w:p>
      <w:r>
        <w:t xml:space="preserve">KÄYTTÄJÄ KÄYTTÄJÄ KÄYTTÄJÄ KÄYTTÄJÄ Nykyisellä taloudellisella vahvuudellamme, jos meillä on kunnostusalueita, yritysalueita ja satamia vierekkäin, taloudellinen nousumme tulee olemaan ilmiömäinen, 7 prosentin kasvu tai jopa enemmän, eikä 10 000:n ja sitä suurempi JCI ole mahdotonta.</w:t>
      </w:r>
    </w:p>
    <w:p>
      <w:r>
        <w:rPr>
          <w:b/>
          <w:u w:val="single"/>
        </w:rPr>
        <w:t xml:space="preserve">206567</w:t>
      </w:r>
    </w:p>
    <w:p>
      <w:r>
        <w:t xml:space="preserve">KÄYTTÄJÄ Ahahahahaha alah bodo. Takot iv ekgy ye suh mu sing kagu klok je odo'</w:t>
      </w:r>
    </w:p>
    <w:p>
      <w:r>
        <w:rPr>
          <w:b/>
          <w:u w:val="single"/>
        </w:rPr>
        <w:t xml:space="preserve">206568</w:t>
      </w:r>
    </w:p>
    <w:p>
      <w:r>
        <w:t xml:space="preserve">Koraanin loukkaaja pitäisi vangita vankilaan ahok vankilaan ahok vankilaan ahok</w:t>
      </w:r>
    </w:p>
    <w:p>
      <w:r>
        <w:rPr>
          <w:b/>
          <w:u w:val="single"/>
        </w:rPr>
        <w:t xml:space="preserve">206569</w:t>
      </w:r>
    </w:p>
    <w:p>
      <w:r>
        <w:t xml:space="preserve">KÄYTTÄJÄ KÄYTTÄJÄ Ja sinun täytyy olla kovan linjan islamisti, näytät siltä kuin kusisit kamelia.</w:t>
      </w:r>
    </w:p>
    <w:p>
      <w:r>
        <w:rPr>
          <w:b/>
          <w:u w:val="single"/>
        </w:rPr>
        <w:t xml:space="preserve">206570</w:t>
      </w:r>
    </w:p>
    <w:p>
      <w:r>
        <w:t xml:space="preserve">Ne, jotka ovat muslimeja, älkää unohtako 4 rokaat~ :) Älä ole laiska~</w:t>
      </w:r>
    </w:p>
    <w:p>
      <w:r>
        <w:rPr>
          <w:b/>
          <w:u w:val="single"/>
        </w:rPr>
        <w:t xml:space="preserve">206571</w:t>
      </w:r>
    </w:p>
    <w:p>
      <w:r>
        <w:t xml:space="preserve">KÄYTTÄJÄ Kun en paastoa, en paastoa enää.</w:t>
      </w:r>
    </w:p>
    <w:p>
      <w:r>
        <w:rPr>
          <w:b/>
          <w:u w:val="single"/>
        </w:rPr>
        <w:t xml:space="preserve">206572</w:t>
      </w:r>
    </w:p>
    <w:p>
      <w:r>
        <w:t xml:space="preserve">PDIP jatkaa hyökkäystä KPK:ta vastaan PDIP:n hajottamiseksi! Tue Jokowia KÄYTTÄJÄ. JokowiAgain JokowiAgain JokowiAgain</w:t>
      </w:r>
    </w:p>
    <w:p>
      <w:r>
        <w:rPr>
          <w:b/>
          <w:u w:val="single"/>
        </w:rPr>
        <w:t xml:space="preserve">206573</w:t>
      </w:r>
    </w:p>
    <w:p>
      <w:r>
        <w:t xml:space="preserve">KÄYTTÄJÄ Tämä tarkoittaa sitä, että Maailmanpankki uskoo Indonesiaan, että mitä suurempi Indonesian velka on, sitä parempi, jos se käytetään kehitykseen, jotta jos Indonesia vaihtaa tulevaisuudessa hallintoa, hallinto harkitsee kahdesti korruptiota, koska Indonesian on maksettava takaisin.</w:t>
      </w:r>
    </w:p>
    <w:p>
      <w:r>
        <w:rPr>
          <w:b/>
          <w:u w:val="single"/>
        </w:rPr>
        <w:t xml:space="preserve">206574</w:t>
      </w:r>
    </w:p>
    <w:p>
      <w:r>
        <w:t xml:space="preserve"/>
      </w:r>
    </w:p>
    <w:p>
      <w:r>
        <w:rPr>
          <w:b/>
          <w:u w:val="single"/>
        </w:rPr>
        <w:t xml:space="preserve">206575</w:t>
      </w:r>
    </w:p>
    <w:p>
      <w:r>
        <w:t xml:space="preserve">#AsyikM3nang hauskaa lähellä ulama</w:t>
      </w:r>
    </w:p>
    <w:p>
      <w:r>
        <w:rPr>
          <w:b/>
          <w:u w:val="single"/>
        </w:rPr>
        <w:t xml:space="preserve">206576</w:t>
      </w:r>
    </w:p>
    <w:p>
      <w:r>
        <w:t xml:space="preserve">Tämä KÄYTTÄJÄ on hieno... todella hyvä, kuka sanoo, että hallitus on islamin vastainen?? nihh tämä on todiste, se on tulossa lähemmäksi oppineita ja opiskelijoita.</w:t>
      </w:r>
    </w:p>
    <w:p>
      <w:r>
        <w:rPr>
          <w:b/>
          <w:u w:val="single"/>
        </w:rPr>
        <w:t xml:space="preserve">206577</w:t>
      </w:r>
    </w:p>
    <w:p>
      <w:r>
        <w:t xml:space="preserve">Ainoastaan USER-aikana, jolloin kommunismin annettiin kukoistaa USER</w:t>
      </w:r>
    </w:p>
    <w:p>
      <w:r>
        <w:rPr>
          <w:b/>
          <w:u w:val="single"/>
        </w:rPr>
        <w:t xml:space="preserve">206578</w:t>
      </w:r>
    </w:p>
    <w:p>
      <w:r>
        <w:t xml:space="preserve">KÄYTTÄJÄ Luulin, että vain Prabowo oli hauskin vitsiniekka fiktiivisen romaanin "Aavelaivasto" kautta..\n Sinä olet hauskempi, Zul...mutta myös tietämättömin. \xf0\x9f\x98\x82\xf0\x98\x82'</w:t>
      </w:r>
    </w:p>
    <w:p>
      <w:r>
        <w:rPr>
          <w:b/>
          <w:u w:val="single"/>
        </w:rPr>
        <w:t xml:space="preserve">206579</w:t>
      </w:r>
    </w:p>
    <w:p>
      <w:r>
        <w:t xml:space="preserve">KÄYTTÄJÄ KÄYTTÄJÄ Koulujen on oltava Sam-sedän lakeijoita, veli, pakollinen opetussuunnitelma. Trump on yksi Freeport Mcmoran Inc:n osakkeenomistajista.</w:t>
      </w:r>
    </w:p>
    <w:p>
      <w:r>
        <w:rPr>
          <w:b/>
          <w:u w:val="single"/>
        </w:rPr>
        <w:t xml:space="preserve">206580</w:t>
      </w:r>
    </w:p>
    <w:p>
      <w:r>
        <w:t xml:space="preserve">USER Gara gara president skrang ini planga plongo ya kyai :)</w:t>
      </w:r>
    </w:p>
    <w:p>
      <w:r>
        <w:rPr>
          <w:b/>
          <w:u w:val="single"/>
        </w:rPr>
        <w:t xml:space="preserve">206581</w:t>
      </w:r>
    </w:p>
    <w:p>
      <w:r>
        <w:t xml:space="preserve">KÄYTTÄJÄ Kyllä voittaa kuin on valtakunta ja kuin on kommunistinen gtasih? Wkwk'</w:t>
      </w:r>
    </w:p>
    <w:p>
      <w:r>
        <w:rPr>
          <w:b/>
          <w:u w:val="single"/>
        </w:rPr>
        <w:t xml:space="preserve">206582</w:t>
      </w:r>
    </w:p>
    <w:p>
      <w:r>
        <w:t xml:space="preserve">LGBT-tunniste\n\nLGBT tarkoittaa lesboja, homoja, biseksuaaleja ja transsukupuolisia. LGBT on eräänlainen häiriö tai psykologinen ja sosiaalinen ongelma. voimme nähdä, että LGBT on oire, joka on tarkoituksellinen tai keksitty.".</w:t>
      </w:r>
    </w:p>
    <w:p>
      <w:r>
        <w:rPr>
          <w:b/>
          <w:u w:val="single"/>
        </w:rPr>
        <w:t xml:space="preserve">206583</w:t>
      </w:r>
    </w:p>
    <w:p>
      <w:r>
        <w:t xml:space="preserve">KÄYTTÄJÄ KÄYTTÄJÄ Tunteeni ovat samat kuin loey hyung anjir Ajattelin kovasti, mitä tapahtuma tarkoitti, kunnes olin mykistynyt jopa lopussa hän vain sanoi 'tämä kaikki on unta' anjir tunteet prinssi \xf0\x9f\x98\xa9"</w:t>
      </w:r>
    </w:p>
    <w:p>
      <w:r>
        <w:rPr>
          <w:b/>
          <w:u w:val="single"/>
        </w:rPr>
        <w:t xml:space="preserve">206584</w:t>
      </w:r>
    </w:p>
    <w:p>
      <w:r>
        <w:t xml:space="preserve">Soignè on ravintola, jossa yhdistetään korealaista kulttuuria ja muita kansainvälisiä ruokia, kuten Pariisin, Italian ja Amerikan ruokia. ; ; ; *kuva alla.</w:t>
      </w:r>
    </w:p>
    <w:p>
      <w:r>
        <w:rPr>
          <w:b/>
          <w:u w:val="single"/>
        </w:rPr>
        <w:t xml:space="preserve">206585</w:t>
      </w:r>
    </w:p>
    <w:p>
      <w:r>
        <w:t xml:space="preserve">Harvinainen apina ja 2 Loris pelastettiin, kun niitä kaupataan online-osoitteessa \nUSER\nUSER'</w:t>
      </w:r>
    </w:p>
    <w:p>
      <w:r>
        <w:rPr>
          <w:b/>
          <w:u w:val="single"/>
        </w:rPr>
        <w:t xml:space="preserve">206586</w:t>
      </w:r>
    </w:p>
    <w:p>
      <w:r>
        <w:t xml:space="preserve">Yksinkertaisena esimerkkinä voidaan mainita Huria Kristen Batak Protestan (HKBP), johon on lisätty sana "Batak". Uskon, että kristityt pitävät veljiään ja sisariaan edelleen 100-prosenttisesti protestanttisina kristittyinä, vaikka HKBP:ssä otetaankin huomioon batakien kieli ja kulttuuri. Samoin</w:t>
      </w:r>
    </w:p>
    <w:p>
      <w:r>
        <w:rPr>
          <w:b/>
          <w:u w:val="single"/>
        </w:rPr>
        <w:t xml:space="preserve">206587</w:t>
      </w:r>
    </w:p>
    <w:p>
      <w:r>
        <w:t xml:space="preserve">GANYANG PKI MUSNAHKAN</w:t>
      </w:r>
    </w:p>
    <w:p>
      <w:r>
        <w:rPr>
          <w:b/>
          <w:u w:val="single"/>
        </w:rPr>
        <w:t xml:space="preserve">206588</w:t>
      </w:r>
    </w:p>
    <w:p>
      <w:r>
        <w:t xml:space="preserve">KÄYTTÄJÄ KÄYTTÄJÄ Islam Nusantara, sitten tulee kristitty Nusantara, hindu Nusantara, buddhalainen Nusantara, ... Nusantara, sekarepmu la'.</w:t>
      </w:r>
    </w:p>
    <w:p>
      <w:r>
        <w:rPr>
          <w:b/>
          <w:u w:val="single"/>
        </w:rPr>
        <w:t xml:space="preserve">206589</w:t>
      </w:r>
    </w:p>
    <w:p>
      <w:r>
        <w:t xml:space="preserve">Katumus on enemmänkin "kuin piirakan syöminen".</w:t>
      </w:r>
    </w:p>
    <w:p>
      <w:r>
        <w:rPr>
          <w:b/>
          <w:u w:val="single"/>
        </w:rPr>
        <w:t xml:space="preserve">206590</w:t>
      </w:r>
    </w:p>
    <w:p>
      <w:r>
        <w:t xml:space="preserve">USER YA ALLAH LUCKILY AGAIN EI KOSAN KAK. toivottavasti sisältö ei ole todellinen pommi hUHU AKUTAN NGERI! \xf0\x9f\x98\xad\xf0\x9f\x98\x98\xad'</w:t>
      </w:r>
    </w:p>
    <w:p>
      <w:r>
        <w:rPr>
          <w:b/>
          <w:u w:val="single"/>
        </w:rPr>
        <w:t xml:space="preserve">206591</w:t>
      </w:r>
    </w:p>
    <w:p>
      <w:r>
        <w:t xml:space="preserve">DKI JAKARTAn kuvernöörillä Anies Baswedanilla oli kunnia tavata presidentti Erdogan ja rukoilla perjantairukous hänen kanssaan.</w:t>
      </w:r>
    </w:p>
    <w:p>
      <w:r>
        <w:rPr>
          <w:b/>
          <w:u w:val="single"/>
        </w:rPr>
        <w:t xml:space="preserve">206592</w:t>
      </w:r>
    </w:p>
    <w:p>
      <w:r>
        <w:t xml:space="preserve">MataNajwaDebatJakarta, jos kyse on puhumisesta, Anis on mestari...todellakin syömme puhumista Jakartassa..haha...outo ehdokas, joka on suuri puhuja.</w:t>
      </w:r>
    </w:p>
    <w:p>
      <w:r>
        <w:rPr>
          <w:b/>
          <w:u w:val="single"/>
        </w:rPr>
        <w:t xml:space="preserve">206593</w:t>
      </w:r>
    </w:p>
    <w:p>
      <w:r>
        <w:t xml:space="preserve">Se on kiintymyksen ilmaus, aivan kuten sanalla #sinting on KÄYTTÄJÄN URL-osoite.</w:t>
      </w:r>
    </w:p>
    <w:p>
      <w:r>
        <w:rPr>
          <w:b/>
          <w:u w:val="single"/>
        </w:rPr>
        <w:t xml:space="preserve">206594</w:t>
      </w:r>
    </w:p>
    <w:p>
      <w:r>
        <w:t xml:space="preserve">Opiskele uskontoa vai islamia? Jos opit islamia, uskominen profeetta Aadamiin muuttuu tietämättömäksi, Allahin SWT:n palvominen ja vääräuskoisten vihaaminen muuttuu barbaariseksi?</w:t>
      </w:r>
    </w:p>
    <w:p>
      <w:r>
        <w:rPr>
          <w:b/>
          <w:u w:val="single"/>
        </w:rPr>
        <w:t xml:space="preserve">206595</w:t>
      </w:r>
    </w:p>
    <w:p>
      <w:r>
        <w:t xml:space="preserve">Ari lasso silit -laulu todellakin'</w:t>
      </w:r>
    </w:p>
    <w:p>
      <w:r>
        <w:rPr>
          <w:b/>
          <w:u w:val="single"/>
        </w:rPr>
        <w:t xml:space="preserve">206596</w:t>
      </w:r>
    </w:p>
    <w:p>
      <w:r>
        <w:t xml:space="preserve">Jotta hänet voidaan valita presidentiksi, ehdokkaan on luvattava seurata takaisin kaikki Indonesian kansa, taatusti tulla valituksi!!!""</w:t>
      </w:r>
    </w:p>
    <w:p>
      <w:r>
        <w:rPr>
          <w:b/>
          <w:u w:val="single"/>
        </w:rPr>
        <w:t xml:space="preserve">206597</w:t>
      </w:r>
    </w:p>
    <w:p>
      <w:r>
        <w:t xml:space="preserve">KÄYTTÄJÄ KÄYTTÄJÄ Toivottavasti sinulla on lapsia tai läheisiä perheenjäseniä, jotka ovat huumeriippuvaisia ja narkomaaneja, jotta ymmärrät ja ymmärrät, miksi Alexisin kaltaiset paikat pitäisi sulkea.</w:t>
      </w:r>
    </w:p>
    <w:p>
      <w:r>
        <w:rPr>
          <w:b/>
          <w:u w:val="single"/>
        </w:rPr>
        <w:t xml:space="preserve">206598</w:t>
      </w:r>
    </w:p>
    <w:p>
      <w:r>
        <w:t xml:space="preserve">USER Olenko minä paholainen? Kuinka uteliasta se onkaan? Hahaha'</w:t>
      </w:r>
    </w:p>
    <w:p>
      <w:r>
        <w:rPr>
          <w:b/>
          <w:u w:val="single"/>
        </w:rPr>
        <w:t xml:space="preserve">206599</w:t>
      </w:r>
    </w:p>
    <w:p>
      <w:r>
        <w:t xml:space="preserve">Olen seitsemän hengen ryhmä, itse olen taloustieteellisestä tiedekunnasta ja en ole muslimi. Menen palvelemaan Sukabumin alueelle, Pangrango-vuoren juurelle, ja olen tarkistanut, että lähin katolinen kirkko on 45 minuutin päässä kylästäni.</w:t>
      </w:r>
    </w:p>
    <w:p>
      <w:r>
        <w:rPr>
          <w:b/>
          <w:u w:val="single"/>
        </w:rPr>
        <w:t xml:space="preserve">206600</w:t>
      </w:r>
    </w:p>
    <w:p>
      <w:r>
        <w:t xml:space="preserve">"Jos olet kätyri. "Jos olet laiha.</w:t>
      </w:r>
    </w:p>
    <w:p>
      <w:r>
        <w:rPr>
          <w:b/>
          <w:u w:val="single"/>
        </w:rPr>
        <w:t xml:space="preserve">206601</w:t>
      </w:r>
    </w:p>
    <w:p>
      <w:r>
        <w:t xml:space="preserve">Tynnyrit on epäilty pommi?? monet gegana team\xf0\x9f\x98\xb2'</w:t>
      </w:r>
    </w:p>
    <w:p>
      <w:r>
        <w:rPr>
          <w:b/>
          <w:u w:val="single"/>
        </w:rPr>
        <w:t xml:space="preserve">206602</w:t>
      </w:r>
    </w:p>
    <w:p>
      <w:r>
        <w:t xml:space="preserve">RT USER: #SANGE_AAAAAAAAAAH #memek gatel say pngen disruduk dick ! Retweet baby who wants to be fucked \xf0\x9f\x98\x98 kuy... URL</w:t>
      </w:r>
    </w:p>
    <w:p>
      <w:r>
        <w:rPr>
          <w:b/>
          <w:u w:val="single"/>
        </w:rPr>
        <w:t xml:space="preserve">206603</w:t>
      </w:r>
    </w:p>
    <w:p>
      <w:r>
        <w:t xml:space="preserve">KÄYTTÄJÄ Hänen nimensä on myös sammakon poika, nyt hänen isänsä on myös presidentti hadekh... ; Presidentti planga plongo</w:t>
      </w:r>
    </w:p>
    <w:p>
      <w:r>
        <w:rPr>
          <w:b/>
          <w:u w:val="single"/>
        </w:rPr>
        <w:t xml:space="preserve">206604</w:t>
      </w:r>
    </w:p>
    <w:p>
      <w:r>
        <w:t xml:space="preserve">OSOITTAUTUU, ETTÄ JOKOWI ON KOMMUNISTI !!!! ELIMINATE !!!! URL</w:t>
      </w:r>
    </w:p>
    <w:p>
      <w:r>
        <w:rPr>
          <w:b/>
          <w:u w:val="single"/>
        </w:rPr>
        <w:t xml:space="preserve">206605</w:t>
      </w:r>
    </w:p>
    <w:p>
      <w:r>
        <w:t xml:space="preserve">RG:tä jumalanpilkasta ilmiantaneet henkilöt eivät olleet niitä, jotka alun perin nimittivät itsensä uskonnon puolustamisen etujoukoksi. Tekopyhät tekevät temppuja toisten tekopyhien kanssa.</w:t>
      </w:r>
    </w:p>
    <w:p>
      <w:r>
        <w:rPr>
          <w:b/>
          <w:u w:val="single"/>
        </w:rPr>
        <w:t xml:space="preserve">206606</w:t>
      </w:r>
    </w:p>
    <w:p>
      <w:r>
        <w:t xml:space="preserve">RT USER: KÄYTTÄJÄ KÄYTTÄJÄ Ruhut lisää hullu Tun \xf0\x9f\x98\x81\xf0\x98\x81'</w:t>
      </w:r>
    </w:p>
    <w:p>
      <w:r>
        <w:rPr>
          <w:b/>
          <w:u w:val="single"/>
        </w:rPr>
        <w:t xml:space="preserve">206607</w:t>
      </w:r>
    </w:p>
    <w:p>
      <w:r>
        <w:t xml:space="preserve"/>
      </w:r>
    </w:p>
    <w:p>
      <w:r>
        <w:rPr>
          <w:b/>
          <w:u w:val="single"/>
        </w:rPr>
        <w:t xml:space="preserve">206608</w:t>
      </w:r>
    </w:p>
    <w:p>
      <w:r>
        <w:t xml:space="preserve">USER cocot comber tai'</w:t>
      </w:r>
    </w:p>
    <w:p>
      <w:r>
        <w:rPr>
          <w:b/>
          <w:u w:val="single"/>
        </w:rPr>
        <w:t xml:space="preserve">206609</w:t>
      </w:r>
    </w:p>
    <w:p>
      <w:r>
        <w:t xml:space="preserve">HÖLYNPÖLYÄ! Rupia heikkenee, Warganet: Metro TV:ssä ei ole tällaisia uutisia.</w:t>
      </w:r>
    </w:p>
    <w:p>
      <w:r>
        <w:rPr>
          <w:b/>
          <w:u w:val="single"/>
        </w:rPr>
        <w:t xml:space="preserve">206610</w:t>
      </w:r>
    </w:p>
    <w:p>
      <w:r>
        <w:t xml:space="preserve">Mnet on niin bangsad'</w:t>
      </w:r>
    </w:p>
    <w:p>
      <w:r>
        <w:rPr>
          <w:b/>
          <w:u w:val="single"/>
        </w:rPr>
        <w:t xml:space="preserve">206611</w:t>
      </w:r>
    </w:p>
    <w:p>
      <w:r>
        <w:t xml:space="preserve">JOKOWI PASTI VALINTA 2019; ; Presidenttiehdokas ei saa olla 'BONGKAR PASANG', täytä reikä congklak, koska presidentti ei saisi 'TRIAL'; ; Jotta mieli on suora ja maa on suora...; Valinta KÄYTTÄJÄNÄ; ; ; #2019TetapJokowi; #2019T3tapJokowi; #JokowiSemakinKu</w:t>
      </w:r>
    </w:p>
    <w:p>
      <w:r>
        <w:rPr>
          <w:b/>
          <w:u w:val="single"/>
        </w:rPr>
        <w:t xml:space="preserve">206612</w:t>
      </w:r>
    </w:p>
    <w:p>
      <w:r>
        <w:t xml:space="preserve">USER \xf0\x9f\xa6\x89: mas, sehat? \n\xf0\x9f\xa6\x8d: &amp;amp;\xe2\x82\xac\xc3\xb7$\xc3\x97+, emang e aku edan?!'</w:t>
      </w:r>
    </w:p>
    <w:p>
      <w:r>
        <w:rPr>
          <w:b/>
          <w:u w:val="single"/>
        </w:rPr>
        <w:t xml:space="preserve">206613</w:t>
      </w:r>
    </w:p>
    <w:p>
      <w:r>
        <w:t xml:space="preserve">KÄYTTÄJÄ Olet narttu, sinulla ei ole pääomaa, et halua tehdä kauppaa".</w:t>
      </w:r>
    </w:p>
    <w:p>
      <w:r>
        <w:rPr>
          <w:b/>
          <w:u w:val="single"/>
        </w:rPr>
        <w:t xml:space="preserve">206614</w:t>
      </w:r>
    </w:p>
    <w:p>
      <w:r>
        <w:t xml:space="preserve">Puoliuskoiset hyökkäävät yhä radikaalimmin muslimien puolustuksen keskusta vastaan. Puoliksi uskovat uskovat roskaruoka-aivoihinsa ilman kapasiteettia\nVaro puoliksi uskovien "hajota ja hallitse" -periaatetta.</w:t>
      </w:r>
    </w:p>
    <w:p>
      <w:r>
        <w:rPr>
          <w:b/>
          <w:u w:val="single"/>
        </w:rPr>
        <w:t xml:space="preserve">206615</w:t>
      </w:r>
    </w:p>
    <w:p>
      <w:r>
        <w:t xml:space="preserve">RT USER: Mainitsen mieluummin suoraan, kuka olen, mistä olen kotoisin ja mitä tarvitsen, kun käytän WhatsAppia ensimmäistä kertaa\xe2\x80\xa6'".</w:t>
      </w:r>
    </w:p>
    <w:p>
      <w:r>
        <w:rPr>
          <w:b/>
          <w:u w:val="single"/>
        </w:rPr>
        <w:t xml:space="preserve">206616</w:t>
      </w:r>
    </w:p>
    <w:p>
      <w:r>
        <w:t xml:space="preserve">Jos seuraat Garongia; sitten; "Uskonnolliset opetukset perustuvat fiktioon".</w:t>
      </w:r>
    </w:p>
    <w:p>
      <w:r>
        <w:rPr>
          <w:b/>
          <w:u w:val="single"/>
        </w:rPr>
        <w:t xml:space="preserve">206617</w:t>
      </w:r>
    </w:p>
    <w:p>
      <w:r>
        <w:t xml:space="preserve"/>
      </w:r>
    </w:p>
    <w:p>
      <w:r>
        <w:rPr>
          <w:b/>
          <w:u w:val="single"/>
        </w:rPr>
        <w:t xml:space="preserve">206618</w:t>
      </w:r>
    </w:p>
    <w:p>
      <w:r>
        <w:t xml:space="preserve">USER poke your eye out'</w:t>
      </w:r>
    </w:p>
    <w:p>
      <w:r>
        <w:rPr>
          <w:b/>
          <w:u w:val="single"/>
        </w:rPr>
        <w:t xml:space="preserve">206619</w:t>
      </w:r>
    </w:p>
    <w:p>
      <w:r>
        <w:t xml:space="preserve">KÄYTTÄJÄ Itse asiassa yksi sen johdannaisista on myös cebong kampret, määritelmä hoax-levittävän juonen, joka koar koar kun mencret'.</w:t>
      </w:r>
    </w:p>
    <w:p>
      <w:r>
        <w:rPr>
          <w:b/>
          <w:u w:val="single"/>
        </w:rPr>
        <w:t xml:space="preserve">206620</w:t>
      </w:r>
    </w:p>
    <w:p>
      <w:r>
        <w:t xml:space="preserve">Olin liikuttunut lukiessani twiittejä #CarpoolGE14 ja #PulangMengundi, en olisi koskaan uskonut, että jantinat, kansakunnat ja uskonnot yhdistyisivät Malesian pelastamiseksi. Toivotan teille turvallista matkaa kisoihin ja sieltä pois. Jumala siunatkoon.</w:t>
      </w:r>
    </w:p>
    <w:p>
      <w:r>
        <w:rPr>
          <w:b/>
          <w:u w:val="single"/>
        </w:rPr>
        <w:t xml:space="preserve">206621</w:t>
      </w:r>
    </w:p>
    <w:p>
      <w:r>
        <w:t xml:space="preserve">KÄYTTÄJÄ Vuosien ajan sinua on kutsuttu cebongiksi, jokodokiksi, pki:ksi, kafiriksi, dongoksi, rentoudu...miksi sinun täytyy panikoida, jos sinua kutsutaan shucksiksi? \xf0\x9f\x98\x82\xf0\x98\x82'</w:t>
      </w:r>
    </w:p>
    <w:p>
      <w:r>
        <w:rPr>
          <w:b/>
          <w:u w:val="single"/>
        </w:rPr>
        <w:t xml:space="preserve">206622</w:t>
      </w:r>
    </w:p>
    <w:p>
      <w:r>
        <w:t xml:space="preserve">Baduyn asukkaat Lebak Regency Hallin Seba-perinteen päätyttyä jatkavat tapaamista Bantenin kuvernööri Wahidin Halimin kanssa tänään lauantaina (21/4) #SebaBaduy2018; ; Dw</w:t>
      </w:r>
    </w:p>
    <w:p>
      <w:r>
        <w:rPr>
          <w:b/>
          <w:u w:val="single"/>
        </w:rPr>
        <w:t xml:space="preserve">206623</w:t>
      </w:r>
    </w:p>
    <w:p>
      <w:r>
        <w:t xml:space="preserve">USER Nyang nepu jamangah 1,6 biljoonaa on myös vasti antek jokowi'</w:t>
      </w:r>
    </w:p>
    <w:p>
      <w:r>
        <w:rPr>
          <w:b/>
          <w:u w:val="single"/>
        </w:rPr>
        <w:t xml:space="preserve">206624</w:t>
      </w:r>
    </w:p>
    <w:p>
      <w:r>
        <w:t xml:space="preserve">KÄYTTÄJÄ KÄYTTÄJÄ KÄYTTÄJÄ KÄYTTÄJÄ KÄYTTÄJÄ KÄYTTÄJÄ KÄYTTÄJÄ KÄYTTÄJÄ Sinulla on kiintiö ga, sinä serching kyllä nyet brp ihmishenkiä menettänyt hallinnon orba. Älä käytä kiintiötäsi pornon etsimiseen, jotta aivosi eivät muuttuisi shucksiksi, lue enemmän, avaa mielesi.</w:t>
      </w:r>
    </w:p>
    <w:p>
      <w:r>
        <w:rPr>
          <w:b/>
          <w:u w:val="single"/>
        </w:rPr>
        <w:t xml:space="preserve">206625</w:t>
      </w:r>
    </w:p>
    <w:p>
      <w:r>
        <w:t xml:space="preserve">KÄYTTÄJÄ KÄYTTÄJÄ PDIP on roistojen, kommunistien, varkaiden, rasistien, korruptoijien ja huijareiden puolue. PDIP on moraalittomien ihmisten kokoontumispaikka.</w:t>
      </w:r>
    </w:p>
    <w:p>
      <w:r>
        <w:rPr>
          <w:b/>
          <w:u w:val="single"/>
        </w:rPr>
        <w:t xml:space="preserve">206626</w:t>
      </w:r>
    </w:p>
    <w:p>
      <w:r>
        <w:t xml:space="preserve">kuinka tyhmä on mpok silvy ja agus. #DebatFinalPilkadaJKT.</w:t>
      </w:r>
    </w:p>
    <w:p>
      <w:r>
        <w:rPr>
          <w:b/>
          <w:u w:val="single"/>
        </w:rPr>
        <w:t xml:space="preserve">206627</w:t>
      </w:r>
    </w:p>
    <w:p>
      <w:r>
        <w:t xml:space="preserve">KÄYTTÄJÄ usein. Olen todella saastainen.'</w:t>
      </w:r>
    </w:p>
    <w:p>
      <w:r>
        <w:rPr>
          <w:b/>
          <w:u w:val="single"/>
        </w:rPr>
        <w:t xml:space="preserve">206628</w:t>
      </w:r>
    </w:p>
    <w:p>
      <w:r>
        <w:t xml:space="preserve">KÄYTTÄJÄ Voi hyvänen aika, olen niin kiitollinen siitä, että minulla on niin huolehtiva kameli, etkö olekin?</w:t>
      </w:r>
    </w:p>
    <w:p>
      <w:r>
        <w:rPr>
          <w:b/>
          <w:u w:val="single"/>
        </w:rPr>
        <w:t xml:space="preserve">206629</w:t>
      </w:r>
    </w:p>
    <w:p>
      <w:r>
        <w:t xml:space="preserve">Jos PKI tappoi muslimeja, se johtui siitä, että se oli uskonnonvastainen, mutta jos muslimit teurastivat PKI:n, se johtui PKI:n itsepuolustuksellisesta jihadista, joka aloitti sen.</w:t>
      </w:r>
    </w:p>
    <w:p>
      <w:r>
        <w:rPr>
          <w:b/>
          <w:u w:val="single"/>
        </w:rPr>
        <w:t xml:space="preserve">206630</w:t>
      </w:r>
    </w:p>
    <w:p>
      <w:r>
        <w:t xml:space="preserve">KÄYTTÄJÄ NAON ATUHLAH!!!!! JO NETE AJA ENSIMMÄINEN OIKEA GBLG!!!!!!'</w:t>
      </w:r>
    </w:p>
    <w:p>
      <w:r>
        <w:rPr>
          <w:b/>
          <w:u w:val="single"/>
        </w:rPr>
        <w:t xml:space="preserve">206631</w:t>
      </w:r>
    </w:p>
    <w:p>
      <w:r>
        <w:t xml:space="preserve">KÄYTTÄJÄ Kuka valitsi cebong kyain. Cebong seprt abu janda al kampret'</w:t>
      </w:r>
    </w:p>
    <w:p>
      <w:r>
        <w:rPr>
          <w:b/>
          <w:u w:val="single"/>
        </w:rPr>
        <w:t xml:space="preserve">206632</w:t>
      </w:r>
    </w:p>
    <w:p>
      <w:r>
        <w:t xml:space="preserve">Rizieq Shihabin odottaminen, että hän palaisi oikeuskäsittelyyn, on kuin tekisi linnunpelättimen ja laskisi sen sitten mereen. Se on turhaa! Pecun...hemmetin ääliö pitäisi hakea väkisin! Ellei poliisi pelkää hänen seuraajiaan.</w:t>
      </w:r>
    </w:p>
    <w:p>
      <w:r>
        <w:rPr>
          <w:b/>
          <w:u w:val="single"/>
        </w:rPr>
        <w:t xml:space="preserve">206633</w:t>
      </w:r>
    </w:p>
    <w:p>
      <w:r>
        <w:t xml:space="preserve">USER yoongi, koska ystäväni sanoi, että kun hymyilen, ikenet näyttävät siltä kuin ne siristävät silmiään gt'</w:t>
      </w:r>
    </w:p>
    <w:p>
      <w:r>
        <w:rPr>
          <w:b/>
          <w:u w:val="single"/>
        </w:rPr>
        <w:t xml:space="preserve">206634</w:t>
      </w:r>
    </w:p>
    <w:p>
      <w:r>
        <w:t xml:space="preserve">Kun Surabayan pommi-isku tapaus tapahtui eilen, doi postasi positiivisesti tukemaan poliisia ja tuomitsemaan terroristit. doin lisäksi näin myös tyttöjen jahtaavan korealaisia oppoja lentokentällä wqwqwqq. niin, se on sama minulle, on tyttöjä, jotka ovat hyvin fanaattisia ja on niitä, jotka ovat cm voittajia.</w:t>
      </w:r>
    </w:p>
    <w:p>
      <w:r>
        <w:rPr>
          <w:b/>
          <w:u w:val="single"/>
        </w:rPr>
        <w:t xml:space="preserve">206635</w:t>
      </w:r>
    </w:p>
    <w:p>
      <w:r>
        <w:t xml:space="preserve">Pikkurumpali Aisya Soraya Zahran toiminta DPP:n Golkar-puolueen puheenjohtajan Airlangga Hartarton (teollisuusministeri) ja Golkar-puolueen puheenjohtajan Prov. Bengkulu Rohidin Mersyah (vt. kuvernööri),</w:t>
      </w:r>
    </w:p>
    <w:p>
      <w:r>
        <w:rPr>
          <w:b/>
          <w:u w:val="single"/>
        </w:rPr>
        <w:t xml:space="preserve">206636</w:t>
      </w:r>
    </w:p>
    <w:p>
      <w:r>
        <w:t xml:space="preserve">KÄYTTÄJÄ KÄYTTÄJÄ KÄYTTÄJÄ KÄYTTÄJÄ Galakin jälleen doong. He sanovat, että alkuasukkaat omistavat maan. Huutaa usang aseng oseng, kääntyä suoraan kasvot usang aseng ulkomainen oseng loyo.'</w:t>
      </w:r>
    </w:p>
    <w:p>
      <w:r>
        <w:rPr>
          <w:b/>
          <w:u w:val="single"/>
        </w:rPr>
        <w:t xml:space="preserve">206637</w:t>
      </w:r>
    </w:p>
    <w:p>
      <w:r>
        <w:t xml:space="preserve">KÄYTTÄJÄ PKI:n murskaamisen jälkeen hanke jatkui muslimeille.\nKuten Amerikka.\nKylmän sodan päättymisen jälkeen seuraava vihollinen on islam\n\n\nPaholainen.\nKantaja odottaa helvetissä'</w:t>
      </w:r>
    </w:p>
    <w:p>
      <w:r>
        <w:rPr>
          <w:b/>
          <w:u w:val="single"/>
        </w:rPr>
        <w:t xml:space="preserve">206638</w:t>
      </w:r>
    </w:p>
    <w:p>
      <w:r>
        <w:t xml:space="preserve">No Lo...</w:t>
      </w:r>
    </w:p>
    <w:p>
      <w:r>
        <w:rPr>
          <w:b/>
          <w:u w:val="single"/>
        </w:rPr>
        <w:t xml:space="preserve">206639</w:t>
      </w:r>
    </w:p>
    <w:p>
      <w:r>
        <w:t xml:space="preserve">USER USER Silit cok'</w:t>
      </w:r>
    </w:p>
    <w:p>
      <w:r>
        <w:rPr>
          <w:b/>
          <w:u w:val="single"/>
        </w:rPr>
        <w:t xml:space="preserve">206640</w:t>
      </w:r>
    </w:p>
    <w:p>
      <w:r>
        <w:t xml:space="preserve">5 tapaa, jotka voivat olla haitallisia hiusten ja päänahan terveydelle KÄYTTÄJÄN kautta</w:t>
      </w:r>
    </w:p>
    <w:p>
      <w:r>
        <w:rPr>
          <w:b/>
          <w:u w:val="single"/>
        </w:rPr>
        <w:t xml:space="preserve">206641</w:t>
      </w:r>
    </w:p>
    <w:p>
      <w:r>
        <w:t xml:space="preserve">Special Post for Pigijo; ; ; Hei Facebook Ystävät...; ; ; Pysähdy viimeisimmän postaukseni Jelajah Pelosok Indonesia. Puhun kulttuurin viehätyksestä ja...</w:t>
      </w:r>
    </w:p>
    <w:p>
      <w:r>
        <w:rPr>
          <w:b/>
          <w:u w:val="single"/>
        </w:rPr>
        <w:t xml:space="preserve">206642</w:t>
      </w:r>
    </w:p>
    <w:p>
      <w:r>
        <w:t xml:space="preserve">KÄYTTÄJÄ mitä asennetta odotetaan 65:stä, papuasta, lgbt:stä ja kansalaisoikeuksista? uskaltaako sanoa, että pki on viaton, papua ansaitsee itsenäisyyden, lgbt:tä on kunnioitettava sen olemassaolon vuoksi &amp;amp; oikeudet, kansalaisoikeudet on täytettävä? se on hienoa. ihmisillä on vapaus suhtautua asiaan, se riippuu siitä.</w:t>
      </w:r>
    </w:p>
    <w:p>
      <w:r>
        <w:rPr>
          <w:b/>
          <w:u w:val="single"/>
        </w:rPr>
        <w:t xml:space="preserve">206643</w:t>
      </w:r>
    </w:p>
    <w:p>
      <w:r>
        <w:t xml:space="preserve">KÄYTTÄJÄ Congor baginda mitä ymmärtää vuoropuhelun edistämisen merkitys???? Baginda cm ymmärtää "rahaa ja rahaa".</w:t>
      </w:r>
    </w:p>
    <w:p>
      <w:r>
        <w:rPr>
          <w:b/>
          <w:u w:val="single"/>
        </w:rPr>
        <w:t xml:space="preserve">206644</w:t>
      </w:r>
    </w:p>
    <w:p>
      <w:r>
        <w:t xml:space="preserve">USER Oiya on vuosi 2015. Tämä tarkoittaa sitä, että keskiarvo sisältää 1 vuoden ja 2 kuukautta nykyistä hallintoa. \xf0\x9f\x98\x89'</w:t>
      </w:r>
    </w:p>
    <w:p>
      <w:r>
        <w:rPr>
          <w:b/>
          <w:u w:val="single"/>
        </w:rPr>
        <w:t xml:space="preserve">206645</w:t>
      </w:r>
    </w:p>
    <w:p>
      <w:r>
        <w:t xml:space="preserve">USER hallo madam tohtori, on vaino muslimien Papua, vaino ammattikorkeakoulujen Balilla, FH Manado, enemmistö pääoman vastaan vähemmistön rahaa nkri... ei enemmistö muslimien vainoaa vähemmistöjen kiinalaisten, kristittyjen jne.</w:t>
      </w:r>
    </w:p>
    <w:p>
      <w:r>
        <w:rPr>
          <w:b/>
          <w:u w:val="single"/>
        </w:rPr>
        <w:t xml:space="preserve">206646</w:t>
      </w:r>
    </w:p>
    <w:p>
      <w:r>
        <w:t xml:space="preserve">KÄYTTÄJÄ Pak KÄYTTÄJÄ, joka hylkää islamilaisen valtion Indonesiassa on oltava rohkeutta hajottaa KUA &amp; uskonnolliset tuomioistuimet.</w:t>
      </w:r>
    </w:p>
    <w:p>
      <w:r>
        <w:rPr>
          <w:b/>
          <w:u w:val="single"/>
        </w:rPr>
        <w:t xml:space="preserve">206647</w:t>
      </w:r>
    </w:p>
    <w:p>
      <w:r>
        <w:t xml:space="preserve">Jokowi sanoi, että maa on vahva, jos umaroh (hallitus) ja ulama kulkevat käsi kädessä ja pitävät aina yhteyttä.</w:t>
      </w:r>
    </w:p>
    <w:p>
      <w:r>
        <w:rPr>
          <w:b/>
          <w:u w:val="single"/>
        </w:rPr>
        <w:t xml:space="preserve">206648</w:t>
      </w:r>
    </w:p>
    <w:p>
      <w:r>
        <w:t xml:space="preserve">Tämä on yksi presidenttimme USERin eduista.; Jokowin tiukkaa valvontaa kansallisten strategisten hankkeiden kehittämisessä on pantava kunnolla täytäntöön alalla.; Tämän suojelun tarkoituksena on vähentää sosiaalista eriarvoisuutta eri</w:t>
      </w:r>
    </w:p>
    <w:p>
      <w:r>
        <w:rPr>
          <w:b/>
          <w:u w:val="single"/>
        </w:rPr>
        <w:t xml:space="preserve">206649</w:t>
      </w:r>
    </w:p>
    <w:p>
      <w:r>
        <w:t xml:space="preserve">Liittoutuneiden ensimmäinen Berliiniin pudotettu pommi toisessa maailmansodassa. Berliinin eläintarhan ainoan norsun tappaminen.</w:t>
      </w:r>
    </w:p>
    <w:p>
      <w:r>
        <w:rPr>
          <w:b/>
          <w:u w:val="single"/>
        </w:rPr>
        <w:t xml:space="preserve">206650</w:t>
      </w:r>
    </w:p>
    <w:p>
      <w:r>
        <w:t xml:space="preserve"/>
      </w:r>
    </w:p>
    <w:p>
      <w:r>
        <w:rPr>
          <w:b/>
          <w:u w:val="single"/>
        </w:rPr>
        <w:t xml:space="preserve">206651</w:t>
      </w:r>
    </w:p>
    <w:p>
      <w:r>
        <w:t xml:space="preserve">KÄYTTÄJÄ Yahh tämä kaikki johtuu tuomarin lyhytnäköisyydestä, joka ei nähnyt pallon osuvan mailaan, joten syytetään enemmänkin Kevinin käytöstä -__-'</w:t>
      </w:r>
    </w:p>
    <w:p>
      <w:r>
        <w:rPr>
          <w:b/>
          <w:u w:val="single"/>
        </w:rPr>
        <w:t xml:space="preserve">206652</w:t>
      </w:r>
    </w:p>
    <w:p>
      <w:r>
        <w:t xml:space="preserve">Tietääkseni he ovat pitäneet silmällä tätä veden yksityistämistä jo jonkin aikaa. Vaalien aikaan he olisivat twiitanneet sosiaalisessa mediassa, mutta nyt he eivät... ; Ihan totta, ihmettelen.... �?�?</w:t>
      </w:r>
    </w:p>
    <w:p>
      <w:r>
        <w:rPr>
          <w:b/>
          <w:u w:val="single"/>
        </w:rPr>
        <w:t xml:space="preserve">206653</w:t>
      </w:r>
    </w:p>
    <w:p>
      <w:r>
        <w:t xml:space="preserve">KÄYTTÄJÄ HEH APINA. EN USKO. NÄEN, ETTÄ OLET VITUN APINA.</w:t>
      </w:r>
    </w:p>
    <w:p>
      <w:r>
        <w:rPr>
          <w:b/>
          <w:u w:val="single"/>
        </w:rPr>
        <w:t xml:space="preserve">206654</w:t>
      </w:r>
    </w:p>
    <w:p>
      <w:r>
        <w:t xml:space="preserve">KÄYTTÄJÄ Camel, ole hieman lempeämpi'</w:t>
      </w:r>
    </w:p>
    <w:p>
      <w:r>
        <w:rPr>
          <w:b/>
          <w:u w:val="single"/>
        </w:rPr>
        <w:t xml:space="preserve">206655</w:t>
      </w:r>
    </w:p>
    <w:p>
      <w:r>
        <w:t xml:space="preserve">Entä Sumber Waras ... Trans Jakarta ko jokowi diem ajah.... Syyläsika Ahok olisi pitänyt tappaa.</w:t>
      </w:r>
    </w:p>
    <w:p>
      <w:r>
        <w:rPr>
          <w:b/>
          <w:u w:val="single"/>
        </w:rPr>
        <w:t xml:space="preserve">206656</w:t>
      </w:r>
    </w:p>
    <w:p>
      <w:r>
        <w:t xml:space="preserve">Nahdliyin yhdistyy lopettamaan Ma'ruf Aminin loukkaamisen.</w:t>
      </w:r>
    </w:p>
    <w:p>
      <w:r>
        <w:rPr>
          <w:b/>
          <w:u w:val="single"/>
        </w:rPr>
        <w:t xml:space="preserve">206657</w:t>
      </w:r>
    </w:p>
    <w:p>
      <w:r>
        <w:t xml:space="preserve">KÄYTTÄJÄ KÄYTTÄJÄ Jos maantieteellisesti kyllä, mutta jalkapallossa Italia kuuluu kehittyneeseen jalkapallo- ja talousmaahan, siksi sitä kutsutaan Länsi-Euroopaksi. Itä-Eurooppa määritellään "entisiksi kommunistisiksi maiksi".</w:t>
      </w:r>
    </w:p>
    <w:p>
      <w:r>
        <w:rPr>
          <w:b/>
          <w:u w:val="single"/>
        </w:rPr>
        <w:t xml:space="preserve">206658</w:t>
      </w:r>
    </w:p>
    <w:p>
      <w:r>
        <w:t xml:space="preserve">KÄYTTÄJÄ DEMINA???? \xf0\x9f\x98\x82\xf0\x9f\x98\x82\xf0\x9f\x98\x82\xf0\x9f\x98\x98\x82 ih anjir nyt jopa tullut tuotemalli ajsjsjsjaja'</w:t>
      </w:r>
    </w:p>
    <w:p>
      <w:r>
        <w:rPr>
          <w:b/>
          <w:u w:val="single"/>
        </w:rPr>
        <w:t xml:space="preserve">206659</w:t>
      </w:r>
    </w:p>
    <w:p>
      <w:r>
        <w:t xml:space="preserve">Lääninhallitus tehostaa sosialisointia samanaikaisten vaalien 2018 onnistumiseksi</w:t>
      </w:r>
    </w:p>
    <w:p>
      <w:r>
        <w:rPr>
          <w:b/>
          <w:u w:val="single"/>
        </w:rPr>
        <w:t xml:space="preserve">206660</w:t>
      </w:r>
    </w:p>
    <w:p>
      <w:r>
        <w:t xml:space="preserve">USER Et ole kuuro, vain kuuro\n\nnga'</w:t>
      </w:r>
    </w:p>
    <w:p>
      <w:r>
        <w:rPr>
          <w:b/>
          <w:u w:val="single"/>
        </w:rPr>
        <w:t xml:space="preserve">206661</w:t>
      </w:r>
    </w:p>
    <w:p>
      <w:r>
        <w:t xml:space="preserve">istua kotona, mutta kokki ulkomainen2 syödä yksin2, samanlainen takpayah istua kotona. istua ulkomainen parempi, koska mitä tehdä pn ihmiset eivät tarina.'.</w:t>
      </w:r>
    </w:p>
    <w:p>
      <w:r>
        <w:rPr>
          <w:b/>
          <w:u w:val="single"/>
        </w:rPr>
        <w:t xml:space="preserve">206662</w:t>
      </w:r>
    </w:p>
    <w:p>
      <w:r>
        <w:t xml:space="preserve">Baduyn asukkaat Lebak Regency Hallin Seba-perinteen suorittamisen jälkeen jatkavat tapaamista Bantenin kuvernöörin Wahidin Halimin kanssa tänään lauantaina (21/4) #sebabaduy2018.</w:t>
      </w:r>
    </w:p>
    <w:p>
      <w:r>
        <w:rPr>
          <w:b/>
          <w:u w:val="single"/>
        </w:rPr>
        <w:t xml:space="preserve">206663</w:t>
      </w:r>
    </w:p>
    <w:p>
      <w:r>
        <w:t xml:space="preserve">KÄYTTÄJÄ KÄYTTÄJÄ KÄYTTÄJÄ KÄYTTÄJÄ KÄYTTÄJÄ KÄYTTÄJÄ KÄYTTÄJÄ KÄYTTÄJÄ Sekatuplat.....\nMixed hand aseng'</w:t>
      </w:r>
    </w:p>
    <w:p>
      <w:r>
        <w:rPr>
          <w:b/>
          <w:u w:val="single"/>
        </w:rPr>
        <w:t xml:space="preserve">206664</w:t>
      </w:r>
    </w:p>
    <w:p>
      <w:r>
        <w:t xml:space="preserve">KÄYTTÄJÄ KÄYTTÄJÄ haduh busy ea celeng'</w:t>
      </w:r>
    </w:p>
    <w:p>
      <w:r>
        <w:rPr>
          <w:b/>
          <w:u w:val="single"/>
        </w:rPr>
        <w:t xml:space="preserve">206665</w:t>
      </w:r>
    </w:p>
    <w:p>
      <w:r>
        <w:t xml:space="preserve">KÄYTTÄJÄ Siksi jos olet nälkäinen, älä myy aivojasi. Sinusta tulee ääliö.</w:t>
      </w:r>
    </w:p>
    <w:p>
      <w:r>
        <w:rPr>
          <w:b/>
          <w:u w:val="single"/>
        </w:rPr>
        <w:t xml:space="preserve">206666</w:t>
      </w:r>
    </w:p>
    <w:p>
      <w:r>
        <w:t xml:space="preserve">PPP:n puheenjohtaja M. Romahurmuziy vierailee Alkhairaatin suuren puheenjohtajan Habib Sayyid Saggaf Muhammad Aljufrin asunnossa.� ; #Romahurmuziy ; #PPP10Sempurna</w:t>
      </w:r>
    </w:p>
    <w:p>
      <w:r>
        <w:rPr>
          <w:b/>
          <w:u w:val="single"/>
        </w:rPr>
        <w:t xml:space="preserve">206667</w:t>
      </w:r>
    </w:p>
    <w:p>
      <w:r>
        <w:t xml:space="preserve">Onko joku rekrytoija, jonka mielikuvitus on hurja? Longrep ei ole pelkkä huokaus. Haluan leikkiä hänen pillullaan. Seuraa heti takaisin</w:t>
      </w:r>
    </w:p>
    <w:p>
      <w:r>
        <w:rPr>
          <w:b/>
          <w:u w:val="single"/>
        </w:rPr>
        <w:t xml:space="preserve">206668</w:t>
      </w:r>
    </w:p>
    <w:p>
      <w:r>
        <w:t xml:space="preserve">---------------------; Hetifah: Paranna Itä-Kalimantanin matkailualaa; ---------------------; Lue lisää uutispäivityksiä osoitteessa #korankaltim #bacakorankaltim #wisatakaltim #samarinda #tenggarong #balikpapan #bontang #berau</w:t>
      </w:r>
    </w:p>
    <w:p>
      <w:r>
        <w:rPr>
          <w:b/>
          <w:u w:val="single"/>
        </w:rPr>
        <w:t xml:space="preserve">206669</w:t>
      </w:r>
    </w:p>
    <w:p>
      <w:r>
        <w:t xml:space="preserve">KÄYTTÄJÄ KÄYTTÄJÄ HTI sama wahabi mugungkin arvoinen vuonna hajonnut</w:t>
      </w:r>
    </w:p>
    <w:p>
      <w:r>
        <w:rPr>
          <w:b/>
          <w:u w:val="single"/>
        </w:rPr>
        <w:t xml:space="preserve">206670</w:t>
      </w:r>
    </w:p>
    <w:p>
      <w:r>
        <w:t xml:space="preserve">KÄYTTÄJÄ KÄYTTÄJÄ Poliittinen ongelma on liian sitoutumista edistävä. Yritä avata investointiehdot g to g Indonesia - Kiina ... on lauseke sisällyttää niiden TkA '</w:t>
      </w:r>
    </w:p>
    <w:p>
      <w:r>
        <w:rPr>
          <w:b/>
          <w:u w:val="single"/>
        </w:rPr>
        <w:t xml:space="preserve">206671</w:t>
      </w:r>
    </w:p>
    <w:p>
      <w:r>
        <w:t xml:space="preserve">KÄYTTÄJÄ KÄYTTÄJÄ Niille, jotka ovat muslimeja, totean, että herra KÄYTTÄJÄ ei nimenomaisesti maininnut minkään uskonnon pyhää kirjaa. Ehkä muslimitovereita asetetaan toisiaan vastaan tuomalla Koraani tänne. Salam</w:t>
      </w:r>
    </w:p>
    <w:p>
      <w:r>
        <w:rPr>
          <w:b/>
          <w:u w:val="single"/>
        </w:rPr>
        <w:t xml:space="preserve">206672</w:t>
      </w:r>
    </w:p>
    <w:p>
      <w:r>
        <w:t xml:space="preserve">Olen jo paholainen, kirottu joka tapauksessa. On todella surullista olla minä'</w:t>
      </w:r>
    </w:p>
    <w:p>
      <w:r>
        <w:rPr>
          <w:b/>
          <w:u w:val="single"/>
        </w:rPr>
        <w:t xml:space="preserve">206673</w:t>
      </w:r>
    </w:p>
    <w:p>
      <w:r>
        <w:t xml:space="preserve">Pyydän, että poliisi tutkii Anies Sandin, joka on selvästi mukana Saracenissa, ja peruuttaa heidän tapaamisensa sovellettavan lain mukaisesti.KÄYTTÄJÄ KÄYTTÄJÄ</w:t>
      </w:r>
    </w:p>
    <w:p>
      <w:r>
        <w:rPr>
          <w:b/>
          <w:u w:val="single"/>
        </w:rPr>
        <w:t xml:space="preserve">206674</w:t>
      </w:r>
    </w:p>
    <w:p>
      <w:r>
        <w:t xml:space="preserve">KÄYTTÄJÄ voi. Minun kampuksellani ulkomaalaiset käyttävät hameita takapuolen alapuolella. Sitten taas se riippuu joistakin luennoitsijoista, jotka päättävät vaatteista.</w:t>
      </w:r>
    </w:p>
    <w:p>
      <w:r>
        <w:rPr>
          <w:b/>
          <w:u w:val="single"/>
        </w:rPr>
        <w:t xml:space="preserve">206675</w:t>
      </w:r>
    </w:p>
    <w:p>
      <w:r>
        <w:t xml:space="preserve">Ahokin onnenpotku</w:t>
      </w:r>
    </w:p>
    <w:p>
      <w:r>
        <w:rPr>
          <w:b/>
          <w:u w:val="single"/>
        </w:rPr>
        <w:t xml:space="preserve">206676</w:t>
      </w:r>
    </w:p>
    <w:p>
      <w:r>
        <w:t xml:space="preserve">KÄYTTÄJÄ Begok on inhottava seuraaja, hänestä tulee ensimmäinen MD3-lainne uhri... te lyhytnäköiset typerykset...".</w:t>
      </w:r>
    </w:p>
    <w:p>
      <w:r>
        <w:rPr>
          <w:b/>
          <w:u w:val="single"/>
        </w:rPr>
        <w:t xml:space="preserve">206677</w:t>
      </w:r>
    </w:p>
    <w:p>
      <w:r>
        <w:t xml:space="preserve">Kotipankki voi toteutua</w:t>
      </w:r>
    </w:p>
    <w:p>
      <w:r>
        <w:rPr>
          <w:b/>
          <w:u w:val="single"/>
        </w:rPr>
        <w:t xml:space="preserve">206678</w:t>
      </w:r>
    </w:p>
    <w:p>
      <w:r>
        <w:t xml:space="preserve">Yleensä suurimmat ääliöt ovat kaikkein rakastetuimpia.</w:t>
      </w:r>
    </w:p>
    <w:p>
      <w:r>
        <w:rPr>
          <w:b/>
          <w:u w:val="single"/>
        </w:rPr>
        <w:t xml:space="preserve">206679</w:t>
      </w:r>
    </w:p>
    <w:p>
      <w:r>
        <w:t xml:space="preserve">USER Tämä mielipide on olemassa. Et voi palata tarikh-asiaa käsittelevään artikkeliin. TGHH on mielipide, ei kritiikki. Jos liittovaltion hallitus ei jaa varoja, miten se voi vauhdittaa taloutta? Olen nyt ong-alalla, Tranung ansaitsee olla rikkain maa juuri nyt. Nak</w:t>
      </w:r>
    </w:p>
    <w:p>
      <w:r>
        <w:rPr>
          <w:b/>
          <w:u w:val="single"/>
        </w:rPr>
        <w:t xml:space="preserve">206680</w:t>
      </w:r>
    </w:p>
    <w:p>
      <w:r>
        <w:t xml:space="preserve">Bastard lu silvy KeskusteluFinalPilkadaJKT</w:t>
      </w:r>
    </w:p>
    <w:p>
      <w:r>
        <w:rPr>
          <w:b/>
          <w:u w:val="single"/>
        </w:rPr>
        <w:t xml:space="preserve">206681</w:t>
      </w:r>
    </w:p>
    <w:p>
      <w:r>
        <w:t xml:space="preserve">HaHaHaHa Bangsaaat,,,,? Sillä ei ole väliä, mikä on tärkeää, että morah on edelleen olemassa..\nBegundal ei ole väärennetty paskiainen\xe2\x80\xa6 URL-osoite</w:t>
      </w:r>
    </w:p>
    <w:p>
      <w:r>
        <w:rPr>
          <w:b/>
          <w:u w:val="single"/>
        </w:rPr>
        <w:t xml:space="preserve">206682</w:t>
      </w:r>
    </w:p>
    <w:p>
      <w:r>
        <w:t xml:space="preserve">BI:n talous- ja rahapoliittisen osaston apulaiskuvernööri Dody Budi Waluyo sanoi,</w:t>
      </w:r>
    </w:p>
    <w:p>
      <w:r>
        <w:rPr>
          <w:b/>
          <w:u w:val="single"/>
        </w:rPr>
        <w:t xml:space="preserve">206683</w:t>
      </w:r>
    </w:p>
    <w:p>
      <w:r>
        <w:t xml:space="preserve">Alun perin tänään keskiviikkona, 11/04, 08.00 Wib suoritetaan todistajien (esittelijän) tutkijat terrorismin yksikkö Ditreskrimum Polda Itä-Jaavan tapauksessa väitetyn jumalanpilkka Sukmawati, mutta koska on esteitä, tutkimus on lykätty huomenna.</w:t>
      </w:r>
    </w:p>
    <w:p>
      <w:r>
        <w:rPr>
          <w:b/>
          <w:u w:val="single"/>
        </w:rPr>
        <w:t xml:space="preserve">206684</w:t>
      </w:r>
    </w:p>
    <w:p>
      <w:r>
        <w:t xml:space="preserve">RT USER: KÄYTTÄJÄ Tämä jengi tarvitsee aina tyhmän ihmisen seuraajakseen! ... \xf0\x9f\x98\xa1\xf0\x9f\x98\xa1\xf0\x9f\x9f\x98\xa1\xf0\x9f\x98\xa1\xf0\x9f \x98\xa1\xf0\x9f\x98\xa1'</w:t>
      </w:r>
    </w:p>
    <w:p>
      <w:r>
        <w:rPr>
          <w:b/>
          <w:u w:val="single"/>
        </w:rPr>
        <w:t xml:space="preserve">206685</w:t>
      </w:r>
    </w:p>
    <w:p>
      <w:r>
        <w:t xml:space="preserve">KÄYTTÄJÄ niin saracen mca pasnasbung aivopesu rinso isisryhmä kameli pois mielestä aivot tyhmä, mitä ihmisiä voidaan vielä pettää'</w:t>
      </w:r>
    </w:p>
    <w:p>
      <w:r>
        <w:rPr>
          <w:b/>
          <w:u w:val="single"/>
        </w:rPr>
        <w:t xml:space="preserve">206686</w:t>
      </w:r>
    </w:p>
    <w:p>
      <w:r>
        <w:t xml:space="preserve">KÄYTTÄJÄ KÄYTTÄJÄ KÄYTTÄJÄ KÄYTTÄJÄ Jgn diladenin, he tu just a cebong kelayaban without purpose.'.</w:t>
      </w:r>
    </w:p>
    <w:p>
      <w:r>
        <w:rPr>
          <w:b/>
          <w:u w:val="single"/>
        </w:rPr>
        <w:t xml:space="preserve">206687</w:t>
      </w:r>
    </w:p>
    <w:p>
      <w:r>
        <w:t xml:space="preserve">KÄYTTÄJÄ KÄYTTÄJÄ Tyhjän laatikon korvaaminen olisi parempi, kuin että Dilan valittaisiin uudelleen... #2019GantiPresidentti</w:t>
      </w:r>
    </w:p>
    <w:p>
      <w:r>
        <w:rPr>
          <w:b/>
          <w:u w:val="single"/>
        </w:rPr>
        <w:t xml:space="preserve">206688</w:t>
      </w:r>
    </w:p>
    <w:p>
      <w:r>
        <w:t xml:space="preserve">KÄYTTÄJÄ KÄYTTÄJÄ KÄYTTÄJÄ KÄYTTÄJÄ KÄYTTÄJÄ DPR on tiiviimpi MD3-lain suhteen \xf0\x9f\x98\x85\xf0\x9f\x98\x85\xf0\x9f\x98\x85'</w:t>
      </w:r>
    </w:p>
    <w:p>
      <w:r>
        <w:rPr>
          <w:b/>
          <w:u w:val="single"/>
        </w:rPr>
        <w:t xml:space="preserve">206689</w:t>
      </w:r>
    </w:p>
    <w:p>
      <w:r>
        <w:t xml:space="preserve">kuiskaten "Allah ... Allah\xe2\x80\xa6 Allah... Allahuakbar... Allah... Allah..."\n\nKun hän näki, ettei hänen palvelijansa ollut tullut järkiinsä, Umar raahasi hänet kaupungin reunalle ja sitoi hänet tolppaan. Hän lähetti miehiä raapimaan Zinnirahin silmät niin, että hän oli sokea (on myös s</w:t>
      </w:r>
    </w:p>
    <w:p>
      <w:r>
        <w:rPr>
          <w:b/>
          <w:u w:val="single"/>
        </w:rPr>
        <w:t xml:space="preserve">206690</w:t>
      </w:r>
    </w:p>
    <w:p>
      <w:r>
        <w:t xml:space="preserve">Länsi-Jaavan papisto valmis tukemaan Jokowia vuoden 2019 presidentinvaaleissa</w:t>
      </w:r>
    </w:p>
    <w:p>
      <w:r>
        <w:rPr>
          <w:b/>
          <w:u w:val="single"/>
        </w:rPr>
        <w:t xml:space="preserve">206691</w:t>
      </w:r>
    </w:p>
    <w:p>
      <w:r>
        <w:t xml:space="preserve">RT USER: USER Kutsu häntä ei hitaasti, ya cebong budek smua\xf0\x9f\x98\x82\xf0\x9f\x98\x82\xf0\x9f\x98\x98\x82'</w:t>
      </w:r>
    </w:p>
    <w:p>
      <w:r>
        <w:rPr>
          <w:b/>
          <w:u w:val="single"/>
        </w:rPr>
        <w:t xml:space="preserve">206692</w:t>
      </w:r>
    </w:p>
    <w:p>
      <w:r>
        <w:t xml:space="preserve">Kannattajat Ahok ja Jokowi vankien ei ole mitään järkeä eikä PKS sääli cebong ihmiset</w:t>
      </w:r>
    </w:p>
    <w:p>
      <w:r>
        <w:rPr>
          <w:b/>
          <w:u w:val="single"/>
        </w:rPr>
        <w:t xml:space="preserve">206693</w:t>
      </w:r>
    </w:p>
    <w:p>
      <w:r>
        <w:t xml:space="preserve">Saamani rangaistus oli ankarampi kuin mitä äiti antoi minulle. Kaipasin äitiä, mutta en voinut kaivata häntä, koska Zhong-sedän kätyrit sanoivat aina, ettei äiti tarvinnut minua ja että minun oli hyväksyttävä uusi elämäni. \ Hyväksyin radikaalisti elämän (37/3)</w:t>
      </w:r>
    </w:p>
    <w:p>
      <w:r>
        <w:rPr>
          <w:b/>
          <w:u w:val="single"/>
        </w:rPr>
        <w:t xml:space="preserve">206694</w:t>
      </w:r>
    </w:p>
    <w:p>
      <w:r>
        <w:t xml:space="preserve">KÄYTTÄJÄ Senkin ääliö.</w:t>
      </w:r>
    </w:p>
    <w:p>
      <w:r>
        <w:rPr>
          <w:b/>
          <w:u w:val="single"/>
        </w:rPr>
        <w:t xml:space="preserve">206695</w:t>
      </w:r>
    </w:p>
    <w:p>
      <w:r>
        <w:t xml:space="preserve">RT USER: #AhokPastiTumbang faktoja kutsutaan herjaukseksi\n#DebatFinalPilkadaJKT</w:t>
      </w:r>
    </w:p>
    <w:p>
      <w:r>
        <w:rPr>
          <w:b/>
          <w:u w:val="single"/>
        </w:rPr>
        <w:t xml:space="preserve">206696</w:t>
      </w:r>
    </w:p>
    <w:p>
      <w:r>
        <w:t xml:space="preserve">Kaikki etniset ryhmät tekevät niin, eivätkä Hejazin arabit ole poikkeus. Tiedämme, että egyptiläiset harjoittavat sitä nimillä kuten Akhen-Aten. Mesopotamialainen, kuten Awel-Marduk, tai heprealais-juutalainen, kuten Ishma-El, Yeho-hanan jne.".</w:t>
      </w:r>
    </w:p>
    <w:p>
      <w:r>
        <w:rPr>
          <w:b/>
          <w:u w:val="single"/>
        </w:rPr>
        <w:t xml:space="preserve">206697</w:t>
      </w:r>
    </w:p>
    <w:p>
      <w:r>
        <w:t xml:space="preserve">On nimittäin tosiasia, että BI:n huolenaiheena olevilla subprime-asuntolainoilla on systeemisiä vaikutuksia paitsi pankkijärjestelmän tasolla myös maan talouteen yleensä (Kreikan tapaus).</w:t>
      </w:r>
    </w:p>
    <w:p>
      <w:r>
        <w:rPr>
          <w:b/>
          <w:u w:val="single"/>
        </w:rPr>
        <w:t xml:space="preserve">206698</w:t>
      </w:r>
    </w:p>
    <w:p>
      <w:r>
        <w:t xml:space="preserve">KÄYTTÄJÄLLÄ on lempinimi "yasuko" En tiedä mistä se johtuu, mutta lapsena olin lihava, silmäni olivat vinot, no se siitä ~~ #SSemangatpagi'</w:t>
      </w:r>
    </w:p>
    <w:p>
      <w:r>
        <w:rPr>
          <w:b/>
          <w:u w:val="single"/>
        </w:rPr>
        <w:t xml:space="preserve">206699</w:t>
      </w:r>
    </w:p>
    <w:p>
      <w:r>
        <w:t xml:space="preserve">Pyydän paikallisvaaleihin osallistuvia PKB:n kaadereita, etteivät he unohtaisi tulevissa työohjelmissaan edistää kahvikasvien tuottavuutta omilla alueillaan. ##MinumKopiIndonesia</w:t>
      </w:r>
    </w:p>
    <w:p>
      <w:r>
        <w:rPr>
          <w:b/>
          <w:u w:val="single"/>
        </w:rPr>
        <w:t xml:space="preserve">206700</w:t>
      </w:r>
    </w:p>
    <w:p>
      <w:r>
        <w:t xml:space="preserve">KÄYTTÄJÄ ahok ansaitsee tulla kruunatuksi Babi ngepretiksi.</w:t>
      </w:r>
    </w:p>
    <w:p>
      <w:r>
        <w:rPr>
          <w:b/>
          <w:u w:val="single"/>
        </w:rPr>
        <w:t xml:space="preserve">206701</w:t>
      </w:r>
    </w:p>
    <w:p>
      <w:r>
        <w:t xml:space="preserve">Ja sen jälkeen, kun Seban perinne on vietetty Lebak Regency Hallissa, jatkamme tapaamista Bantenin kuvernöörin Wahidin Halimin kanssa tänään (21/4) #SebaBaduy2018.</w:t>
      </w:r>
    </w:p>
    <w:p>
      <w:r>
        <w:rPr>
          <w:b/>
          <w:u w:val="single"/>
        </w:rPr>
        <w:t xml:space="preserve">206702</w:t>
      </w:r>
    </w:p>
    <w:p>
      <w:r>
        <w:t xml:space="preserve">Hei kunyuk USER, ymmärrätkö? Prabowo Subianto on jo väärässä ollakseen presidenttiehdokas, saati sitten presidentti! PS kelpaa ikuiseksi presidenttiehdokkaaksi! URL</w:t>
      </w:r>
    </w:p>
    <w:p>
      <w:r>
        <w:rPr>
          <w:b/>
          <w:u w:val="single"/>
        </w:rPr>
        <w:t xml:space="preserve">206703</w:t>
      </w:r>
    </w:p>
    <w:p>
      <w:r>
        <w:t xml:space="preserve">KÄYTTÄJÄ Kävi ilmi, että tämä isä ... ajattelee uskontoa ja puolustaa valikoivaa uskontoa. Allah tulee pyytämään todistustasi papistina/ustadina. Mikä on teidän pyhä kirjanne? Myöhemmin voit vastata ei, koska se on pelkkää fiktiota.</w:t>
      </w:r>
    </w:p>
    <w:p>
      <w:r>
        <w:rPr>
          <w:b/>
          <w:u w:val="single"/>
        </w:rPr>
        <w:t xml:space="preserve">206704</w:t>
      </w:r>
    </w:p>
    <w:p>
      <w:r>
        <w:t xml:space="preserve">"Lapsilla on oltava unelmia ja heidän on oltava innostuneita". Presidentti USER kertoi tämän tavatessaan syöpäsairauksista selvinneitä lapsia Bogorin presidentinpalatsissa Länsi-Jaavalla perjantaina (6.4.). KÄYTTÄJÄ #SetkabAkhirPekan</w:t>
      </w:r>
    </w:p>
    <w:p>
      <w:r>
        <w:rPr>
          <w:b/>
          <w:u w:val="single"/>
        </w:rPr>
        <w:t xml:space="preserve">206705</w:t>
      </w:r>
    </w:p>
    <w:p>
      <w:r>
        <w:t xml:space="preserve">RT KÄYTTÄJÄ: tiukka pillu #memek #ngewe #ngentot #sange #bahancoli URL-osoite</w:t>
      </w:r>
    </w:p>
    <w:p>
      <w:r>
        <w:rPr>
          <w:b/>
          <w:u w:val="single"/>
        </w:rPr>
        <w:t xml:space="preserve">206706</w:t>
      </w:r>
    </w:p>
    <w:p>
      <w:r>
        <w:t xml:space="preserve">Seuraavalla kerralla älkää vain poistako banneria, herra, vaan pidättäkää ne, jotka sen pystyttivät, jotta tällaisesta halveksittavasta käytöksestä on seurauksia; #BravoPolri; ;</w:t>
      </w:r>
    </w:p>
    <w:p>
      <w:r>
        <w:rPr>
          <w:b/>
          <w:u w:val="single"/>
        </w:rPr>
        <w:t xml:space="preserve">206707</w:t>
      </w:r>
    </w:p>
    <w:p>
      <w:r>
        <w:t xml:space="preserve">Harhaanjohtava iskulause: "Minä olen Pancasila, minä olen Indonesia. (sydämessäni olen kommunisti)</w:t>
      </w:r>
    </w:p>
    <w:p>
      <w:r>
        <w:rPr>
          <w:b/>
          <w:u w:val="single"/>
        </w:rPr>
        <w:t xml:space="preserve">206708</w:t>
      </w:r>
    </w:p>
    <w:p>
      <w:r>
        <w:t xml:space="preserve">USER USER udik emang bego haha'</w:t>
      </w:r>
    </w:p>
    <w:p>
      <w:r>
        <w:rPr>
          <w:b/>
          <w:u w:val="single"/>
        </w:rPr>
        <w:t xml:space="preserve">206709</w:t>
      </w:r>
    </w:p>
    <w:p>
      <w:r>
        <w:t xml:space="preserve">Vihapuhe digitaalisten laitteiden kautta on tapahtunut SBY:n aikakaudesta lähtien, SBY riittää selventämään harhaanjohtavaa tietoa, kun taas Skrg pelaa Catchia....</w:t>
      </w:r>
    </w:p>
    <w:p>
      <w:r>
        <w:rPr>
          <w:b/>
          <w:u w:val="single"/>
        </w:rPr>
        <w:t xml:space="preserve">206710</w:t>
      </w:r>
    </w:p>
    <w:p>
      <w:r>
        <w:t xml:space="preserve">Elämä on sellaista, että tapaamme yleensä ensin ihmisiä, jotka ovat ääliöitä, jotta voimme myöhemmin arvostaa parempia ihmisiä.</w:t>
      </w:r>
    </w:p>
    <w:p>
      <w:r>
        <w:rPr>
          <w:b/>
          <w:u w:val="single"/>
        </w:rPr>
        <w:t xml:space="preserve">206711</w:t>
      </w:r>
    </w:p>
    <w:p>
      <w:r>
        <w:t xml:space="preserve">KÄYTTÄJÄ Bonek kusipää Indonesian pyhin kannattaja ei koskaan varasta paistettua ruokaa eikä ryöstä kojuja \nBONEK JANCUK!!!\n\nSory rasisti jo ei voi vastustaa\xf0\x9f\x98\x82\xf0\x9f\x98\x82\xf0\x9f\x98\x82'</w:t>
      </w:r>
    </w:p>
    <w:p>
      <w:r>
        <w:rPr>
          <w:b/>
          <w:u w:val="single"/>
        </w:rPr>
        <w:t xml:space="preserve">206712</w:t>
      </w:r>
    </w:p>
    <w:p>
      <w:r>
        <w:t xml:space="preserve">RT USER USER USER USER USER USER USER USER USER USER USER USER USER USER USER USER Jokowii</w:t>
      </w:r>
    </w:p>
    <w:p>
      <w:r>
        <w:rPr>
          <w:b/>
          <w:u w:val="single"/>
        </w:rPr>
        <w:t xml:space="preserve">206713</w:t>
      </w:r>
    </w:p>
    <w:p>
      <w:r>
        <w:t xml:space="preserve">KÄYTTÄJÄN Kaikkien on oltava varovaisia, jos haluat antaa tuomion \xe2\x80\x9ckafir\xe2\x80\x9d muille. Se ei ole sallittua.</w:t>
      </w:r>
    </w:p>
    <w:p>
      <w:r>
        <w:rPr>
          <w:b/>
          <w:u w:val="single"/>
        </w:rPr>
        <w:t xml:space="preserve">206714</w:t>
      </w:r>
    </w:p>
    <w:p>
      <w:r>
        <w:t xml:space="preserve">KÄYTTÄJÄ Bolot wkwkwk tipo'</w:t>
      </w:r>
    </w:p>
    <w:p>
      <w:r>
        <w:rPr>
          <w:b/>
          <w:u w:val="single"/>
        </w:rPr>
        <w:t xml:space="preserve">206715</w:t>
      </w:r>
    </w:p>
    <w:p>
      <w:r>
        <w:t xml:space="preserve">Indonesian superkuvernöörit ovat todellakin ylpeitä... ; eri luokkaa kuin ne reklamaatiokuvernöörit, joista rahoittajat ovat ylpeitä. #2019GantiPresidentti; #2019PresidenttiBaru; #CukupSatuPeriod; ;</w:t>
      </w:r>
    </w:p>
    <w:p>
      <w:r>
        <w:rPr>
          <w:b/>
          <w:u w:val="single"/>
        </w:rPr>
        <w:t xml:space="preserve">206716</w:t>
      </w:r>
    </w:p>
    <w:p>
      <w:r>
        <w:t xml:space="preserve">KÄYTTÄJÄ ei ole ääliö. vain kovaääninen. ja flirttaileva... LOL.</w:t>
      </w:r>
    </w:p>
    <w:p>
      <w:r>
        <w:rPr>
          <w:b/>
          <w:u w:val="single"/>
        </w:rPr>
        <w:t xml:space="preserve">206717</w:t>
      </w:r>
    </w:p>
    <w:p>
      <w:r>
        <w:t xml:space="preserve">USER fuck yuk'</w:t>
      </w:r>
    </w:p>
    <w:p>
      <w:r>
        <w:rPr>
          <w:b/>
          <w:u w:val="single"/>
        </w:rPr>
        <w:t xml:space="preserve">206718</w:t>
      </w:r>
    </w:p>
    <w:p>
      <w:r>
        <w:t xml:space="preserve">Tiedot, jotka välitimme 8 vuotta sitten, osoittautuivat 99-prosenttisesti paikkansapitäviksi, ovat tapahtuneet ja tapahtuvat edelleen. RI:stä tuli imperialismin uhri valtakirjojen välityksellä\n\nMiksi tiedotus oli tehotonta valtakirjasodan ja AWS:n maailmanlaajuisen salaliiton estämisessä? \n\nKrn Koska korkein silloinen johtaja oli -</w:t>
      </w:r>
    </w:p>
    <w:p>
      <w:r>
        <w:rPr>
          <w:b/>
          <w:u w:val="single"/>
        </w:rPr>
        <w:t xml:space="preserve">206719</w:t>
      </w:r>
    </w:p>
    <w:p>
      <w:r>
        <w:t xml:space="preserve">GMNI - ainoa opiskelijajärjestö, joka on pystynyt ylläpitämään Bung Karnon opetuksia sen jälkeen, kun New Order -hallinto syrjäytti ensimmäisen presidentin vuonna 1967.</w:t>
      </w:r>
    </w:p>
    <w:p>
      <w:r>
        <w:rPr>
          <w:b/>
          <w:u w:val="single"/>
        </w:rPr>
        <w:t xml:space="preserve">206720</w:t>
      </w:r>
    </w:p>
    <w:p>
      <w:r>
        <w:t xml:space="preserve"/>
      </w:r>
    </w:p>
    <w:p>
      <w:r>
        <w:rPr>
          <w:b/>
          <w:u w:val="single"/>
        </w:rPr>
        <w:t xml:space="preserve">206721</w:t>
      </w:r>
    </w:p>
    <w:p>
      <w:r>
        <w:t xml:space="preserve">KÄYTTÄJÄ YAAAELAAAAAAAA perus sika mies'</w:t>
      </w:r>
    </w:p>
    <w:p>
      <w:r>
        <w:rPr>
          <w:b/>
          <w:u w:val="single"/>
        </w:rPr>
        <w:t xml:space="preserve">206722</w:t>
      </w:r>
    </w:p>
    <w:p>
      <w:r>
        <w:t xml:space="preserve">USER USER Näyttää MD3-lain vaikutukselta. "Voit sanoa mitä haluat.</w:t>
      </w:r>
    </w:p>
    <w:p>
      <w:r>
        <w:rPr>
          <w:b/>
          <w:u w:val="single"/>
        </w:rPr>
        <w:t xml:space="preserve">206723</w:t>
      </w:r>
    </w:p>
    <w:p>
      <w:r>
        <w:t xml:space="preserve">RT USER: Tämä herjaava Ustad, joka syyttää Jokowia PKI:stä, milloin hänet pidätetään?</w:t>
      </w:r>
    </w:p>
    <w:p>
      <w:r>
        <w:rPr>
          <w:b/>
          <w:u w:val="single"/>
        </w:rPr>
        <w:t xml:space="preserve">206724</w:t>
      </w:r>
    </w:p>
    <w:p>
      <w:r>
        <w:t xml:space="preserve">AB on henkilö, joka pyrkii aina menestymään työssään.</w:t>
      </w:r>
    </w:p>
    <w:p>
      <w:r>
        <w:rPr>
          <w:b/>
          <w:u w:val="single"/>
        </w:rPr>
        <w:t xml:space="preserve">206725</w:t>
      </w:r>
    </w:p>
    <w:p>
      <w:r>
        <w:t xml:space="preserve">USER USER hän pitää autismia hauskana", periaatteessa gt deh'</w:t>
      </w:r>
    </w:p>
    <w:p>
      <w:r>
        <w:rPr>
          <w:b/>
          <w:u w:val="single"/>
        </w:rPr>
        <w:t xml:space="preserve">206726</w:t>
      </w:r>
    </w:p>
    <w:p>
      <w:r>
        <w:t xml:space="preserve">2. Tässä rajoitetussa kokouksessa presidentti USER muistutti, että on tärkeää tehdä tunnetuksi elokuussa Jakartassa ja Palembangissa järjestettävää toimintaa #JokowiPacuPromoteAsianGames #YukPromoteAsianGames18.</w:t>
      </w:r>
    </w:p>
    <w:p>
      <w:r>
        <w:rPr>
          <w:b/>
          <w:u w:val="single"/>
        </w:rPr>
        <w:t xml:space="preserve">206727</w:t>
      </w:r>
    </w:p>
    <w:p>
      <w:r>
        <w:t xml:space="preserve">KÄYTTÄJÄ Mitä emme ajattele, kaikkea voi tapahtua tässä järjestelmässä ... \xf0\x9f\x98\x82'</w:t>
      </w:r>
    </w:p>
    <w:p>
      <w:r>
        <w:rPr>
          <w:b/>
          <w:u w:val="single"/>
        </w:rPr>
        <w:t xml:space="preserve">206728</w:t>
      </w:r>
    </w:p>
    <w:p>
      <w:r>
        <w:t xml:space="preserve">Kulttuuri kysyä kat sosiaalisen median ni macam melampau2 pulak viime aikoina.</w:t>
      </w:r>
    </w:p>
    <w:p>
      <w:r>
        <w:rPr>
          <w:b/>
          <w:u w:val="single"/>
        </w:rPr>
        <w:t xml:space="preserve">206729</w:t>
      </w:r>
    </w:p>
    <w:p>
      <w:r>
        <w:t xml:space="preserve">KÄYTTÄJÄ KÄYTTÄJÄ KÄYTTÄJÄ KÄYTTÄJÄ Kuin sinä olet KOMMUNISTI.</w:t>
      </w:r>
    </w:p>
    <w:p>
      <w:r>
        <w:rPr>
          <w:b/>
          <w:u w:val="single"/>
        </w:rPr>
        <w:t xml:space="preserve">206730</w:t>
      </w:r>
    </w:p>
    <w:p>
      <w:r>
        <w:t xml:space="preserve">KÄYTTÄJÄ KÄYTTÄJÄ Vielä yksi pätevä todiste, idioottiviruksen vaara, jonka (yksi) KÄYTTÄJÄ KÄYTTÄJÄ admin juo, voi saada aivot lopettamaan toimintansa, kun suu puhuu tai sormet painavat tietokoneen näppäimistöä.".</w:t>
      </w:r>
    </w:p>
    <w:p>
      <w:r>
        <w:rPr>
          <w:b/>
          <w:u w:val="single"/>
        </w:rPr>
        <w:t xml:space="preserve">206731</w:t>
      </w:r>
    </w:p>
    <w:p>
      <w:r>
        <w:t xml:space="preserve">KÄYTTÄJÄ KÄYTTÄJÄ Basic bencong.....!!!'</w:t>
      </w:r>
    </w:p>
    <w:p>
      <w:r>
        <w:rPr>
          <w:b/>
          <w:u w:val="single"/>
        </w:rPr>
        <w:t xml:space="preserve">206732</w:t>
      </w:r>
    </w:p>
    <w:p>
      <w:r>
        <w:t xml:space="preserve">Anies-Sandi käyttää Saracen URL-tuotteita</w:t>
      </w:r>
    </w:p>
    <w:p>
      <w:r>
        <w:rPr>
          <w:b/>
          <w:u w:val="single"/>
        </w:rPr>
        <w:t xml:space="preserve">206733</w:t>
      </w:r>
    </w:p>
    <w:p>
      <w:r>
        <w:t xml:space="preserve">KÄYTTÄJÄ KÄYTTÄJÄ pysäköi nykyisen hallinnon vuonna 2019; kansa on kyllästynyt; #2019GantiPresidentti</w:t>
      </w:r>
    </w:p>
    <w:p>
      <w:r>
        <w:rPr>
          <w:b/>
          <w:u w:val="single"/>
        </w:rPr>
        <w:t xml:space="preserve">206734</w:t>
      </w:r>
    </w:p>
    <w:p>
      <w:r>
        <w:t xml:space="preserve">USER Kyllä, USER hävisi pöytäliina bani. Lol.</w:t>
      </w:r>
    </w:p>
    <w:p>
      <w:r>
        <w:rPr>
          <w:b/>
          <w:u w:val="single"/>
        </w:rPr>
        <w:t xml:space="preserve">206735</w:t>
      </w:r>
    </w:p>
    <w:p>
      <w:r>
        <w:t xml:space="preserve">KÄYTTÄJÄ Kunyuk kunyuk on innostunut prof plus salamatkustajat ja sekalaiset riisijoukot'.</w:t>
      </w:r>
    </w:p>
    <w:p>
      <w:r>
        <w:rPr>
          <w:b/>
          <w:u w:val="single"/>
        </w:rPr>
        <w:t xml:space="preserve">206736</w:t>
      </w:r>
    </w:p>
    <w:p>
      <w:r>
        <w:t xml:space="preserve">KÄYTTÄJÄ Tai kissa, Kiina alkoi puuttua Kalimantanin alueella, varovainen, koska ahok simulut käymälä</w:t>
      </w:r>
    </w:p>
    <w:p>
      <w:r>
        <w:rPr>
          <w:b/>
          <w:u w:val="single"/>
        </w:rPr>
        <w:t xml:space="preserve">206737</w:t>
      </w:r>
    </w:p>
    <w:p>
      <w:r>
        <w:t xml:space="preserve">Aivan, veljenpoikani Muhammad Alfathih Hidayat, joka opiskelee Turkissa ja on oppinut ulkoa 30 juzia, wefie USERin kuvernöörin kanssa, kun hän oli siellä työmatkalla.</w:t>
      </w:r>
    </w:p>
    <w:p>
      <w:r>
        <w:rPr>
          <w:b/>
          <w:u w:val="single"/>
        </w:rPr>
        <w:t xml:space="preserve">206738</w:t>
      </w:r>
    </w:p>
    <w:p>
      <w:r>
        <w:t xml:space="preserve">KÄYTTÄJÄ VS Bani Taplak -finaalin katsoo KÄYTTÄJÄ. Herra KÄYTTÄJÄ, voisitteko katsoa tätä KÄYTTÄJÄN ja KÄYTTÄJÄN kanssa?</w:t>
      </w:r>
    </w:p>
    <w:p>
      <w:r>
        <w:rPr>
          <w:b/>
          <w:u w:val="single"/>
        </w:rPr>
        <w:t xml:space="preserve">206739</w:t>
      </w:r>
    </w:p>
    <w:p>
      <w:r>
        <w:t xml:space="preserve">RT USER: Kun Jokowi on tehnyt menestyksekkäästi kaiken sen, mitä Prabowolta pelättiin, onko Prabowoa vielä syytä pelätä?</w:t>
      </w:r>
    </w:p>
    <w:p>
      <w:r>
        <w:rPr>
          <w:b/>
          <w:u w:val="single"/>
        </w:rPr>
        <w:t xml:space="preserve">206740</w:t>
      </w:r>
    </w:p>
    <w:p>
      <w:r>
        <w:t xml:space="preserve">"Cosplay?"\n\nValkoisen harjan omistaja kallisteli päätään uteliaana ja hämmentyneenä. Hän kiersi lyhyesti edessään olevan muukalaisen ympärillä.\n\n "Cosplay mitä?"</w:t>
      </w:r>
    </w:p>
    <w:p>
      <w:r>
        <w:rPr>
          <w:b/>
          <w:u w:val="single"/>
        </w:rPr>
        <w:t xml:space="preserve">206741</w:t>
      </w:r>
    </w:p>
    <w:p>
      <w:r>
        <w:t xml:space="preserve">On käynyt ilmi, että syy polttaminen 7 peruskoulujen Palangkaraya on cm huomata &amp; välittömästi hankkia URL-hankkeen.</w:t>
      </w:r>
    </w:p>
    <w:p>
      <w:r>
        <w:rPr>
          <w:b/>
          <w:u w:val="single"/>
        </w:rPr>
        <w:t xml:space="preserve">206742</w:t>
      </w:r>
    </w:p>
    <w:p>
      <w:r>
        <w:t xml:space="preserve">KÄYTTÄJÄ Papua on Indonesia.se on hijab, ei huntu.Myös juutalaiset naiset käyttävät huntua.</w:t>
      </w:r>
    </w:p>
    <w:p>
      <w:r>
        <w:rPr>
          <w:b/>
          <w:u w:val="single"/>
        </w:rPr>
        <w:t xml:space="preserve">206743</w:t>
      </w:r>
    </w:p>
    <w:p>
      <w:r>
        <w:t xml:space="preserve">Suorat vaalit ovat kalliit, Zulkifli: DPRD:n kautta on OK</w:t>
      </w:r>
    </w:p>
    <w:p>
      <w:r>
        <w:rPr>
          <w:b/>
          <w:u w:val="single"/>
        </w:rPr>
        <w:t xml:space="preserve">206744</w:t>
      </w:r>
    </w:p>
    <w:p>
      <w:r>
        <w:t xml:space="preserve">6922.\nWedeeeh tämä on jo ky veli toisesta mekistä . HAHAHAHAHAHAHAHAHAH ngocol dog tämä poika ei enää ymmärrä minua. Aina kun nauran, minua alkaa oksettaa vatsa. Erittäin kiltti, ennakkoluuloton, ystävällinen, hulvaton, roska, idiootti, rakastan panemista. Ainoa asia, joka hänellä on mielessä, on pillu, pillu ensin.</w:t>
      </w:r>
    </w:p>
    <w:p>
      <w:r>
        <w:rPr>
          <w:b/>
          <w:u w:val="single"/>
        </w:rPr>
        <w:t xml:space="preserve">206745</w:t>
      </w:r>
    </w:p>
    <w:p>
      <w:r>
        <w:t xml:space="preserve">KÄYTTÄJÄ Nyt valittu kuvernööri tuhotaan hänen toimillaan.Katsokaa sitä.Ahok ei ole 1.</w:t>
      </w:r>
    </w:p>
    <w:p>
      <w:r>
        <w:rPr>
          <w:b/>
          <w:u w:val="single"/>
        </w:rPr>
        <w:t xml:space="preserve">206746</w:t>
      </w:r>
    </w:p>
    <w:p>
      <w:r>
        <w:t xml:space="preserve">USER Basic ulkomainen kätyri</w:t>
      </w:r>
    </w:p>
    <w:p>
      <w:r>
        <w:rPr>
          <w:b/>
          <w:u w:val="single"/>
        </w:rPr>
        <w:t xml:space="preserve">206747</w:t>
      </w:r>
    </w:p>
    <w:p>
      <w:r>
        <w:t xml:space="preserve">KÄYTTÄJÄ KÄYTTÄJÄ KÄYTTÄJÄ KÄYTTÄJÄ KÄYTTÄJÄ KÄYTTÄJÄ KÄYTTÄJÄ Muke lo look like monkey dick'</w:t>
      </w:r>
    </w:p>
    <w:p>
      <w:r>
        <w:rPr>
          <w:b/>
          <w:u w:val="single"/>
        </w:rPr>
        <w:t xml:space="preserve">206748</w:t>
      </w:r>
    </w:p>
    <w:p>
      <w:r>
        <w:t xml:space="preserve"/>
      </w:r>
    </w:p>
    <w:p>
      <w:r>
        <w:rPr>
          <w:b/>
          <w:u w:val="single"/>
        </w:rPr>
        <w:t xml:space="preserve">206749</w:t>
      </w:r>
    </w:p>
    <w:p>
      <w:r>
        <w:t xml:space="preserve">Joukkovaatimus syyttäjänvirastolle PKK Dairin väitetyn korruptiotapauksen selvittämiseksi - Dairi</w:t>
      </w:r>
    </w:p>
    <w:p>
      <w:r>
        <w:rPr>
          <w:b/>
          <w:u w:val="single"/>
        </w:rPr>
        <w:t xml:space="preserve">206750</w:t>
      </w:r>
    </w:p>
    <w:p>
      <w:r>
        <w:t xml:space="preserve">Vastustan sitä, että Setya Novanto on edustettuna DPR-RI:ssä. Erottakaa Setya Novanto edustajainhuoneesta.</w:t>
      </w:r>
    </w:p>
    <w:p>
      <w:r>
        <w:rPr>
          <w:b/>
          <w:u w:val="single"/>
        </w:rPr>
        <w:t xml:space="preserve">206751</w:t>
      </w:r>
    </w:p>
    <w:p>
      <w:r>
        <w:t xml:space="preserve">Hongkongissa on paljon siirtotyöläisiä. Jotkut pelkäävät, että Ustad2 212 vaikuttaa TKI \xe2\x80\x9cd:hen. Ennen presidentinvaaleja on varmistettava äänet ulkomailla. URL</w:t>
      </w:r>
    </w:p>
    <w:p>
      <w:r>
        <w:rPr>
          <w:b/>
          <w:u w:val="single"/>
        </w:rPr>
        <w:t xml:space="preserve">206752</w:t>
      </w:r>
    </w:p>
    <w:p>
      <w:r>
        <w:t xml:space="preserve">RT USER: Kyllä..... PKI on Jombi, joka uhkaa NKRI:tä. Ja vain muslimien Umma pystyy Ganyang PKI URL-osoite</w:t>
      </w:r>
    </w:p>
    <w:p>
      <w:r>
        <w:rPr>
          <w:b/>
          <w:u w:val="single"/>
        </w:rPr>
        <w:t xml:space="preserve">206753</w:t>
      </w:r>
    </w:p>
    <w:p>
      <w:r>
        <w:t xml:space="preserve">Syy siihen, miksi Novanto nukahti Golkarin kansallisen konferenssin avajaisissa KÄYTTÄJÄN kautta.</w:t>
      </w:r>
    </w:p>
    <w:p>
      <w:r>
        <w:rPr>
          <w:b/>
          <w:u w:val="single"/>
        </w:rPr>
        <w:t xml:space="preserve">206754</w:t>
      </w:r>
    </w:p>
    <w:p>
      <w:r>
        <w:t xml:space="preserve">Säilytä terve ajattelu ja oikea logiikka #2019GantiPresidenin kanssa</w:t>
      </w:r>
    </w:p>
    <w:p>
      <w:r>
        <w:rPr>
          <w:b/>
          <w:u w:val="single"/>
        </w:rPr>
        <w:t xml:space="preserve">206755</w:t>
      </w:r>
    </w:p>
    <w:p>
      <w:r>
        <w:t xml:space="preserve">Jos LGBT+-ihmiset tapettaisiin 12-vuotiaina, minkä sukupuolen valitsisit syntyä, jos siihen olisi mahdollisuus ennen kohdusta syntymistä?</w:t>
      </w:r>
    </w:p>
    <w:p>
      <w:r>
        <w:rPr>
          <w:b/>
          <w:u w:val="single"/>
        </w:rPr>
        <w:t xml:space="preserve">206756</w:t>
      </w:r>
    </w:p>
    <w:p>
      <w:r>
        <w:t xml:space="preserve">KÄYTTÄJÄ Sarah puristi refleksinomaisesti miehen vyötäröä, kun moottoripyörä kiihdytti. Hän nyrpisti kulmakarvojaan ärsyyntyneenä ja protestoi.\n\n "Sinulla on tyttö mukanasi, ei mikään markkinarikollinen. Idiootti."</w:t>
      </w:r>
    </w:p>
    <w:p>
      <w:r>
        <w:rPr>
          <w:b/>
          <w:u w:val="single"/>
        </w:rPr>
        <w:t xml:space="preserve">206757</w:t>
      </w:r>
    </w:p>
    <w:p>
      <w:r>
        <w:t xml:space="preserve">KÄYTTÄJÄ jos saan sanoa, haluaisin sanoa ahmad dhani apina sika koira. mutta se ei ole sallittua.</w:t>
      </w:r>
    </w:p>
    <w:p>
      <w:r>
        <w:rPr>
          <w:b/>
          <w:u w:val="single"/>
        </w:rPr>
        <w:t xml:space="preserve">206758</w:t>
      </w:r>
    </w:p>
    <w:p>
      <w:r>
        <w:t xml:space="preserve">FPI valmis pitämään perustuslaillista jihadia Jokowin syrjäyttämiseksi URL BijakBerpendapat IniBaruIndonesia MOHABBATEIN305</w:t>
      </w:r>
    </w:p>
    <w:p>
      <w:r>
        <w:rPr>
          <w:b/>
          <w:u w:val="single"/>
        </w:rPr>
        <w:t xml:space="preserve">206759</w:t>
      </w:r>
    </w:p>
    <w:p>
      <w:r>
        <w:t xml:space="preserve">BARBARIC! Kiinalainen työntekijä heitti Indonesian lipun Asengin maalle Olen kiinalainen ulkomaalainen URL-osoite</w:t>
      </w:r>
    </w:p>
    <w:p>
      <w:r>
        <w:rPr>
          <w:b/>
          <w:u w:val="single"/>
        </w:rPr>
        <w:t xml:space="preserve">206760</w:t>
      </w:r>
    </w:p>
    <w:p>
      <w:r>
        <w:t xml:space="preserve">KÄYTTÄJÄ Koska Johor on yksi nopeimmin kehittyvistä maista, on tärkeää, että siellä on joukko ammattilaisia, jotka ylläpitävät uskontoa.</w:t>
      </w:r>
    </w:p>
    <w:p>
      <w:r>
        <w:rPr>
          <w:b/>
          <w:u w:val="single"/>
        </w:rPr>
        <w:t xml:space="preserve">206761</w:t>
      </w:r>
    </w:p>
    <w:p>
      <w:r>
        <w:t xml:space="preserve">KÄYTTÄJÄ Näin bani onta uuttaa faeces..... ngoaaahahaaaaaaa salam pks : sharia 'seksuaalirikolliset'</w:t>
      </w:r>
    </w:p>
    <w:p>
      <w:r>
        <w:rPr>
          <w:b/>
          <w:u w:val="single"/>
        </w:rPr>
        <w:t xml:space="preserve">206762</w:t>
      </w:r>
    </w:p>
    <w:p>
      <w:r>
        <w:t xml:space="preserve">USER Muut vieraat kielet\xf0\x9f\x98\xae'</w:t>
      </w:r>
    </w:p>
    <w:p>
      <w:r>
        <w:rPr>
          <w:b/>
          <w:u w:val="single"/>
        </w:rPr>
        <w:t xml:space="preserve">206763</w:t>
      </w:r>
    </w:p>
    <w:p>
      <w:r>
        <w:t xml:space="preserve">KÄYTTÄJÄ KÄYTTÄJÄ KÄYTTÄJÄ KÄYTTÄJÄ KÄYTTÄJÄ Sananlasku sopii jongoille, jotka ovat äänekkäästi mumisevia \nSangking kiireisiä työskentelemään (kuvantaminen) taivaan tuuliin nousevia dollareita..tablo planga dongo'</w:t>
      </w:r>
    </w:p>
    <w:p>
      <w:r>
        <w:rPr>
          <w:b/>
          <w:u w:val="single"/>
        </w:rPr>
        <w:t xml:space="preserve">206764</w:t>
      </w:r>
    </w:p>
    <w:p>
      <w:r>
        <w:t xml:space="preserve">KÄYTTÄJÄ KÄYTTÄJÄ iyah jopa niin monimutkainen, vaikka muhammadiyah koulu Papua, jossa kaikki opiskelijat ovat kristittyjä, yksikään opiskelijoiden on pakko käyttää hijabia, opettaja, joka käyttää hijabia, koska se on Muslimah ...'.</w:t>
      </w:r>
    </w:p>
    <w:p>
      <w:r>
        <w:rPr>
          <w:b/>
          <w:u w:val="single"/>
        </w:rPr>
        <w:t xml:space="preserve">206765</w:t>
      </w:r>
    </w:p>
    <w:p>
      <w:r>
        <w:t xml:space="preserve">P e r u ssa on �??Rainbow Mountain�?? (Sateenkaarivuori), eri värit muodostavat kukkulat; kaunis; ; Kuten INDONESIA�??��??�,; eri heimot, uskonnot, etnisyydet, �??muodostavat�?? Indonesian; ; Erot esittävät kansallisen harmonian kauneuden; ; Olemme B A N G A NKRI�??; Olemme YLPEÄ.</w:t>
      </w:r>
    </w:p>
    <w:p>
      <w:r>
        <w:rPr>
          <w:b/>
          <w:u w:val="single"/>
        </w:rPr>
        <w:t xml:space="preserve">206766</w:t>
      </w:r>
    </w:p>
    <w:p>
      <w:r>
        <w:t xml:space="preserve">KÄYTTÄJÄ KÄYTTÄJÄ KÄYTTÄJÄ KÄYTTÄJÄ KÄYTTÄJÄ KÄYTTÄJÄ Hei... Ahok on miettinyt tätä pitkään, ei kuten Wan Abut, jolla on pieni mieli, islamin brändi mutta merirosvoaivot.</w:t>
      </w:r>
    </w:p>
    <w:p>
      <w:r>
        <w:rPr>
          <w:b/>
          <w:u w:val="single"/>
        </w:rPr>
        <w:t xml:space="preserve">206767</w:t>
      </w:r>
    </w:p>
    <w:p>
      <w:r>
        <w:t xml:space="preserve">Presidentti Jokowi korostaa Aasian kisojen mainosten puutetta joukkotiedotusvälineissä.</w:t>
      </w:r>
    </w:p>
    <w:p>
      <w:r>
        <w:rPr>
          <w:b/>
          <w:u w:val="single"/>
        </w:rPr>
        <w:t xml:space="preserve">206768</w:t>
      </w:r>
    </w:p>
    <w:p>
      <w:r>
        <w:t xml:space="preserve">USER Ternyate nyang Nulis Twit ne ... Cebong kelas kakap folower 35ribu tapi sayang bloon dongo sialan haram jadah!! men fitneh dasar bangsat!! \xf0\x9f\x91\x8e'</w:t>
      </w:r>
    </w:p>
    <w:p>
      <w:r>
        <w:rPr>
          <w:b/>
          <w:u w:val="single"/>
        </w:rPr>
        <w:t xml:space="preserve">206769</w:t>
      </w:r>
    </w:p>
    <w:p>
      <w:r>
        <w:t xml:space="preserve">KÄYTTÄJÄ luokitellaan dajjalin ja paholaisen BU SUK' joukkoon.</w:t>
      </w:r>
    </w:p>
    <w:p>
      <w:r>
        <w:rPr>
          <w:b/>
          <w:u w:val="single"/>
        </w:rPr>
        <w:t xml:space="preserve">206770</w:t>
      </w:r>
    </w:p>
    <w:p>
      <w:r>
        <w:t xml:space="preserve">KÄYTTÄJÄ, anna minun lyödä isäsi paskaa. Et pidä sm ahokista, joten anna minun sm bpk loh sm mum loh lyödä hänen paskaansa.</w:t>
      </w:r>
    </w:p>
    <w:p>
      <w:r>
        <w:rPr>
          <w:b/>
          <w:u w:val="single"/>
        </w:rPr>
        <w:t xml:space="preserve">206771</w:t>
      </w:r>
    </w:p>
    <w:p>
      <w:r>
        <w:t xml:space="preserve">Jos haluatte ikävöidä Suhartoa, hyvä on, mutta oletteko varma, että voitte levittää huijauksia ja hyökätä presidenttiä vastaan kuten nyt?</w:t>
      </w:r>
    </w:p>
    <w:p>
      <w:r>
        <w:rPr>
          <w:b/>
          <w:u w:val="single"/>
        </w:rPr>
        <w:t xml:space="preserve">206772</w:t>
      </w:r>
    </w:p>
    <w:p>
      <w:r>
        <w:t xml:space="preserve">"Rakkautta ei tarvitse olla", sanoo henkilö, jota ei ole koskaan rakastettu, joten pahoittelut niille, jotka haluavat sanoa näin. Rakkaus on välttämätöntä, senkin idiootti."</w:t>
      </w:r>
    </w:p>
    <w:p>
      <w:r>
        <w:rPr>
          <w:b/>
          <w:u w:val="single"/>
        </w:rPr>
        <w:t xml:space="preserve">206773</w:t>
      </w:r>
    </w:p>
    <w:p>
      <w:r>
        <w:t xml:space="preserve">USER Peh I dah cacat weh'</w:t>
      </w:r>
    </w:p>
    <w:p>
      <w:r>
        <w:rPr>
          <w:b/>
          <w:u w:val="single"/>
        </w:rPr>
        <w:t xml:space="preserve">206774</w:t>
      </w:r>
    </w:p>
    <w:p>
      <w:r>
        <w:t xml:space="preserve">Abraham Samad ei suostu ministeriksi, mutta haluaa presidenttiehdokkaaksi.</w:t>
      </w:r>
    </w:p>
    <w:p>
      <w:r>
        <w:rPr>
          <w:b/>
          <w:u w:val="single"/>
        </w:rPr>
        <w:t xml:space="preserve">206775</w:t>
      </w:r>
    </w:p>
    <w:p>
      <w:r>
        <w:t xml:space="preserve">BP3TKI Padangin suojelu- ja voimaannuttamisosaston päällikkö Valerie Chistie Faisal, S. Pd oli mukana BP3TKI Padangin PKI:n mukana Indonesian luovan talouden viraston arviointiryhmän tekemässä tutkimuksessa.... URL</w:t>
      </w:r>
    </w:p>
    <w:p>
      <w:r>
        <w:rPr>
          <w:b/>
          <w:u w:val="single"/>
        </w:rPr>
        <w:t xml:space="preserve">206776</w:t>
      </w:r>
    </w:p>
    <w:p>
      <w:r>
        <w:t xml:space="preserve">Jos palatsi on kommunistien hallinnassa, mitä kansan pitäisi tehdä? syrjäyttää jokowi jokowi diktaattori Rakyat Bersama TNI URL-osoite</w:t>
      </w:r>
    </w:p>
    <w:p>
      <w:r>
        <w:rPr>
          <w:b/>
          <w:u w:val="single"/>
        </w:rPr>
        <w:t xml:space="preserve">206777</w:t>
      </w:r>
    </w:p>
    <w:p>
      <w:r>
        <w:t xml:space="preserve"/>
      </w:r>
    </w:p>
    <w:p>
      <w:r>
        <w:rPr>
          <w:b/>
          <w:u w:val="single"/>
        </w:rPr>
        <w:t xml:space="preserve">206778</w:t>
      </w:r>
    </w:p>
    <w:p>
      <w:r>
        <w:t xml:space="preserve">#Indobet365 #TulosJapani\nTogel Output Japan Keskiviikko 28 maaliskuu 2018\nTulos: 9 1 0 3\nShio: Monkey\nURL URL-osoite</w:t>
      </w:r>
    </w:p>
    <w:p>
      <w:r>
        <w:rPr>
          <w:b/>
          <w:u w:val="single"/>
        </w:rPr>
        <w:t xml:space="preserve">206779</w:t>
      </w:r>
    </w:p>
    <w:p>
      <w:r>
        <w:t xml:space="preserve">KÄYTTÄJÄ Olen kristitty, enkä ole koskaan kuullut pastorimme puhuvan kristityn johtajan äänestämisestä! Pastorimme opettivat meitä äänestämään johtajia, jotka ovat rehellisiä ja vaalivat kansaansa! Ja suojelkaa Indonesian tasavaltaa! Uskonnosta riippumatta!!! Jg</w:t>
      </w:r>
    </w:p>
    <w:p>
      <w:r>
        <w:rPr>
          <w:b/>
          <w:u w:val="single"/>
        </w:rPr>
        <w:t xml:space="preserve">206780</w:t>
      </w:r>
    </w:p>
    <w:p>
      <w:r>
        <w:t xml:space="preserve">KÄYTTÄJÄ Jancuk'</w:t>
      </w:r>
    </w:p>
    <w:p>
      <w:r>
        <w:rPr>
          <w:b/>
          <w:u w:val="single"/>
        </w:rPr>
        <w:t xml:space="preserve">206781</w:t>
      </w:r>
    </w:p>
    <w:p>
      <w:r>
        <w:t xml:space="preserve">Prabowo: Indonesia on menettämässä URL-kilpailukykyään Coolie-maana</w:t>
      </w:r>
    </w:p>
    <w:p>
      <w:r>
        <w:rPr>
          <w:b/>
          <w:u w:val="single"/>
        </w:rPr>
        <w:t xml:space="preserve">206782</w:t>
      </w:r>
    </w:p>
    <w:p>
      <w:r>
        <w:t xml:space="preserve">Ohiya, miksi enemmistön kiinalaiset koulut ovat eriytettyjä? En tiedä, on myös monia alkuasukkaita 11/12 lah. Myös rehtori on syntyperäinen...'.</w:t>
      </w:r>
    </w:p>
    <w:p>
      <w:r>
        <w:rPr>
          <w:b/>
          <w:u w:val="single"/>
        </w:rPr>
        <w:t xml:space="preserve">206783</w:t>
      </w:r>
    </w:p>
    <w:p>
      <w:r>
        <w:t xml:space="preserve">Kauppakamari: Kuvernööriä, joka tykkää kiukutella, ei pitäisi valita.</w:t>
      </w:r>
    </w:p>
    <w:p>
      <w:r>
        <w:rPr>
          <w:b/>
          <w:u w:val="single"/>
        </w:rPr>
        <w:t xml:space="preserve">206784</w:t>
      </w:r>
    </w:p>
    <w:p>
      <w:r>
        <w:t xml:space="preserve">Mikä raato! Onnea vanhenemiseen'</w:t>
      </w:r>
    </w:p>
    <w:p>
      <w:r>
        <w:rPr>
          <w:b/>
          <w:u w:val="single"/>
        </w:rPr>
        <w:t xml:space="preserve">206785</w:t>
      </w:r>
    </w:p>
    <w:p>
      <w:r>
        <w:t xml:space="preserve">itkekää, kadehtikaa, halutkaa exo ja exol. mutta unelmanne ovat korkealla gan. korean presidentti on exo-fani, pak jokowin poika on myös exo-fani. exo mah enemmän enemmän enemmän enemmän muutenkin mah wksk gosa sok nyaingin; #EXO_MEDALS #MTVBRKPOPEXO #PremiosMT</w:t>
      </w:r>
    </w:p>
    <w:p>
      <w:r>
        <w:rPr>
          <w:b/>
          <w:u w:val="single"/>
        </w:rPr>
        <w:t xml:space="preserve">206786</w:t>
      </w:r>
    </w:p>
    <w:p>
      <w:r>
        <w:t xml:space="preserve">USER Teh, voisitko kertoa minulle, miten tb tb voi puhua tuntemattomille? Käyn usein yksin kahvilla ja elokuvissa. Ja on ihmisiä, jotka ovat yksin ja jotka haluavat myös keskustella, koska he molemmat ovat yksin \xf0\x9f\xa4\xa3'</w:t>
      </w:r>
    </w:p>
    <w:p>
      <w:r>
        <w:rPr>
          <w:b/>
          <w:u w:val="single"/>
        </w:rPr>
        <w:t xml:space="preserve">206787</w:t>
      </w:r>
    </w:p>
    <w:p>
      <w:r>
        <w:t xml:space="preserve">USER USER USER USER Tuokin on juutalainen'</w:t>
      </w:r>
    </w:p>
    <w:p>
      <w:r>
        <w:rPr>
          <w:b/>
          <w:u w:val="single"/>
        </w:rPr>
        <w:t xml:space="preserve">206788</w:t>
      </w:r>
    </w:p>
    <w:p>
      <w:r>
        <w:t xml:space="preserve">Olet sama dongo spemkiirannya kanssa gerung; Pyhä kirja on käytössä kaikissa uskonnoissa.; Ei vain islam,; Jopa muut uskonnot tuntevat ternista.</w:t>
      </w:r>
    </w:p>
    <w:p>
      <w:r>
        <w:rPr>
          <w:b/>
          <w:u w:val="single"/>
        </w:rPr>
        <w:t xml:space="preserve">206789</w:t>
      </w:r>
    </w:p>
    <w:p>
      <w:r>
        <w:t xml:space="preserve">Yhä huonompi kuin peruskoulukaverini, jotka kävivät myös parasta katolista koulua. Heidän oppituntejaan, koulun toimintaa. Se on jo kaukana takana</w:t>
      </w:r>
    </w:p>
    <w:p>
      <w:r>
        <w:rPr>
          <w:b/>
          <w:u w:val="single"/>
        </w:rPr>
        <w:t xml:space="preserve">206790</w:t>
      </w:r>
    </w:p>
    <w:p>
      <w:r>
        <w:t xml:space="preserve">#NP USER - Falshback\n\nVoit tehdä hiusnaamion. Ainekset ovat helposti löydettävissä. Sinun tarvitsee vain valita, onko se avokado-, muna-, kookosmaito-, hedelmä- vai aloe vera -naamio.\n\n#SERASI'</w:t>
      </w:r>
    </w:p>
    <w:p>
      <w:r>
        <w:rPr>
          <w:b/>
          <w:u w:val="single"/>
        </w:rPr>
        <w:t xml:space="preserve">206791</w:t>
      </w:r>
    </w:p>
    <w:p>
      <w:r>
        <w:t xml:space="preserve">[Baduyn asukkaat jatkavat Seba-perinteen muistamisen jälkeen Lebak Regency Hallissa tapaamista Bantenin kuvernööri Wahidin Halimin kanssa tänään lauantaina (21/4) #SebaBaduy2018</w:t>
      </w:r>
    </w:p>
    <w:p>
      <w:r>
        <w:rPr>
          <w:b/>
          <w:u w:val="single"/>
        </w:rPr>
        <w:t xml:space="preserve">206792</w:t>
      </w:r>
    </w:p>
    <w:p>
      <w:r>
        <w:t xml:space="preserve">BANGSAAAT TOLOL AJG BANGSAT AJG TOLOL OON BLOON BEGO AJGGGGGGGGG ALAY AJG BANGSAT JABLE'</w:t>
      </w:r>
    </w:p>
    <w:p>
      <w:r>
        <w:rPr>
          <w:b/>
          <w:u w:val="single"/>
        </w:rPr>
        <w:t xml:space="preserve">206793</w:t>
      </w:r>
    </w:p>
    <w:p>
      <w:r>
        <w:t xml:space="preserve">Prikaatikenraali Dede Rudi ja prikaatikenraali Erik Iskandar partioivat Binongin itäisessä Tarumin risteyksessä ennakoidakseen Hajianiin lähteviä, tilanne on turvallinen ja URL-osoite on sujuva.</w:t>
      </w:r>
    </w:p>
    <w:p>
      <w:r>
        <w:rPr>
          <w:b/>
          <w:u w:val="single"/>
        </w:rPr>
        <w:t xml:space="preserve">206794</w:t>
      </w:r>
    </w:p>
    <w:p>
      <w:r>
        <w:t xml:space="preserve">USER Missä ovat bani kampretin äänet? Kuolitko sinä nälkään?</w:t>
      </w:r>
    </w:p>
    <w:p>
      <w:r>
        <w:rPr>
          <w:b/>
          <w:u w:val="single"/>
        </w:rPr>
        <w:t xml:space="preserve">206795</w:t>
      </w:r>
    </w:p>
    <w:p>
      <w:r>
        <w:t xml:space="preserve">KÄYTTÄJÄ KÄYTTÄJÄ Sontoloyo Party'</w:t>
      </w:r>
    </w:p>
    <w:p>
      <w:r>
        <w:rPr>
          <w:b/>
          <w:u w:val="single"/>
        </w:rPr>
        <w:t xml:space="preserve">206796</w:t>
      </w:r>
    </w:p>
    <w:p>
      <w:r>
        <w:t xml:space="preserve">; ; Mbok ora ndagel to min!! ; Rahaa painetaan kahdella järjestelmällä: ; 1. Pseduo Gold: kultareservien käyttö (koska alijäämä, eikö se ole edes alijäämä?); 2. Fiat money: omaisuusvakuudet. (Alijäämän vuoksi, mikä on varallisuustakuu?) ; ; Entä sitten?</w:t>
      </w:r>
    </w:p>
    <w:p>
      <w:r>
        <w:rPr>
          <w:b/>
          <w:u w:val="single"/>
        </w:rPr>
        <w:t xml:space="preserve">206797</w:t>
      </w:r>
    </w:p>
    <w:p>
      <w:r>
        <w:t xml:space="preserve">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KÄYTTÄJÄ</w:t>
      </w:r>
    </w:p>
    <w:p>
      <w:r>
        <w:rPr>
          <w:b/>
          <w:u w:val="single"/>
        </w:rPr>
        <w:t xml:space="preserve">206798</w:t>
      </w:r>
    </w:p>
    <w:p>
      <w:r>
        <w:t xml:space="preserve">KÄYTTÄJÄ KÄYTTÄJÄ Epäpuhdas Näen sen'</w:t>
      </w:r>
    </w:p>
    <w:p>
      <w:r>
        <w:rPr>
          <w:b/>
          <w:u w:val="single"/>
        </w:rPr>
        <w:t xml:space="preserve">206799</w:t>
      </w:r>
    </w:p>
    <w:p>
      <w:r>
        <w:t xml:space="preserve">KÄYTTÄJÄ UI Lehtori Ade Armando Poliisit jälleen jumalanpilkasta Denny mempersoal</w:t>
      </w:r>
    </w:p>
    <w:p>
      <w:r>
        <w:rPr>
          <w:b/>
          <w:u w:val="single"/>
        </w:rPr>
        <w:t xml:space="preserve">206800</w:t>
      </w:r>
    </w:p>
    <w:p>
      <w:r>
        <w:t xml:space="preserve">jerk anjeng yut ei tee tätä ah hullu URL-osoite</w:t>
      </w:r>
    </w:p>
    <w:p>
      <w:r>
        <w:rPr>
          <w:b/>
          <w:u w:val="single"/>
        </w:rPr>
        <w:t xml:space="preserve">206801</w:t>
      </w:r>
    </w:p>
    <w:p>
      <w:r>
        <w:t xml:space="preserve">Cc USER ...... Lg lust.... Vähemmän virtaa URL</w:t>
      </w:r>
    </w:p>
    <w:p>
      <w:r>
        <w:rPr>
          <w:b/>
          <w:u w:val="single"/>
        </w:rPr>
        <w:t xml:space="preserve">206802</w:t>
      </w:r>
    </w:p>
    <w:p>
      <w:r>
        <w:t xml:space="preserve">Xl jancuk'</w:t>
      </w:r>
    </w:p>
    <w:p>
      <w:r>
        <w:rPr>
          <w:b/>
          <w:u w:val="single"/>
        </w:rPr>
        <w:t xml:space="preserve">206803</w:t>
      </w:r>
    </w:p>
    <w:p>
      <w:r>
        <w:t xml:space="preserve">KÄYTTÄJÄ KÄYTTÄJÄ Vika lo ceng'</w:t>
      </w:r>
    </w:p>
    <w:p>
      <w:r>
        <w:rPr>
          <w:b/>
          <w:u w:val="single"/>
        </w:rPr>
        <w:t xml:space="preserve">206804</w:t>
      </w:r>
    </w:p>
    <w:p>
      <w:r>
        <w:t xml:space="preserve">40. Jos Jokowi eroaa, hän on valtiomies, mutta on epätodennäköistä, että hän jää, ja näemme, miten asia päättyy.</w:t>
      </w:r>
    </w:p>
    <w:p>
      <w:r>
        <w:rPr>
          <w:b/>
          <w:u w:val="single"/>
        </w:rPr>
        <w:t xml:space="preserve">206805</w:t>
      </w:r>
    </w:p>
    <w:p>
      <w:r>
        <w:t xml:space="preserve">USER papah silmäsi ovat lyhyet'</w:t>
      </w:r>
    </w:p>
    <w:p>
      <w:r>
        <w:rPr>
          <w:b/>
          <w:u w:val="single"/>
        </w:rPr>
        <w:t xml:space="preserve">206806</w:t>
      </w:r>
    </w:p>
    <w:p>
      <w:r>
        <w:t xml:space="preserve">KÄYTTÄJÄ Pak KÄYTTÄJÄ tie uuteen Indonesiaan ilman islamia on kaunis, jos muslimit voidaan kutsua keskusteluihin.</w:t>
      </w:r>
    </w:p>
    <w:p>
      <w:r>
        <w:rPr>
          <w:b/>
          <w:u w:val="single"/>
        </w:rPr>
        <w:t xml:space="preserve">206807</w:t>
      </w:r>
    </w:p>
    <w:p>
      <w:r>
        <w:t xml:space="preserve">RT USER: 'Pomoni \xe2\x80\x9cbossku\xe2\x80\x9d \xe2\x80\x9cmajumun kanssa täällä, tämä koira\xe2\x80\x9d on todellakin herkullinen käyttää. Toinen on liian kohtelias, toinen liian röyhkeä.</w:t>
      </w:r>
    </w:p>
    <w:p>
      <w:r>
        <w:rPr>
          <w:b/>
          <w:u w:val="single"/>
        </w:rPr>
        <w:t xml:space="preserve">206808</w:t>
      </w:r>
    </w:p>
    <w:p>
      <w:r>
        <w:t xml:space="preserve">RT KÄYTTÄJÄ KÄYTTÄJÄ KÄYTTÄJÄ KÄYTTÄJÄ KÄYTTÄJÄ Kommunistit olivat jo BANKRUT bro yhdessä Cecep Gorbatshovin perestroikan kanssa.</w:t>
      </w:r>
    </w:p>
    <w:p>
      <w:r>
        <w:rPr>
          <w:b/>
          <w:u w:val="single"/>
        </w:rPr>
        <w:t xml:space="preserve">206809</w:t>
      </w:r>
    </w:p>
    <w:p>
      <w:r>
        <w:t xml:space="preserve">Valitettavasti öljy- ja kaasuteollisuutemme koostuu enimmäkseen ulkomaalaisista... missä ovat malaijilaiset lapset...".</w:t>
      </w:r>
    </w:p>
    <w:p>
      <w:r>
        <w:rPr>
          <w:b/>
          <w:u w:val="single"/>
        </w:rPr>
        <w:t xml:space="preserve">206810</w:t>
      </w:r>
    </w:p>
    <w:p>
      <w:r>
        <w:t xml:space="preserve">KÄYTTÄJÄ KÄYTTÄJÄ Suostun saamaan anteeksi, mutta 100 % KÄYTTÄJÄ riensi. Pyhä kirja on Jumalan ilmoitus. Tulkintaa ei ole lainkaan. Hän on loukannut kaikkien uskovien sydämiä. Antakoon Allah sopivan palkkion. Tämä on minun perustani.</w:t>
      </w:r>
    </w:p>
    <w:p>
      <w:r>
        <w:rPr>
          <w:b/>
          <w:u w:val="single"/>
        </w:rPr>
        <w:t xml:space="preserve">206811</w:t>
      </w:r>
    </w:p>
    <w:p>
      <w:r>
        <w:t xml:space="preserve">KÄYTTÄJÄ "Jos teen niin, mitä saan?" Sabi kavensi jo valmiiksi kaventuneita silmiään.</w:t>
      </w:r>
    </w:p>
    <w:p>
      <w:r>
        <w:rPr>
          <w:b/>
          <w:u w:val="single"/>
        </w:rPr>
        <w:t xml:space="preserve">206812</w:t>
      </w:r>
    </w:p>
    <w:p>
      <w:r>
        <w:t xml:space="preserve">USER I say dog to ahmad dani, may.... I say pig to ahmad dhani, may...</w:t>
      </w:r>
    </w:p>
    <w:p>
      <w:r>
        <w:rPr>
          <w:b/>
          <w:u w:val="single"/>
        </w:rPr>
        <w:t xml:space="preserve">206813</w:t>
      </w:r>
    </w:p>
    <w:p>
      <w:r>
        <w:t xml:space="preserve">RKA-hankkeen kehittämisen peruuttaminen haittaa Jambin talouskasvua</w:t>
      </w:r>
    </w:p>
    <w:p>
      <w:r>
        <w:rPr>
          <w:b/>
          <w:u w:val="single"/>
        </w:rPr>
        <w:t xml:space="preserve">206814</w:t>
      </w:r>
    </w:p>
    <w:p>
      <w:r>
        <w:t xml:space="preserve"/>
      </w:r>
    </w:p>
    <w:p>
      <w:r>
        <w:rPr>
          <w:b/>
          <w:u w:val="single"/>
        </w:rPr>
        <w:t xml:space="preserve">206815</w:t>
      </w:r>
    </w:p>
    <w:p>
      <w:r>
        <w:t xml:space="preserve">#News Edustajainhuoneen puhemies kannustaa hallitusta luovaan inspiraatioon Pancasila-kulttuurin pohjalta</w:t>
      </w:r>
    </w:p>
    <w:p>
      <w:r>
        <w:rPr>
          <w:b/>
          <w:u w:val="single"/>
        </w:rPr>
        <w:t xml:space="preserve">206816</w:t>
      </w:r>
    </w:p>
    <w:p>
      <w:r>
        <w:t xml:space="preserve">wow, juuri selvisi, että kaunotar on tengkuzul-fani, kacrut dah :))'</w:t>
      </w:r>
    </w:p>
    <w:p>
      <w:r>
        <w:rPr>
          <w:b/>
          <w:u w:val="single"/>
        </w:rPr>
        <w:t xml:space="preserve">206817</w:t>
      </w:r>
    </w:p>
    <w:p>
      <w:r>
        <w:t xml:space="preserve">USER hehe shucks bah kuka tykkää vertailla hallintojärjestelmiä :)))'</w:t>
      </w:r>
    </w:p>
    <w:p>
      <w:r>
        <w:rPr>
          <w:b/>
          <w:u w:val="single"/>
        </w:rPr>
        <w:t xml:space="preserve">206818</w:t>
      </w:r>
    </w:p>
    <w:p>
      <w:r>
        <w:t xml:space="preserve">KÄYTTÄJÄ PLH JKW TALOUS HUIMASSA NOUSUSSA</w:t>
      </w:r>
    </w:p>
    <w:p>
      <w:r>
        <w:rPr>
          <w:b/>
          <w:u w:val="single"/>
        </w:rPr>
        <w:t xml:space="preserve">206819</w:t>
      </w:r>
    </w:p>
    <w:p>
      <w:r>
        <w:t xml:space="preserve">"Jos Anies pyydetään Prabowon presidenttiehdokkaaksi, hän ei ole epäluotettava, vaan hänelle on annettu suurempi mandaatti!". Tähän mennessä hän on paras ehdokas Prabowon rinnalle."\n\n~ Zeng Wei Jian, kiinalainen aktivisti.</w:t>
      </w:r>
    </w:p>
    <w:p>
      <w:r>
        <w:rPr>
          <w:b/>
          <w:u w:val="single"/>
        </w:rPr>
        <w:t xml:space="preserve">206820</w:t>
      </w:r>
    </w:p>
    <w:p>
      <w:r>
        <w:t xml:space="preserve">Olitpa sitten homo tai naisellinen...olet mies ja miehen arvokkuus on TYÖSKENTELY.</w:t>
      </w:r>
    </w:p>
    <w:p>
      <w:r>
        <w:rPr>
          <w:b/>
          <w:u w:val="single"/>
        </w:rPr>
        <w:t xml:space="preserve">206821</w:t>
      </w:r>
    </w:p>
    <w:p>
      <w:r>
        <w:t xml:space="preserve">Voitte, sir, niin kauan kuin dpr painostaa jokowia, jos jokowi kieltäytyy dpr:n tehdä tutkintaoikeuden Jokowin kaatamiseksi.</w:t>
      </w:r>
    </w:p>
    <w:p>
      <w:r>
        <w:rPr>
          <w:b/>
          <w:u w:val="single"/>
        </w:rPr>
        <w:t xml:space="preserve">206822</w:t>
      </w:r>
    </w:p>
    <w:p>
      <w:r>
        <w:t xml:space="preserve">KÄYTTÄJÄ KÄYTTÄJÄ Mitä saarnaajia olet koskaan johtanut..mitä moskeijoita olet tunnustanut..älä manipuloi kansaa ja muslimeja, jotta voisit johtaa heidän aivojaan pitämään heidän Kacungistaan sinun Cukongistasi..Anna kansalla ja muslimeilla olla suunnitelma myöhemmin vuonna 2019 Change Pre</w:t>
      </w:r>
    </w:p>
    <w:p>
      <w:r>
        <w:rPr>
          <w:b/>
          <w:u w:val="single"/>
        </w:rPr>
        <w:t xml:space="preserve">206823</w:t>
      </w:r>
    </w:p>
    <w:p>
      <w:r>
        <w:t xml:space="preserve">KÄYTTÄJÄ Alhamdulillah... pysykää vaatimattomina... toivottavasti pysykää keskittyneinä saavutuksiin, ei suosion tuudittamina... viihdyttäjät, poliitikot ja heidän kätyrinsä pysyvät kaukana hänestä.. jos haluatte lahjoittaa, olkaa hyvä ja tehkää se vilpittömien säästöjen muodossa. ei tarvitse olla pame</w:t>
      </w:r>
    </w:p>
    <w:p>
      <w:r>
        <w:rPr>
          <w:b/>
          <w:u w:val="single"/>
        </w:rPr>
        <w:t xml:space="preserve">206824</w:t>
      </w:r>
    </w:p>
    <w:p>
      <w:r>
        <w:t xml:space="preserve">USER kyllä veli..DMI on jo tarkistanut, että arviointi perustuu vain perjantain saarnaan ja saarnaajien luetteloon.\n\\\siten on jo olemassa taipumus yliarviointiin.\n\nbiasalah jolim regime\xf0\x9f\x98\x90'.</w:t>
      </w:r>
    </w:p>
    <w:p>
      <w:r>
        <w:rPr>
          <w:b/>
          <w:u w:val="single"/>
        </w:rPr>
        <w:t xml:space="preserve">206825</w:t>
      </w:r>
    </w:p>
    <w:p>
      <w:r>
        <w:t xml:space="preserve">KÄYTTÄJÄ KÄYTTÄJÄ KÄYTTÄJÄ KÄYTTÄJÄ KÄYTTÄJÄ KÄYTTÄJÄ KÄYTTÄJÄ KÄYTTÄJÄ KÄYTTÄJÄ Kertokaa KÄYTTÄJÄ ah ... Ettei tule paljon turhaa jutustelua.</w:t>
      </w:r>
    </w:p>
    <w:p>
      <w:r>
        <w:rPr>
          <w:b/>
          <w:u w:val="single"/>
        </w:rPr>
        <w:t xml:space="preserve">206826</w:t>
      </w:r>
    </w:p>
    <w:p>
      <w:r>
        <w:t xml:space="preserve">Rauhanomaiset vaalit toteuttavat turvallisen demokraattisen puolueen.</w:t>
      </w:r>
    </w:p>
    <w:p>
      <w:r>
        <w:rPr>
          <w:b/>
          <w:u w:val="single"/>
        </w:rPr>
        <w:t xml:space="preserve">206827</w:t>
      </w:r>
    </w:p>
    <w:p>
      <w:r>
        <w:t xml:space="preserve">KÄYTTÄJÄ Odottaa Denny Siregarin reaktiota sen jälkeen, kun hänen unelmansa HRS:n vangitsemisesta on vain tyhmä muisto!!!!!!'</w:t>
      </w:r>
    </w:p>
    <w:p>
      <w:r>
        <w:rPr>
          <w:b/>
          <w:u w:val="single"/>
        </w:rPr>
        <w:t xml:space="preserve">206828</w:t>
      </w:r>
    </w:p>
    <w:p>
      <w:r>
        <w:t xml:space="preserve">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KÄYTTÄJÄ</w:t>
      </w:r>
    </w:p>
    <w:p>
      <w:r>
        <w:rPr>
          <w:b/>
          <w:u w:val="single"/>
        </w:rPr>
        <w:t xml:space="preserve">206829</w:t>
      </w:r>
    </w:p>
    <w:p>
      <w:r>
        <w:t xml:space="preserve">DKI Jakartan varakuvernööri USER oli läsnä DPP PKS:n toimistossa ja istui samassa pöydässä Habib USER Shuro -neuvoston puheenjohtajan, USER Shuro -neuvoston varapuheenjohtajan, PKS USERin puheenjohtajan ja USER USERin puheenjohtajan kanssa Tasyakuranissa.</w:t>
      </w:r>
    </w:p>
    <w:p>
      <w:r>
        <w:rPr>
          <w:b/>
          <w:u w:val="single"/>
        </w:rPr>
        <w:t xml:space="preserve">206830</w:t>
      </w:r>
    </w:p>
    <w:p>
      <w:r>
        <w:t xml:space="preserve">Ihmiset ovat jakautuneet presidentinvaalien takia? Luonnollisesti\n\n\nYhdysvallat oli jakautunut vuoden 2016 presidentinvaaleissa Nop\n\n\nTärkeää on olla jakautumatta, olla joutumatta konfliktiin, olla vahingoittamatta NKR\n\n\n\nMikä tärkeämpää, älä anna ulkomaisten aseng proxies kolonisoida RI".</w:t>
      </w:r>
    </w:p>
    <w:p>
      <w:r>
        <w:rPr>
          <w:b/>
          <w:u w:val="single"/>
        </w:rPr>
        <w:t xml:space="preserve">206831</w:t>
      </w:r>
    </w:p>
    <w:p>
      <w:r>
        <w:t xml:space="preserve">noona olen kotona / huutaa / noona missä? / kurkistaa huoneeseen; yllättyy nähdessään noonan taas hierovan pillua tyynyyn / mmh'</w:t>
      </w:r>
    </w:p>
    <w:p>
      <w:r>
        <w:rPr>
          <w:b/>
          <w:u w:val="single"/>
        </w:rPr>
        <w:t xml:space="preserve">206832</w:t>
      </w:r>
    </w:p>
    <w:p>
      <w:r>
        <w:t xml:space="preserve"> Eh dylan nyiapkan 10 miljoonaa työpaikkaa j</w:t>
      </w:r>
    </w:p>
    <w:p>
      <w:r>
        <w:rPr>
          <w:b/>
          <w:u w:val="single"/>
        </w:rPr>
        <w:t xml:space="preserve">206833</w:t>
      </w:r>
    </w:p>
    <w:p>
      <w:r>
        <w:t xml:space="preserve">#NewsIslam: Rizal Ramli: Uuden kuvernöörin jälkeen DKI Jakarta on viileämpi ja rauhallisempi.</w:t>
      </w:r>
    </w:p>
    <w:p>
      <w:r>
        <w:rPr>
          <w:b/>
          <w:u w:val="single"/>
        </w:rPr>
        <w:t xml:space="preserve">206834</w:t>
      </w:r>
    </w:p>
    <w:p>
      <w:r>
        <w:t xml:space="preserve">Rukous vihan menettämiseksi: A\xe2\x80\x99uzubillahi minasy shaitanir rajimi. Allahummagfirli zanbi wazhab gaiza qalbi wa ajirni minasy shaitanir rajimi.\n\n\nm merkitys; "Oi Allah, anna syntini anteeksi ja poista sydämeni kuumuus ja vapauta minut kirotusta shaitanista".</w:t>
      </w:r>
    </w:p>
    <w:p>
      <w:r>
        <w:rPr>
          <w:b/>
          <w:u w:val="single"/>
        </w:rPr>
        <w:t xml:space="preserve">206835</w:t>
      </w:r>
    </w:p>
    <w:p>
      <w:r>
        <w:t xml:space="preserve">KÄYTTÄJÄ KÄYTTÄJÄ KÄYTTÄJÄ KÄYTTÄJÄ leimataan radikaaliksi tietenkin on olemassa todisteita, kuten järjestöt, jotka avoimesti tukevat isisiä, tai eri mieltä olevien ihmisten ja oppineiden leimaaminen kafiriksi ja tekopyhiksi.</w:t>
      </w:r>
    </w:p>
    <w:p>
      <w:r>
        <w:rPr>
          <w:b/>
          <w:u w:val="single"/>
        </w:rPr>
        <w:t xml:space="preserve">206836</w:t>
      </w:r>
    </w:p>
    <w:p>
      <w:r>
        <w:t xml:space="preserve">Viimeisestä kahvikupista hän löysi rakkaansa.\n Hajallaan mustimmassa roskassa\n jonka Jumala oli koskaan luonut.\n~ URL-osoite</w:t>
      </w:r>
    </w:p>
    <w:p>
      <w:r>
        <w:rPr>
          <w:b/>
          <w:u w:val="single"/>
        </w:rPr>
        <w:t xml:space="preserve">206837</w:t>
      </w:r>
    </w:p>
    <w:p>
      <w:r>
        <w:t xml:space="preserve">Mutta uskokaa minua, uskonnollisista ihmisistä juuri uskonnolliset kaappaajat ovat niitä, jotka osaavat sujuvimmin lausua Jumalan säkeitä. Ja kaikki pahimmat kiroukset tulevat heidän suustaan Jumalan jakeiden nimissä.</w:t>
      </w:r>
    </w:p>
    <w:p>
      <w:r>
        <w:rPr>
          <w:b/>
          <w:u w:val="single"/>
        </w:rPr>
        <w:t xml:space="preserve">206838</w:t>
      </w:r>
    </w:p>
    <w:p>
      <w:r>
        <w:t xml:space="preserve">KÄYTTÄJÄ Samain aja, myy sissy gihille, joka osaa myydä'.</w:t>
      </w:r>
    </w:p>
    <w:p>
      <w:r>
        <w:rPr>
          <w:b/>
          <w:u w:val="single"/>
        </w:rPr>
        <w:t xml:space="preserve">206839</w:t>
      </w:r>
    </w:p>
    <w:p>
      <w:r>
        <w:t xml:space="preserve">Entiset ministerit pitäisi säilyttää arvokkuutensa. bknnya pudota HoaX uutiset! joka teki melua on alkuperäinen! hbs se KÄYTTÄJÄ, joka on syytetty KÄYTTÄJÄ oon!</w:t>
      </w:r>
    </w:p>
    <w:p>
      <w:r>
        <w:rPr>
          <w:b/>
          <w:u w:val="single"/>
        </w:rPr>
        <w:t xml:space="preserve">206840</w:t>
      </w:r>
    </w:p>
    <w:p>
      <w:r>
        <w:t xml:space="preserve">Edessäni olevat innostuneet ihmiset kertoivat poliittisia tarinoita muka islamin puolustamiseksi ...; Kun ruoka saapui, hän otti sen suuhunsa ...; Moitin häntä siitä, miksi hän ei lukenut bismillahia ...; Sitten hän vaihtoi aihetta kertomukseen Ronaldhinhon artikkelista, jossa hän kertoi pelaavansa Hopeisen Superliigan joukkueessa ...</w:t>
      </w:r>
    </w:p>
    <w:p>
      <w:r>
        <w:rPr>
          <w:b/>
          <w:u w:val="single"/>
        </w:rPr>
        <w:t xml:space="preserve">206841</w:t>
      </w:r>
    </w:p>
    <w:p>
      <w:r>
        <w:t xml:space="preserve">MAINOSAHOKJAHAT AHOK LUO HIILLOSTA ALKUPERÄISKANSOJEN JA KIINALAISTEN VÄLILLE FOBIAAN KÄÄRITTYNÄ.... AHOK KAFIR RASISTI....</w:t>
      </w:r>
    </w:p>
    <w:p>
      <w:r>
        <w:rPr>
          <w:b/>
          <w:u w:val="single"/>
        </w:rPr>
        <w:t xml:space="preserve">206842</w:t>
      </w:r>
    </w:p>
    <w:p>
      <w:r>
        <w:t xml:space="preserve">Koordinoiva poliittisten, oikeudellisten ja turvallisuusasioiden ministeri yllättyi siitä, että ehdotus alueparlamenttien valitsemista alueellisista vaaleista on tullut uudelleen esiin</w:t>
      </w:r>
    </w:p>
    <w:p>
      <w:r>
        <w:rPr>
          <w:b/>
          <w:u w:val="single"/>
        </w:rPr>
        <w:t xml:space="preserve">206843</w:t>
      </w:r>
    </w:p>
    <w:p>
      <w:r>
        <w:t xml:space="preserve">Kysyin \xe2\x80\x9c Miksi vihaat elokuvaa TTM\xe2\x80\x9d. Vastaus on \xe2\x80\x9ctnäyttelijä on Adipati\xe2\x80\x9d yksinkertainen, eikö? Adipati on komea, mutta hän on epäeettinen näyttelijä. Lapsellista ja plebeijamaista. Hänen elämässään on liikaa draamaa. Ja hänen kuvansa on aina tutkimuksessani. En tiedä miksi\xf0\x9f\x98\x9e</w:t>
      </w:r>
    </w:p>
    <w:p>
      <w:r>
        <w:rPr>
          <w:b/>
          <w:u w:val="single"/>
        </w:rPr>
        <w:t xml:space="preserve">206844</w:t>
      </w:r>
    </w:p>
    <w:p>
      <w:r>
        <w:t xml:space="preserve">KÄYTTÄJÄ KÄYTTÄJÄ Todellakin CAMP ja NORAK saivat juuri tietää ?'</w:t>
      </w:r>
    </w:p>
    <w:p>
      <w:r>
        <w:rPr>
          <w:b/>
          <w:u w:val="single"/>
        </w:rPr>
        <w:t xml:space="preserve">206845</w:t>
      </w:r>
    </w:p>
    <w:p>
      <w:r>
        <w:t xml:space="preserve">USER USER Staguf on aito juutalainen, joka vihaa arabeja.</w:t>
      </w:r>
    </w:p>
    <w:p>
      <w:r>
        <w:rPr>
          <w:b/>
          <w:u w:val="single"/>
        </w:rPr>
        <w:t xml:space="preserve">206846</w:t>
      </w:r>
    </w:p>
    <w:p>
      <w:r>
        <w:t xml:space="preserve">KÄYTTÄJÄ Rotan raato, eikö niin? Wkwk'</w:t>
      </w:r>
    </w:p>
    <w:p>
      <w:r>
        <w:rPr>
          <w:b/>
          <w:u w:val="single"/>
        </w:rPr>
        <w:t xml:space="preserve">206847</w:t>
      </w:r>
    </w:p>
    <w:p>
      <w:r>
        <w:t xml:space="preserve">Pidän siitä, kun bangtan kampang kumat ayo taas ayo taasii USER'</w:t>
      </w:r>
    </w:p>
    <w:p>
      <w:r>
        <w:rPr>
          <w:b/>
          <w:u w:val="single"/>
        </w:rPr>
        <w:t xml:space="preserve">206848</w:t>
      </w:r>
    </w:p>
    <w:p>
      <w:r>
        <w:t xml:space="preserve">turmeltunut te kaikki infinity war spoilers'</w:t>
      </w:r>
    </w:p>
    <w:p>
      <w:r>
        <w:rPr>
          <w:b/>
          <w:u w:val="single"/>
        </w:rPr>
        <w:t xml:space="preserve">206849</w:t>
      </w:r>
    </w:p>
    <w:p>
      <w:r>
        <w:t xml:space="preserve">Nyt on hänen aikansa nousta. Kansa on vaikeuksissa Jokowin takia.</w:t>
      </w:r>
    </w:p>
    <w:p>
      <w:r>
        <w:rPr>
          <w:b/>
          <w:u w:val="single"/>
        </w:rPr>
        <w:t xml:space="preserve">206850</w:t>
      </w:r>
    </w:p>
    <w:p>
      <w:r>
        <w:t xml:space="preserve">Tervehdys mestarille... ; Monilla laudoilla ei ole kykyä voittaa vain rahaa ja yhteyksiä. Mutta nämä kaksi ovat KÄYTTÄJIÄ, ja KÄYTTÄJILLÄ on kaikki. Heillä voi olla vähän rahaa, mutta heillä on suuri kapasiteetti. Keskustelussa on aina opintoja ja</w:t>
      </w:r>
    </w:p>
    <w:p>
      <w:r>
        <w:rPr>
          <w:b/>
          <w:u w:val="single"/>
        </w:rPr>
        <w:t xml:space="preserve">206851</w:t>
      </w:r>
    </w:p>
    <w:p>
      <w:r>
        <w:t xml:space="preserve">KÄYTTÄJÄ KÄYTTÄJÄ Lg oppii viettelemään Pak Jokowi haluaa olla ministeri....barangkali</w:t>
      </w:r>
    </w:p>
    <w:p>
      <w:r>
        <w:rPr>
          <w:b/>
          <w:u w:val="single"/>
        </w:rPr>
        <w:t xml:space="preserve">206852</w:t>
      </w:r>
    </w:p>
    <w:p>
      <w:r>
        <w:t xml:space="preserve">EN OLE HULLU. URL Hullu</w:t>
      </w:r>
    </w:p>
    <w:p>
      <w:r>
        <w:rPr>
          <w:b/>
          <w:u w:val="single"/>
        </w:rPr>
        <w:t xml:space="preserve">206853</w:t>
      </w:r>
    </w:p>
    <w:p>
      <w:r>
        <w:t xml:space="preserve">Tutustu minuun paremmin. Sitten ymmärrät, että kaltaisellani paskiaisella on yhä sydän ja tunteet!</w:t>
      </w:r>
    </w:p>
    <w:p>
      <w:r>
        <w:rPr>
          <w:b/>
          <w:u w:val="single"/>
        </w:rPr>
        <w:t xml:space="preserve">206854</w:t>
      </w:r>
    </w:p>
    <w:p>
      <w:r>
        <w:t xml:space="preserve">USER Ah, congor mu, zon'</w:t>
      </w:r>
    </w:p>
    <w:p>
      <w:r>
        <w:rPr>
          <w:b/>
          <w:u w:val="single"/>
        </w:rPr>
        <w:t xml:space="preserve">206855</w:t>
      </w:r>
    </w:p>
    <w:p>
      <w:r>
        <w:t xml:space="preserve">Gus Ipulin ehdokkaana oli PDIP, ja häntä tuki koalitio, johon kuuluivat myös Gerindra ja PKS. Ipulin joukkue ei hyökännyt mbak Khofifahin kimppuun vihapuheilla; päinvastoin, Golkar ja Nasdem tukivat Khofifahin joukkuetta, myös ilman vihapuheita Ipulia vastaan; rauhanomaista, eikö? Ayem, eikö niin?</w:t>
      </w:r>
    </w:p>
    <w:p>
      <w:r>
        <w:rPr>
          <w:b/>
          <w:u w:val="single"/>
        </w:rPr>
        <w:t xml:space="preserve">206856</w:t>
      </w:r>
    </w:p>
    <w:p>
      <w:r>
        <w:t xml:space="preserve">Islam on pettänyt ja orjuuttanut teidät, Bung HNW, Allah SWT ei ole Jumala, typerä ja barbaarinen hahmo.</w:t>
      </w:r>
    </w:p>
    <w:p>
      <w:r>
        <w:rPr>
          <w:b/>
          <w:u w:val="single"/>
        </w:rPr>
        <w:t xml:space="preserve">206857</w:t>
      </w:r>
    </w:p>
    <w:p>
      <w:r>
        <w:t xml:space="preserve">RT KÄYTTÄJÄ KÄYTTÄJÄ KÄYTTÄJÄ KÄYTTÄJÄ KÄYTTÄJÄ Udah unohdettu ... Aivot eivät ole yhteydessä...</w:t>
      </w:r>
    </w:p>
    <w:p>
      <w:r>
        <w:rPr>
          <w:b/>
          <w:u w:val="single"/>
        </w:rPr>
        <w:t xml:space="preserve">206858</w:t>
      </w:r>
    </w:p>
    <w:p>
      <w:r>
        <w:t xml:space="preserve">KÄYTTÄJÄ KÄYTTÄJÄ Ja tauti, jota bongkrek shucks -laumat eivät ole tähän mennessä parantaneet, on paniikin ja koston tauti vuoden 2014 presidentinvaalien tappiosta. URL</w:t>
      </w:r>
    </w:p>
    <w:p>
      <w:r>
        <w:rPr>
          <w:b/>
          <w:u w:val="single"/>
        </w:rPr>
        <w:t xml:space="preserve">206859</w:t>
      </w:r>
    </w:p>
    <w:p>
      <w:r>
        <w:t xml:space="preserve">RT USER: hari hari makan babi berbentuk wang haram. muka pun mcm babi. perangai lebih babi dari babi.\n\npolitikus ronggeng babi'</w:t>
      </w:r>
    </w:p>
    <w:p>
      <w:r>
        <w:rPr>
          <w:b/>
          <w:u w:val="single"/>
        </w:rPr>
        <w:t xml:space="preserve">206860</w:t>
      </w:r>
    </w:p>
    <w:p>
      <w:r>
        <w:t xml:space="preserve">RT USER: Senkin idiootti. Se on eri Cong! URL</w:t>
      </w:r>
    </w:p>
    <w:p>
      <w:r>
        <w:rPr>
          <w:b/>
          <w:u w:val="single"/>
        </w:rPr>
        <w:t xml:space="preserve">206861</w:t>
      </w:r>
    </w:p>
    <w:p>
      <w:r>
        <w:t xml:space="preserve">RT USER: Ratsastaa jumbomulkku, kunnes bool vetää. URL-osoitteen nussimisen nautinto</w:t>
      </w:r>
    </w:p>
    <w:p>
      <w:r>
        <w:rPr>
          <w:b/>
          <w:u w:val="single"/>
        </w:rPr>
        <w:t xml:space="preserve">206862</w:t>
      </w:r>
    </w:p>
    <w:p>
      <w:r>
        <w:t xml:space="preserve">Presidentin maku kuvernööri</w:t>
      </w:r>
    </w:p>
    <w:p>
      <w:r>
        <w:rPr>
          <w:b/>
          <w:u w:val="single"/>
        </w:rPr>
        <w:t xml:space="preserve">206863</w:t>
      </w:r>
    </w:p>
    <w:p>
      <w:r>
        <w:t xml:space="preserve">Kun Paul Pogba juhlii maaliaan, URL-apinaa jäljitellään</w:t>
      </w:r>
    </w:p>
    <w:p>
      <w:r>
        <w:rPr>
          <w:b/>
          <w:u w:val="single"/>
        </w:rPr>
        <w:t xml:space="preserve">206864</w:t>
      </w:r>
    </w:p>
    <w:p>
      <w:r>
        <w:t xml:space="preserve">Monet ISEASin vastaajat uskovat, että kiinalaista syntyperää olevat indonesialaiset ovat edelleen lojaaleja Kiinalle.</w:t>
      </w:r>
    </w:p>
    <w:p>
      <w:r>
        <w:rPr>
          <w:b/>
          <w:u w:val="single"/>
        </w:rPr>
        <w:t xml:space="preserve">206865</w:t>
      </w:r>
    </w:p>
    <w:p>
      <w:r>
        <w:t xml:space="preserve">Paikalliset työntekijät löytävät aina jonkun, jota syyttää ongelmista. Ulkomaalaiset työntekijät ovat erilaisia kuin minä, kun on ongelma, he puhuvat siitä ja löytävät ratkaisun.</w:t>
      </w:r>
    </w:p>
    <w:p>
      <w:r>
        <w:rPr>
          <w:b/>
          <w:u w:val="single"/>
        </w:rPr>
        <w:t xml:space="preserve">206866</w:t>
      </w:r>
    </w:p>
    <w:p>
      <w:r>
        <w:t xml:space="preserve">USER on rohkea ... Indonesia on osa Kiinan kansantasavaltaa ....</w:t>
      </w:r>
    </w:p>
    <w:p>
      <w:r>
        <w:rPr>
          <w:b/>
          <w:u w:val="single"/>
        </w:rPr>
        <w:t xml:space="preserve">206867</w:t>
      </w:r>
    </w:p>
    <w:p>
      <w:r>
        <w:t xml:space="preserve">USER Onko bani kampret jo pilkattu?</w:t>
      </w:r>
    </w:p>
    <w:p>
      <w:r>
        <w:rPr>
          <w:b/>
          <w:u w:val="single"/>
        </w:rPr>
        <w:t xml:space="preserve">206868</w:t>
      </w:r>
    </w:p>
    <w:p>
      <w:r>
        <w:t xml:space="preserve">mutta väkijoukko jatkoi provosointia huutaen "ganyang PKI!".</w:t>
      </w:r>
    </w:p>
    <w:p>
      <w:r>
        <w:rPr>
          <w:b/>
          <w:u w:val="single"/>
        </w:rPr>
        <w:t xml:space="preserve">206869</w:t>
      </w:r>
    </w:p>
    <w:p>
      <w:r>
        <w:t xml:space="preserve">KÄYTTÄJÄ SI PEREK RT RT RT JÄLLEEN:)'</w:t>
      </w:r>
    </w:p>
    <w:p>
      <w:r>
        <w:rPr>
          <w:b/>
          <w:u w:val="single"/>
        </w:rPr>
        <w:t xml:space="preserve">206870</w:t>
      </w:r>
    </w:p>
    <w:p>
      <w:r>
        <w:t xml:space="preserve">Prabowo on yhä enemmän paniikissa. \Prabowosta tulee yhä mielivaltaisempi. \Attack anyone. \\Poliittisen eliitin sanotaan olevan ahne ja varkaiden mentaliteetilla.\nKritiikillä ei ole käsitettä. Kritiikkiä ei kohdisteta.</w:t>
      </w:r>
    </w:p>
    <w:p>
      <w:r>
        <w:rPr>
          <w:b/>
          <w:u w:val="single"/>
        </w:rPr>
        <w:t xml:space="preserve">206871</w:t>
      </w:r>
    </w:p>
    <w:p>
      <w:r>
        <w:t xml:space="preserve">Hautajaisuutiset on kuollut rauhallisesti herra Liu Kiun Jie (Tai Pui Kiun) Vincent Hospital Singkawangissa \xf0\x9f\x99\x8f\xf0\x9f\x99\x8f\x8f\x8f\x9f\x9f\x9f''</w:t>
      </w:r>
    </w:p>
    <w:p>
      <w:r>
        <w:rPr>
          <w:b/>
          <w:u w:val="single"/>
        </w:rPr>
        <w:t xml:space="preserve">206872</w:t>
      </w:r>
    </w:p>
    <w:p>
      <w:r>
        <w:t xml:space="preserve">KÄYTTÄJÄ Koirat haukkuvat anies pitää kävellä</w:t>
      </w:r>
    </w:p>
    <w:p>
      <w:r>
        <w:rPr>
          <w:b/>
          <w:u w:val="single"/>
        </w:rPr>
        <w:t xml:space="preserve">206873</w:t>
      </w:r>
    </w:p>
    <w:p>
      <w:r>
        <w:t xml:space="preserve">KÄYTTÄJÄ Ai niin... aivan oikein... Olin juuri sanomassa burik / ei'...</w:t>
      </w:r>
    </w:p>
    <w:p>
      <w:r>
        <w:rPr>
          <w:b/>
          <w:u w:val="single"/>
        </w:rPr>
        <w:t xml:space="preserve">206874</w:t>
      </w:r>
    </w:p>
    <w:p>
      <w:r>
        <w:t xml:space="preserve">Tomya pitäisi syyttää useista korruptiosta ja korkeimman oikeuden tuomareiden murhasta sekä massiivisesta SBY-ajan URL-alennuksesta.</w:t>
      </w:r>
    </w:p>
    <w:p>
      <w:r>
        <w:rPr>
          <w:b/>
          <w:u w:val="single"/>
        </w:rPr>
        <w:t xml:space="preserve">206875</w:t>
      </w:r>
    </w:p>
    <w:p>
      <w:r>
        <w:t xml:space="preserve">Pidä ensin, pidä myöhemmin \xf0\x9f\x91\x8c\xf0\x9f\x8f\xb</w:t>
      </w:r>
    </w:p>
    <w:p>
      <w:r>
        <w:rPr>
          <w:b/>
          <w:u w:val="single"/>
        </w:rPr>
        <w:t xml:space="preserve">206876</w:t>
      </w:r>
    </w:p>
    <w:p>
      <w:r>
        <w:t xml:space="preserve">KÄYTTÄJÄ Cebong \xe2\x98\xxad hillitön ääliö</w:t>
      </w:r>
    </w:p>
    <w:p>
      <w:r>
        <w:rPr>
          <w:b/>
          <w:u w:val="single"/>
        </w:rPr>
        <w:t xml:space="preserve">206877</w:t>
      </w:r>
    </w:p>
    <w:p>
      <w:r>
        <w:t xml:space="preserve">9. Monet ihmiset luulevat, että olen kiinalainen/japanilainen/korealainen, koska silmäni ovat vinot ja ihoni on vaalea(?), vaikka itse asiassa perheessäni ei ole lainkaan kiinalaista verta, ja minulle on usein vitsailtu siitä, että minua on syntyessäni luultu jonkun toisen lapseksi."</w:t>
      </w:r>
    </w:p>
    <w:p>
      <w:r>
        <w:rPr>
          <w:b/>
          <w:u w:val="single"/>
        </w:rPr>
        <w:t xml:space="preserve">206878</w:t>
      </w:r>
    </w:p>
    <w:p>
      <w:r>
        <w:t xml:space="preserve">HEBAHAN PENAWARAN PROGRAMME DIPLOMA EDUCATION LEPASAN IJAZAH (DPLI) JA PROGRAMME IJAZAH SARJANA MUDA EDUCATION (ISLAMIC EDUCATION) (ISMPPI) KEMASUKAN SEPTEMBER 2018 AT UNISZA; ; Sukacita dimaklumkan bahawa Universiti Sultan Zainal...</w:t>
      </w:r>
    </w:p>
    <w:p>
      <w:r>
        <w:rPr>
          <w:b/>
          <w:u w:val="single"/>
        </w:rPr>
        <w:t xml:space="preserve">206879</w:t>
      </w:r>
    </w:p>
    <w:p>
      <w:r>
        <w:t xml:space="preserve">Jakartan maakuntahallitus rakentaa Betawi-katuruokakeskuksen pääkaupunkiin - iNews #kulttuuri #tutkimus #uutiset #uutiset</w:t>
      </w:r>
    </w:p>
    <w:p>
      <w:r>
        <w:rPr>
          <w:b/>
          <w:u w:val="single"/>
        </w:rPr>
        <w:t xml:space="preserve">206880</w:t>
      </w:r>
    </w:p>
    <w:p>
      <w:r>
        <w:t xml:space="preserve">Näen, että tästä Aniesista on puutetta. Mutta vertaan sitä Ahokiin viime vuonna, joka sanoi helposti: "kuollut, paha, ääliö, taik, Lo's grandmother's understanding" muille julkisissa ja sisäisissä kokouksissa. Mielestäni Anies on parempi.</w:t>
      </w:r>
    </w:p>
    <w:p>
      <w:r>
        <w:rPr>
          <w:b/>
          <w:u w:val="single"/>
        </w:rPr>
        <w:t xml:space="preserve">206881</w:t>
      </w:r>
    </w:p>
    <w:p>
      <w:r>
        <w:t xml:space="preserve">USER Hei Ustad Siauw. Nimeni on Albert. Olin ennen kristitty. Nyt minä katson. Seuraan Ustadia, koska haluan oppia islamista. Toivottavasti sallittua.</w:t>
      </w:r>
    </w:p>
    <w:p>
      <w:r>
        <w:rPr>
          <w:b/>
          <w:u w:val="single"/>
        </w:rPr>
        <w:t xml:space="preserve">206882</w:t>
      </w:r>
    </w:p>
    <w:p>
      <w:r>
        <w:t xml:space="preserve">Olkaa hyvä ja analysoikaa islamin viimeisen kalifaatin, Ottomaanien valtakunnan, kaatumisen historiaa, joka johti Palestiinan joutumiseen juutalaisten käsiin tähän päivään asti. Mitä Mustafa Kamal Atarturk valtuutti muuttamaan Turkkia, sanotaan, että hän on saanut aikaan modernin turkkilaisen agendan m:llä.</w:t>
      </w:r>
    </w:p>
    <w:p>
      <w:r>
        <w:rPr>
          <w:b/>
          <w:u w:val="single"/>
        </w:rPr>
        <w:t xml:space="preserve">206883</w:t>
      </w:r>
    </w:p>
    <w:p>
      <w:r>
        <w:t xml:space="preserve">RT USER: Tämä on yksi niistä NAISTEN HUORISTA, jotka juoksentelevat ympäriinsä.\nOlen epäonnistunut lainsäädäntöehdokas.\nOlen väärennetty diplomi huijari.\nSkg hänellä on ollut\xe2\x80\xa6'</w:t>
      </w:r>
    </w:p>
    <w:p>
      <w:r>
        <w:rPr>
          <w:b/>
          <w:u w:val="single"/>
        </w:rPr>
        <w:t xml:space="preserve">206884</w:t>
      </w:r>
    </w:p>
    <w:p>
      <w:r>
        <w:t xml:space="preserve">RT KÄYTTÄJÄ KÄYTTÄJÄ KÄYTTÄJÄ KÄYTTÄJÄ KÄYTTÄJÄ Jos Prabowo on presidentti ilman vaimoa, Indonesia voi tuhoutua.</w:t>
      </w:r>
    </w:p>
    <w:p>
      <w:r>
        <w:rPr>
          <w:b/>
          <w:u w:val="single"/>
        </w:rPr>
        <w:t xml:space="preserve">206885</w:t>
      </w:r>
    </w:p>
    <w:p>
      <w:r>
        <w:t xml:space="preserve">RT temannyarpg "RT PDI_Perjuangan: Pileg &amp;amp; Pilpres 17 huhtikuu 2019. #PDIPerjuangan sai järjestysnumeron 3 poliittisena puolueena, joka osallistuu vuoden 2019 parlamenttivaaleihin &amp;amp; Ir. Joko Widodon (jokowi) uudelleen nimeäminen ehdokkaaksi Indonesian tasavallan presidentiksi 2019 - 2024. ..;</w:t>
      </w:r>
    </w:p>
    <w:p>
      <w:r>
        <w:rPr>
          <w:b/>
          <w:u w:val="single"/>
        </w:rPr>
        <w:t xml:space="preserve">206886</w:t>
      </w:r>
    </w:p>
    <w:p>
      <w:r>
        <w:t xml:space="preserve">KÄYTTÄJÄ KÄYTTÄJÄ KÄYTTÄJÄ KÄYTTÄJÄ ngoahahahaha, kliatan klo blum lair; ; CEBONG-ASIANTUNTIJA VAIN 1, PETTURI !!!; cebong mah niin, tyhmä ei ketulungan. Plonga plongo johtaa liialliseen optimismiin; ; ; #2019GantiPresidentti #PlongaPlongo #Dunning</w:t>
      </w:r>
    </w:p>
    <w:p>
      <w:r>
        <w:rPr>
          <w:b/>
          <w:u w:val="single"/>
        </w:rPr>
        <w:t xml:space="preserve">206887</w:t>
      </w:r>
    </w:p>
    <w:p>
      <w:r>
        <w:t xml:space="preserve">USER Entä USERin roskat, rouva USER?</w:t>
      </w:r>
    </w:p>
    <w:p>
      <w:r>
        <w:rPr>
          <w:b/>
          <w:u w:val="single"/>
        </w:rPr>
        <w:t xml:space="preserve">206888</w:t>
      </w:r>
    </w:p>
    <w:p>
      <w:r>
        <w:t xml:space="preserve">21-vuotias KÄYTTÄJÄ otti kuvan DKI JAKARTAn apulaiskuvernöörin kanssa.</w:t>
      </w:r>
    </w:p>
    <w:p>
      <w:r>
        <w:rPr>
          <w:b/>
          <w:u w:val="single"/>
        </w:rPr>
        <w:t xml:space="preserve">206889</w:t>
      </w:r>
    </w:p>
    <w:p>
      <w:r>
        <w:t xml:space="preserve">Kun Singaporessa valittiin muslimipresidentti, se vahvistaa, että Singapore on hyvin pakanallinen maa.</w:t>
      </w:r>
    </w:p>
    <w:p>
      <w:r>
        <w:rPr>
          <w:b/>
          <w:u w:val="single"/>
        </w:rPr>
        <w:t xml:space="preserve">206890</w:t>
      </w:r>
    </w:p>
    <w:p>
      <w:r>
        <w:t xml:space="preserve">Didik Mukrianto: Epäsuorista aluevaaleista demokraatit tekevät SBY Era Perppu -vertailukohteen</w:t>
      </w:r>
    </w:p>
    <w:p>
      <w:r>
        <w:rPr>
          <w:b/>
          <w:u w:val="single"/>
        </w:rPr>
        <w:t xml:space="preserve">206891</w:t>
      </w:r>
    </w:p>
    <w:p>
      <w:r>
        <w:t xml:space="preserve">USER Ja sitten toinen. Teen freelance-työtä, opetan yksityistunteja. Intohimoni mukaan. Sallary voi olla enemmän kuin ulkomaalaisten kanssa työskentely aiemmin. Ja se toimii vain kello 14.00-20.00. \ Siksi kieltäydyn usein. Rekisteröidyin silloin, kun oli hiljaista.</w:t>
      </w:r>
    </w:p>
    <w:p>
      <w:r>
        <w:rPr>
          <w:b/>
          <w:u w:val="single"/>
        </w:rPr>
        <w:t xml:space="preserve">206892</w:t>
      </w:r>
    </w:p>
    <w:p>
      <w:r>
        <w:t xml:space="preserve">Gus Ipul haluaa tehdä Madurasta Itä-Jaavan sharia-talouden keskuksen.</w:t>
      </w:r>
    </w:p>
    <w:p>
      <w:r>
        <w:rPr>
          <w:b/>
          <w:u w:val="single"/>
        </w:rPr>
        <w:t xml:space="preserve">206893</w:t>
      </w:r>
    </w:p>
    <w:p>
      <w:r>
        <w:t xml:space="preserve">KÄYTTÄJÄ KÄYTTÄJÄ asu emg jkw, ngaku jk jd presidentti sgala dki asiat helpompi voittaa</w:t>
      </w:r>
    </w:p>
    <w:p>
      <w:r>
        <w:rPr>
          <w:b/>
          <w:u w:val="single"/>
        </w:rPr>
        <w:t xml:space="preserve">206894</w:t>
      </w:r>
    </w:p>
    <w:p>
      <w:r>
        <w:t xml:space="preserve">KÄYTTÄJÄ Kiitos tiedoista... jotta olisin selkeämpi, lähetä nynny-tili minun DM:ään... olen gadget-er änkyttää... kiitos...'.</w:t>
      </w:r>
    </w:p>
    <w:p>
      <w:r>
        <w:rPr>
          <w:b/>
          <w:u w:val="single"/>
        </w:rPr>
        <w:t xml:space="preserve">206895</w:t>
      </w:r>
    </w:p>
    <w:p>
      <w:r>
        <w:t xml:space="preserve">USER Yang yudas myös muutenkin\n\nMutta useimmat protestantit, jotka sanovat sisaruksia. Jos esimerkiksi katolilaiset sanovat 'serkku'.</w:t>
      </w:r>
    </w:p>
    <w:p>
      <w:r>
        <w:rPr>
          <w:b/>
          <w:u w:val="single"/>
        </w:rPr>
        <w:t xml:space="preserve">206896</w:t>
      </w:r>
    </w:p>
    <w:p>
      <w:r>
        <w:t xml:space="preserve">rakkaus on sokea, sokea on pimeä, pimeä on musta, musta on apina, apina on tämän twiitin lukija.</w:t>
      </w:r>
    </w:p>
    <w:p>
      <w:r>
        <w:rPr>
          <w:b/>
          <w:u w:val="single"/>
        </w:rPr>
        <w:t xml:space="preserve">206897</w:t>
      </w:r>
    </w:p>
    <w:p>
      <w:r>
        <w:t xml:space="preserve">Alhamdulillah, tänä aamuna rukoilimme Fajr-rukouksen yhdessä Lima Kaumin suurmoskeijassa, joka on yksi Indonesian vanhimmista moskeijoista ja kulttuuriperintökohteista ja sijaitsee Nagari Lima Kaumissa, Lima Kaumin piirikunnassa, Tanah Datarin piirikunnassa, Länsi-Sumatralla. ....</w:t>
      </w:r>
    </w:p>
    <w:p>
      <w:r>
        <w:rPr>
          <w:b/>
          <w:u w:val="single"/>
        </w:rPr>
        <w:t xml:space="preserve">206898</w:t>
      </w:r>
    </w:p>
    <w:p>
      <w:r>
        <w:t xml:space="preserve">Udik oli hämmästynyt...\n\nGileeee, hienostuneet autot nyt, tuntuu kuin ajaisi 'reder kit' (Knight Rider pääosassa David Haselhoff), voi kiihdyttää ja jarruttaa itse...".</w:t>
      </w:r>
    </w:p>
    <w:p>
      <w:r>
        <w:rPr>
          <w:b/>
          <w:u w:val="single"/>
        </w:rPr>
        <w:t xml:space="preserve">206899</w:t>
      </w:r>
    </w:p>
    <w:p>
      <w:r>
        <w:t xml:space="preserve">USER heh dick, jan sok pemes lu in rp, face kek pussy, your parents kek monkey, religion lu aje religion dick 35'</w:t>
      </w:r>
    </w:p>
    <w:p>
      <w:r>
        <w:rPr>
          <w:b/>
          <w:u w:val="single"/>
        </w:rPr>
        <w:t xml:space="preserve">206900</w:t>
      </w:r>
    </w:p>
    <w:p>
      <w:r>
        <w:t xml:space="preserve">USER turpa kiinni, senkin eek anakonda'</w:t>
      </w:r>
    </w:p>
    <w:p>
      <w:r>
        <w:rPr>
          <w:b/>
          <w:u w:val="single"/>
        </w:rPr>
        <w:t xml:space="preserve">206901</w:t>
      </w:r>
    </w:p>
    <w:p>
      <w:r>
        <w:t xml:space="preserve">KÄYTTÄJÄ Hiii aviaa anteeksi vain näin mensyen, anteeksi en ole avannut twitteriä vähään aikaan kwkwkwkwk. Mitä sinä teet?</w:t>
      </w:r>
    </w:p>
    <w:p>
      <w:r>
        <w:rPr>
          <w:b/>
          <w:u w:val="single"/>
        </w:rPr>
        <w:t xml:space="preserve">206902</w:t>
      </w:r>
    </w:p>
    <w:p>
      <w:r>
        <w:t xml:space="preserve">KÄYTTÄJÄ KÄYTTÄJÄ Huh sinä maho? Tiesin sen...'</w:t>
      </w:r>
    </w:p>
    <w:p>
      <w:r>
        <w:rPr>
          <w:b/>
          <w:u w:val="single"/>
        </w:rPr>
        <w:t xml:space="preserve">206903</w:t>
      </w:r>
    </w:p>
    <w:p>
      <w:r>
        <w:t xml:space="preserve">Koska hylkään jumalanpilkkalain soveltamisen, haluan mieluummin vaientaa suupielet, jotka kuvittelevat pyhiä kirjoituksia kaksintaisteluargumenteilla.</w:t>
      </w:r>
    </w:p>
    <w:p>
      <w:r>
        <w:rPr>
          <w:b/>
          <w:u w:val="single"/>
        </w:rPr>
        <w:t xml:space="preserve">206904</w:t>
      </w:r>
    </w:p>
    <w:p>
      <w:r>
        <w:t xml:space="preserve">KÄYTTÄJÄ KÄYTTÄJÄ KÄYTTÄJÄ KÄYTTÄJÄ KÄYTTÄJÄ KÄYTTÄJÄ KÄYTTÄJÄ KÄYTTÄJÄ KÄYTTÄJÄ KÄYTTÄJÄ KÄYTTÄJÄ KÄYTTÄJÄ KÄYTTÄJÄ KÄYTTÄJÄ KÄYTTÄJÄ KÄYTTÄJÄ KÄYTTÄJÄ KÄYTTÄJÄ KÄYTTÄJÄ KÄYTTÄJÄ KÄYTTÄJÄ KÄYTTÄJÄ KÄYTTÄJÄ KÄYTTÄJÄ KÄYTTÄJÄ KÄYTTÄJÄ KÄYTTÄJÄ KÄYTTÄJÄ KÄYTTÄJÄ KÄYTTÄJÄ KÄYTTÄJÄ KÄYTTÄJÄ @</w:t>
      </w:r>
    </w:p>
    <w:p>
      <w:r>
        <w:rPr>
          <w:b/>
          <w:u w:val="single"/>
        </w:rPr>
        <w:t xml:space="preserve">206905</w:t>
      </w:r>
    </w:p>
    <w:p>
      <w:r>
        <w:t xml:space="preserve">RT USER: "Olen vihollisesi, RasanonoSak Jebole Cocotmu Kelangan Konco 1 Bastard koyo koe Aku Ra Rugi \xf0\x9f\x98\x8f</w:t>
      </w:r>
    </w:p>
    <w:p>
      <w:r>
        <w:rPr>
          <w:b/>
          <w:u w:val="single"/>
        </w:rPr>
        <w:t xml:space="preserve">206906</w:t>
      </w:r>
    </w:p>
    <w:p>
      <w:r>
        <w:t xml:space="preserve">JATIM ANTI HOAX. RAUHANOMAISET VAALIT; .; .; .; KEMLATENIN ASUKKAIDEN HUIJAUKSEN VASTAINEN JULISTUS.</w:t>
      </w:r>
    </w:p>
    <w:p>
      <w:r>
        <w:rPr>
          <w:b/>
          <w:u w:val="single"/>
        </w:rPr>
        <w:t xml:space="preserve">206907</w:t>
      </w:r>
    </w:p>
    <w:p>
      <w:r>
        <w:t xml:space="preserve">USER mute?'</w:t>
      </w:r>
    </w:p>
    <w:p>
      <w:r>
        <w:rPr>
          <w:b/>
          <w:u w:val="single"/>
        </w:rPr>
        <w:t xml:space="preserve">206908</w:t>
      </w:r>
    </w:p>
    <w:p>
      <w:r>
        <w:t xml:space="preserve">"Totisesti, rukoukset, joita tekopyhien on vaikeinta suorittaa, ovat 'Isha'- ja Fajr-rukoukset." (HR Bukhari)'</w:t>
      </w:r>
    </w:p>
    <w:p>
      <w:r>
        <w:rPr>
          <w:b/>
          <w:u w:val="single"/>
        </w:rPr>
        <w:t xml:space="preserve">206909</w:t>
      </w:r>
    </w:p>
    <w:p>
      <w:r>
        <w:t xml:space="preserve">KÄYTTÄJÄ Islamilaisen hallinnon vastainen! Kumoa 2019!</w:t>
      </w:r>
    </w:p>
    <w:p>
      <w:r>
        <w:rPr>
          <w:b/>
          <w:u w:val="single"/>
        </w:rPr>
        <w:t xml:space="preserve">206910</w:t>
      </w:r>
    </w:p>
    <w:p>
      <w:r>
        <w:t xml:space="preserve">Tämän päivän kuvernöörin on oltava fiksu; #PilgubJateng2018; #PilgubJat3ngTanpaHoax; #KamiGanjarYasin</w:t>
      </w:r>
    </w:p>
    <w:p>
      <w:r>
        <w:rPr>
          <w:b/>
          <w:u w:val="single"/>
        </w:rPr>
        <w:t xml:space="preserve">206911</w:t>
      </w:r>
    </w:p>
    <w:p>
      <w:r>
        <w:t xml:space="preserve">6. pks:n käytäntö alueilla, joilla tuettiin kristittyjä ehdokkaita ja ehdokkaita. käytännölle esitettiin perusteluja. tämä oli yleistä USERin aikakaudella.</w:t>
      </w:r>
    </w:p>
    <w:p>
      <w:r>
        <w:rPr>
          <w:b/>
          <w:u w:val="single"/>
        </w:rPr>
        <w:t xml:space="preserve">206912</w:t>
      </w:r>
    </w:p>
    <w:p>
      <w:r>
        <w:t xml:space="preserve">Miten ne, jotka tukevat 2 ajanjaksoa ihmisiä ovat epäselviä ...; #2019GantiPresiden ; #BalikinKeSolo ; #2019TetapJokowi, joka on korvattu.</w:t>
      </w:r>
    </w:p>
    <w:p>
      <w:r>
        <w:rPr>
          <w:b/>
          <w:u w:val="single"/>
        </w:rPr>
        <w:t xml:space="preserve">206913</w:t>
      </w:r>
    </w:p>
    <w:p>
      <w:r>
        <w:t xml:space="preserve">Älä aloita Ahlu Kitabin tervehtimistä, koska Allahin lähettiläs (rauha ja Allahin siunaukset hänelle) sanoi:\xe2\x80\x9d Sinun ei pitäisi ensin tervehtiä juutalaisia ja kristittyjä..... \xe2\x80\x9d (HR. Musli</w:t>
      </w:r>
    </w:p>
    <w:p>
      <w:r>
        <w:rPr>
          <w:b/>
          <w:u w:val="single"/>
        </w:rPr>
        <w:t xml:space="preserve">206914</w:t>
      </w:r>
    </w:p>
    <w:p>
      <w:r>
        <w:t xml:space="preserve">RT USER what's up sir...hambalang nya sir...gara gara gara gara pk sby kurang tegas anak anak anda masuk bui.....jokowi lebi tegas pak</w:t>
      </w:r>
    </w:p>
    <w:p>
      <w:r>
        <w:rPr>
          <w:b/>
          <w:u w:val="single"/>
        </w:rPr>
        <w:t xml:space="preserve">206915</w:t>
      </w:r>
    </w:p>
    <w:p>
      <w:r>
        <w:t xml:space="preserve">Seurauksena duk osallistua jamuan hari raya ni pakko lah hari2 pelata elliptinen kone kekal kunnossa ja polttaa kaloreita neuvoi kouluttaja, kena kuat dan sihat untuk lawan rejim zalim PH'</w:t>
      </w:r>
    </w:p>
    <w:p>
      <w:r>
        <w:rPr>
          <w:b/>
          <w:u w:val="single"/>
        </w:rPr>
        <w:t xml:space="preserve">206916</w:t>
      </w:r>
    </w:p>
    <w:p>
      <w:r>
        <w:t xml:space="preserve">KÄYTTÄJÄ KÄYTTÄJÄ Mitä vikaa diritwit sompret':ssä on?</w:t>
      </w:r>
    </w:p>
    <w:p>
      <w:r>
        <w:rPr>
          <w:b/>
          <w:u w:val="single"/>
        </w:rPr>
        <w:t xml:space="preserve">206917</w:t>
      </w:r>
    </w:p>
    <w:p>
      <w:r>
        <w:t xml:space="preserve">Nimi on islamilainen, mutta käytös???? hadeuh...!!! ja Goublog myös. Sinäkin näytät tukahduttavalta, woy.</w:t>
      </w:r>
    </w:p>
    <w:p>
      <w:r>
        <w:rPr>
          <w:b/>
          <w:u w:val="single"/>
        </w:rPr>
        <w:t xml:space="preserve">206918</w:t>
      </w:r>
    </w:p>
    <w:p>
      <w:r>
        <w:t xml:space="preserve">Okei, odotamme bang jafaria ja hänen KÄYTTÄJÄÄNsä, jos Jumala suo, KÄYTTÄJÄ on todistaja; ja nu kansalaiset ovat valmiita saattamaan häntä.</w:t>
      </w:r>
    </w:p>
    <w:p>
      <w:r>
        <w:rPr>
          <w:b/>
          <w:u w:val="single"/>
        </w:rPr>
        <w:t xml:space="preserve">206919</w:t>
      </w:r>
    </w:p>
    <w:p>
      <w:r>
        <w:t xml:space="preserve">Täydellinen Anies-Sandin leirissä, alkaen perverssistä, -</w:t>
      </w:r>
    </w:p>
    <w:p>
      <w:r>
        <w:rPr>
          <w:b/>
          <w:u w:val="single"/>
        </w:rPr>
        <w:t xml:space="preserve">206920</w:t>
      </w:r>
    </w:p>
    <w:p>
      <w:r>
        <w:t xml:space="preserve">KÄYTTÄJÄ Rocky Grung-grungin lisäksi Bambang Isuzu, Awek-many ja Mejik-kom, jotka ovat huhuilleet dumaysta, ovat kaikki entisiä kätyreitä...".</w:t>
      </w:r>
    </w:p>
    <w:p>
      <w:r>
        <w:rPr>
          <w:b/>
          <w:u w:val="single"/>
        </w:rPr>
        <w:t xml:space="preserve">206921</w:t>
      </w:r>
    </w:p>
    <w:p>
      <w:r>
        <w:t xml:space="preserve">KÄYTTÄJÄ Tutkimus missä? Hahaahhaha \nVastaajat ovat tadpoles, sammakoita, kamfret x yaa...'.</w:t>
      </w:r>
    </w:p>
    <w:p>
      <w:r>
        <w:rPr>
          <w:b/>
          <w:u w:val="single"/>
        </w:rPr>
        <w:t xml:space="preserve">206922</w:t>
      </w:r>
    </w:p>
    <w:p>
      <w:r>
        <w:t xml:space="preserve">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KÄYTTÄJÄ</w:t>
      </w:r>
    </w:p>
    <w:p>
      <w:r>
        <w:rPr>
          <w:b/>
          <w:u w:val="single"/>
        </w:rPr>
        <w:t xml:space="preserve">206923</w:t>
      </w:r>
    </w:p>
    <w:p>
      <w:r>
        <w:t xml:space="preserve">Miten voitte taas uskoa, kun jumalanpilkkaajan äitiä ei edes pidätetä vaan puolustetaan. URL</w:t>
      </w:r>
    </w:p>
    <w:p>
      <w:r>
        <w:rPr>
          <w:b/>
          <w:u w:val="single"/>
        </w:rPr>
        <w:t xml:space="preserve">206924</w:t>
      </w:r>
    </w:p>
    <w:p>
      <w:r>
        <w:t xml:space="preserve">USER JUNROS QQQQ\nDewa bgt anjir edit anti noob noob kleb :')"</w:t>
      </w:r>
    </w:p>
    <w:p>
      <w:r>
        <w:rPr>
          <w:b/>
          <w:u w:val="single"/>
        </w:rPr>
        <w:t xml:space="preserve">206925</w:t>
      </w:r>
    </w:p>
    <w:p>
      <w:r>
        <w:t xml:space="preserve">Jos on moskeija, joka on vanhempi kuin temppelit hindu-buddhalainen valtakunnat NUSANTARA, niin voit karkottaa kiinalaiset, jos ei te cm maahanmuuttajia.</w:t>
      </w:r>
    </w:p>
    <w:p>
      <w:r>
        <w:rPr>
          <w:b/>
          <w:u w:val="single"/>
        </w:rPr>
        <w:t xml:space="preserve">206926</w:t>
      </w:r>
    </w:p>
    <w:p>
      <w:r>
        <w:t xml:space="preserve">RIKOLLINEN KÄYTTÄJÄ höpisee papiston kriminalisoinnista.</w:t>
      </w:r>
    </w:p>
    <w:p>
      <w:r>
        <w:rPr>
          <w:b/>
          <w:u w:val="single"/>
        </w:rPr>
        <w:t xml:space="preserve">206927</w:t>
      </w:r>
    </w:p>
    <w:p>
      <w:r>
        <w:t xml:space="preserve">KÄYTTÄJÄ KÄYTTÄJÄ Jos väitätte olevanne demokratia, hajottakaa KPK!!!!</w:t>
      </w:r>
    </w:p>
    <w:p>
      <w:r>
        <w:rPr>
          <w:b/>
          <w:u w:val="single"/>
        </w:rPr>
        <w:t xml:space="preserve">206928</w:t>
      </w:r>
    </w:p>
    <w:p>
      <w:r>
        <w:t xml:space="preserve">KÄYTTÄJÄ Minulla on ystävä, joka errr En tiedä onko hän psykopaatti vai ei, mutta hän sai kerran voittoa" terojen kautta, joita poljetaan terojen päälle, joita syödään\n\nEh sarap sih se on hänen nimensä'</w:t>
      </w:r>
    </w:p>
    <w:p>
      <w:r>
        <w:rPr>
          <w:b/>
          <w:u w:val="single"/>
        </w:rPr>
        <w:t xml:space="preserve">206929</w:t>
      </w:r>
    </w:p>
    <w:p>
      <w:r>
        <w:t xml:space="preserve">RT USER: #FriendEatingFriend Kun hän lupasi huijata tentissä, mutta kun oli hänen vuoronsa tenttiä, hän teeskenteli olevansa USER\xe2\x80\xa6'</w:t>
      </w:r>
    </w:p>
    <w:p>
      <w:r>
        <w:rPr>
          <w:b/>
          <w:u w:val="single"/>
        </w:rPr>
        <w:t xml:space="preserve">206930</w:t>
      </w:r>
    </w:p>
    <w:p>
      <w:r>
        <w:t xml:space="preserve">4. #jkw-hallinnon #maan #sertifiointimalli, yhtään neliömetriä maata ei oteta pois maanomistajien käsistä ja jaeta maattomille talonpojille tasapuolisen #maan oikeudenmukaisuuden periaatteen mukaisesti.".</w:t>
      </w:r>
    </w:p>
    <w:p>
      <w:r>
        <w:rPr>
          <w:b/>
          <w:u w:val="single"/>
        </w:rPr>
        <w:t xml:space="preserve">206931</w:t>
      </w:r>
    </w:p>
    <w:p>
      <w:r>
        <w:t xml:space="preserve">Minkä uskonnon hän edustaa? ;</w:t>
      </w:r>
    </w:p>
    <w:p>
      <w:r>
        <w:rPr>
          <w:b/>
          <w:u w:val="single"/>
        </w:rPr>
        <w:t xml:space="preserve">206932</w:t>
      </w:r>
    </w:p>
    <w:p>
      <w:r>
        <w:t xml:space="preserve">Nurul Arifin ei hätkähtänyt KÄYTTÄJÄTUTKIMUS #BandungGeulis #BandungHarmonis #bandungvotenuruli #calonwalikotabandung #calonwalikotabandung2018</w:t>
      </w:r>
    </w:p>
    <w:p>
      <w:r>
        <w:rPr>
          <w:b/>
          <w:u w:val="single"/>
        </w:rPr>
        <w:t xml:space="preserve">206933</w:t>
      </w:r>
    </w:p>
    <w:p>
      <w:r>
        <w:t xml:space="preserve">KÄYTTÄJÄ KÄYTTÄJÄ KÄYTTÄJÄ KÄYTTÄJÄ KÄYTTÄJÄ Jos katsot laskelmia, saatat pelätä kustannuksia om... air asia sijainti 30m merellä vain maksaa enemmän 1T blm tämä järvessä.. mutta kaikki riippuu hallituksesta, jos teet yhteistyötä ensin sm ulkomaisten pelastus o varten.</w:t>
      </w:r>
    </w:p>
    <w:p>
      <w:r>
        <w:rPr>
          <w:b/>
          <w:u w:val="single"/>
        </w:rPr>
        <w:t xml:space="preserve">206934</w:t>
      </w:r>
    </w:p>
    <w:p>
      <w:r>
        <w:t xml:space="preserve">Minusta tuntuu, että haluan osua sähkötolppaan pommitetulla bajjilla. "Olet niin tietämätön.</w:t>
      </w:r>
    </w:p>
    <w:p>
      <w:r>
        <w:rPr>
          <w:b/>
          <w:u w:val="single"/>
        </w:rPr>
        <w:t xml:space="preserve">206935</w:t>
      </w:r>
    </w:p>
    <w:p>
      <w:r>
        <w:t xml:space="preserve">KÄYTTÄJÄ KÄYTTÄJÄ Miksi te kutsutte minua - minua kunti'?</w:t>
      </w:r>
    </w:p>
    <w:p>
      <w:r>
        <w:rPr>
          <w:b/>
          <w:u w:val="single"/>
        </w:rPr>
        <w:t xml:space="preserve">206936</w:t>
      </w:r>
    </w:p>
    <w:p>
      <w:r>
        <w:t xml:space="preserve">Voitko kertoa, mihin huijaukseen viittaat?</w:t>
      </w:r>
    </w:p>
    <w:p>
      <w:r>
        <w:rPr>
          <w:b/>
          <w:u w:val="single"/>
        </w:rPr>
        <w:t xml:space="preserve">206937</w:t>
      </w:r>
    </w:p>
    <w:p>
      <w:r>
        <w:t xml:space="preserve"/>
      </w:r>
    </w:p>
    <w:p>
      <w:r>
        <w:rPr>
          <w:b/>
          <w:u w:val="single"/>
        </w:rPr>
        <w:t xml:space="preserve">206938</w:t>
      </w:r>
    </w:p>
    <w:p>
      <w:r>
        <w:t xml:space="preserve">KÄYTTÄJÄ KÄYTTÄJÄ KÄYTTÄJÄ KÄYTTÄJÄ Vuoristokangas'</w:t>
      </w:r>
    </w:p>
    <w:p>
      <w:r>
        <w:rPr>
          <w:b/>
          <w:u w:val="single"/>
        </w:rPr>
        <w:t xml:space="preserve">206939</w:t>
      </w:r>
    </w:p>
    <w:p>
      <w:r>
        <w:t xml:space="preserve">KÄYTTÄJÄ Napasih nauratko sinä koko ajan? bangsad'</w:t>
      </w:r>
    </w:p>
    <w:p>
      <w:r>
        <w:rPr>
          <w:b/>
          <w:u w:val="single"/>
        </w:rPr>
        <w:t xml:space="preserve">206940</w:t>
      </w:r>
    </w:p>
    <w:p>
      <w:r>
        <w:t xml:space="preserve">USER hoooy tule vastaamaan älä ole tyhmä vain sinä,,, etkö häpeä kutsua paholainen hhhhhhh otsikko asiantuntija provokaattori on sopivampi sinulle.</w:t>
      </w:r>
    </w:p>
    <w:p>
      <w:r>
        <w:rPr>
          <w:b/>
          <w:u w:val="single"/>
        </w:rPr>
        <w:t xml:space="preserve">206941</w:t>
      </w:r>
    </w:p>
    <w:p>
      <w:r>
        <w:t xml:space="preserve">KÄYTTÄJÄ Älä riehu, lahh,, me, joita kutsutte cebongiksi, emme jo tarvitse tekopyhiä ihmisiä,,,'</w:t>
      </w:r>
    </w:p>
    <w:p>
      <w:r>
        <w:rPr>
          <w:b/>
          <w:u w:val="single"/>
        </w:rPr>
        <w:t xml:space="preserve">206942</w:t>
      </w:r>
    </w:p>
    <w:p>
      <w:r>
        <w:t xml:space="preserve">KÄYTTÄJÄ KÄYTTÄJÄ Se on shucks todella loh.Gak Kuat ostaa kananmunia niin levitä hoak shucks vahva kyllä.Koruptor.sama selegkahan iya kan..Kokeile näet käyttämällä silmäsi ja aivot..Gubernuran yang.Koruftor..Cw ada berpa Mpret.kampret.telor kampret halpa neria</w:t>
      </w:r>
    </w:p>
    <w:p>
      <w:r>
        <w:rPr>
          <w:b/>
          <w:u w:val="single"/>
        </w:rPr>
        <w:t xml:space="preserve">206943</w:t>
      </w:r>
    </w:p>
    <w:p>
      <w:r>
        <w:t xml:space="preserve">USER Niin jalo herra USER, työttömyys on vihdoin vähentynyt. Te todella välitätte ihmisistä, Kiinan kansasta. Vuoden 2019 presidentinvaalit. Ehdottomasti valittu herra. #2019GantiPresidentti.</w:t>
      </w:r>
    </w:p>
    <w:p>
      <w:r>
        <w:rPr>
          <w:b/>
          <w:u w:val="single"/>
        </w:rPr>
        <w:t xml:space="preserve">206944</w:t>
      </w:r>
    </w:p>
    <w:p>
      <w:r>
        <w:t xml:space="preserve">RT USER: #2beer oikeastaan kyllästynyt tubir rp:hen, mutta heidän näkemisensä on niin jännittävää'</w:t>
      </w:r>
    </w:p>
    <w:p>
      <w:r>
        <w:rPr>
          <w:b/>
          <w:u w:val="single"/>
        </w:rPr>
        <w:t xml:space="preserve">206945</w:t>
      </w:r>
    </w:p>
    <w:p>
      <w:r>
        <w:t xml:space="preserve">Ennen oli vaikea ymmärtää, miten palestiinalaiset saattoivat antaa juutalaisten asettua siirtokuntiin ja turkkilaiset sallia kalifaatin kukistamisen, mutta ei enää.</w:t>
      </w:r>
    </w:p>
    <w:p>
      <w:r>
        <w:rPr>
          <w:b/>
          <w:u w:val="single"/>
        </w:rPr>
        <w:t xml:space="preserve">206946</w:t>
      </w:r>
    </w:p>
    <w:p>
      <w:r>
        <w:t xml:space="preserve">KÄYTTÄJÄ KÄYTTÄJÄ \xf0\x9f\x98\x82\xf0\x9f\x98\x82\xf0\x9f\x98\x98\x82\xf0\x9f\x98\x98\x82 tarpeeksi kerran huijasi vuoden 2014 presidentinvaaleissa.. summeri cebong ei ole synti, jos huijaat!!'</w:t>
      </w:r>
    </w:p>
    <w:p>
      <w:r>
        <w:rPr>
          <w:b/>
          <w:u w:val="single"/>
        </w:rPr>
        <w:t xml:space="preserve">206947</w:t>
      </w:r>
    </w:p>
    <w:p>
      <w:r>
        <w:t xml:space="preserve">Vittu. Tyydyttävät 2,5 tuntia. Taik lah siisti veto tämä elokuva :)) URL</w:t>
      </w:r>
    </w:p>
    <w:p>
      <w:r>
        <w:rPr>
          <w:b/>
          <w:u w:val="single"/>
        </w:rPr>
        <w:t xml:space="preserve">206948</w:t>
      </w:r>
    </w:p>
    <w:p>
      <w:r>
        <w:t xml:space="preserve">Olet salonkimies\nTukkasi on sulava\n Kuin cashewpähkinät\n\n\nOlet kravatin mies\nPuheesi haisee trerationille\nKäyttäytymisesi on ylimielistä\n\nOlet ylimielinen mies\nTykkäät haukkua\nPyllysi välissä\n\nOlet raakalainen mies\nSinulla ei ole käytöstapoja\nOlet turmeltunut mies\nEt koskaan ole ollutkaan yksi heistä.</w:t>
      </w:r>
    </w:p>
    <w:p>
      <w:r>
        <w:rPr>
          <w:b/>
          <w:u w:val="single"/>
        </w:rPr>
        <w:t xml:space="preserve">206949</w:t>
      </w:r>
    </w:p>
    <w:p>
      <w:r>
        <w:t xml:space="preserve">KÄYTTÄJÄ Najis ei wkwk'</w:t>
      </w:r>
    </w:p>
    <w:p>
      <w:r>
        <w:rPr>
          <w:b/>
          <w:u w:val="single"/>
        </w:rPr>
        <w:t xml:space="preserve">206950</w:t>
      </w:r>
    </w:p>
    <w:p>
      <w:r>
        <w:t xml:space="preserve">KÄYTTÄJÄ KÄYTTÄJÄ voi ehdottomasti nimittää oikeuteen...koska tämä hallinto rikkoo mielellään oikeusvaltion periaatteita...".</w:t>
      </w:r>
    </w:p>
    <w:p>
      <w:r>
        <w:rPr>
          <w:b/>
          <w:u w:val="single"/>
        </w:rPr>
        <w:t xml:space="preserve">206951</w:t>
      </w:r>
    </w:p>
    <w:p>
      <w:r>
        <w:t xml:space="preserve">Toivoin todella, että hän olisi kuollut eilen, ja muut toivoivat, että Setya Novanto olisi kuollut, kun hän oli eilen sairas, kuka muu? setyanovanto USER</w:t>
      </w:r>
    </w:p>
    <w:p>
      <w:r>
        <w:rPr>
          <w:b/>
          <w:u w:val="single"/>
        </w:rPr>
        <w:t xml:space="preserve">206952</w:t>
      </w:r>
    </w:p>
    <w:p>
      <w:r>
        <w:t xml:space="preserve">RT USER: USER prabowo tuh .. Hänen poikansa on kapinallinen...</w:t>
      </w:r>
    </w:p>
    <w:p>
      <w:r>
        <w:rPr>
          <w:b/>
          <w:u w:val="single"/>
        </w:rPr>
        <w:t xml:space="preserve">206953</w:t>
      </w:r>
    </w:p>
    <w:p>
      <w:r>
        <w:t xml:space="preserve">Sinä itket tähdenlennon mykkiä kyyneleitä!</w:t>
      </w:r>
    </w:p>
    <w:p>
      <w:r>
        <w:rPr>
          <w:b/>
          <w:u w:val="single"/>
        </w:rPr>
        <w:t xml:space="preserve">206954</w:t>
      </w:r>
    </w:p>
    <w:p>
      <w:r>
        <w:t xml:space="preserve">Mitä kommunismi on? Yksinkertaisesti sanottuna se on tahdon määräämistä, paljon sääntöjä... esimerkki: sähköisen rahan käytön pakottaminen on kommunistista! Kommunistinen hallinto</w:t>
      </w:r>
    </w:p>
    <w:p>
      <w:r>
        <w:rPr>
          <w:b/>
          <w:u w:val="single"/>
        </w:rPr>
        <w:t xml:space="preserve">206955</w:t>
      </w:r>
    </w:p>
    <w:p>
      <w:r>
        <w:t xml:space="preserve">KÄYTTÄJÄ KÄYTTÄJÄ syö vain hindujen saaristoa, meidän uskontomme on rahmatan lil alamin, ei maan uskonto vaan taivaan uskonto. mutta jos islamin saaristo haluaa olla samanlainen kuin he, niin olkoon niin, niin että se on vielä kieroutuneempi!!'</w:t>
      </w:r>
    </w:p>
    <w:p>
      <w:r>
        <w:rPr>
          <w:b/>
          <w:u w:val="single"/>
        </w:rPr>
        <w:t xml:space="preserve">206956</w:t>
      </w:r>
    </w:p>
    <w:p>
      <w:r>
        <w:t xml:space="preserve">KÄYTTÄJÄ Lukioni oli katolinen, mutta se tuntui julkiselta lukiolta. Katolilaisten, kristittyjen, buddhalaisten, hindujen ja muslimien määrä on lähes tasan. haha'</w:t>
      </w:r>
    </w:p>
    <w:p>
      <w:r>
        <w:rPr>
          <w:b/>
          <w:u w:val="single"/>
        </w:rPr>
        <w:t xml:space="preserve">206957</w:t>
      </w:r>
    </w:p>
    <w:p>
      <w:r>
        <w:t xml:space="preserve">USER Slander herjaus herjaus, mutta piti myös perus camel'</w:t>
      </w:r>
    </w:p>
    <w:p>
      <w:r>
        <w:rPr>
          <w:b/>
          <w:u w:val="single"/>
        </w:rPr>
        <w:t xml:space="preserve">206958</w:t>
      </w:r>
    </w:p>
    <w:p>
      <w:r>
        <w:t xml:space="preserve">Aasian ja Tyynenmeren alueen talouskasvu 6 %, 1 prosenttiyksikkö vähemmän kuin alun perin ennustettiin</w:t>
      </w:r>
    </w:p>
    <w:p>
      <w:r>
        <w:rPr>
          <w:b/>
          <w:u w:val="single"/>
        </w:rPr>
        <w:t xml:space="preserve">206959</w:t>
      </w:r>
    </w:p>
    <w:p>
      <w:r>
        <w:t xml:space="preserve">KÄYTTÄJÄ Minun ei tarvitse peitellä sitä wis budek o mba, wkwkwk'</w:t>
      </w:r>
    </w:p>
    <w:p>
      <w:r>
        <w:rPr>
          <w:b/>
          <w:u w:val="single"/>
        </w:rPr>
        <w:t xml:space="preserve">206960</w:t>
      </w:r>
    </w:p>
    <w:p>
      <w:r>
        <w:t xml:space="preserve">KÄYTTÄJÄ KÄYTTÄJÄ Who dongo the infidels hahaha'</w:t>
      </w:r>
    </w:p>
    <w:p>
      <w:r>
        <w:rPr>
          <w:b/>
          <w:u w:val="single"/>
        </w:rPr>
        <w:t xml:space="preserve">206961</w:t>
      </w:r>
    </w:p>
    <w:p>
      <w:r>
        <w:t xml:space="preserve">KÄYTTÄJÄ KÄYTTÄJÄ KÄYTTÄJÄ KÄYTTÄJÄ Jos haluat tehdä tasovertailun. Esimerkiksi NU vastaan PKI sekä Muhammadiyah tai muut järjestöt. Jos kyse on juhlista, vertaa taas juhliin. PDIP ja PKS, demokraattinen jne...'.</w:t>
      </w:r>
    </w:p>
    <w:p>
      <w:r>
        <w:rPr>
          <w:b/>
          <w:u w:val="single"/>
        </w:rPr>
        <w:t xml:space="preserve">206962</w:t>
      </w:r>
    </w:p>
    <w:p>
      <w:r>
        <w:t xml:space="preserve">KÄYTTÄJÄ KÄYTTÄJÄ KÄYTTÄJÄ KÄYTTÄJÄ Dajjal perverssi on tullut siirtotyöläinen hän \xf0\x9f\x98\x82\xf0\x9f\x98\x82\xf0\x9f\x98\x82 URL-osoite</w:t>
      </w:r>
    </w:p>
    <w:p>
      <w:r>
        <w:rPr>
          <w:b/>
          <w:u w:val="single"/>
        </w:rPr>
        <w:t xml:space="preserve">206963</w:t>
      </w:r>
    </w:p>
    <w:p>
      <w:r>
        <w:t xml:space="preserve">matkatavarat kaikki juutalainen hinta \xf0\x9f\x98\xb9'</w:t>
      </w:r>
    </w:p>
    <w:p>
      <w:r>
        <w:rPr>
          <w:b/>
          <w:u w:val="single"/>
        </w:rPr>
        <w:t xml:space="preserve">206964</w:t>
      </w:r>
    </w:p>
    <w:p>
      <w:r>
        <w:t xml:space="preserve"/>
      </w:r>
    </w:p>
    <w:p>
      <w:r>
        <w:rPr>
          <w:b/>
          <w:u w:val="single"/>
        </w:rPr>
        <w:t xml:space="preserve">206965</w:t>
      </w:r>
    </w:p>
    <w:p>
      <w:r>
        <w:t xml:space="preserve">Prabowo oli toukokuun 98 mellakoiden suunnittelija, minkä vuoksi hänestä ei voinut tulla presidenttiä. Täydellinen paljastaminen! URL</w:t>
      </w:r>
    </w:p>
    <w:p>
      <w:r>
        <w:rPr>
          <w:b/>
          <w:u w:val="single"/>
        </w:rPr>
        <w:t xml:space="preserve">206966</w:t>
      </w:r>
    </w:p>
    <w:p>
      <w:r>
        <w:t xml:space="preserve"/>
      </w:r>
    </w:p>
    <w:p>
      <w:r>
        <w:rPr>
          <w:b/>
          <w:u w:val="single"/>
        </w:rPr>
        <w:t xml:space="preserve">206967</w:t>
      </w:r>
    </w:p>
    <w:p>
      <w:r>
        <w:t xml:space="preserve"/>
      </w:r>
    </w:p>
    <w:p>
      <w:r>
        <w:rPr>
          <w:b/>
          <w:u w:val="single"/>
        </w:rPr>
        <w:t xml:space="preserve">206968</w:t>
      </w:r>
    </w:p>
    <w:p>
      <w:r>
        <w:t xml:space="preserve">RT USER USER Pak prabowo, jos hän voi myös ilmoittautua moottoripyöräkuljettajana.</w:t>
      </w:r>
    </w:p>
    <w:p>
      <w:r>
        <w:rPr>
          <w:b/>
          <w:u w:val="single"/>
        </w:rPr>
        <w:t xml:space="preserve">206969</w:t>
      </w:r>
    </w:p>
    <w:p>
      <w:r>
        <w:t xml:space="preserve">USER eilen illalla katsomassa Kafir (2002) mbah USER cool so wali \xf0\x9f\x91\xb3'</w:t>
      </w:r>
    </w:p>
    <w:p>
      <w:r>
        <w:rPr>
          <w:b/>
          <w:u w:val="single"/>
        </w:rPr>
        <w:t xml:space="preserve">206970</w:t>
      </w:r>
    </w:p>
    <w:p>
      <w:r>
        <w:t xml:space="preserve">USER Congor lo ya please.'</w:t>
      </w:r>
    </w:p>
    <w:p>
      <w:r>
        <w:rPr>
          <w:b/>
          <w:u w:val="single"/>
        </w:rPr>
        <w:t xml:space="preserve">206971</w:t>
      </w:r>
    </w:p>
    <w:p>
      <w:r>
        <w:t xml:space="preserve">KÄYTTÄJÄ KÄYTTÄJÄ takavarikoi osakkeet???? Nykyisiä osakkeenomistajia puukotetaan nyt velasta saatavilla rahoilla. Perus bani lisko haluaa vain huijata sinua, ei lopettaa .'.'</w:t>
      </w:r>
    </w:p>
    <w:p>
      <w:r>
        <w:rPr>
          <w:b/>
          <w:u w:val="single"/>
        </w:rPr>
        <w:t xml:space="preserve">206972</w:t>
      </w:r>
    </w:p>
    <w:p>
      <w:r>
        <w:t xml:space="preserve">Jos olet nynny, myyt vähemmän todennäköisesti. Mbue kam man ikan, sia2 kam anak perikanen pe sel URL-osoite.</w:t>
      </w:r>
    </w:p>
    <w:p>
      <w:r>
        <w:rPr>
          <w:b/>
          <w:u w:val="single"/>
        </w:rPr>
        <w:t xml:space="preserve">206973</w:t>
      </w:r>
    </w:p>
    <w:p>
      <w:r>
        <w:t xml:space="preserve">KÄYTTÄJÄ KÄYTTÄJÄ Hän vihjailee, että hänet kutsuttaisiin liittymään presidentti kale'</w:t>
      </w:r>
    </w:p>
    <w:p>
      <w:r>
        <w:rPr>
          <w:b/>
          <w:u w:val="single"/>
        </w:rPr>
        <w:t xml:space="preserve">206974</w:t>
      </w:r>
    </w:p>
    <w:p>
      <w:r>
        <w:t xml:space="preserve">KÄYTTÄJÄ Veli, tiedä, että Jokowi on edelleen veljemme. Meidän pitäisi jättää taaksemme poliittiset puolueet, jotka tukevat jumalanpilkkaajia, ihmiset, jotka tukevat jumalanpilkkaajia, Israelin sionistiväestö, tekopyhät, liberaalit, kommunistit ja muut.</w:t>
      </w:r>
    </w:p>
    <w:p>
      <w:r>
        <w:rPr>
          <w:b/>
          <w:u w:val="single"/>
        </w:rPr>
        <w:t xml:space="preserve">206975</w:t>
      </w:r>
    </w:p>
    <w:p>
      <w:r>
        <w:t xml:space="preserve">KÄYTTÄJÄ KÄYTTÄJÄ Cebong ja sen kiistaton tyhmyyden taso on tunnustettu ja todistettu, miksi edes sanoa tyhmät ihmiset, hadeuh....'.</w:t>
      </w:r>
    </w:p>
    <w:p>
      <w:r>
        <w:rPr>
          <w:b/>
          <w:u w:val="single"/>
        </w:rPr>
        <w:t xml:space="preserve">206976</w:t>
      </w:r>
    </w:p>
    <w:p>
      <w:r>
        <w:t xml:space="preserve">3. Indonesian luovat nuoret ottavat tämän liikkeen omakseen uudella aikakapseliretkellä, joka avautuu 70 vuoden kuluttua.</w:t>
      </w:r>
    </w:p>
    <w:p>
      <w:r>
        <w:rPr>
          <w:b/>
          <w:u w:val="single"/>
        </w:rPr>
        <w:t xml:space="preserve">206977</w:t>
      </w:r>
    </w:p>
    <w:p>
      <w:r>
        <w:t xml:space="preserve">KÄYTTÄJÄ KÄYTTÄJÄ Org moron blsin base mutta hänen tilinsä on lukittu'</w:t>
      </w:r>
    </w:p>
    <w:p>
      <w:r>
        <w:rPr>
          <w:b/>
          <w:u w:val="single"/>
        </w:rPr>
        <w:t xml:space="preserve">206978</w:t>
      </w:r>
    </w:p>
    <w:p>
      <w:r>
        <w:t xml:space="preserve">KÄYTTÄJÄ Puhumattakaan katolisissa kouluissa, kirkossa mudika ei myöskään välttämättä saada. Tiedän myös korkeakouluopiskelijana Jogjassa, että se johtui risteyksestä liikkeen lasten kanssa \xf0\x9f\x98\x85'.</w:t>
      </w:r>
    </w:p>
    <w:p>
      <w:r>
        <w:rPr>
          <w:b/>
          <w:u w:val="single"/>
        </w:rPr>
        <w:t xml:space="preserve">206979</w:t>
      </w:r>
    </w:p>
    <w:p>
      <w:r>
        <w:t xml:space="preserve">Hm pahoillani nähdä Paan Khair***dinin FB-live. En voi lakata ajattelemasta PH-manifestiä, jossa ei korosteta uskontoa. DAP-ryhmä tu? Kiinalainen kristitty hei todellakin la dah nimi DAP ei PAS. Eh raivoissaan joka tapauksessa. Lepas tu dok sanoi, että suurin motiivi tehdä Sel</w:t>
      </w:r>
    </w:p>
    <w:p>
      <w:r>
        <w:rPr>
          <w:b/>
          <w:u w:val="single"/>
        </w:rPr>
        <w:t xml:space="preserve">206980</w:t>
      </w:r>
    </w:p>
    <w:p>
      <w:r>
        <w:t xml:space="preserve">KÄYTTÄJÄ KÄYTTÄJÄ PKI-tapahtuman purkaminen!!!!</w:t>
      </w:r>
    </w:p>
    <w:p>
      <w:r>
        <w:rPr>
          <w:b/>
          <w:u w:val="single"/>
        </w:rPr>
        <w:t xml:space="preserve">206981</w:t>
      </w:r>
    </w:p>
    <w:p>
      <w:r>
        <w:t xml:space="preserve">Ahok on tuomittu jumalanpilkkaaja. Ei oteta hänen tarinaansa esille oikeutuksena.</w:t>
      </w:r>
    </w:p>
    <w:p>
      <w:r>
        <w:rPr>
          <w:b/>
          <w:u w:val="single"/>
        </w:rPr>
        <w:t xml:space="preserve">206982</w:t>
      </w:r>
    </w:p>
    <w:p>
      <w:r>
        <w:t xml:space="preserve">SEURAAVASSA ON DEMA-PUHEENJOHTAJAKSI PYRKIVÄN SYARIF HIDAYATULLAH JAKARTAN ISLAMILAISEN VALTIONYLIOPISTON SYARIF HIDAYATULLAHIN ELÄMÄKERTA; NRO URUT 3.</w:t>
      </w:r>
    </w:p>
    <w:p>
      <w:r>
        <w:rPr>
          <w:b/>
          <w:u w:val="single"/>
        </w:rPr>
        <w:t xml:space="preserve">206983</w:t>
      </w:r>
    </w:p>
    <w:p>
      <w:r>
        <w:t xml:space="preserve">KÄYTTÄJÄ KÄYTTÄJÄ KÄYTTÄJÄ KÄYTTÄJÄ Slamet ndesomu nangdi met... cedak unahe junjunganmu yak e.... kuclukk.... cebong cepek luuh..'.</w:t>
      </w:r>
    </w:p>
    <w:p>
      <w:r>
        <w:rPr>
          <w:b/>
          <w:u w:val="single"/>
        </w:rPr>
        <w:t xml:space="preserve">206984</w:t>
      </w:r>
    </w:p>
    <w:p>
      <w:r>
        <w:t xml:space="preserve">KÄYTTÄJÄ Kapteeni! Olen Tae Salty Answering USERista.</w:t>
      </w:r>
    </w:p>
    <w:p>
      <w:r>
        <w:rPr>
          <w:b/>
          <w:u w:val="single"/>
        </w:rPr>
        <w:t xml:space="preserve">206985</w:t>
      </w:r>
    </w:p>
    <w:p>
      <w:r>
        <w:t xml:space="preserve">Belgia 2-1 Englanti. Olin mietteliäs vessassa ennen peliä.</w:t>
      </w:r>
    </w:p>
    <w:p>
      <w:r>
        <w:rPr>
          <w:b/>
          <w:u w:val="single"/>
        </w:rPr>
        <w:t xml:space="preserve">206986</w:t>
      </w:r>
    </w:p>
    <w:p>
      <w:r>
        <w:t xml:space="preserve">KÄYTTÄJÄ Paksu pillun muotoinen täti'</w:t>
      </w:r>
    </w:p>
    <w:p>
      <w:r>
        <w:rPr>
          <w:b/>
          <w:u w:val="single"/>
        </w:rPr>
        <w:t xml:space="preserve">206987</w:t>
      </w:r>
    </w:p>
    <w:p>
      <w:r>
        <w:t xml:space="preserve">Harinin vapaapäivä. Minä nukun ja herään sahaja hahahahahaha paskiainen, eikö olekin?</w:t>
      </w:r>
    </w:p>
    <w:p>
      <w:r>
        <w:rPr>
          <w:b/>
          <w:u w:val="single"/>
        </w:rPr>
        <w:t xml:space="preserve">206988</w:t>
      </w:r>
    </w:p>
    <w:p>
      <w:r>
        <w:t xml:space="preserve">RT KÄYTTÄJÄ Kiitos, veljeni, kaikki muslimit, älkää väsykö taisteluun älkääkä kiinnittäkö huomiota tekopyhiin ja panettelua levittäviin summeriin.</w:t>
      </w:r>
    </w:p>
    <w:p>
      <w:r>
        <w:rPr>
          <w:b/>
          <w:u w:val="single"/>
        </w:rPr>
        <w:t xml:space="preserve">206989</w:t>
      </w:r>
    </w:p>
    <w:p>
      <w:r>
        <w:t xml:space="preserve">KÄYTTÄJÄ KÄYTTÄJÄ Ormas tuhoaa NKRI:n, joka on lakkautettava. !!! Muistatteko PKI:n?</w:t>
      </w:r>
    </w:p>
    <w:p>
      <w:r>
        <w:rPr>
          <w:b/>
          <w:u w:val="single"/>
        </w:rPr>
        <w:t xml:space="preserve">206990</w:t>
      </w:r>
    </w:p>
    <w:p>
      <w:r>
        <w:t xml:space="preserve">RAUHANOMAISIA VAALEJA TUKI MIES 3 MEDAN OPISKELIJOIDEN JA ANTI HUIJAUS UUTISET</w:t>
      </w:r>
    </w:p>
    <w:p>
      <w:r>
        <w:rPr>
          <w:b/>
          <w:u w:val="single"/>
        </w:rPr>
        <w:t xml:space="preserve">206991</w:t>
      </w:r>
    </w:p>
    <w:p>
      <w:r>
        <w:t xml:space="preserve">INSHAA ALLAH PAHAT HALLITSIJAT, JOTKA OVAT JONGOJA JA KOMMUNISTISTEN VÄÄRÄUSKOISTEN KIINALAISTEN ORJIA, JOTKA HIMOITSEVAT ASUTTAA JA RYÖSTÄÄ INDONESIAA, TUHOTAAN ALLAHIN TOIMESTA PIAN!!!!</w:t>
      </w:r>
    </w:p>
    <w:p>
      <w:r>
        <w:rPr>
          <w:b/>
          <w:u w:val="single"/>
        </w:rPr>
        <w:t xml:space="preserve">206992</w:t>
      </w:r>
    </w:p>
    <w:p>
      <w:r>
        <w:t xml:space="preserve">USER kaga, periaatteeni on, että jos se ei tule hänen suustaan, hän sanoo heti "pidän sinusta", halusi hän sitä tai ei, hän kääntää sen ylösalaisin sanoen, että olen kaunis, kaipaan häntä, hän rakastaa minua, en välitä, se on minussa henkistä.".</w:t>
      </w:r>
    </w:p>
    <w:p>
      <w:r>
        <w:rPr>
          <w:b/>
          <w:u w:val="single"/>
        </w:rPr>
        <w:t xml:space="preserve">206993</w:t>
      </w:r>
    </w:p>
    <w:p>
      <w:r>
        <w:t xml:space="preserve">KÄYTTÄJÄ Tärkeintä ei ole olla kiinalainen. Indonesiassa.</w:t>
      </w:r>
    </w:p>
    <w:p>
      <w:r>
        <w:rPr>
          <w:b/>
          <w:u w:val="single"/>
        </w:rPr>
        <w:t xml:space="preserve">206994</w:t>
      </w:r>
    </w:p>
    <w:p>
      <w:r>
        <w:t xml:space="preserve">On julkisuuden henkilöitä, jotka julistavat, että presidentin valinnan on perustuttava Koraaniin, joten entä Koraani, hindulaisuus ja buddhalaisuus?</w:t>
      </w:r>
    </w:p>
    <w:p>
      <w:r>
        <w:rPr>
          <w:b/>
          <w:u w:val="single"/>
        </w:rPr>
        <w:t xml:space="preserve">206995</w:t>
      </w:r>
    </w:p>
    <w:p>
      <w:r>
        <w:t xml:space="preserve">RT USER: Sidak priok, asumisaika, vihainen\nPoistakaa kaikki mntri kmnko mar \nTomorrow don't go to the market huh? \nPienet hinnat nousevat, mencak2\nVoidaan ampua\xe2\x80\xa6 '</w:t>
      </w:r>
    </w:p>
    <w:p>
      <w:r>
        <w:rPr>
          <w:b/>
          <w:u w:val="single"/>
        </w:rPr>
        <w:t xml:space="preserve">206996</w:t>
      </w:r>
    </w:p>
    <w:p>
      <w:r>
        <w:t xml:space="preserve">USER halah kntl'</w:t>
      </w:r>
    </w:p>
    <w:p>
      <w:r>
        <w:rPr>
          <w:b/>
          <w:u w:val="single"/>
        </w:rPr>
        <w:t xml:space="preserve">206997</w:t>
      </w:r>
    </w:p>
    <w:p>
      <w:r>
        <w:t xml:space="preserve">RT USER: Luulen että tämä kaveri on #contol #gay #coli #bahancoli URL-osoite</w:t>
      </w:r>
    </w:p>
    <w:p>
      <w:r>
        <w:rPr>
          <w:b/>
          <w:u w:val="single"/>
        </w:rPr>
        <w:t xml:space="preserve">206998</w:t>
      </w:r>
    </w:p>
    <w:p>
      <w:r>
        <w:t xml:space="preserve">USER Iih menina, mt bom'</w:t>
      </w:r>
    </w:p>
    <w:p>
      <w:r>
        <w:rPr>
          <w:b/>
          <w:u w:val="single"/>
        </w:rPr>
        <w:t xml:space="preserve">206999</w:t>
      </w:r>
    </w:p>
    <w:p>
      <w:r>
        <w:t xml:space="preserve"/>
      </w:r>
    </w:p>
    <w:p>
      <w:r>
        <w:rPr>
          <w:b/>
          <w:u w:val="single"/>
        </w:rPr>
        <w:t xml:space="preserve">207000</w:t>
      </w:r>
    </w:p>
    <w:p>
      <w:r>
        <w:t xml:space="preserve">Reog Ponorogo Brawijayan yliopiston KÄYTTÄJÄ on todella siisti ... top bingits ... �????????????????????????????????????; KÄYTTÄJÄ; KÄYTTÄJÄ; #BulanBaktiKIPM2018; #GEMASATUKATA2018</w:t>
      </w:r>
    </w:p>
    <w:p>
      <w:r>
        <w:rPr>
          <w:b/>
          <w:u w:val="single"/>
        </w:rPr>
        <w:t xml:space="preserve">207001</w:t>
      </w:r>
    </w:p>
    <w:p>
      <w:r>
        <w:t xml:space="preserve">Juuri noin, tappakaa vain se, joka on silmienne edessä, hän on korruptoitunut mafia, jumalanpilkkaaja, ja hänen POPULÄÄRINEN lempinimensä on BABI AHOK.</w:t>
      </w:r>
    </w:p>
    <w:p>
      <w:r>
        <w:rPr>
          <w:b/>
          <w:u w:val="single"/>
        </w:rPr>
        <w:t xml:space="preserve">207002</w:t>
      </w:r>
    </w:p>
    <w:p>
      <w:r>
        <w:t xml:space="preserve">Jos on olemassa vastine (kuten Ilyas Eliyahuille jne.), niin mikä on profeetta Hudin nimi heprealais-juutalaisessa perinteessä?".</w:t>
      </w:r>
    </w:p>
    <w:p>
      <w:r>
        <w:rPr>
          <w:b/>
          <w:u w:val="single"/>
        </w:rPr>
        <w:t xml:space="preserve">207003</w:t>
      </w:r>
    </w:p>
    <w:p>
      <w:r>
        <w:t xml:space="preserve">KÄYTTÄJÄ Sen sijaan, että osallistuisitte vaaleihin, joita ette varmasti voita, äänestäkäämme nimenne puolesta gallupissani siltä varalta, että teistä todella tulee maajoukkuevalmentaja.</w:t>
      </w:r>
    </w:p>
    <w:p>
      <w:r>
        <w:rPr>
          <w:b/>
          <w:u w:val="single"/>
        </w:rPr>
        <w:t xml:space="preserve">207004</w:t>
      </w:r>
    </w:p>
    <w:p>
      <w:r>
        <w:t xml:space="preserve">Jos sanot "bangke, et käytä aivojasi, olet tyhmä, olet kuollut jne.". yuh mum, rauhoitu mum'.</w:t>
      </w:r>
    </w:p>
    <w:p>
      <w:r>
        <w:rPr>
          <w:b/>
          <w:u w:val="single"/>
        </w:rPr>
        <w:t xml:space="preserve">207005</w:t>
      </w:r>
    </w:p>
    <w:p>
      <w:r>
        <w:t xml:space="preserve"/>
      </w:r>
    </w:p>
    <w:p>
      <w:r>
        <w:rPr>
          <w:b/>
          <w:u w:val="single"/>
        </w:rPr>
        <w:t xml:space="preserve">207006</w:t>
      </w:r>
    </w:p>
    <w:p>
      <w:r>
        <w:t xml:space="preserve">Uutinen tynnyrissä olevasta pommista järkytti minua. Sitten halusin vain mennä kotiin enkä nukkua täysihoitolassa.</w:t>
      </w:r>
    </w:p>
    <w:p>
      <w:r>
        <w:rPr>
          <w:b/>
          <w:u w:val="single"/>
        </w:rPr>
        <w:t xml:space="preserve">207007</w:t>
      </w:r>
    </w:p>
    <w:p>
      <w:r>
        <w:t xml:space="preserve">Olenko se minä, joka on verinen, vai hän, joka on tunteeton? Amsyong sisäinen vasen oikea liittyä minun aivoni eivät ole hereillä. Cenut cenut on kuin aikapommi, joka räjähtää pian. Auttakaa minua, en ole tarpeeksi vahva, haluan koodata, en halua koodata pstmt, param, println, rs ja ystävät \xf0\x9f\x8d\x83\xf0\x9f\x90\x92'</w:t>
      </w:r>
    </w:p>
    <w:p>
      <w:r>
        <w:rPr>
          <w:b/>
          <w:u w:val="single"/>
        </w:rPr>
        <w:t xml:space="preserve">207008</w:t>
      </w:r>
    </w:p>
    <w:p>
      <w:r>
        <w:t xml:space="preserve">Puri Tri Agung on buddhalaisten, khongfutsien ja laotsien palvontapaikka.</w:t>
      </w:r>
    </w:p>
    <w:p>
      <w:r>
        <w:rPr>
          <w:b/>
          <w:u w:val="single"/>
        </w:rPr>
        <w:t xml:space="preserve">207009</w:t>
      </w:r>
    </w:p>
    <w:p>
      <w:r>
        <w:t xml:space="preserve">Siyaaaaap Ndan RT "USER: Älkää liittäkö ijp:n tapausta Anies Sandiin mitään sellaista, joka voidaan liittää vain ahokiin/jokowiin.</w:t>
      </w:r>
    </w:p>
    <w:p>
      <w:r>
        <w:rPr>
          <w:b/>
          <w:u w:val="single"/>
        </w:rPr>
        <w:t xml:space="preserve">207010</w:t>
      </w:r>
    </w:p>
    <w:p>
      <w:r>
        <w:t xml:space="preserve">älkää antako niin monen SBY:n kaltaisen jämähtää! URL</w:t>
      </w:r>
    </w:p>
    <w:p>
      <w:r>
        <w:rPr>
          <w:b/>
          <w:u w:val="single"/>
        </w:rPr>
        <w:t xml:space="preserve">207011</w:t>
      </w:r>
    </w:p>
    <w:p>
      <w:r>
        <w:t xml:space="preserve">SOLO: STAR WARS STORY -elokuvaa ei ole esitetty tässä kaupungissa, jonka pormestari on korruptoitunut. Uusi elokuvateatteri on vielä ensi vuonna.</w:t>
      </w:r>
    </w:p>
    <w:p>
      <w:r>
        <w:rPr>
          <w:b/>
          <w:u w:val="single"/>
        </w:rPr>
        <w:t xml:space="preserve">207012</w:t>
      </w:r>
    </w:p>
    <w:p>
      <w:r>
        <w:t xml:space="preserve">Itä-Jaavan kuvernöörin tavoitteena on, että Widangin silta valmistuu 15 Lebaraniin mennessä.</w:t>
      </w:r>
    </w:p>
    <w:p>
      <w:r>
        <w:rPr>
          <w:b/>
          <w:u w:val="single"/>
        </w:rPr>
        <w:t xml:space="preserve">207013</w:t>
      </w:r>
    </w:p>
    <w:p>
      <w:r>
        <w:t xml:space="preserve">KÄYTTÄJÄ On parempi, että Jokowi eroaa!!!!</w:t>
      </w:r>
    </w:p>
    <w:p>
      <w:r>
        <w:rPr>
          <w:b/>
          <w:u w:val="single"/>
        </w:rPr>
        <w:t xml:space="preserve">207014</w:t>
      </w:r>
    </w:p>
    <w:p>
      <w:r>
        <w:t xml:space="preserve">Kenen muun luulet sitten voivan perustua tuohon 20 prosentin PT:hen?</w:t>
      </w:r>
    </w:p>
    <w:p>
      <w:r>
        <w:rPr>
          <w:b/>
          <w:u w:val="single"/>
        </w:rPr>
        <w:t xml:space="preserve">207015</w:t>
      </w:r>
    </w:p>
    <w:p>
      <w:r>
        <w:t xml:space="preserve">RT USER Vielä yksi 7 koulua, jotka poltettiin ma cadre ny prabowo hrus vastuu</w:t>
      </w:r>
    </w:p>
    <w:p>
      <w:r>
        <w:rPr>
          <w:b/>
          <w:u w:val="single"/>
        </w:rPr>
        <w:t xml:space="preserve">207016</w:t>
      </w:r>
    </w:p>
    <w:p>
      <w:r>
        <w:t xml:space="preserve">KÄYTTÄJÄ KÄYTTÄJÄ Jilbab ei ole pakollinen mas, pakollista on auratin peittäminen. Jilbab ei kuulu uskonpilareihin eikä islamin pilareihin. Mielestäni te jumaloitte hijabia liikaa, elämässä on kyse vain yhdestä kankaanpalasta \xf0\x9f\x98\x85\xf0\x9f\x98\x82 jos vain hijabista,</w:t>
      </w:r>
    </w:p>
    <w:p>
      <w:r>
        <w:rPr>
          <w:b/>
          <w:u w:val="single"/>
        </w:rPr>
        <w:t xml:space="preserve">207017</w:t>
      </w:r>
    </w:p>
    <w:p>
      <w:r>
        <w:t xml:space="preserve">KÄYTTÄJÄ KÄYTTÄJÄ Miten hän kehtaa väittää olevansa malaijin poika, mutta k... Miten kehtaat huutaa... luuletko, että haluat muiden auttavan sinua? \xf0\x9f\x91\xbf\xf0\x9f\x9f\xa4\xb8\xf0\x9f\x91\x8e\xf0\x9f\x9f\x9f\x91\x8e Hajar aja itu mulut bau congor si ardi koplok '</w:t>
      </w:r>
    </w:p>
    <w:p>
      <w:r>
        <w:rPr>
          <w:b/>
          <w:u w:val="single"/>
        </w:rPr>
        <w:t xml:space="preserve">207018</w:t>
      </w:r>
    </w:p>
    <w:p>
      <w:r>
        <w:t xml:space="preserve">Itä-Jaavan vaaleissa, jos numero 1 voittaa, saamme Mercyn ja jos numero 2 voittaa, saamme BMW:n. Se on samaa laatua.</w:t>
      </w:r>
    </w:p>
    <w:p>
      <w:r>
        <w:rPr>
          <w:b/>
          <w:u w:val="single"/>
        </w:rPr>
        <w:t xml:space="preserve">207019</w:t>
      </w:r>
    </w:p>
    <w:p>
      <w:r>
        <w:t xml:space="preserve">KÄYTTÄJÄ KÄYTTÄJÄ Olen oppinut jonkin muun vieraan kielen kuin englannin, joka ei nyt jää mieleen, koska sitä käytetään harvoin, eikö niin?</w:t>
      </w:r>
    </w:p>
    <w:p>
      <w:r>
        <w:rPr>
          <w:b/>
          <w:u w:val="single"/>
        </w:rPr>
        <w:t xml:space="preserve">207020</w:t>
      </w:r>
    </w:p>
    <w:p>
      <w:r>
        <w:t xml:space="preserve">RT USER: Ajussini on synkkä ja synkkä. Se on hieman pitkä, mutta pidän todella tällaisesta draamasta.\n\nLee Ji Eun on myös upea\xe2\x80\xa6'</w:t>
      </w:r>
    </w:p>
    <w:p>
      <w:r>
        <w:rPr>
          <w:b/>
          <w:u w:val="single"/>
        </w:rPr>
        <w:t xml:space="preserve">207021</w:t>
      </w:r>
    </w:p>
    <w:p>
      <w:r>
        <w:t xml:space="preserve">Ne paskiaiset, jotka ovat vahingoittaneet Ladyä, on saatava satakertainen kosto!!!! -Sanji</w:t>
      </w:r>
    </w:p>
    <w:p>
      <w:r>
        <w:rPr>
          <w:b/>
          <w:u w:val="single"/>
        </w:rPr>
        <w:t xml:space="preserve">207022</w:t>
      </w:r>
    </w:p>
    <w:p>
      <w:r>
        <w:t xml:space="preserve">KÄYTTÄJÄ Ainoastaan tässä järjestelmässä wibuja vainotaan, bong-bong</w:t>
      </w:r>
    </w:p>
    <w:p>
      <w:r>
        <w:rPr>
          <w:b/>
          <w:u w:val="single"/>
        </w:rPr>
        <w:t xml:space="preserve">207023</w:t>
      </w:r>
    </w:p>
    <w:p>
      <w:r>
        <w:t xml:space="preserve">KÄYTTÄJÄ Mitä mainitsit, kun Mas?!! siirtomaavallan aikana!! nyt olemme itsenäisiä, jos emme tee yhteistyötä ulkomaalaisten kanssa, mitä meistä tulee? Pohjois-Korea? sinä vain Twitterissä käytät ulkomaisia tuotteita...älä ota sitä helpolla, jos olet ulkomaalaisvastainen...!'!</w:t>
      </w:r>
    </w:p>
    <w:p>
      <w:r>
        <w:rPr>
          <w:b/>
          <w:u w:val="single"/>
        </w:rPr>
        <w:t xml:space="preserve">207024</w:t>
      </w:r>
    </w:p>
    <w:p>
      <w:r>
        <w:t xml:space="preserve">Mutta \xf0\x9f\x91\xa9\xf0\x9f\x8f\x8f\xbb kun katsoo hänen vartalonsa väriä, se on jyrkässä ristiriidassa hänen kasvojensa värin kanssa: valkoiset kasvot, ruskea vartalo. \nOlin kuin.... \xf0\x9f\x99\x82 Sanoit mitä silmäni, ei voi erottaa kuka käyttää valkaisuvoidetta ja kuka ei pa</w:t>
      </w:r>
    </w:p>
    <w:p>
      <w:r>
        <w:rPr>
          <w:b/>
          <w:u w:val="single"/>
        </w:rPr>
        <w:t xml:space="preserve">207025</w:t>
      </w:r>
    </w:p>
    <w:p>
      <w:r>
        <w:t xml:space="preserve">KÄYTTÄJÄ Halah bacot, joskus miesten suut ovat aina tuollaisia~~''</w:t>
      </w:r>
    </w:p>
    <w:p>
      <w:r>
        <w:rPr>
          <w:b/>
          <w:u w:val="single"/>
        </w:rPr>
        <w:t xml:space="preserve">207026</w:t>
      </w:r>
    </w:p>
    <w:p>
      <w:r>
        <w:t xml:space="preserve">KÄYTTÄJÄ Arvoisa puhemies YTH KÄYTTÄJÄ Siitä on kulunut lähes vuosi, kun #korbanphkfreeport ei ole selvyyttä. Tarvitsemme huomiotanne. ; #orbanphksepihakfreeport ; USER</w:t>
      </w:r>
    </w:p>
    <w:p>
      <w:r>
        <w:rPr>
          <w:b/>
          <w:u w:val="single"/>
        </w:rPr>
        <w:t xml:space="preserve">207027</w:t>
      </w:r>
    </w:p>
    <w:p>
      <w:r>
        <w:t xml:space="preserve">RT USER BPK älä vain ole hiljaa dpr:ssä.</w:t>
      </w:r>
    </w:p>
    <w:p>
      <w:r>
        <w:rPr>
          <w:b/>
          <w:u w:val="single"/>
        </w:rPr>
        <w:t xml:space="preserve">207028</w:t>
      </w:r>
    </w:p>
    <w:p>
      <w:r>
        <w:t xml:space="preserve">Sovittiin, että jos todistettaisiin, ettemme olleet säilyttäneet muistoesineitä, meidät vapautettaisiin turvallisesti, mutta jos todistettaisiin, että olimme väärässä... meitä voitaisiin rangaista kuten juutalaisia elokuvassa Poika raidallisessa pyjamassa :")".</w:t>
      </w:r>
    </w:p>
    <w:p>
      <w:r>
        <w:rPr>
          <w:b/>
          <w:u w:val="single"/>
        </w:rPr>
        <w:t xml:space="preserve">207029</w:t>
      </w:r>
    </w:p>
    <w:p>
      <w:r>
        <w:t xml:space="preserve">PALATA SINUUN? "SEITSEMÄN SUKUPOLVEA EPÄPUHTAITA?</w:t>
      </w:r>
    </w:p>
    <w:p>
      <w:r>
        <w:rPr>
          <w:b/>
          <w:u w:val="single"/>
        </w:rPr>
        <w:t xml:space="preserve">207030</w:t>
      </w:r>
    </w:p>
    <w:p>
      <w:r>
        <w:t xml:space="preserve">Tänä vuonna Baduyn alkuperäiskansojen yhteisö luovutti sadon Lebakin Pjs Regentille Ino S Rawitalle ja Bantenin kuvernöörille Wahidin Halimille. #SebaBaduy2018; ; Dw</w:t>
      </w:r>
    </w:p>
    <w:p>
      <w:r>
        <w:rPr>
          <w:b/>
          <w:u w:val="single"/>
        </w:rPr>
        <w:t xml:space="preserve">207031</w:t>
      </w:r>
    </w:p>
    <w:p>
      <w:r>
        <w:t xml:space="preserve"/>
      </w:r>
    </w:p>
    <w:p>
      <w:r>
        <w:rPr>
          <w:b/>
          <w:u w:val="single"/>
        </w:rPr>
        <w:t xml:space="preserve">207032</w:t>
      </w:r>
    </w:p>
    <w:p>
      <w:r>
        <w:t xml:space="preserve">OLEN TULOS SIITÄ, ETTÄ MYYTTE PUKKEJA. NIILLE TEISTÄ, JOTKA KANNATTAVAT PKI:TÄ JA AHOKIN POIKAA KIINAN TÄTÄ VÄÄRÄUSKOISTA KOIRAA. SEKÄ NKRI EI SAADA</w:t>
      </w:r>
    </w:p>
    <w:p>
      <w:r>
        <w:rPr>
          <w:b/>
          <w:u w:val="single"/>
        </w:rPr>
        <w:t xml:space="preserve">207033</w:t>
      </w:r>
    </w:p>
    <w:p>
      <w:r>
        <w:t xml:space="preserve">Velka on ylpeä, todiste siitä, että tämä hallinto on epäonnistunut ... #2019GantiPresident".</w:t>
      </w:r>
    </w:p>
    <w:p>
      <w:r>
        <w:rPr>
          <w:b/>
          <w:u w:val="single"/>
        </w:rPr>
        <w:t xml:space="preserve">207034</w:t>
      </w:r>
    </w:p>
    <w:p>
      <w:r>
        <w:t xml:space="preserve">Freeportin allekirjoittama KÄYTTÄJÄ on KK. Emme voi pakottaa IUPK:ta Freeportiin. Se voidaan viedä kansainväliseen välimiesmenettelyyn. Ja häviää. Voimme odottaa KK:n voimassaolon päättymistä tai neuvotella IUPK:sta nyt. Tämä hallinto valitsi jälkimmäisen vaihtoehdon. Tämä ymmärtää ma</w:t>
      </w:r>
    </w:p>
    <w:p>
      <w:r>
        <w:rPr>
          <w:b/>
          <w:u w:val="single"/>
        </w:rPr>
        <w:t xml:space="preserve">207035</w:t>
      </w:r>
    </w:p>
    <w:p>
      <w:r>
        <w:t xml:space="preserve">Mitä tämä on, USER ja USER ovat molemmat rikkinäisiä verkkoja. Taekkkkkkkkkk.'</w:t>
      </w:r>
    </w:p>
    <w:p>
      <w:r>
        <w:rPr>
          <w:b/>
          <w:u w:val="single"/>
        </w:rPr>
        <w:t xml:space="preserve">207036</w:t>
      </w:r>
    </w:p>
    <w:p>
      <w:r>
        <w:t xml:space="preserve">KÄYTTÄJÄ Minulle sanottiin kaverilta kun näin sen ensimmäisen kerran "tylsä, kyyninen, narttumainen, kylmä" alussa kun pääsin todella lähelle hän jopa sanoi että olen hullu, stressaantunut, sarap, kyllä se on totta joskus. :v rehellisesti, olen vähän itäaga. \Mutta joku lähestyy haha//'</w:t>
      </w:r>
    </w:p>
    <w:p>
      <w:r>
        <w:rPr>
          <w:b/>
          <w:u w:val="single"/>
        </w:rPr>
        <w:t xml:space="preserve">207037</w:t>
      </w:r>
    </w:p>
    <w:p>
      <w:r>
        <w:t xml:space="preserve">RT USER: USER USER bolot anak alay maxx ini mah biduan kebo parah nyebelin suka bikin marah2 mesum bau pedean \n\ntapi dia mudbus\xe2\x80\xa6'</w:t>
      </w:r>
    </w:p>
    <w:p>
      <w:r>
        <w:rPr>
          <w:b/>
          <w:u w:val="single"/>
        </w:rPr>
        <w:t xml:space="preserve">207038</w:t>
      </w:r>
    </w:p>
    <w:p>
      <w:r>
        <w:t xml:space="preserve">tätä kutsutaan provosoimalla horisontaalinen konflikti, jos poliisi antaa / osa on aika luopua Jokowi ennen Indonesia tuhoutuu</w:t>
      </w:r>
    </w:p>
    <w:p>
      <w:r>
        <w:rPr>
          <w:b/>
          <w:u w:val="single"/>
        </w:rPr>
        <w:t xml:space="preserve">207039</w:t>
      </w:r>
    </w:p>
    <w:p>
      <w:r>
        <w:t xml:space="preserve">RT USER: Kylän roistojen tyyliin, näin entinen metromini-ammuntakuski pääsi edustajainhuoneeseen. Kampungan riitely jopa kutsuu taisteluun d\xe2\x80\xa6''</w:t>
      </w:r>
    </w:p>
    <w:p>
      <w:r>
        <w:rPr>
          <w:b/>
          <w:u w:val="single"/>
        </w:rPr>
        <w:t xml:space="preserve">207040</w:t>
      </w:r>
    </w:p>
    <w:p>
      <w:r>
        <w:t xml:space="preserve">Profeetta ja seuralaiset luopuivat tämän maailman nautinnoista uskonnon tähden; ; Mutta jotkut viime päivien ihmisistä luopuivat uskonnosta vain tämän maailman nautintojen vuoksi. Joka on vain ohimenevää; ; ; Mikä menetys...</w:t>
      </w:r>
    </w:p>
    <w:p>
      <w:r>
        <w:rPr>
          <w:b/>
          <w:u w:val="single"/>
        </w:rPr>
        <w:t xml:space="preserve">207041</w:t>
      </w:r>
    </w:p>
    <w:p>
      <w:r>
        <w:t xml:space="preserve">Halusin kysyä tämän kysymyksen eilen, mutta se ei tuntunut mukavalta. Mitä Anies ja Sandi ovat tehneet seitsemän kuukauden aikana, kun he olivat vallassa DKI:ssä? Ei juuri mitään.</w:t>
      </w:r>
    </w:p>
    <w:p>
      <w:r>
        <w:rPr>
          <w:b/>
          <w:u w:val="single"/>
        </w:rPr>
        <w:t xml:space="preserve">207042</w:t>
      </w:r>
    </w:p>
    <w:p>
      <w:r>
        <w:t xml:space="preserve">Rezim Laknat si jokodok; #2019GantiPresidenBaru; #2019GantiPresiden; #2019AsalBukanJokowi</w:t>
      </w:r>
    </w:p>
    <w:p>
      <w:r>
        <w:rPr>
          <w:b/>
          <w:u w:val="single"/>
        </w:rPr>
        <w:t xml:space="preserve">207043</w:t>
      </w:r>
    </w:p>
    <w:p>
      <w:r>
        <w:t xml:space="preserve">Koska olen tottunut näkemään Yamakenin näyttelevän siistejä tyyppejä ikemen-tyyliin, olen utelias, voiko hän näytellä lääkäriä, jolla on savantti-oireyhtymä. Eräänlainen autismi. Kyllä, autistinen, mutta voi olla lääkäri.</w:t>
      </w:r>
    </w:p>
    <w:p>
      <w:r>
        <w:rPr>
          <w:b/>
          <w:u w:val="single"/>
        </w:rPr>
        <w:t xml:space="preserve">207044</w:t>
      </w:r>
    </w:p>
    <w:p>
      <w:r>
        <w:t xml:space="preserve">Hän on se, joka asettaa kiertoradat, jotta voitte tietää vuosien määrän ja ajanlaskun qs</w:t>
      </w:r>
    </w:p>
    <w:p>
      <w:r>
        <w:rPr>
          <w:b/>
          <w:u w:val="single"/>
        </w:rPr>
        <w:t xml:space="preserve">207045</w:t>
      </w:r>
    </w:p>
    <w:p>
      <w:r>
        <w:t xml:space="preserve">KÄYTTÄJÄ Kun kiireinen nuolee jokowin pyllyä, ngabilin dptham like, subhanallah'</w:t>
      </w:r>
    </w:p>
    <w:p>
      <w:r>
        <w:rPr>
          <w:b/>
          <w:u w:val="single"/>
        </w:rPr>
        <w:t xml:space="preserve">207046</w:t>
      </w:r>
    </w:p>
    <w:p>
      <w:r>
        <w:t xml:space="preserve">Leskirouva levittää taas humpuukia urhoollisuudellaan, mutta hänen nörttimäinen tepsinsä näkyy enemmän kuin urhoollisuus. Kesimpulannya, janda culun\xf0\x9f\x98\x81\xf0\x9f\x98\x81\xf0\x9f\x91\x8d'</w:t>
      </w:r>
    </w:p>
    <w:p>
      <w:r>
        <w:rPr>
          <w:b/>
          <w:u w:val="single"/>
        </w:rPr>
        <w:t xml:space="preserve">207047</w:t>
      </w:r>
    </w:p>
    <w:p>
      <w:r>
        <w:t xml:space="preserve">TumbangkanJokowiRadikal LENGSERKAN JOKOWI</w:t>
      </w:r>
    </w:p>
    <w:p>
      <w:r>
        <w:rPr>
          <w:b/>
          <w:u w:val="single"/>
        </w:rPr>
        <w:t xml:space="preserve">207048</w:t>
      </w:r>
    </w:p>
    <w:p>
      <w:r>
        <w:t xml:space="preserve">On hyvä, että meillä on johtaja... jota maailma kunnioittaa...</w:t>
      </w:r>
    </w:p>
    <w:p>
      <w:r>
        <w:rPr>
          <w:b/>
          <w:u w:val="single"/>
        </w:rPr>
        <w:t xml:space="preserve">207049</w:t>
      </w:r>
    </w:p>
    <w:p>
      <w:r>
        <w:t xml:space="preserve">SAH!!! Viimeisin kyselytutkimus: Kansalaisten enemmistö ei halua Jokowista taas presidenttiä Vaikka he ovat jakaneet rahaa kaduilla, jakaneet perustarpeet, ajaneet chopperilla :D; ; Mutta silti #2019GantiPresidentti</w:t>
      </w:r>
    </w:p>
    <w:p>
      <w:r>
        <w:rPr>
          <w:b/>
          <w:u w:val="single"/>
        </w:rPr>
        <w:t xml:space="preserve">207050</w:t>
      </w:r>
    </w:p>
    <w:p>
      <w:r>
        <w:t xml:space="preserve">Wagirin Aarman arvostaa ehdotusta, jonka mukaan DPRD:t valitsisivat uudelleen aluevaalit</w:t>
      </w:r>
    </w:p>
    <w:p>
      <w:r>
        <w:rPr>
          <w:b/>
          <w:u w:val="single"/>
        </w:rPr>
        <w:t xml:space="preserve">207051</w:t>
      </w:r>
    </w:p>
    <w:p>
      <w:r>
        <w:t xml:space="preserve">Vienti aja dul levittää ahokin Hongkongiin sapa tau ahok jd kuvernööri Hongkongiin haha URL-osoite</w:t>
      </w:r>
    </w:p>
    <w:p>
      <w:r>
        <w:rPr>
          <w:b/>
          <w:u w:val="single"/>
        </w:rPr>
        <w:t xml:space="preserve">207052</w:t>
      </w:r>
    </w:p>
    <w:p>
      <w:r>
        <w:t xml:space="preserve">Indonesian digitaalisen kulttuuriarkiston vahvistaminen, inhimillisestä kehityksestä ja kulttuurista vastaavan ministerin vierailu... - Indopos</w:t>
      </w:r>
    </w:p>
    <w:p>
      <w:r>
        <w:rPr>
          <w:b/>
          <w:u w:val="single"/>
        </w:rPr>
        <w:t xml:space="preserve">207053</w:t>
      </w:r>
    </w:p>
    <w:p>
      <w:r>
        <w:t xml:space="preserve">Talous romahtaa velkaantuneet valtionyhtiöt halutaan myydä. Jokowin pitäisi erotaUSER - Chirpstory URL-osoite viaUSER</w:t>
      </w:r>
    </w:p>
    <w:p>
      <w:r>
        <w:rPr>
          <w:b/>
          <w:u w:val="single"/>
        </w:rPr>
        <w:t xml:space="preserve">207054</w:t>
      </w:r>
    </w:p>
    <w:p>
      <w:r>
        <w:t xml:space="preserve">Tapahtuma, joka kohottaa &amp; mambiadabkan kansakunta, kulttuurin luentoja lukutaidoton Arab Muhammed väittää olevansa profeetta, muuttaa kulttuurin lukeminen</w:t>
      </w:r>
    </w:p>
    <w:p>
      <w:r>
        <w:rPr>
          <w:b/>
          <w:u w:val="single"/>
        </w:rPr>
        <w:t xml:space="preserve">207055</w:t>
      </w:r>
    </w:p>
    <w:p>
      <w:r>
        <w:t xml:space="preserve">USER Siat eivät kysy</w:t>
      </w:r>
    </w:p>
    <w:p>
      <w:r>
        <w:rPr>
          <w:b/>
          <w:u w:val="single"/>
        </w:rPr>
        <w:t xml:space="preserve">207056</w:t>
      </w:r>
    </w:p>
    <w:p>
      <w:r>
        <w:t xml:space="preserve">Sundanilainen kulttuuri saa ulkomaalaiset opiskelijat rakastumaan - Inilah Koran #perinne #taide #taidetta #tottumukset #kulttuuri</w:t>
      </w:r>
    </w:p>
    <w:p>
      <w:r>
        <w:rPr>
          <w:b/>
          <w:u w:val="single"/>
        </w:rPr>
        <w:t xml:space="preserve">207057</w:t>
      </w:r>
    </w:p>
    <w:p>
      <w:r>
        <w:t xml:space="preserve">Allah SWT ei ole Jumala, tahdon tekeminen on todiste tietämättömyydestä ja raakalaismaisuudesta.</w:t>
      </w:r>
    </w:p>
    <w:p>
      <w:r>
        <w:rPr>
          <w:b/>
          <w:u w:val="single"/>
        </w:rPr>
        <w:t xml:space="preserve">207058</w:t>
      </w:r>
    </w:p>
    <w:p>
      <w:r>
        <w:t xml:space="preserve"/>
      </w:r>
    </w:p>
    <w:p>
      <w:r>
        <w:rPr>
          <w:b/>
          <w:u w:val="single"/>
        </w:rPr>
        <w:t xml:space="preserve">207059</w:t>
      </w:r>
    </w:p>
    <w:p>
      <w:r>
        <w:t xml:space="preserve">Retweeted Ubaid sdq (USER): ; Takabur voi syntyä kenestä tahansa. Hallitsijat, ihmiset, oppineet ja oppineet. Jopa hurskas paholainen, joka on palvonut satoja vuosia, on kirottu ylimielisyytensä vuoksi.....</w:t>
      </w:r>
    </w:p>
    <w:p>
      <w:r>
        <w:rPr>
          <w:b/>
          <w:u w:val="single"/>
        </w:rPr>
        <w:t xml:space="preserve">207060</w:t>
      </w:r>
    </w:p>
    <w:p>
      <w:r>
        <w:t xml:space="preserve">KNTL' Funny USER</w:t>
      </w:r>
    </w:p>
    <w:p>
      <w:r>
        <w:rPr>
          <w:b/>
          <w:u w:val="single"/>
        </w:rPr>
        <w:t xml:space="preserve">207061</w:t>
      </w:r>
    </w:p>
    <w:p>
      <w:r>
        <w:t xml:space="preserve">Ole varovainen käyttämällä kuvia Aung Suu Kyin ja Indonesian virkamiehet ilmoitetaan jälleen poliisille partaiparno URL-osoite</w:t>
      </w:r>
    </w:p>
    <w:p>
      <w:r>
        <w:rPr>
          <w:b/>
          <w:u w:val="single"/>
        </w:rPr>
        <w:t xml:space="preserve">207062</w:t>
      </w:r>
    </w:p>
    <w:p>
      <w:r>
        <w:t xml:space="preserve">KÄYTTÄJÄN ensiesittely Wiro Sablengina hedelmiä heittelevällä kunyuk-liikkeellä! URL</w:t>
      </w:r>
    </w:p>
    <w:p>
      <w:r>
        <w:rPr>
          <w:b/>
          <w:u w:val="single"/>
        </w:rPr>
        <w:t xml:space="preserve">207063</w:t>
      </w:r>
    </w:p>
    <w:p>
      <w:r>
        <w:t xml:space="preserve">Kansallinen ihmisoikeuskomissio julkaisi heinäkuussa 2004 raportin, jossa käsiteltiin 9 ihmisen tappamista ja 38 vakavasti loukkaantuneen ja vammautuneen uhrin surmaamista Wamenassa TNI:n ja poliisin suorittaman etsinnän aikana 4. huhtikuuta 2003. \n\nPak Harto myös? \n\n* Laita vähän sydäntä logiikkaan...</w:t>
      </w:r>
    </w:p>
    <w:p>
      <w:r>
        <w:rPr>
          <w:b/>
          <w:u w:val="single"/>
        </w:rPr>
        <w:t xml:space="preserve">207064</w:t>
      </w:r>
    </w:p>
    <w:p>
      <w:r>
        <w:t xml:space="preserve">Liberaalit ja kommunistiset jengit sanovat aina, että "oikeaa" kommunismia ei vieläkään harjoiteta".\n\nOletko koskaan kuullut fasististen ja kansallissosialististen jengien valittavan, että heidän oikeaa ideologiaansa ei vieläkään harjoiteta?</w:t>
      </w:r>
    </w:p>
    <w:p>
      <w:r>
        <w:rPr>
          <w:b/>
          <w:u w:val="single"/>
        </w:rPr>
        <w:t xml:space="preserve">207065</w:t>
      </w:r>
    </w:p>
    <w:p>
      <w:r>
        <w:t xml:space="preserve">USER paholaisen poika</w:t>
      </w:r>
    </w:p>
    <w:p>
      <w:r>
        <w:rPr>
          <w:b/>
          <w:u w:val="single"/>
        </w:rPr>
        <w:t xml:space="preserve">207066</w:t>
      </w:r>
    </w:p>
    <w:p>
      <w:r>
        <w:t xml:space="preserve">KÄYTTÄJÄ Tämä on äitini jlatin hänen pilluaan'</w:t>
      </w:r>
    </w:p>
    <w:p>
      <w:r>
        <w:rPr>
          <w:b/>
          <w:u w:val="single"/>
        </w:rPr>
        <w:t xml:space="preserve">207067</w:t>
      </w:r>
    </w:p>
    <w:p>
      <w:r>
        <w:t xml:space="preserve">PPP: Älkää kiirehtikö hylkäämään keskustelua alueellisista vaaleista DPRD:n kautta: PPP pyytää, että puhe palautetaan�?</w:t>
      </w:r>
    </w:p>
    <w:p>
      <w:r>
        <w:rPr>
          <w:b/>
          <w:u w:val="single"/>
        </w:rPr>
        <w:t xml:space="preserve">207068</w:t>
      </w:r>
    </w:p>
    <w:p>
      <w:r>
        <w:t xml:space="preserve">Yalordin USER USER on niin pitkä. Kyse on siitä, että virasto on todella ääliö.</w:t>
      </w:r>
    </w:p>
    <w:p>
      <w:r>
        <w:rPr>
          <w:b/>
          <w:u w:val="single"/>
        </w:rPr>
        <w:t xml:space="preserve">207069</w:t>
      </w:r>
    </w:p>
    <w:p>
      <w:r>
        <w:t xml:space="preserve">PKI hrus d adakan lge koska prabowo nyapres jotka eivät äänestäneet prabowo d bilang PKI ... Trus jos valitsen pa Jokowi voit blg mitä? Mietin asiaa!</w:t>
      </w:r>
    </w:p>
    <w:p>
      <w:r>
        <w:rPr>
          <w:b/>
          <w:u w:val="single"/>
        </w:rPr>
        <w:t xml:space="preserve">207070</w:t>
      </w:r>
    </w:p>
    <w:p>
      <w:r>
        <w:t xml:space="preserve">Varmasti TGB Zainul Majdi on kykenevä; #2019GantiPresiden ; #2019PresidenBaru</w:t>
      </w:r>
    </w:p>
    <w:p>
      <w:r>
        <w:rPr>
          <w:b/>
          <w:u w:val="single"/>
        </w:rPr>
        <w:t xml:space="preserve">207071</w:t>
      </w:r>
    </w:p>
    <w:p>
      <w:r>
        <w:t xml:space="preserve">Idiootti veto si bang luki :( URL-osoite</w:t>
      </w:r>
    </w:p>
    <w:p>
      <w:r>
        <w:rPr>
          <w:b/>
          <w:u w:val="single"/>
        </w:rPr>
        <w:t xml:space="preserve">207072</w:t>
      </w:r>
    </w:p>
    <w:p>
      <w:r>
        <w:t xml:space="preserve">KÄYTTÄJÄ Jos ulkomaiset kaivosmiehet, jotka ryöstävät Indonesian luonnonvaroja, kuten Freeport, ovat laillisia hyvin</w:t>
      </w:r>
    </w:p>
    <w:p>
      <w:r>
        <w:rPr>
          <w:b/>
          <w:u w:val="single"/>
        </w:rPr>
        <w:t xml:space="preserve">207073</w:t>
      </w:r>
    </w:p>
    <w:p>
      <w:r>
        <w:t xml:space="preserve">RT USER: Rohingyan auttaminen sanoi, että Prabowo on vain mielikuva, jos puhutte vain niin kuin Prabowoa kutsutaan miksi?</w:t>
      </w:r>
    </w:p>
    <w:p>
      <w:r>
        <w:rPr>
          <w:b/>
          <w:u w:val="single"/>
        </w:rPr>
        <w:t xml:space="preserve">207074</w:t>
      </w:r>
    </w:p>
    <w:p>
      <w:r>
        <w:t xml:space="preserve">Tämän vuoksi PKI:n puolustajien joukot ovat kaikki tulleet esiin, koska on käynyt ilmi, että he ovat samassa joukossa kuin jumalanpilkkaajan kannattajat. Hadeh</w:t>
      </w:r>
    </w:p>
    <w:p>
      <w:r>
        <w:rPr>
          <w:b/>
          <w:u w:val="single"/>
        </w:rPr>
        <w:t xml:space="preserve">207075</w:t>
      </w:r>
    </w:p>
    <w:p>
      <w:r>
        <w:t xml:space="preserve">Pematangaiantarin poliisin huijausten vastainen julistus vuoden 2018 samanaikaisten aluevaalien tueksi KÄYTTÄJÄ KÄYTTÄJÄ KÄYTTÄJÄ KÄYTTÄJÄ KÄYTTÄJÄ KÄYTTÄJÄ</w:t>
      </w:r>
    </w:p>
    <w:p>
      <w:r>
        <w:rPr>
          <w:b/>
          <w:u w:val="single"/>
        </w:rPr>
        <w:t xml:space="preserve">207076</w:t>
      </w:r>
    </w:p>
    <w:p>
      <w:r>
        <w:t xml:space="preserve">Monet teini-ikäiset/nuoret kristityt sortuvat siveettömyyteen. Älä anna maailman vaikuttaa. Pysykää erossa haureuden ja aviorikoksen synneistä, jotka ovat yleistymässä kaikkialla. Eläkää Hengessä ettekä lihassa.</w:t>
      </w:r>
    </w:p>
    <w:p>
      <w:r>
        <w:rPr>
          <w:b/>
          <w:u w:val="single"/>
        </w:rPr>
        <w:t xml:space="preserve">207077</w:t>
      </w:r>
    </w:p>
    <w:p>
      <w:r>
        <w:t xml:space="preserve">Eli ihmiset, jotka ovat vihaisia, koska he tuntevat tulleensa huijatuksi Jokowin valheellisten lupausten vuoksi, ilmoitetaan myös poliisille? Olet hullu!</w:t>
      </w:r>
    </w:p>
    <w:p>
      <w:r>
        <w:rPr>
          <w:b/>
          <w:u w:val="single"/>
        </w:rPr>
        <w:t xml:space="preserve">207078</w:t>
      </w:r>
    </w:p>
    <w:p>
      <w:r>
        <w:t xml:space="preserve">Odotan, että joku tulee taloon, ja se on jotakin.</w:t>
      </w:r>
    </w:p>
    <w:p>
      <w:r>
        <w:rPr>
          <w:b/>
          <w:u w:val="single"/>
        </w:rPr>
        <w:t xml:space="preserve">207079</w:t>
      </w:r>
    </w:p>
    <w:p>
      <w:r>
        <w:t xml:space="preserve">SO WHO JOGET 4MINUTE IN HONGDAE TUH GIDLE???? crazy maning'</w:t>
      </w:r>
    </w:p>
    <w:p>
      <w:r>
        <w:rPr>
          <w:b/>
          <w:u w:val="single"/>
        </w:rPr>
        <w:t xml:space="preserve">207080</w:t>
      </w:r>
    </w:p>
    <w:p>
      <w:r>
        <w:t xml:space="preserve">Islam on teitä PETTÄNYT, OPETTAA, orjuuttanut, Jumala on sama kaikille KÄYTTÄJILLE Kuka on palvonnan arvoinen Herra?</w:t>
      </w:r>
    </w:p>
    <w:p>
      <w:r>
        <w:rPr>
          <w:b/>
          <w:u w:val="single"/>
        </w:rPr>
        <w:t xml:space="preserve">207081</w:t>
      </w:r>
    </w:p>
    <w:p>
      <w:r>
        <w:t xml:space="preserve">KÄYTTÄJÄ Täydellistä lakiehdotusta ei ole olemassa, katsotaan, miten se kehittyy, ja jos tapahtuu uusi pommi-isku, se tarkoittaa, että lakiehdotus ei ole vieläkään tarpeeksi kova tai ei ole tarpeeksi ankara ja saa viranomaiset epäröimään, ja jos sitä ei tapahdu, se tarkoittaa, että se on jo tapahtunut.</w:t>
      </w:r>
    </w:p>
    <w:p>
      <w:r>
        <w:rPr>
          <w:b/>
          <w:u w:val="single"/>
        </w:rPr>
        <w:t xml:space="preserve">207082</w:t>
      </w:r>
    </w:p>
    <w:p>
      <w:r>
        <w:t xml:space="preserve">Infrastruktuurin saatavuus parantaa elämänlaatua, edistää alueellista taloudellista liikkuvuutta, alentaa logistiikkakustannuksia ja luo uusia talouskasvun keskuksia. #JokowiSekaliLagi.</w:t>
      </w:r>
    </w:p>
    <w:p>
      <w:r>
        <w:rPr>
          <w:b/>
          <w:u w:val="single"/>
        </w:rPr>
        <w:t xml:space="preserve">207083</w:t>
      </w:r>
    </w:p>
    <w:p>
      <w:r>
        <w:t xml:space="preserve">Presidentti Jokowi lahjoittaa gamelaanin kahdelle koululle</w:t>
      </w:r>
    </w:p>
    <w:p>
      <w:r>
        <w:rPr>
          <w:b/>
          <w:u w:val="single"/>
        </w:rPr>
        <w:t xml:space="preserve">207084</w:t>
      </w:r>
    </w:p>
    <w:p>
      <w:r>
        <w:t xml:space="preserve">KIINA AHOKER skrg uskaltaa ja maksaa PRIBUMI + CORRUPT APARATES u / laillistaa toimintansa KINA = kansakunta EI heimo Indonesiassa karkottaa Kiina</w:t>
      </w:r>
    </w:p>
    <w:p>
      <w:r>
        <w:rPr>
          <w:b/>
          <w:u w:val="single"/>
        </w:rPr>
        <w:t xml:space="preserve">207085</w:t>
      </w:r>
    </w:p>
    <w:p>
      <w:r>
        <w:t xml:space="preserve">KÄYTTÄJÄ Sinä naurat perseesi irti</w:t>
      </w:r>
    </w:p>
    <w:p>
      <w:r>
        <w:rPr>
          <w:b/>
          <w:u w:val="single"/>
        </w:rPr>
        <w:t xml:space="preserve">207086</w:t>
      </w:r>
    </w:p>
    <w:p>
      <w:r>
        <w:t xml:space="preserve">Presidentti Jokowi arvioi BIJB:tä Majalengkassa: JAKARTA, Sumatra Pääkirjoitus �? Presidentti Joko Widodo matkusti tiistaina (17.4.2018) Majalengkan hallintoalueelle Länsi-Jaavalle tarkastelemaan Jaavan kansainvälistä lentokenttää (BIJB).</w:t>
      </w:r>
    </w:p>
    <w:p>
      <w:r>
        <w:rPr>
          <w:b/>
          <w:u w:val="single"/>
        </w:rPr>
        <w:t xml:space="preserve">207087</w:t>
      </w:r>
    </w:p>
    <w:p>
      <w:r>
        <w:t xml:space="preserve">Cipularangin maksullisen tien rakentamisella on monia etuja, muun muassa seuraavat: Bandungissa vierailevien matkailijoiden määrä on kasvanut, koska Jakartan ja Bandungin välinen etäisyys on lyhentynyt, mikä on kiihdyttänyt Bandungin talouskehitystä ja muita; Onnittelut Ha.</w:t>
      </w:r>
    </w:p>
    <w:p>
      <w:r>
        <w:rPr>
          <w:b/>
          <w:u w:val="single"/>
        </w:rPr>
        <w:t xml:space="preserve">207088</w:t>
      </w:r>
    </w:p>
    <w:p>
      <w:r>
        <w:t xml:space="preserve">KÄYTTÄJÄ KÄYTTÄJÄ KÄYTTÄJÄ KÄYTTÄJÄ KÄYTTÄJÄ KÄYTTÄJÄ KÄYTTÄJÄ KÄYTTÄJÄ Todistettavasti, vaikka kutsutte meitä cebongiksi, aivomme ovat älykkäät. Työ työ työ työ ei rikas shuckstt monet cocot bnyk suu mutta aivoja ei käytetä. Sya scren shot smua keskustelu u we todistaa s</w:t>
      </w:r>
    </w:p>
    <w:p>
      <w:r>
        <w:rPr>
          <w:b/>
          <w:u w:val="single"/>
        </w:rPr>
        <w:t xml:space="preserve">207089</w:t>
      </w:r>
    </w:p>
    <w:p>
      <w:r>
        <w:t xml:space="preserve">KÄYTTÄJÄ Onko tämä sama kuin se, että uskonnolliset ihmiset vaativat ateisteja todistamaan, ettei Jumalaa ole olemassa?</w:t>
      </w:r>
    </w:p>
    <w:p>
      <w:r>
        <w:rPr>
          <w:b/>
          <w:u w:val="single"/>
        </w:rPr>
        <w:t xml:space="preserve">207090</w:t>
      </w:r>
    </w:p>
    <w:p>
      <w:r>
        <w:t xml:space="preserve">KÄYTTÄJÄ Puter goblog, et tee minusta tunteellista ya'</w:t>
      </w:r>
    </w:p>
    <w:p>
      <w:r>
        <w:rPr>
          <w:b/>
          <w:u w:val="single"/>
        </w:rPr>
        <w:t xml:space="preserve">207091</w:t>
      </w:r>
    </w:p>
    <w:p>
      <w:r>
        <w:t xml:space="preserve">USER Fuck...'.</w:t>
      </w:r>
    </w:p>
    <w:p>
      <w:r>
        <w:rPr>
          <w:b/>
          <w:u w:val="single"/>
        </w:rPr>
        <w:t xml:space="preserve">207092</w:t>
      </w:r>
    </w:p>
    <w:p>
      <w:r>
        <w:t xml:space="preserve">RT USER: Tämän videon katsominen saa varmasti mulkkusi menemään suoraan siihen pisteeseen, jossa et voi auttaa, mutta tuntuu crottttttt URL-osoite</w:t>
      </w:r>
    </w:p>
    <w:p>
      <w:r>
        <w:rPr>
          <w:b/>
          <w:u w:val="single"/>
        </w:rPr>
        <w:t xml:space="preserve">207093</w:t>
      </w:r>
    </w:p>
    <w:p>
      <w:r>
        <w:t xml:space="preserve">"Aloitat ja lopetat." (3 idioottia). #TweetDSAP'.</w:t>
      </w:r>
    </w:p>
    <w:p>
      <w:r>
        <w:rPr>
          <w:b/>
          <w:u w:val="single"/>
        </w:rPr>
        <w:t xml:space="preserve">207094</w:t>
      </w:r>
    </w:p>
    <w:p>
      <w:r>
        <w:t xml:space="preserve">USER noisy tai gajedot. temin peukaloita et voi.'</w:t>
      </w:r>
    </w:p>
    <w:p>
      <w:r>
        <w:rPr>
          <w:b/>
          <w:u w:val="single"/>
        </w:rPr>
        <w:t xml:space="preserve">207095</w:t>
      </w:r>
    </w:p>
    <w:p>
      <w:r>
        <w:t xml:space="preserve">Se on valmis! Ei vain tulvii ulkomaalaisia työntekijöitä, vaan jopa :; Jokowi Restui ulkomaalaiset miehittävät BUMNin johtajien paikkaa. ; Todella huono maa! Ei ole muuta vaihtoehtoa kuin #2019GantiPresidentti; #2019GantiPresidentti;</w:t>
      </w:r>
    </w:p>
    <w:p>
      <w:r>
        <w:rPr>
          <w:b/>
          <w:u w:val="single"/>
        </w:rPr>
        <w:t xml:space="preserve">207096</w:t>
      </w:r>
    </w:p>
    <w:p>
      <w:r>
        <w:t xml:space="preserve">KÄYTTÄJÄ Hahaha.... säilykepurkkeja heti SOB kun kysytään... käytä väärennettyjä tilejä... jos ei sissi, niin Saracen.. varo.. varo... varo...'.</w:t>
      </w:r>
    </w:p>
    <w:p>
      <w:r>
        <w:rPr>
          <w:b/>
          <w:u w:val="single"/>
        </w:rPr>
        <w:t xml:space="preserve">207097</w:t>
      </w:r>
    </w:p>
    <w:p>
      <w:r>
        <w:t xml:space="preserve">KÄYTTÄJÄ Eek vessassa joka tapauksessa'</w:t>
      </w:r>
    </w:p>
    <w:p>
      <w:r>
        <w:rPr>
          <w:b/>
          <w:u w:val="single"/>
        </w:rPr>
        <w:t xml:space="preserve">207098</w:t>
      </w:r>
    </w:p>
    <w:p>
      <w:r>
        <w:t xml:space="preserve">KÄYTTÄJÄ KÄYTTÄJÄ, joka kirjoittaa tällaisia twiittejä olet yleensä Kapirun, manufikun, haju PKI, useimmat sanovat olen pancasila, useimmat sanovat olen Indonesia..mutta henkisesti Mental Kachung!'</w:t>
      </w:r>
    </w:p>
    <w:p>
      <w:r>
        <w:rPr>
          <w:b/>
          <w:u w:val="single"/>
        </w:rPr>
        <w:t xml:space="preserve">207099</w:t>
      </w:r>
    </w:p>
    <w:p>
      <w:r>
        <w:t xml:space="preserve">Inggrid Widjanarko omistaa elämänsä taiteelle, kulttuurille ja ... - Poskotanews</w:t>
      </w:r>
    </w:p>
    <w:p>
      <w:r>
        <w:rPr>
          <w:b/>
          <w:u w:val="single"/>
        </w:rPr>
        <w:t xml:space="preserve">207100</w:t>
      </w:r>
    </w:p>
    <w:p>
      <w:r>
        <w:t xml:space="preserve">Kiina, ota jalkasi pois palatsista!</w:t>
      </w:r>
    </w:p>
    <w:p>
      <w:r>
        <w:rPr>
          <w:b/>
          <w:u w:val="single"/>
        </w:rPr>
        <w:t xml:space="preserve">207101</w:t>
      </w:r>
    </w:p>
    <w:p>
      <w:r>
        <w:t xml:space="preserve">KÄYTTÄJÄ Ole kiltti, dong, ihmisille ei tarvitse antaa kioskia min'.</w:t>
      </w:r>
    </w:p>
    <w:p>
      <w:r>
        <w:rPr>
          <w:b/>
          <w:u w:val="single"/>
        </w:rPr>
        <w:t xml:space="preserve">207102</w:t>
      </w:r>
    </w:p>
    <w:p>
      <w:r>
        <w:t xml:space="preserve">KÄYTTÄJÄ voi. Olen muslimi ja opiskelen katolisessa yliopistossa.</w:t>
      </w:r>
    </w:p>
    <w:p>
      <w:r>
        <w:rPr>
          <w:b/>
          <w:u w:val="single"/>
        </w:rPr>
        <w:t xml:space="preserve">207103</w:t>
      </w:r>
    </w:p>
    <w:p>
      <w:r>
        <w:t xml:space="preserve">Miksi 4 japanilaista urheilijaa voittaneelle/poistaneelle prostituoidulle ei annettu 1,5 miljoonan bonusta? \n\nUSER'</w:t>
      </w:r>
    </w:p>
    <w:p>
      <w:r>
        <w:rPr>
          <w:b/>
          <w:u w:val="single"/>
        </w:rPr>
        <w:t xml:space="preserve">207104</w:t>
      </w:r>
    </w:p>
    <w:p>
      <w:r>
        <w:t xml:space="preserve">USER pantes bolot gini'</w:t>
      </w:r>
    </w:p>
    <w:p>
      <w:r>
        <w:rPr>
          <w:b/>
          <w:u w:val="single"/>
        </w:rPr>
        <w:t xml:space="preserve">207105</w:t>
      </w:r>
    </w:p>
    <w:p>
      <w:r>
        <w:t xml:space="preserve">Baduyn asukkaat Lebak Regency Hallin Seba-perinteen päätyttyä jatkavat tapaamista Bantenin kuvernööri Wahidin Halimin kanssa tänään lauantaina (21/4) #SebaBaduy2018; ; ; Im</w:t>
      </w:r>
    </w:p>
    <w:p>
      <w:r>
        <w:rPr>
          <w:b/>
          <w:u w:val="single"/>
        </w:rPr>
        <w:t xml:space="preserve">207106</w:t>
      </w:r>
    </w:p>
    <w:p>
      <w:r>
        <w:t xml:space="preserve">ahok kafir pelkää keskustella alkuperäiskansojen kalastajien ja talteenottoasiantuntijoiden kanssa.. ahok kafir bencong</w:t>
      </w:r>
    </w:p>
    <w:p>
      <w:r>
        <w:rPr>
          <w:b/>
          <w:u w:val="single"/>
        </w:rPr>
        <w:t xml:space="preserve">207107</w:t>
      </w:r>
    </w:p>
    <w:p>
      <w:r>
        <w:t xml:space="preserve">USER Back off mas you moron'</w:t>
      </w:r>
    </w:p>
    <w:p>
      <w:r>
        <w:rPr>
          <w:b/>
          <w:u w:val="single"/>
        </w:rPr>
        <w:t xml:space="preserve">207108</w:t>
      </w:r>
    </w:p>
    <w:p>
      <w:r>
        <w:t xml:space="preserve">KÄYTTÄJÄ Ole varovainen, joka levittää videoita räjähtävistä pommeista pidätetään</w:t>
      </w:r>
    </w:p>
    <w:p>
      <w:r>
        <w:rPr>
          <w:b/>
          <w:u w:val="single"/>
        </w:rPr>
        <w:t xml:space="preserve">207109</w:t>
      </w:r>
    </w:p>
    <w:p>
      <w:r>
        <w:t xml:space="preserve">RT USER: Tiukka pillu haluaa, että sitä nussitaan kuivalla mulkulla'</w:t>
      </w:r>
    </w:p>
    <w:p>
      <w:r>
        <w:rPr>
          <w:b/>
          <w:u w:val="single"/>
        </w:rPr>
        <w:t xml:space="preserve">207110</w:t>
      </w:r>
    </w:p>
    <w:p>
      <w:r>
        <w:t xml:space="preserve">KÄYTTÄJÄ KÄYTTÄJÄ Kuvittele itsesi \xf0\x9f\x98\x82\xf0\x9f\x98\x82\x82\xf0\x9f\x98\x82\n\nMarie Elka Pangestu, Kwik Kian Gie, Rudy Hartono, Susi Susanti, Irwan Hidayat Sidomuncul-pomo, Jaya Suprana ja sadat muut kiinalaiset hahmot ovat hyviä ihmisiä,</w:t>
      </w:r>
    </w:p>
    <w:p>
      <w:r>
        <w:rPr>
          <w:b/>
          <w:u w:val="single"/>
        </w:rPr>
        <w:t xml:space="preserve">207111</w:t>
      </w:r>
    </w:p>
    <w:p>
      <w:r>
        <w:t xml:space="preserve">DOI ON YHÄ ENEMMÄN JA ENEMMÄN BANGSAD</w:t>
      </w:r>
    </w:p>
    <w:p>
      <w:r>
        <w:rPr>
          <w:b/>
          <w:u w:val="single"/>
        </w:rPr>
        <w:t xml:space="preserve">207112</w:t>
      </w:r>
    </w:p>
    <w:p>
      <w:r>
        <w:t xml:space="preserve">RT USER: Anteeksipyyntö ei ratkaise ongelmaa. Kuinka monelle maanviljelijälle ja kauppiaalle on aiheutunut vahinkoa tästä inhimillisestä käytöksestä? Ja jo olla\xe2\x80\xa6''</w:t>
      </w:r>
    </w:p>
    <w:p>
      <w:r>
        <w:rPr>
          <w:b/>
          <w:u w:val="single"/>
        </w:rPr>
        <w:t xml:space="preserve">207113</w:t>
      </w:r>
    </w:p>
    <w:p>
      <w:r>
        <w:t xml:space="preserve">Alhamdulillah, häviävänä kannattajana en ole koskaan sanonut sontoloyo muiden ihmisten suosikkiseuralle. Koska tiedän, että nuo sanat tulevat vihasta. Syg skl häikäilemättömien ihmisten ei nähdä tekevän sitä paaston aikana \xf0\x9f\x98\xa2'</w:t>
      </w:r>
    </w:p>
    <w:p>
      <w:r>
        <w:rPr>
          <w:b/>
          <w:u w:val="single"/>
        </w:rPr>
        <w:t xml:space="preserve">207114</w:t>
      </w:r>
    </w:p>
    <w:p>
      <w:r>
        <w:t xml:space="preserve">ONKO TÄMÄ IHMINEN VAI KOIRA, JOKA ON EPÄTOIVOISESTI HALUKAS LUOPUMAAN SIKA AHOK KAFIRIN VUOKSI. URL</w:t>
      </w:r>
    </w:p>
    <w:p>
      <w:r>
        <w:rPr>
          <w:b/>
          <w:u w:val="single"/>
        </w:rPr>
        <w:t xml:space="preserve">207115</w:t>
      </w:r>
    </w:p>
    <w:p>
      <w:r>
        <w:t xml:space="preserve">RT USER: KÄYTTÄJÄ Koska Pak Ahok ei ole enää kuvernööri, roistoja tn abangissa on tullut vielä enemmän !!!!</w:t>
      </w:r>
    </w:p>
    <w:p>
      <w:r>
        <w:rPr>
          <w:b/>
          <w:u w:val="single"/>
        </w:rPr>
        <w:t xml:space="preserve">207116</w:t>
      </w:r>
    </w:p>
    <w:p>
      <w:r>
        <w:t xml:space="preserve">KÄYTTÄJÄ Minusta tuli juutalainen heidän takiaan.</w:t>
      </w:r>
    </w:p>
    <w:p>
      <w:r>
        <w:rPr>
          <w:b/>
          <w:u w:val="single"/>
        </w:rPr>
        <w:t xml:space="preserve">207117</w:t>
      </w:r>
    </w:p>
    <w:p>
      <w:r>
        <w:t xml:space="preserve"/>
      </w:r>
    </w:p>
    <w:p>
      <w:r>
        <w:rPr>
          <w:b/>
          <w:u w:val="single"/>
        </w:rPr>
        <w:t xml:space="preserve">207118</w:t>
      </w:r>
    </w:p>
    <w:p>
      <w:r>
        <w:t xml:space="preserve">Kun Reza Rahadian sanoi... "Olen sokea, en turta."\n\n\n\nMonet sydämet särkyivät.</w:t>
      </w:r>
    </w:p>
    <w:p>
      <w:r>
        <w:rPr>
          <w:b/>
          <w:u w:val="single"/>
        </w:rPr>
        <w:t xml:space="preserve">207119</w:t>
      </w:r>
    </w:p>
    <w:p>
      <w:r>
        <w:t xml:space="preserve">KÄYTTÄJÄ KÄYTTÄJÄ Äitisi myy, eikö niin? "Paskiainen." "Huoranpenikka sinä olet.</w:t>
      </w:r>
    </w:p>
    <w:p>
      <w:r>
        <w:rPr>
          <w:b/>
          <w:u w:val="single"/>
        </w:rPr>
        <w:t xml:space="preserve">207120</w:t>
      </w:r>
    </w:p>
    <w:p>
      <w:r>
        <w:t xml:space="preserve">RT USER Ne, jotka haluavat auttaa Rohingya-muslimeja, eivät sano, kuka ntr:n sanotaan olevan kuvantaminen.erityisesti USER tietää USER USER USER USER USER USER USER USER</w:t>
      </w:r>
    </w:p>
    <w:p>
      <w:r>
        <w:rPr>
          <w:b/>
          <w:u w:val="single"/>
        </w:rPr>
        <w:t xml:space="preserve">207121</w:t>
      </w:r>
    </w:p>
    <w:p>
      <w:r>
        <w:t xml:space="preserve">Hyvä. Myöhemmin, jos se ei ole todistettu, siitä voidaan ilmoittaa takaisin. USER on selvästi Akbar Faizalin leikkaama pitkä keskustelu. Et voi erottaa fiktiota ja fiktiota toisistaan.</w:t>
      </w:r>
    </w:p>
    <w:p>
      <w:r>
        <w:rPr>
          <w:b/>
          <w:u w:val="single"/>
        </w:rPr>
        <w:t xml:space="preserve">207122</w:t>
      </w:r>
    </w:p>
    <w:p>
      <w:r>
        <w:t xml:space="preserve">KÄYTTÄJÄ KÄYTTÄJÄ KÄYTTÄJÄ KÄYTTÄJÄ KÄYTTÄJÄ KÄYTTÄJÄ KÄYTTÄJÄ KÄYTTÄJÄ KÄYTTÄJÄ Katolilaisuudessa käytetään termiä inkulturaatio, jolloin katolinen usko ilmaistaan tai ilmenee paikallisessa kulttuurissa.</w:t>
      </w:r>
    </w:p>
    <w:p>
      <w:r>
        <w:rPr>
          <w:b/>
          <w:u w:val="single"/>
        </w:rPr>
        <w:t xml:space="preserve">207123</w:t>
      </w:r>
    </w:p>
    <w:p>
      <w:r>
        <w:t xml:space="preserve">USER USER Hmmm luulen, että heidän tukematta jättäminen on sama kuin antaisi heidän edelleen olla sorrettuja, eikö? koska vaikka et ole samaa mieltä, kuten minä blg, annat sen tavallaan tapahtua, jos et tue heitä = olet hiljaa lgbt-kysymyksistä, eikö? Ei.</w:t>
      </w:r>
    </w:p>
    <w:p>
      <w:r>
        <w:rPr>
          <w:b/>
          <w:u w:val="single"/>
        </w:rPr>
        <w:t xml:space="preserve">207124</w:t>
      </w:r>
    </w:p>
    <w:p>
      <w:r>
        <w:t xml:space="preserve"/>
      </w:r>
    </w:p>
    <w:p>
      <w:r>
        <w:rPr>
          <w:b/>
          <w:u w:val="single"/>
        </w:rPr>
        <w:t xml:space="preserve">207125</w:t>
      </w:r>
    </w:p>
    <w:p>
      <w:r>
        <w:t xml:space="preserve">viileä, ritarillinen, miehekäs, urhea, lainkuuliainen, ei nynny, joka juoksee karkuun poliisin tavatessa \xf0\x9f\x98\x8e URL-osoite</w:t>
      </w:r>
    </w:p>
    <w:p>
      <w:r>
        <w:rPr>
          <w:b/>
          <w:u w:val="single"/>
        </w:rPr>
        <w:t xml:space="preserve">207126</w:t>
      </w:r>
    </w:p>
    <w:p>
      <w:r>
        <w:t xml:space="preserve">KÄYTTÄJÄ KÄYTTÄJÄ KÄYTTÄJÄ KÄYTTÄJÄ Cebongilla ei ole aivoja. Puhumattakaan tunteista uhria kohtaan. He osaavat vain olla sarkastisia.</w:t>
      </w:r>
    </w:p>
    <w:p>
      <w:r>
        <w:rPr>
          <w:b/>
          <w:u w:val="single"/>
        </w:rPr>
        <w:t xml:space="preserve">207127</w:t>
      </w:r>
    </w:p>
    <w:p>
      <w:r>
        <w:t xml:space="preserve">Tarkkailija Novri Susan: Emil on aggressiivinen, Puti on enemmän susi;</w:t>
      </w:r>
    </w:p>
    <w:p>
      <w:r>
        <w:rPr>
          <w:b/>
          <w:u w:val="single"/>
        </w:rPr>
        <w:t xml:space="preserve">207128</w:t>
      </w:r>
    </w:p>
    <w:p>
      <w:r>
        <w:t xml:space="preserve">(((Ryhmä)))) bang</w:t>
      </w:r>
    </w:p>
    <w:p>
      <w:r>
        <w:rPr>
          <w:b/>
          <w:u w:val="single"/>
        </w:rPr>
        <w:t xml:space="preserve">207129</w:t>
      </w:r>
    </w:p>
    <w:p>
      <w:r>
        <w:t xml:space="preserve">KÄYTTÄJÄ Betull Kaupankäyn outoa mutta totta aikana, jolloin hinta pitäisi olla 30rb per 1kg se on yleensä kansallinen kuukausi Eid al-Fitr Eid al-Fitr jne. tämä on päivän ulkopuolella jopa 30rb oudon halpaa riisiä ;) outo järjestelmä</w:t>
      </w:r>
    </w:p>
    <w:p>
      <w:r>
        <w:rPr>
          <w:b/>
          <w:u w:val="single"/>
        </w:rPr>
        <w:t xml:space="preserve">207130</w:t>
      </w:r>
    </w:p>
    <w:p>
      <w:r>
        <w:t xml:space="preserve">KÄYTTÄJÄ KÄYTTÄJÄ KÄYTTÄJÄ KÄYTTÄJÄ Kelpaa presidentiksi</w:t>
      </w:r>
    </w:p>
    <w:p>
      <w:r>
        <w:rPr>
          <w:b/>
          <w:u w:val="single"/>
        </w:rPr>
        <w:t xml:space="preserve">207131</w:t>
      </w:r>
    </w:p>
    <w:p>
      <w:r>
        <w:t xml:space="preserve">KÄYTTÄJÄ Kristinusko on YLEINEN, se tuo rauhaa sinne, missä se on.... ja opettaa rakastamaan vihamiehiään.</w:t>
      </w:r>
    </w:p>
    <w:p>
      <w:r>
        <w:rPr>
          <w:b/>
          <w:u w:val="single"/>
        </w:rPr>
        <w:t xml:space="preserve">207132</w:t>
      </w:r>
    </w:p>
    <w:p>
      <w:r>
        <w:t xml:space="preserve">KÄYTTÄJÄ KÄYTTÄJÄ kyllä, käytät ava uros vielä dpt dm titit pun :))'</w:t>
      </w:r>
    </w:p>
    <w:p>
      <w:r>
        <w:rPr>
          <w:b/>
          <w:u w:val="single"/>
        </w:rPr>
        <w:t xml:space="preserve">207133</w:t>
      </w:r>
    </w:p>
    <w:p>
      <w:r>
        <w:t xml:space="preserve">KÄYTTÄJÄ KÄYTTÄJÄ Indonesiaan saapuu paljon Cino-ulkomaalaisia työntekijöitä, ehkä myös heidän isänsä tai setänsä, joka tuli, nyt meidän on epäiltävä Ahoker Cino".</w:t>
      </w:r>
    </w:p>
    <w:p>
      <w:r>
        <w:rPr>
          <w:b/>
          <w:u w:val="single"/>
        </w:rPr>
        <w:t xml:space="preserve">207134</w:t>
      </w:r>
    </w:p>
    <w:p>
      <w:r>
        <w:t xml:space="preserve">USER Hadoiii..... Vaikka ministeri vaan vaivaa islamia. hauska liberaalit, hauska ateistit, hauska lgbt, mitä hyötyä on myöhemmin asiasta tuonpuoleisessa elämässä teruk osuma. Puak PH ni usko ei uskon pilarit, jos uskot pitää islamin.'</w:t>
      </w:r>
    </w:p>
    <w:p>
      <w:r>
        <w:rPr>
          <w:b/>
          <w:u w:val="single"/>
        </w:rPr>
        <w:t xml:space="preserve">207135</w:t>
      </w:r>
    </w:p>
    <w:p>
      <w:r>
        <w:t xml:space="preserve">Tämä on byrokratian turmeltuneisuus, kun Anies Sandi astuu virkaan: URL-osoite USERin kautta</w:t>
      </w:r>
    </w:p>
    <w:p>
      <w:r>
        <w:rPr>
          <w:b/>
          <w:u w:val="single"/>
        </w:rPr>
        <w:t xml:space="preserve">207136</w:t>
      </w:r>
    </w:p>
    <w:p>
      <w:r>
        <w:t xml:space="preserve">KÄYTTÄJÄ KÄYTTÄJÄ Ymmärtää kommunistisen puolueen hyvinvoinnin.'</w:t>
      </w:r>
    </w:p>
    <w:p>
      <w:r>
        <w:rPr>
          <w:b/>
          <w:u w:val="single"/>
        </w:rPr>
        <w:t xml:space="preserve">207137</w:t>
      </w:r>
    </w:p>
    <w:p>
      <w:r>
        <w:t xml:space="preserve">KÄYTTÄJÄ: hitto tätä vanhaa tri:tä. Mikset poista bima tri -sovellusta?</w:t>
      </w:r>
    </w:p>
    <w:p>
      <w:r>
        <w:rPr>
          <w:b/>
          <w:u w:val="single"/>
        </w:rPr>
        <w:t xml:space="preserve">207138</w:t>
      </w:r>
    </w:p>
    <w:p>
      <w:r>
        <w:t xml:space="preserve">Huolimatta monista korruptiosyytöksistä SBY ei koskaan kannustanut syyttäjänvirastoa tutkimaan asiaa. Lisäksi hän kehotti KPK:ta tutkimaan Jkwin väitettyä korruptiota Solo Rayassa.</w:t>
      </w:r>
    </w:p>
    <w:p>
      <w:r>
        <w:rPr>
          <w:b/>
          <w:u w:val="single"/>
        </w:rPr>
        <w:t xml:space="preserve">207139</w:t>
      </w:r>
    </w:p>
    <w:p>
      <w:r>
        <w:t xml:space="preserve">RT USER: Brondong 2 #kontol #brondong #kontollokal #prank #suora #kontolbrondong URL</w:t>
      </w:r>
    </w:p>
    <w:p>
      <w:r>
        <w:rPr>
          <w:b/>
          <w:u w:val="single"/>
        </w:rPr>
        <w:t xml:space="preserve">207140</w:t>
      </w:r>
    </w:p>
    <w:p>
      <w:r>
        <w:t xml:space="preserve">Pak jokowi on kuin bung karno, joka on kaikin keinoin syrjäytettävä, koska hän ei hyväksy.....</w:t>
      </w:r>
    </w:p>
    <w:p>
      <w:r>
        <w:rPr>
          <w:b/>
          <w:u w:val="single"/>
        </w:rPr>
        <w:t xml:space="preserve">207141</w:t>
      </w:r>
    </w:p>
    <w:p>
      <w:r>
        <w:t xml:space="preserve">RT USER: Katsokaa tätä USER USER USER USER huolimatta siitä, että häntä loukataan, pelotellaan. USER tuli edelleen bandung\xe2\x80\xa6'</w:t>
      </w:r>
    </w:p>
    <w:p>
      <w:r>
        <w:rPr>
          <w:b/>
          <w:u w:val="single"/>
        </w:rPr>
        <w:t xml:space="preserve">207142</w:t>
      </w:r>
    </w:p>
    <w:p>
      <w:r>
        <w:t xml:space="preserve">KÄYTTÄJÄ On parempi, että DPR lakkautetaan.</w:t>
      </w:r>
    </w:p>
    <w:p>
      <w:r>
        <w:rPr>
          <w:b/>
          <w:u w:val="single"/>
        </w:rPr>
        <w:t xml:space="preserve">207143</w:t>
      </w:r>
    </w:p>
    <w:p>
      <w:r>
        <w:t xml:space="preserve">KÄYTTÄJÄ KÄYTTÄJÄ Tuo on se ustad, joka nussii "saarnatessaan"? (Lainaan, koska en ole varma, onko se oikeasti saarnaamista vai ei \xf0\x9f\x98\x82)'</w:t>
      </w:r>
    </w:p>
    <w:p>
      <w:r>
        <w:rPr>
          <w:b/>
          <w:u w:val="single"/>
        </w:rPr>
        <w:t xml:space="preserve">207144</w:t>
      </w:r>
    </w:p>
    <w:p>
      <w:r>
        <w:t xml:space="preserve">KÄYTTÄJÄ KÄYTTÄJÄ KÄYTTÄJÄ KÄYTTÄJÄ Bolot aka daki' \xf0\x9f\x99\x83"</w:t>
      </w:r>
    </w:p>
    <w:p>
      <w:r>
        <w:rPr>
          <w:b/>
          <w:u w:val="single"/>
        </w:rPr>
        <w:t xml:space="preserve">207145</w:t>
      </w:r>
    </w:p>
    <w:p>
      <w:r>
        <w:t xml:space="preserve">KÄYTTÄJÄ Ateismi ei ole uskonto, vaan vaihe...'.</w:t>
      </w:r>
    </w:p>
    <w:p>
      <w:r>
        <w:rPr>
          <w:b/>
          <w:u w:val="single"/>
        </w:rPr>
        <w:t xml:space="preserve">207146</w:t>
      </w:r>
    </w:p>
    <w:p>
      <w:r>
        <w:t xml:space="preserve">USER USER USER USER USER USER USER USER iyalah kampang'</w:t>
      </w:r>
    </w:p>
    <w:p>
      <w:r>
        <w:rPr>
          <w:b/>
          <w:u w:val="single"/>
        </w:rPr>
        <w:t xml:space="preserve">207147</w:t>
      </w:r>
    </w:p>
    <w:p>
      <w:r>
        <w:t xml:space="preserve">KÄYTTÄJÄ Pilasi juuri aikataulusi, hän sanoi haluavansa tulla taloteknikolle aamusta iltaan odottamaan sinua. Olet kusessa.</w:t>
      </w:r>
    </w:p>
    <w:p>
      <w:r>
        <w:rPr>
          <w:b/>
          <w:u w:val="single"/>
        </w:rPr>
        <w:t xml:space="preserve">207148</w:t>
      </w:r>
    </w:p>
    <w:p>
      <w:r>
        <w:t xml:space="preserve">KÄYTTÄJÄ Tämä heikkous johtui puoluejohdon heikkoudesta Umnon puheenjohtajan Najib Razakin jätettyä tehtävänsä. Hishammuddin ja Zahid eivät täytä kriteerejä puolueen johtamiseen näin pitkälle - Ismail Kassim\n\xe2\x80\x94\nEhehe betullah kata KJ. Korang ni m</w:t>
      </w:r>
    </w:p>
    <w:p>
      <w:r>
        <w:rPr>
          <w:b/>
          <w:u w:val="single"/>
        </w:rPr>
        <w:t xml:space="preserve">207149</w:t>
      </w:r>
    </w:p>
    <w:p>
      <w:r>
        <w:t xml:space="preserve">Dedi Mulyadi: Emme saa luopua alueellisesta identiteetistä. Lisäksi Länsi-Jaava on kulttuurisesti rikas alue Cirebonista, Sunda Galuhista, Sunda Betawista ja muista kulttuureista #HBDKangdedi</w:t>
      </w:r>
    </w:p>
    <w:p>
      <w:r>
        <w:rPr>
          <w:b/>
          <w:u w:val="single"/>
        </w:rPr>
        <w:t xml:space="preserve">207150</w:t>
      </w:r>
    </w:p>
    <w:p>
      <w:r>
        <w:t xml:space="preserve">KÄYTTÄJÄ Ja kun cewe PMS, puhumattakaan cowo, krokotiili aja pelkää \xf0\x9f\x98\x82\xf0\x9f\x98\x82\xf0\x9f\x98\x98\x82'</w:t>
      </w:r>
    </w:p>
    <w:p>
      <w:r>
        <w:rPr>
          <w:b/>
          <w:u w:val="single"/>
        </w:rPr>
        <w:t xml:space="preserve">207151</w:t>
      </w:r>
    </w:p>
    <w:p>
      <w:r>
        <w:t xml:space="preserve">Btw kuningatar imitoi afi hinayahia, jonka jokowi on kutsunut palatsiin postaamaan imitaatioita taas kyllä. Uhkaili myöhemmin itsemurhalla. Voi luoja.</w:t>
      </w:r>
    </w:p>
    <w:p>
      <w:r>
        <w:rPr>
          <w:b/>
          <w:u w:val="single"/>
        </w:rPr>
        <w:t xml:space="preserve">207152</w:t>
      </w:r>
    </w:p>
    <w:p>
      <w:r>
        <w:t xml:space="preserve">KÄYTTÄJÄ, jos eksyt käymälään, voit käydä suihkussa".</w:t>
      </w:r>
    </w:p>
    <w:p>
      <w:r>
        <w:rPr>
          <w:b/>
          <w:u w:val="single"/>
        </w:rPr>
        <w:t xml:space="preserve">207153</w:t>
      </w:r>
    </w:p>
    <w:p>
      <w:r>
        <w:t xml:space="preserve">RT USER: KÄYTTÄJÄ KÄYTTÄJÄ Suostu kokeilemaan, onko Ahok edelleen DKI:n kuvernööri. Tämä sairaala on valmis...</w:t>
      </w:r>
    </w:p>
    <w:p>
      <w:r>
        <w:rPr>
          <w:b/>
          <w:u w:val="single"/>
        </w:rPr>
        <w:t xml:space="preserve">207154</w:t>
      </w:r>
    </w:p>
    <w:p>
      <w:r>
        <w:t xml:space="preserve">Olen tietämätön uskonnon suhteen, en niin kuin fiksut ... siksi opettelen ... jotta minusta ei tulisi luuseria.</w:t>
      </w:r>
    </w:p>
    <w:p>
      <w:r>
        <w:rPr>
          <w:b/>
          <w:u w:val="single"/>
        </w:rPr>
        <w:t xml:space="preserve">207155</w:t>
      </w:r>
    </w:p>
    <w:p>
      <w:r>
        <w:t xml:space="preserve">PSI kiistää koskaan ilmoittaneensa tukevansa Gus Ipul-Puti -paria - Santri-nuorten taloustieteilijöiden liitto ja Kiai, Arumi Bachsin, BaGusS, Banyuwangi, Barisan Gus Sholah, Barisan Mahasantri Loyalisti Khofifah, Barisan Relawan Khofifah, Musta kampanja, kuvernööriehdokas</w:t>
      </w:r>
    </w:p>
    <w:p>
      <w:r>
        <w:rPr>
          <w:b/>
          <w:u w:val="single"/>
        </w:rPr>
        <w:t xml:space="preserve">207156</w:t>
      </w:r>
    </w:p>
    <w:p>
      <w:r>
        <w:t xml:space="preserve">KÄYTTÄJÄ KÄYTTÄJÄ KÄYTTÄJÄ KÄYTTÄJÄ KÄYTTÄJÄ Paskiaiset..psykologinen terrori äänestää Jokowia</w:t>
      </w:r>
    </w:p>
    <w:p>
      <w:r>
        <w:rPr>
          <w:b/>
          <w:u w:val="single"/>
        </w:rPr>
        <w:t xml:space="preserve">207157</w:t>
      </w:r>
    </w:p>
    <w:p>
      <w:r>
        <w:t xml:space="preserve">KÄYTTÄJÄ KÄYTTÄJÄ UU md3 bosq jan unohti "sananvapauden", kun hän ja hänen salaliittonsa yrittivät olla "oikeassa"'</w:t>
      </w:r>
    </w:p>
    <w:p>
      <w:r>
        <w:rPr>
          <w:b/>
          <w:u w:val="single"/>
        </w:rPr>
        <w:t xml:space="preserve">207158</w:t>
      </w:r>
    </w:p>
    <w:p>
      <w:r>
        <w:t xml:space="preserve">RT KÄYTTÄJÄ KÄYTTÄJÄ KÄYTTÄJÄ KÄYTTÄJÄ Tutkintotodistuksesi on se, mikä on pling korkea tarkistus ja erottaa permesta ja semesta.</w:t>
      </w:r>
    </w:p>
    <w:p>
      <w:r>
        <w:rPr>
          <w:b/>
          <w:u w:val="single"/>
        </w:rPr>
        <w:t xml:space="preserve">207159</w:t>
      </w:r>
    </w:p>
    <w:p>
      <w:r>
        <w:t xml:space="preserve">66. najis ask bgt I hit ya gov'</w:t>
      </w:r>
    </w:p>
    <w:p>
      <w:r>
        <w:rPr>
          <w:b/>
          <w:u w:val="single"/>
        </w:rPr>
        <w:t xml:space="preserve">207160</w:t>
      </w:r>
    </w:p>
    <w:p>
      <w:r>
        <w:t xml:space="preserve">INDONESIALAISET OVAT TYHMIÄ.....</w:t>
      </w:r>
    </w:p>
    <w:p>
      <w:r>
        <w:rPr>
          <w:b/>
          <w:u w:val="single"/>
        </w:rPr>
        <w:t xml:space="preserve">207161</w:t>
      </w:r>
    </w:p>
    <w:p>
      <w:r>
        <w:t xml:space="preserve">RT USER: Jokowin menestysjoukkue saa uuden annoksen. Pertamina menettää vielä enemmän... URL</w:t>
      </w:r>
    </w:p>
    <w:p>
      <w:r>
        <w:rPr>
          <w:b/>
          <w:u w:val="single"/>
        </w:rPr>
        <w:t xml:space="preserve">207162</w:t>
      </w:r>
    </w:p>
    <w:p>
      <w:r>
        <w:t xml:space="preserve">USER Valitsin pommin'</w:t>
      </w:r>
    </w:p>
    <w:p>
      <w:r>
        <w:rPr>
          <w:b/>
          <w:u w:val="single"/>
        </w:rPr>
        <w:t xml:space="preserve">207163</w:t>
      </w:r>
    </w:p>
    <w:p>
      <w:r>
        <w:t xml:space="preserve">KÄYTTÄJÄ Mikä on sitten lyhyen aikavälin ratkaisu itsemurhapommi-iskujen estämiseksi, professori? (ellei lakia käytetä)</w:t>
      </w:r>
    </w:p>
    <w:p>
      <w:r>
        <w:rPr>
          <w:b/>
          <w:u w:val="single"/>
        </w:rPr>
        <w:t xml:space="preserve">207164</w:t>
      </w:r>
    </w:p>
    <w:p>
      <w:r>
        <w:t xml:space="preserve">RT USER: KÄYTTÄJÄ Klu-hallinto on muuttunut, menkää vain kotiin. anti-islamiin ei voi luottaa.</w:t>
      </w:r>
    </w:p>
    <w:p>
      <w:r>
        <w:rPr>
          <w:b/>
          <w:u w:val="single"/>
        </w:rPr>
        <w:t xml:space="preserve">207165</w:t>
      </w:r>
    </w:p>
    <w:p>
      <w:r>
        <w:t xml:space="preserve">KÄYTTÄJÄ Olen todella myöhässä, idiootti.</w:t>
      </w:r>
    </w:p>
    <w:p>
      <w:r>
        <w:rPr>
          <w:b/>
          <w:u w:val="single"/>
        </w:rPr>
        <w:t xml:space="preserve">207166</w:t>
      </w:r>
    </w:p>
    <w:p>
      <w:r>
        <w:t xml:space="preserve">Keskiluokka äänesti ennen Jokowia ja Prabowoa vastaan ihmisoikeustapausten takia, nyt he äänestävät..... Indonesia on pilalla näin</w:t>
      </w:r>
    </w:p>
    <w:p>
      <w:r>
        <w:rPr>
          <w:b/>
          <w:u w:val="single"/>
        </w:rPr>
        <w:t xml:space="preserve">207167</w:t>
      </w:r>
    </w:p>
    <w:p>
      <w:r>
        <w:t xml:space="preserve">USER sinä silit ardhog\xe2\x99\xa5\xef\xb8\x8f'</w:t>
      </w:r>
    </w:p>
    <w:p>
      <w:r>
        <w:rPr>
          <w:b/>
          <w:u w:val="single"/>
        </w:rPr>
        <w:t xml:space="preserve">207168</w:t>
      </w:r>
    </w:p>
    <w:p>
      <w:r>
        <w:t xml:space="preserve">KÄYTTÄJÄ KÄYTTÄJÄ Rakastan mindunia ja hänen kätyreitään \xe2\x99\xa5\xe2\x99\xa5\xe2\x99\xa5'</w:t>
      </w:r>
    </w:p>
    <w:p>
      <w:r>
        <w:rPr>
          <w:b/>
          <w:u w:val="single"/>
        </w:rPr>
        <w:t xml:space="preserve">207169</w:t>
      </w:r>
    </w:p>
    <w:p>
      <w:r>
        <w:t xml:space="preserve">KÄYTTÄJÄ KÄYTTÄJÄ pakana loe!'</w:t>
      </w:r>
    </w:p>
    <w:p>
      <w:r>
        <w:rPr>
          <w:b/>
          <w:u w:val="single"/>
        </w:rPr>
        <w:t xml:space="preserve">207170</w:t>
      </w:r>
    </w:p>
    <w:p>
      <w:r>
        <w:t xml:space="preserve">KÄYTTÄJÄ sanoi, että tämä hallinto on islamin vastainen... voimmeko sanoa, että Fadli Zon on NKRI:n vastainen, koska hän yrittää saada muslimit ja valtion &amp;amp; viranomaiset yhteen?</w:t>
      </w:r>
    </w:p>
    <w:p>
      <w:r>
        <w:rPr>
          <w:b/>
          <w:u w:val="single"/>
        </w:rPr>
        <w:t xml:space="preserve">207171</w:t>
      </w:r>
    </w:p>
    <w:p>
      <w:r>
        <w:t xml:space="preserve">RT USER: suihinotto sange ngocok pussy\n\n#colmek #ngintip #bokepindo #VivoV9 #kincil #bokepsma #pasutri #ngentot #tantegirang #bugilte\xe2\x80\xa6'</w:t>
      </w:r>
    </w:p>
    <w:p>
      <w:r>
        <w:rPr>
          <w:b/>
          <w:u w:val="single"/>
        </w:rPr>
        <w:t xml:space="preserve">207172</w:t>
      </w:r>
    </w:p>
    <w:p>
      <w:r>
        <w:t xml:space="preserve">KÄYTTÄJÄ KÄYTTÄJÄ Vau. Hän muutti juuri Pontianakista tänne. Näen hänet usein Kodamissa. Hehehe pieni häh? Hän teeskentelee olevansa kallis. Hahaha'</w:t>
      </w:r>
    </w:p>
    <w:p>
      <w:r>
        <w:rPr>
          <w:b/>
          <w:u w:val="single"/>
        </w:rPr>
        <w:t xml:space="preserve">207173</w:t>
      </w:r>
    </w:p>
    <w:p>
      <w:r>
        <w:t xml:space="preserve">KÄYTTÄJÄ KÄYTTÄJÄ KÄYTTÄJÄ KÄYTTÄJÄ Muuten, olet ilmeisesti pakanakristitty'</w:t>
      </w:r>
    </w:p>
    <w:p>
      <w:r>
        <w:rPr>
          <w:b/>
          <w:u w:val="single"/>
        </w:rPr>
        <w:t xml:space="preserve">207174</w:t>
      </w:r>
    </w:p>
    <w:p>
      <w:r>
        <w:t xml:space="preserve">KÄYTTÄJÄ KÄYTTÄJÄ Se on totta!!!! Me haluamme muuttua!!! Mudah2n talous paranee ei niin vaikeaa kuin nyt!!!!</w:t>
      </w:r>
    </w:p>
    <w:p>
      <w:r>
        <w:rPr>
          <w:b/>
          <w:u w:val="single"/>
        </w:rPr>
        <w:t xml:space="preserve">207175</w:t>
      </w:r>
    </w:p>
    <w:p>
      <w:r>
        <w:t xml:space="preserve">Astukaa tarvittaessa syrjään, jos radikalismia todistetusti tuetaan, ja antakaa turpiin.</w:t>
      </w:r>
    </w:p>
    <w:p>
      <w:r>
        <w:rPr>
          <w:b/>
          <w:u w:val="single"/>
        </w:rPr>
        <w:t xml:space="preserve">207176</w:t>
      </w:r>
    </w:p>
    <w:p>
      <w:r>
        <w:t xml:space="preserve">\xe2\x80\x9c. . .\xe2\x80\x9d\n\nAuringon säteet olivat aikeissa murtaa hänen näköaistinsa. Sitten outo hahmo heräsi; välillä valitti, että hänen kehonsa oli epämukava.\n\n\nTuntuu epämukavalta...\n\n\n\xe2\x80\x9cNgh...\xe2\x80\x9dBambuhahmo</w:t>
      </w:r>
    </w:p>
    <w:p>
      <w:r>
        <w:rPr>
          <w:b/>
          <w:u w:val="single"/>
        </w:rPr>
        <w:t xml:space="preserve">207177</w:t>
      </w:r>
    </w:p>
    <w:p>
      <w:r>
        <w:t xml:space="preserve">Rakkaus on sokeaa, sokea on pimeää, pimeä on siistiä, joten jos rakastelet pimeässä, se on siistimpää.</w:t>
      </w:r>
    </w:p>
    <w:p>
      <w:r>
        <w:rPr>
          <w:b/>
          <w:u w:val="single"/>
        </w:rPr>
        <w:t xml:space="preserve">207178</w:t>
      </w:r>
    </w:p>
    <w:p>
      <w:r>
        <w:t xml:space="preserve">\xe2\x80\x94\xe2\x80\x9pudotitko opintosi? \xe2\x80\x9d sanoi Baskoro ankaraan sävyyn. \Lionin vinot silmät loikkivat. Hän ei koskaan kertonut kenellekään, ei myöskään äidilleen. \n\xe2\x80\x9c isä tiesi ystävänsä pojan b:ltä.</w:t>
      </w:r>
    </w:p>
    <w:p>
      <w:r>
        <w:rPr>
          <w:b/>
          <w:u w:val="single"/>
        </w:rPr>
        <w:t xml:space="preserve">207179</w:t>
      </w:r>
    </w:p>
    <w:p>
      <w:r>
        <w:t xml:space="preserve">Diginesia-sarjan avauksena järjestetään pyöreän pöydän keskustelu, johon on tarkoitus osallistua osuuskunnista ja pk-yrityksistä vastaava ministeri Anak Agung Gede Ngurah Puspayoga ja DKI Jakartan apulaiskuvernööri Sandiaga Uno SINDO-rakennuksessa Jakartassa maanantaina (23.4.2018).; #Sindone</w:t>
      </w:r>
    </w:p>
    <w:p>
      <w:r>
        <w:rPr>
          <w:b/>
          <w:u w:val="single"/>
        </w:rPr>
        <w:t xml:space="preserve">207180</w:t>
      </w:r>
    </w:p>
    <w:p>
      <w:r>
        <w:t xml:space="preserve">Joten minulla on oma päänsärkyni, asw'</w:t>
      </w:r>
    </w:p>
    <w:p>
      <w:r>
        <w:rPr>
          <w:b/>
          <w:u w:val="single"/>
        </w:rPr>
        <w:t xml:space="preserve">207181</w:t>
      </w:r>
    </w:p>
    <w:p>
      <w:r>
        <w:t xml:space="preserve">USER Olet 'kerdus-mies, mattomies, kencrot-mies, rikkinäinen mies, mencret-mies, kerbet-mies, BANGSAAAAAAAATTTT-mies'.</w:t>
      </w:r>
    </w:p>
    <w:p>
      <w:r>
        <w:rPr>
          <w:b/>
          <w:u w:val="single"/>
        </w:rPr>
        <w:t xml:space="preserve">207182</w:t>
      </w:r>
    </w:p>
    <w:p>
      <w:r>
        <w:t xml:space="preserve">Tehtävä4: Suvaitsevaisen ja harmonisen gotong royong -yhteiskunnan rakentaminen Länsi-Jaavan jalojen kulttuuriarvojen mukaisesti #Asyikm3nang</w:t>
      </w:r>
    </w:p>
    <w:p>
      <w:r>
        <w:rPr>
          <w:b/>
          <w:u w:val="single"/>
        </w:rPr>
        <w:t xml:space="preserve">207183</w:t>
      </w:r>
    </w:p>
    <w:p>
      <w:r>
        <w:t xml:space="preserve">KÄYTTÄJÄ Mikä huijaaminen???? Selen tissi on vieläkin kipeä :(</w:t>
      </w:r>
    </w:p>
    <w:p>
      <w:r>
        <w:rPr>
          <w:b/>
          <w:u w:val="single"/>
        </w:rPr>
        <w:t xml:space="preserve">207184</w:t>
      </w:r>
    </w:p>
    <w:p>
      <w:r>
        <w:t xml:space="preserve">USER Ngentod yuk saynk'</w:t>
      </w:r>
    </w:p>
    <w:p>
      <w:r>
        <w:rPr>
          <w:b/>
          <w:u w:val="single"/>
        </w:rPr>
        <w:t xml:space="preserve">207185</w:t>
      </w:r>
    </w:p>
    <w:p>
      <w:r>
        <w:t xml:space="preserve"/>
      </w:r>
    </w:p>
    <w:p>
      <w:r>
        <w:rPr>
          <w:b/>
          <w:u w:val="single"/>
        </w:rPr>
        <w:t xml:space="preserve">207186</w:t>
      </w:r>
    </w:p>
    <w:p>
      <w:r>
        <w:t xml:space="preserve">KÄYTTÄJÄ kaveri koreng kielletty loukata toisiaan'</w:t>
      </w:r>
    </w:p>
    <w:p>
      <w:r>
        <w:rPr>
          <w:b/>
          <w:u w:val="single"/>
        </w:rPr>
        <w:t xml:space="preserve">207187</w:t>
      </w:r>
    </w:p>
    <w:p>
      <w:r>
        <w:t xml:space="preserve">Onko Telkomsel taas rikki? En voi tehdä mitään 20 minuuttiin. En voi edes soittaa. Fakuy.</w:t>
      </w:r>
    </w:p>
    <w:p>
      <w:r>
        <w:rPr>
          <w:b/>
          <w:u w:val="single"/>
        </w:rPr>
        <w:t xml:space="preserve">207188</w:t>
      </w:r>
    </w:p>
    <w:p>
      <w:r>
        <w:t xml:space="preserve">RT USER Ahokin kannattajat pidätettiin.... Jokowin aikana joka tapauksessa...</w:t>
      </w:r>
    </w:p>
    <w:p>
      <w:r>
        <w:rPr>
          <w:b/>
          <w:u w:val="single"/>
        </w:rPr>
        <w:t xml:space="preserve">207189</w:t>
      </w:r>
    </w:p>
    <w:p>
      <w:r>
        <w:t xml:space="preserve">"Hän... tappaa kaikki syntyneet lapset. Kaikki ne. Kuulin, että hän poltti hiljattain yhden kylän." Kun en saanut minulta vastausta, he kehottivat jälleen: "Mene Idoran metsään, Eadlyn. Ne suojelevat sinua moitteettomasti, mikä ei pidä paikkaansa.</w:t>
      </w:r>
    </w:p>
    <w:p>
      <w:r>
        <w:rPr>
          <w:b/>
          <w:u w:val="single"/>
        </w:rPr>
        <w:t xml:space="preserve">207190</w:t>
      </w:r>
    </w:p>
    <w:p>
      <w:r>
        <w:t xml:space="preserve">KÄYTTÄJÄ Onko totta, että jos pitää kädessään eekkiä, se voi pitää kädessään kiveä?</w:t>
      </w:r>
    </w:p>
    <w:p>
      <w:r>
        <w:rPr>
          <w:b/>
          <w:u w:val="single"/>
        </w:rPr>
        <w:t xml:space="preserve">207191</w:t>
      </w:r>
    </w:p>
    <w:p>
      <w:r>
        <w:t xml:space="preserve">USER Englanninkielinen viisastelija, hassel taas \xf0\x9f\x98\x92\xf0\x9f\x98\x92\nFi ei voi kertoa, se on hyvin pilalla. Pointti on se, että olit aluksi tietämätön, mutta kävi ilmi, että sisältö oli zonk pipel. Mikä on Desc, olet ilmeetön ihminen, arvaamaton, ärsyttävä ja tukan.</w:t>
      </w:r>
    </w:p>
    <w:p>
      <w:r>
        <w:rPr>
          <w:b/>
          <w:u w:val="single"/>
        </w:rPr>
        <w:t xml:space="preserve">207192</w:t>
      </w:r>
    </w:p>
    <w:p>
      <w:r>
        <w:t xml:space="preserve">KÄYTTÄJÄ IHHH YHÄ TYHMEMPI DAH LESBI GUAA'</w:t>
      </w:r>
    </w:p>
    <w:p>
      <w:r>
        <w:rPr>
          <w:b/>
          <w:u w:val="single"/>
        </w:rPr>
        <w:t xml:space="preserve">207193</w:t>
      </w:r>
    </w:p>
    <w:p>
      <w:r>
        <w:t xml:space="preserve">Eikö olekin mukavaa vain kommentoida katsomatta tilannetta ensin? Kuka tietää, kenen sydänsuru, mutta aknelääkkeiden ostaminen ei ole halpaa lo. Kunnioita ihmisiä, jotka haluavat parantua aknesta, sen sijaan että lisäät turhaa höpinää. Säästä argumenttisi, koska niillä ei ole merkitystä!</w:t>
      </w:r>
    </w:p>
    <w:p>
      <w:r>
        <w:rPr>
          <w:b/>
          <w:u w:val="single"/>
        </w:rPr>
        <w:t xml:space="preserve">207194</w:t>
      </w:r>
    </w:p>
    <w:p>
      <w:r>
        <w:t xml:space="preserve">"Järkyttynyt siitä, että kissa tuli asw:n huoneeseen</w:t>
      </w:r>
    </w:p>
    <w:p>
      <w:r>
        <w:rPr>
          <w:b/>
          <w:u w:val="single"/>
        </w:rPr>
        <w:t xml:space="preserve">207195</w:t>
      </w:r>
    </w:p>
    <w:p>
      <w:r>
        <w:t xml:space="preserve">KÄYTTÄJÄ MALEN PEUKALOT GWA VÄSYNYT NGE KYTKIN ACC KAMPANG ON D TOINEN AJA NDE'</w:t>
      </w:r>
    </w:p>
    <w:p>
      <w:r>
        <w:rPr>
          <w:b/>
          <w:u w:val="single"/>
        </w:rPr>
        <w:t xml:space="preserve">207196</w:t>
      </w:r>
    </w:p>
    <w:p>
      <w:r>
        <w:t xml:space="preserve">RT KÄYTTÄJÄ KÄYTTÄJÄ Voinko sanoa MUSTAHIL poliisi uskaltaa pidättää Sonon leiristä! MUSTAHIL BIN MUSTAHAL KaPolri Politic_ID</w:t>
      </w:r>
    </w:p>
    <w:p>
      <w:r>
        <w:rPr>
          <w:b/>
          <w:u w:val="single"/>
        </w:rPr>
        <w:t xml:space="preserve">207197</w:t>
      </w:r>
    </w:p>
    <w:p>
      <w:r>
        <w:t xml:space="preserve">Tämän päivän soittolista: dygta - yksinäisyys, wali - jodi, alda - en ole tavallinen, titi kamal - jablay :('</w:t>
      </w:r>
    </w:p>
    <w:p>
      <w:r>
        <w:rPr>
          <w:b/>
          <w:u w:val="single"/>
        </w:rPr>
        <w:t xml:space="preserve">207198</w:t>
      </w:r>
    </w:p>
    <w:p>
      <w:r>
        <w:t xml:space="preserve">KÄYTTÄJÄ Heleh suurin osa nynnyjengistäsi myös'</w:t>
      </w:r>
    </w:p>
    <w:p>
      <w:r>
        <w:rPr>
          <w:b/>
          <w:u w:val="single"/>
        </w:rPr>
        <w:t xml:space="preserve">207199</w:t>
      </w:r>
    </w:p>
    <w:p>
      <w:r>
        <w:t xml:space="preserve">PKI:n kanssa ei ole yhtenäisyyttä. Olkaa hyvä ja sovittakaa yhteen tyhmien tadpolesien kanssa.</w:t>
      </w:r>
    </w:p>
    <w:p>
      <w:r>
        <w:rPr>
          <w:b/>
          <w:u w:val="single"/>
        </w:rPr>
        <w:t xml:space="preserve">207200</w:t>
      </w:r>
    </w:p>
    <w:p>
      <w:r>
        <w:t xml:space="preserve">\xe3\x83\xbc\xe2\x9c\xa7.\n\n\n\nEi virheitä, eikä virheitä. Naisen on pystyttävä siihen, jotta hän voi pysyä siellä palvelijana. \n\n\xe3\x80\x80\xe3\x80\x80Bertahan hidup. Kaksi sanaa, jotka aina soivat hänen päässään, i</w:t>
      </w:r>
    </w:p>
    <w:p>
      <w:r>
        <w:rPr>
          <w:b/>
          <w:u w:val="single"/>
        </w:rPr>
        <w:t xml:space="preserve">207201</w:t>
      </w:r>
    </w:p>
    <w:p>
      <w:r>
        <w:t xml:space="preserve">Vuosina 26, 48, 65 ja 98 uudet kommunistit onnistuivat ottamaan täyden vallan näissä USER-hallinnoissa.</w:t>
      </w:r>
    </w:p>
    <w:p>
      <w:r>
        <w:rPr>
          <w:b/>
          <w:u w:val="single"/>
        </w:rPr>
        <w:t xml:space="preserve">207202</w:t>
      </w:r>
    </w:p>
    <w:p>
      <w:r>
        <w:t xml:space="preserve">RT USER Kävi ilmi, että Indonesiasta on tullut Kiinan kansainyhteisön jäsen. Kyllä, vauras kiinalainen</w:t>
      </w:r>
    </w:p>
    <w:p>
      <w:r>
        <w:rPr>
          <w:b/>
          <w:u w:val="single"/>
        </w:rPr>
        <w:t xml:space="preserve">207203</w:t>
      </w:r>
    </w:p>
    <w:p>
      <w:r>
        <w:t xml:space="preserve">Bismillahirrohmannirohhim... ; Lupaan ridhon &amp; ikhlasin aikomuksella, että jos JOKOWI häviää vuoden 2019 presidentinvaalit, kumarran keskellä Majalengka-aukiota &amp; nostan punavalkoisen lipun Panyaweyanissa... ; Olkoon minulla pitkä elämä täyttääkseni j</w:t>
      </w:r>
    </w:p>
    <w:p>
      <w:r>
        <w:rPr>
          <w:b/>
          <w:u w:val="single"/>
        </w:rPr>
        <w:t xml:space="preserve">207204</w:t>
      </w:r>
    </w:p>
    <w:p>
      <w:r>
        <w:t xml:space="preserve">"On vaikea käyttää eyelineria kapeilla silmillä</w:t>
      </w:r>
    </w:p>
    <w:p>
      <w:r>
        <w:rPr>
          <w:b/>
          <w:u w:val="single"/>
        </w:rPr>
        <w:t xml:space="preserve">207205</w:t>
      </w:r>
    </w:p>
    <w:p>
      <w:r>
        <w:t xml:space="preserve">17. Kansalaisten maata rakennuttajille. Tämä on Ahokin suurin korruptiotapa hänen ollessaan Jakartan kuvernöörinä. Oletetaan, että 5 miljoonaa Rp/m2 = 85 biljoonaa Rp!!!!</w:t>
      </w:r>
    </w:p>
    <w:p>
      <w:r>
        <w:rPr>
          <w:b/>
          <w:u w:val="single"/>
        </w:rPr>
        <w:t xml:space="preserve">207206</w:t>
      </w:r>
    </w:p>
    <w:p>
      <w:r>
        <w:t xml:space="preserve">Nimi: Indra J Piliang Tila: Tutkittu tapaus: Huumausaineiden käyttö (epäilty) Anies-Sandin tukeminen</w:t>
      </w:r>
    </w:p>
    <w:p>
      <w:r>
        <w:rPr>
          <w:b/>
          <w:u w:val="single"/>
        </w:rPr>
        <w:t xml:space="preserve">207207</w:t>
      </w:r>
    </w:p>
    <w:p>
      <w:r>
        <w:t xml:space="preserve">\xe2\x80\x9cRukoukset, jotka tekopyhät kokevat vaikeimmiksi, ovat 'Isha- ja Fajr-rukoukset'.</w:t>
      </w:r>
    </w:p>
    <w:p>
      <w:r>
        <w:rPr>
          <w:b/>
          <w:u w:val="single"/>
        </w:rPr>
        <w:t xml:space="preserve">207208</w:t>
      </w:r>
    </w:p>
    <w:p>
      <w:r>
        <w:t xml:space="preserve">KÄYTTÄJÄ KÄYTTÄJÄ KÄYTTÄJÄ KÄYTTÄJÄ Eh. Cebong pidä huolta kongoristasi, kun puhut. Missä KÄYTTÄJÄ meni pieleen bong. #2019PresidentBaru \n#2019PresidentBaru \n#2019GantiPresident \n#2019GantiPresident \n#2019GantiPresident \n#2019GantiPresident'</w:t>
      </w:r>
    </w:p>
    <w:p>
      <w:r>
        <w:rPr>
          <w:b/>
          <w:u w:val="single"/>
        </w:rPr>
        <w:t xml:space="preserve">207209</w:t>
      </w:r>
    </w:p>
    <w:p>
      <w:r>
        <w:t xml:space="preserve">Opiskelemme ahkerasti ja omistautuneesti, mutta emme vain läpäistäksemme kokeen. -3 Idiootit'</w:t>
      </w:r>
    </w:p>
    <w:p>
      <w:r>
        <w:rPr>
          <w:b/>
          <w:u w:val="single"/>
        </w:rPr>
        <w:t xml:space="preserve">207210</w:t>
      </w:r>
    </w:p>
    <w:p>
      <w:r>
        <w:t xml:space="preserve">USER GW jatkoi teini-ikäisenä laulujesi kanssa\nKok nyt olet jopa tyhmä CEBONG. Johtuuko se siitä, että olet saanut tarpeeksesi siitä, että olet tulalit'' -</w:t>
      </w:r>
    </w:p>
    <w:p>
      <w:r>
        <w:rPr>
          <w:b/>
          <w:u w:val="single"/>
        </w:rPr>
        <w:t xml:space="preserve">207211</w:t>
      </w:r>
    </w:p>
    <w:p>
      <w:r>
        <w:t xml:space="preserve">Erottaa toisistaan islamilainen kulttuuri/opetus (islamilaiset opetukset Koraanin ja Sahih Hadithin mukaan). Tämä koskee vain muslimeja. Se eroaa arabikulttuurista (arabien tavat voivat olla muslimien ja kristittyjen tapoja), kuten huivin käyttäminen, kaapuun pukeutuminen, kamelin syöminen, partapäiden kasvattaminen ja niin edelleen.</w:t>
      </w:r>
    </w:p>
    <w:p>
      <w:r>
        <w:rPr>
          <w:b/>
          <w:u w:val="single"/>
        </w:rPr>
        <w:t xml:space="preserve">207212</w:t>
      </w:r>
    </w:p>
    <w:p>
      <w:r>
        <w:t xml:space="preserve">KÄYTTÄJÄ KÄYTTÄJÄ Eh tyhmä kameli. Vanhusparka synnytti sinunlaisesi eläimen. Basic earthlings dtr. MCC olkoon kirottu'</w:t>
      </w:r>
    </w:p>
    <w:p>
      <w:r>
        <w:rPr>
          <w:b/>
          <w:u w:val="single"/>
        </w:rPr>
        <w:t xml:space="preserve">207213</w:t>
      </w:r>
    </w:p>
    <w:p>
      <w:r>
        <w:t xml:space="preserve">KÄYTTÄJÄ tämä hallinto on viileä ORBAn jälkeen, joka teki sopimuksia ja teki ihmiset kurjiksi kukaan presidentti ei voi saada Freeportia antamaan suuria osakkeita \n\on\on vain Jokowi voi \n jos on niitä, jotka vihjaavat, että se tarkoittaa ulkomaista kätyriä \n\n#IndonesiaKuasaiFreeport \n#Joko</w:t>
      </w:r>
    </w:p>
    <w:p>
      <w:r>
        <w:rPr>
          <w:b/>
          <w:u w:val="single"/>
        </w:rPr>
        <w:t xml:space="preserve">207214</w:t>
      </w:r>
    </w:p>
    <w:p>
      <w:r>
        <w:t xml:space="preserve">KÄYTTÄJÄ Se on vain kameli.</w:t>
      </w:r>
    </w:p>
    <w:p>
      <w:r>
        <w:rPr>
          <w:b/>
          <w:u w:val="single"/>
        </w:rPr>
        <w:t xml:space="preserve">207215</w:t>
      </w:r>
    </w:p>
    <w:p>
      <w:r>
        <w:t xml:space="preserve">Presidentin esikuntapäällikkö, kenraali (eläkkeellä) Moeldoko pitää Jokowin sisällyttämistä vaikutusvaltaiseksi muslimihahmoksi todisteena presidentin taistelusta Indonesian muslimien puolesta; #InfluentialMuslimFigures #TheMuslim500;</w:t>
      </w:r>
    </w:p>
    <w:p>
      <w:r>
        <w:rPr>
          <w:b/>
          <w:u w:val="single"/>
        </w:rPr>
        <w:t xml:space="preserve">207216</w:t>
      </w:r>
    </w:p>
    <w:p>
      <w:r>
        <w:t xml:space="preserve">KÄYTTÄJÄ Se on se, jossa on shucks, ei tadpoles...'.</w:t>
      </w:r>
    </w:p>
    <w:p>
      <w:r>
        <w:rPr>
          <w:b/>
          <w:u w:val="single"/>
        </w:rPr>
        <w:t xml:space="preserve">207217</w:t>
      </w:r>
    </w:p>
    <w:p>
      <w:r>
        <w:t xml:space="preserve">KÄYTTÄJÄ KÄYTTÄJÄ KÄYTTÄJÄ KÄYTTÄJÄ Maa shaa Allah..; Mantapppppppppp....; Eittsss..proud euyy..; Have an Indonesian Governor USER</w:t>
      </w:r>
    </w:p>
    <w:p>
      <w:r>
        <w:rPr>
          <w:b/>
          <w:u w:val="single"/>
        </w:rPr>
        <w:t xml:space="preserve">207218</w:t>
      </w:r>
    </w:p>
    <w:p>
      <w:r>
        <w:t xml:space="preserve">KÄYTTÄJÄ KÄYTTÄJÄ \xf0\x9f\x98\x82\xf0\x9f\x98\x82\xf0\x9f\x98\x82\xf0\x9f\x98\x82\xf0\x9f\x98\x82\xf0\x9f\x98\x98\x82 Tadpole-hallinto... ei halua nähdä ihmisten todellisuutta.</w:t>
      </w:r>
    </w:p>
    <w:p>
      <w:r>
        <w:rPr>
          <w:b/>
          <w:u w:val="single"/>
        </w:rPr>
        <w:t xml:space="preserve">207219</w:t>
      </w:r>
    </w:p>
    <w:p>
      <w:r>
        <w:t xml:space="preserve">38-vuotias transsukupuolinen nainen Mansehrasta, Itä-Pakistanin vihreiden vuorten ympäröimästä kaupungista, kampanjoi Pakistanin 25. heinäkuuta pidettäviä vaaleja varten. Hän on ehdolla vaaleissa.</w:t>
      </w:r>
    </w:p>
    <w:p>
      <w:r>
        <w:rPr>
          <w:b/>
          <w:u w:val="single"/>
        </w:rPr>
        <w:t xml:space="preserve">207220</w:t>
      </w:r>
    </w:p>
    <w:p>
      <w:r>
        <w:t xml:space="preserve">KÄYTTÄJÄ osoittautuu, että olin väärässä koko tämän ajan... Perus turmeltunut pettäjä... perkele.... usein ympärileikattu...!!!</w:t>
      </w:r>
    </w:p>
    <w:p>
      <w:r>
        <w:rPr>
          <w:b/>
          <w:u w:val="single"/>
        </w:rPr>
        <w:t xml:space="preserve">207221</w:t>
      </w:r>
    </w:p>
    <w:p>
      <w:r>
        <w:t xml:space="preserve">RT USER: USER USER USER USER USER USER USER USER USER USER\xe2\x80\xa6'</w:t>
      </w:r>
    </w:p>
    <w:p>
      <w:r>
        <w:rPr>
          <w:b/>
          <w:u w:val="single"/>
        </w:rPr>
        <w:t xml:space="preserve">207222</w:t>
      </w:r>
    </w:p>
    <w:p>
      <w:r>
        <w:t xml:space="preserve">KÄYTTÄJÄ Hdh cakep2 bolot'</w:t>
      </w:r>
    </w:p>
    <w:p>
      <w:r>
        <w:rPr>
          <w:b/>
          <w:u w:val="single"/>
        </w:rPr>
        <w:t xml:space="preserve">207223</w:t>
      </w:r>
    </w:p>
    <w:p>
      <w:r>
        <w:t xml:space="preserve">TGB:tä kannustetaan osallistumaan vuoden 2019 presidentinvaaleihin, koska se on kansantalouden puolestapuhuja.</w:t>
      </w:r>
    </w:p>
    <w:p>
      <w:r>
        <w:rPr>
          <w:b/>
          <w:u w:val="single"/>
        </w:rPr>
        <w:t xml:space="preserve">207224</w:t>
      </w:r>
    </w:p>
    <w:p>
      <w:r>
        <w:t xml:space="preserve">KÄYTTÄJÄ Eilen ahok kutsui narttu, on ihmisiä, joiden käytös imee verta kansan.\n\nNyt niin sanottu goblog,, kysyi, kuka henkilö on jopa vain syyttää'</w:t>
      </w:r>
    </w:p>
    <w:p>
      <w:r>
        <w:rPr>
          <w:b/>
          <w:u w:val="single"/>
        </w:rPr>
        <w:t xml:space="preserve">207225</w:t>
      </w:r>
    </w:p>
    <w:p>
      <w:r>
        <w:t xml:space="preserve">Kyse on työpaikkojen luomisesta, eikä uusiutuva teknologia ole ensisijainen tavoite sijoittajien tuomalle ulkomaiselle työvoimalle.</w:t>
      </w:r>
    </w:p>
    <w:p>
      <w:r>
        <w:rPr>
          <w:b/>
          <w:u w:val="single"/>
        </w:rPr>
        <w:t xml:space="preserve">207226</w:t>
      </w:r>
    </w:p>
    <w:p>
      <w:r>
        <w:t xml:space="preserve">KÄYTTÄJÄ + ei koskaan rukoile, ei koskaan lausu Koraania, ei koskaan muista Allahia, fantasioi aina siitä, että hänellä olisi korealaisen näyttelijän kaltainen poikaystävä. Jestas, niin varmaan ajattelevat ne, jotka sitä katsovat... ; Älkää enää liittäkö uskontoa mihinkään. M</w:t>
      </w:r>
    </w:p>
    <w:p>
      <w:r>
        <w:rPr>
          <w:b/>
          <w:u w:val="single"/>
        </w:rPr>
        <w:t xml:space="preserve">207227</w:t>
      </w:r>
    </w:p>
    <w:p>
      <w:r>
        <w:t xml:space="preserve">Miksei PT Antam, jonka valtion omistama pankki lainasi? Antamilla on enemmän kokemusta kullankaivusta. Miksi yksityinen yritys Medco? Lisäksi varojen lähde on Kiinasta. Tämä on sama kuin myisi itsensä pois Yhdysvalloista ja joutuisi Kiinan käsiin.</w:t>
      </w:r>
    </w:p>
    <w:p>
      <w:r>
        <w:rPr>
          <w:b/>
          <w:u w:val="single"/>
        </w:rPr>
        <w:t xml:space="preserve">207228</w:t>
      </w:r>
    </w:p>
    <w:p>
      <w:r>
        <w:t xml:space="preserve">Hiljaiset etsijät Sinua hiljaisen yön hiljaisuudessa tuulen kuiskauksen kanssa väsymyksen pyyntöjen kuorsauksen keskellä ja myös kutsun ulvomisen, että huomenna aamulla meidän on taisteltava uudelleen. #SemangatPuasa'.</w:t>
      </w:r>
    </w:p>
    <w:p>
      <w:r>
        <w:rPr>
          <w:b/>
          <w:u w:val="single"/>
        </w:rPr>
        <w:t xml:space="preserve">207229</w:t>
      </w:r>
    </w:p>
    <w:p>
      <w:r>
        <w:t xml:space="preserve">Mediaani: Enemmistö ihmisistä ei halua Jokowista enää presidenttiä; #2019GantiPresidentti</w:t>
      </w:r>
    </w:p>
    <w:p>
      <w:r>
        <w:rPr>
          <w:b/>
          <w:u w:val="single"/>
        </w:rPr>
        <w:t xml:space="preserve">207230</w:t>
      </w:r>
    </w:p>
    <w:p>
      <w:r>
        <w:t xml:space="preserve">RT USER: Mainstream on selvää, että oppositio tekee vaikutuksen tämän maan "Troubled", alkaen "kauhu" velan, köyhyys, fanit Puti\xe2\x80\xa6'</w:t>
      </w:r>
    </w:p>
    <w:p>
      <w:r>
        <w:rPr>
          <w:b/>
          <w:u w:val="single"/>
        </w:rPr>
        <w:t xml:space="preserve">207231</w:t>
      </w:r>
    </w:p>
    <w:p>
      <w:r>
        <w:t xml:space="preserve">tuntuu vieraalta joka tapauksessa</w:t>
      </w:r>
    </w:p>
    <w:p>
      <w:r>
        <w:rPr>
          <w:b/>
          <w:u w:val="single"/>
        </w:rPr>
        <w:t xml:space="preserve">207232</w:t>
      </w:r>
    </w:p>
    <w:p>
      <w:r>
        <w:t xml:space="preserve">KÄYTTÄJÄ KÄYTTÄJÄ KÄYTTÄJÄ KÄYTTÄJÄ Villi apinamaito yee'</w:t>
      </w:r>
    </w:p>
    <w:p>
      <w:r>
        <w:rPr>
          <w:b/>
          <w:u w:val="single"/>
        </w:rPr>
        <w:t xml:space="preserve">207233</w:t>
      </w:r>
    </w:p>
    <w:p>
      <w:r>
        <w:t xml:space="preserve">USER Bani?'</w:t>
      </w:r>
    </w:p>
    <w:p>
      <w:r>
        <w:rPr>
          <w:b/>
          <w:u w:val="single"/>
        </w:rPr>
        <w:t xml:space="preserve">207234</w:t>
      </w:r>
    </w:p>
    <w:p>
      <w:r>
        <w:t xml:space="preserve">MIKÄ TÄMÄ ON TÄMÄ UNIV NGEDOWN MULU CCD BGT KESEL GWE))</w:t>
      </w:r>
    </w:p>
    <w:p>
      <w:r>
        <w:rPr>
          <w:b/>
          <w:u w:val="single"/>
        </w:rPr>
        <w:t xml:space="preserve">207235</w:t>
      </w:r>
    </w:p>
    <w:p>
      <w:r>
        <w:t xml:space="preserve">Baduyn asukkaat Lebak Regency Hallissa vietetyn Seba-perinteen jälkeen jatkavat tapaamista Bantenin kuvernöörin Wahidin Halimin kanssa tänään lauantaina (21/4) #SebaBaduy2018 ; DM</w:t>
      </w:r>
    </w:p>
    <w:p>
      <w:r>
        <w:rPr>
          <w:b/>
          <w:u w:val="single"/>
        </w:rPr>
        <w:t xml:space="preserve">207236</w:t>
      </w:r>
    </w:p>
    <w:p>
      <w:r>
        <w:t xml:space="preserve">3. Ensinnäkin byrokratiauudistus. Keski-Jaavan maakuntahallitus saavutti maakuntatason kärkipaikan Kemenpan RI:n suorittaman byrokratiauudistuksen arvioinnin arviointitulosten osalta #EkotrenGanjarYasinNo1</w:t>
      </w:r>
    </w:p>
    <w:p>
      <w:r>
        <w:rPr>
          <w:b/>
          <w:u w:val="single"/>
        </w:rPr>
        <w:t xml:space="preserve">207237</w:t>
      </w:r>
    </w:p>
    <w:p>
      <w:r>
        <w:t xml:space="preserve">USER Siksi chattailen täällä, en ryhmissä, jotta minua ei ahdisteltaisi ryhmien spämmäämisestä lol'</w:t>
      </w:r>
    </w:p>
    <w:p>
      <w:r>
        <w:rPr>
          <w:b/>
          <w:u w:val="single"/>
        </w:rPr>
        <w:t xml:space="preserve">207238</w:t>
      </w:r>
    </w:p>
    <w:p>
      <w:r>
        <w:t xml:space="preserve">KÄYTTÄJÄ konkurssiin KÄYTTÄJÄ myy liberaalin islamin vaikka varoja shiialta on tullut paljon, siirtyminen NUsantara islamiin kommunistien sponsoroinnin avulla \xf0\x9f\x98\x82'</w:t>
      </w:r>
    </w:p>
    <w:p>
      <w:r>
        <w:rPr>
          <w:b/>
          <w:u w:val="single"/>
        </w:rPr>
        <w:t xml:space="preserve">207239</w:t>
      </w:r>
    </w:p>
    <w:p>
      <w:r>
        <w:t xml:space="preserve">sitten \n\n+kevin julio, kevin sanjaya kristen\n=tämän kaverin nimi on kafin, kristen ya\n\nbock bock bock bock'</w:t>
      </w:r>
    </w:p>
    <w:p>
      <w:r>
        <w:rPr>
          <w:b/>
          <w:u w:val="single"/>
        </w:rPr>
        <w:t xml:space="preserve">207240</w:t>
      </w:r>
    </w:p>
    <w:p>
      <w:r>
        <w:t xml:space="preserve">KÄYTTÄJÄ KÄYTTÄJÄ /uusi herääjä/ vinot silmät'</w:t>
      </w:r>
    </w:p>
    <w:p>
      <w:r>
        <w:rPr>
          <w:b/>
          <w:u w:val="single"/>
        </w:rPr>
        <w:t xml:space="preserve">207241</w:t>
      </w:r>
    </w:p>
    <w:p>
      <w:r>
        <w:t xml:space="preserve">RT USER "Prabowo Subianto on edelleen Prabowo Subianto, joka on Soemitro Djojohadikoesoemon biologinen poika" kansakunnan petturi URL-osoite</w:t>
      </w:r>
    </w:p>
    <w:p>
      <w:r>
        <w:rPr>
          <w:b/>
          <w:u w:val="single"/>
        </w:rPr>
        <w:t xml:space="preserve">207242</w:t>
      </w:r>
    </w:p>
    <w:p>
      <w:r>
        <w:t xml:space="preserve">KÄYTTÄJÄ KÄYTTÄJÄ Wkwk bodo anjer'</w:t>
      </w:r>
    </w:p>
    <w:p>
      <w:r>
        <w:rPr>
          <w:b/>
          <w:u w:val="single"/>
        </w:rPr>
        <w:t xml:space="preserve">207243</w:t>
      </w:r>
    </w:p>
    <w:p>
      <w:r>
        <w:t xml:space="preserve">Krokotiilipoikasen sukupuoli riippuu munan lämpötilasta: kylmät lämpötilat sopivat uroksille ja lämpimät lämpötilat naaraille.</w:t>
      </w:r>
    </w:p>
    <w:p>
      <w:r>
        <w:rPr>
          <w:b/>
          <w:u w:val="single"/>
        </w:rPr>
        <w:t xml:space="preserve">207244</w:t>
      </w:r>
    </w:p>
    <w:p>
      <w:r>
        <w:t xml:space="preserve">joka pelkää Allahia &amp; pelkää Häntä, ne, joilla on voitto (24:52) VÄÄRIN, pelkää 88. konsensus</w:t>
      </w:r>
    </w:p>
    <w:p>
      <w:r>
        <w:rPr>
          <w:b/>
          <w:u w:val="single"/>
        </w:rPr>
        <w:t xml:space="preserve">207245</w:t>
      </w:r>
    </w:p>
    <w:p>
      <w:r>
        <w:t xml:space="preserve">KÄYTTÄJÄ KÄYTTÄJÄ Cebong, jotka ovat olleet sokeita ja kuuroja kaikille todellisuuksille, jotka kohtaavat tätä maata, tulevat varmasti aina puolustamaan tätä hallintoa, \nHeidät indoktrinoidaan liian helposti hallituksen puheilla\xc2\xb2 ja tiedoilla\xc2\xb2 indehoi....'.</w:t>
      </w:r>
    </w:p>
    <w:p>
      <w:r>
        <w:rPr>
          <w:b/>
          <w:u w:val="single"/>
        </w:rPr>
        <w:t xml:space="preserve">207246</w:t>
      </w:r>
    </w:p>
    <w:p>
      <w:r>
        <w:t xml:space="preserve">RT USER: Perekille maksetaan 500-1 miljoonaa porkkanaa kohden. Samaan aikaan uusi crot-teini haluaa saada ilmaista bensiiniä poikaystävältään. Ka\xe2\x80\xa6'</w:t>
      </w:r>
    </w:p>
    <w:p>
      <w:r>
        <w:rPr>
          <w:b/>
          <w:u w:val="single"/>
        </w:rPr>
        <w:t xml:space="preserve">207247</w:t>
      </w:r>
    </w:p>
    <w:p>
      <w:r>
        <w:t xml:space="preserve">KÄYTTÄJÄ Woy, viranomaiset ovat käsitelleet kaiken. miksi sen pitäisi olla meluisa. jos ahokin todella tarvitsee olla meluisa, koska sitä ei ole käsitelty...goblog lannoitteissa".</w:t>
      </w:r>
    </w:p>
    <w:p>
      <w:r>
        <w:rPr>
          <w:b/>
          <w:u w:val="single"/>
        </w:rPr>
        <w:t xml:space="preserve">207248</w:t>
      </w:r>
    </w:p>
    <w:p>
      <w:r>
        <w:t xml:space="preserve">USER Crocodile tears \xf0\x9f\x98\x82\xf0\x9f\xa4\xa3'</w:t>
      </w:r>
    </w:p>
    <w:p>
      <w:r>
        <w:rPr>
          <w:b/>
          <w:u w:val="single"/>
        </w:rPr>
        <w:t xml:space="preserve">207249</w:t>
      </w:r>
    </w:p>
    <w:p>
      <w:r>
        <w:t xml:space="preserve">mukaan TAP MPRS on erotettava... jos Jokowi on hiljaa... sitten Jokowi on rikkoja TAP MPRS! ansaitsee syrjäytetään! jos MPR, pelkää.... 98 REPEAT</w:t>
      </w:r>
    </w:p>
    <w:p>
      <w:r>
        <w:rPr>
          <w:b/>
          <w:u w:val="single"/>
        </w:rPr>
        <w:t xml:space="preserve">207250</w:t>
      </w:r>
    </w:p>
    <w:p>
      <w:r>
        <w:t xml:space="preserve">KÄYTTÄJÄ mak lambe monyong .....elo jos sama paskiainen begenean mingkem aje yee lambe monyong lo se ....dasar goblokkkk URL-osoite</w:t>
      </w:r>
    </w:p>
    <w:p>
      <w:r>
        <w:rPr>
          <w:b/>
          <w:u w:val="single"/>
        </w:rPr>
        <w:t xml:space="preserve">207251</w:t>
      </w:r>
    </w:p>
    <w:p>
      <w:r>
        <w:t xml:space="preserve">Freeport oli ensimmäinen ulkomainen yritys, joka sai kaivosluvan Indonesiassa. 1960 Freeportin geologit vahvistivat hollantilaisten tutkijoiden raportoimat kupari- ja kultaesiintymät Jayawijayan huipulla.</w:t>
      </w:r>
    </w:p>
    <w:p>
      <w:r>
        <w:rPr>
          <w:b/>
          <w:u w:val="single"/>
        </w:rPr>
        <w:t xml:space="preserve">207252</w:t>
      </w:r>
    </w:p>
    <w:p>
      <w:r>
        <w:t xml:space="preserve">Kulttuurimatkailu Sukabumin alueella</w:t>
      </w:r>
    </w:p>
    <w:p>
      <w:r>
        <w:rPr>
          <w:b/>
          <w:u w:val="single"/>
        </w:rPr>
        <w:t xml:space="preserve">207253</w:t>
      </w:r>
    </w:p>
    <w:p>
      <w:r>
        <w:t xml:space="preserve">KÄYTTÄJÄ Islam muistuttaa enemmän hindulaisuutta...'.</w:t>
      </w:r>
    </w:p>
    <w:p>
      <w:r>
        <w:rPr>
          <w:b/>
          <w:u w:val="single"/>
        </w:rPr>
        <w:t xml:space="preserve">207254</w:t>
      </w:r>
    </w:p>
    <w:p>
      <w:r>
        <w:t xml:space="preserve">KÄYTTÄJÄN KÄYTTÄJÄ Cocot lu kintil'</w:t>
      </w:r>
    </w:p>
    <w:p>
      <w:r>
        <w:rPr>
          <w:b/>
          <w:u w:val="single"/>
        </w:rPr>
        <w:t xml:space="preserve">207255</w:t>
      </w:r>
    </w:p>
    <w:p>
      <w:r>
        <w:t xml:space="preserve">Ikävä sinua tarkoittaa sitä, että opetan minua mestarilliseksi tappajaksi...\n\nKoska olemassa oleva kaipaus on tapettava välittömästi, jotta siitä ei tule aikapommia, joka voi tuhota kaiken *eaakkk'</w:t>
      </w:r>
    </w:p>
    <w:p>
      <w:r>
        <w:rPr>
          <w:b/>
          <w:u w:val="single"/>
        </w:rPr>
        <w:t xml:space="preserve">207256</w:t>
      </w:r>
    </w:p>
    <w:p>
      <w:r>
        <w:t xml:space="preserve">DIEM ANJENG DANIEL EDAN YA'</w:t>
      </w:r>
    </w:p>
    <w:p>
      <w:r>
        <w:rPr>
          <w:b/>
          <w:u w:val="single"/>
        </w:rPr>
        <w:t xml:space="preserve">207257</w:t>
      </w:r>
    </w:p>
    <w:p>
      <w:r>
        <w:t xml:space="preserve">Älkää vain sanoko: "Voi, tämä on kommunistinen kirja, voi, tämä on äärimmäinen kirja", lukekaa se ensin, opiskelkaa sitä. Monet "kielletyiksi" sanotut kirjat ovat itse asiassa hyödyllisiä Indonesian historian oppimisessa.</w:t>
      </w:r>
    </w:p>
    <w:p>
      <w:r>
        <w:rPr>
          <w:b/>
          <w:u w:val="single"/>
        </w:rPr>
        <w:t xml:space="preserve">207258</w:t>
      </w:r>
    </w:p>
    <w:p>
      <w:r>
        <w:t xml:space="preserve">KÄYTTÄJÄ KÄYTTÄJÄ KÄYTTÄJÄ KÄYTTÄJÄ KÄYTTÄJÄ mikä ääliö cal on olla mies'</w:t>
      </w:r>
    </w:p>
    <w:p>
      <w:r>
        <w:rPr>
          <w:b/>
          <w:u w:val="single"/>
        </w:rPr>
        <w:t xml:space="preserve">207259</w:t>
      </w:r>
    </w:p>
    <w:p>
      <w:r>
        <w:t xml:space="preserve">USER persib kunyuk aina...\xf0\x9f\x98\x82\xf0\x9f\x98\x82\xf0\x9f\x98\x98\x82'</w:t>
      </w:r>
    </w:p>
    <w:p>
      <w:r>
        <w:rPr>
          <w:b/>
          <w:u w:val="single"/>
        </w:rPr>
        <w:t xml:space="preserve">207260</w:t>
      </w:r>
    </w:p>
    <w:p>
      <w:r>
        <w:t xml:space="preserve">Jos en tottele Jumalaa, eilen illalla kutsuin sinua pelkuriksi, nartuksi, huoraksi, tietämättömäksi naiseksi, alhaiseksi naiseksi... Sanoin sen miehesi edessä, enkä minä pelkää miestäsi. Sanoit olevasi äpärä, mutta minun menneisyyteni on synkempi ja äpärämaisempi kuin sinun.</w:t>
      </w:r>
    </w:p>
    <w:p>
      <w:r>
        <w:rPr>
          <w:b/>
          <w:u w:val="single"/>
        </w:rPr>
        <w:t xml:space="preserve">207261</w:t>
      </w:r>
    </w:p>
    <w:p>
      <w:r>
        <w:t xml:space="preserve">Yhdysvaltain presidentti USER tapaa Japanin pääministerin USERin Floridassa keskustellakseen Pohjois-Korean ydinaseriisunnasta. #CNNIDNewsroom</w:t>
      </w:r>
    </w:p>
    <w:p>
      <w:r>
        <w:rPr>
          <w:b/>
          <w:u w:val="single"/>
        </w:rPr>
        <w:t xml:space="preserve">207262</w:t>
      </w:r>
    </w:p>
    <w:p>
      <w:r>
        <w:t xml:space="preserve">KÄYTTÄJÄ Hindulaisuudessa karma tarkoittaa toimintaa sanskritiksi. Mitä ikinä teetkin, se on karmasi, ja sinun on elettävä sen kanssa".</w:t>
      </w:r>
    </w:p>
    <w:p>
      <w:r>
        <w:rPr>
          <w:b/>
          <w:u w:val="single"/>
        </w:rPr>
        <w:t xml:space="preserve">207263</w:t>
      </w:r>
    </w:p>
    <w:p>
      <w:r>
        <w:t xml:space="preserve">GIMANA GIMANAAAA tarina tynnyreissä väitetään olevan pommin sisältävä pussi astaghfirullah'</w:t>
      </w:r>
    </w:p>
    <w:p>
      <w:r>
        <w:rPr>
          <w:b/>
          <w:u w:val="single"/>
        </w:rPr>
        <w:t xml:space="preserve">207264</w:t>
      </w:r>
    </w:p>
    <w:p>
      <w:r>
        <w:t xml:space="preserve">USER Cupu lu.'</w:t>
      </w:r>
    </w:p>
    <w:p>
      <w:r>
        <w:rPr>
          <w:b/>
          <w:u w:val="single"/>
        </w:rPr>
        <w:t xml:space="preserve">207265</w:t>
      </w:r>
    </w:p>
    <w:p>
      <w:r>
        <w:t xml:space="preserve">RT USER: Jos vitsailet, olet paskiainen. Wes ora hauska meneh ketemune.</w:t>
      </w:r>
    </w:p>
    <w:p>
      <w:r>
        <w:rPr>
          <w:b/>
          <w:u w:val="single"/>
        </w:rPr>
        <w:t xml:space="preserve">207266</w:t>
      </w:r>
    </w:p>
    <w:p>
      <w:r>
        <w:t xml:space="preserve">KÄYTTÄJÄ On isoäitejä, joitakin apinoita, koiria, kuten peura, jolla on vino pää, jotkut kuin grootit, jotkut kuin sudet, jotkut, joilla on litteät kasvot mutta vain silmät. Onko se totta? Tai vain mielikuvitusta</w:t>
      </w:r>
    </w:p>
    <w:p>
      <w:r>
        <w:rPr>
          <w:b/>
          <w:u w:val="single"/>
        </w:rPr>
        <w:t xml:space="preserve">207267</w:t>
      </w:r>
    </w:p>
    <w:p>
      <w:r>
        <w:t xml:space="preserve">KÄYTTÄJÄ Älä syötä valkokaalia myöhemmin, se voi aiheuttaa budugania, älä anna liikaa lehtikaalia, se voi aivastuttaa, anna vitamiineja, älä myöhästy ruokinnasta'.</w:t>
      </w:r>
    </w:p>
    <w:p>
      <w:r>
        <w:rPr>
          <w:b/>
          <w:u w:val="single"/>
        </w:rPr>
        <w:t xml:space="preserve">207268</w:t>
      </w:r>
    </w:p>
    <w:p>
      <w:r>
        <w:t xml:space="preserve">KÄYTTÄJÄ bolot, idiootti, meluisa, vitsi, hulvaton, mielialankorotus, mutta wkwk'</w:t>
      </w:r>
    </w:p>
    <w:p>
      <w:r>
        <w:rPr>
          <w:b/>
          <w:u w:val="single"/>
        </w:rPr>
        <w:t xml:space="preserve">207269</w:t>
      </w:r>
    </w:p>
    <w:p>
      <w:r>
        <w:t xml:space="preserve">Paaston historia: Uskontojen omaksuminen ja mukauttaminen (osa V-loppu)</w:t>
      </w:r>
    </w:p>
    <w:p>
      <w:r>
        <w:rPr>
          <w:b/>
          <w:u w:val="single"/>
        </w:rPr>
        <w:t xml:space="preserve">207270</w:t>
      </w:r>
    </w:p>
    <w:p>
      <w:r>
        <w:t xml:space="preserve">Vuosikymmeniä Indonesiaa on pidetty suvereenina maana, mutta vasta Jokowin aikana Mahakam-lohko on ollut 100-prosenttisesti Pertaminan hallinnassa tammikuusta 2018 lähtien.\n\nFreeport, suurin kultakaivos, on myös 51-prosenttisesti Indonesian hallinnassa. Onko siis edelleen perusteltua, että</w:t>
      </w:r>
    </w:p>
    <w:p>
      <w:r>
        <w:rPr>
          <w:b/>
          <w:u w:val="single"/>
        </w:rPr>
        <w:t xml:space="preserve">207271</w:t>
      </w:r>
    </w:p>
    <w:p>
      <w:r>
        <w:t xml:space="preserve">4. Onko sinulla koskaan ollut ongelmia ajankäytön hallinnassa? KÄYTTÄJÄ #KUchat</w:t>
      </w:r>
    </w:p>
    <w:p>
      <w:r>
        <w:rPr>
          <w:b/>
          <w:u w:val="single"/>
        </w:rPr>
        <w:t xml:space="preserve">207272</w:t>
      </w:r>
    </w:p>
    <w:p>
      <w:r>
        <w:t xml:space="preserve">USER Voinko liittyä tähän blooniin?'</w:t>
      </w:r>
    </w:p>
    <w:p>
      <w:r>
        <w:rPr>
          <w:b/>
          <w:u w:val="single"/>
        </w:rPr>
        <w:t xml:space="preserve">207273</w:t>
      </w:r>
    </w:p>
    <w:p>
      <w:r>
        <w:t xml:space="preserve">KPK:ta ei voida heikentää korruptiota kitkevänä valtiollisena instituutiona, varsinkaan kun se on edustajainhuone. URL</w:t>
      </w:r>
    </w:p>
    <w:p>
      <w:r>
        <w:rPr>
          <w:b/>
          <w:u w:val="single"/>
        </w:rPr>
        <w:t xml:space="preserve">207274</w:t>
      </w:r>
    </w:p>
    <w:p>
      <w:r>
        <w:t xml:space="preserve">Uutisissa #JPolling</w:t>
      </w:r>
    </w:p>
    <w:p>
      <w:r>
        <w:rPr>
          <w:b/>
          <w:u w:val="single"/>
        </w:rPr>
        <w:t xml:space="preserve">207275</w:t>
      </w:r>
    </w:p>
    <w:p>
      <w:r>
        <w:t xml:space="preserve">RT USER: KÄYTTÄJÄ Mistä lähtien yhden luukun lupajärjestelmä on kuulunut piirikunnan johtajan alaisuuteen? \xf0\x9f\x98\xa0\xf0\x9f\x98\xa0\nRobberipuolueen poliitikoilla on matoja aivojen sijaan..\nKerro Pa\xe2\x80\xa6'</w:t>
      </w:r>
    </w:p>
    <w:p>
      <w:r>
        <w:rPr>
          <w:b/>
          <w:u w:val="single"/>
        </w:rPr>
        <w:t xml:space="preserve">207276</w:t>
      </w:r>
    </w:p>
    <w:p>
      <w:r>
        <w:t xml:space="preserve"> \n\n\n\xf0\x9f\x8e\xb6\nMene JAWALLE VAIN PITÄMÄLLÄ LIKAISIA PAITOJA...\n\f0\xf0\x9f\x9f\x8e\xb6\xf0\x9f\x8e\xb6\xf0\x9f\x8e\xb6\nVIE NONYAANI CILILILITANISTA SERPONGIIN...\n\xf0</w:t>
      </w:r>
    </w:p>
    <w:p>
      <w:r>
        <w:rPr>
          <w:b/>
          <w:u w:val="single"/>
        </w:rPr>
        <w:t xml:space="preserve">207277</w:t>
      </w:r>
    </w:p>
    <w:p>
      <w:r>
        <w:t xml:space="preserve">KÄYTTÄJÄ KÄYTTÄJÄ Severe jaehyun said perek'</w:t>
      </w:r>
    </w:p>
    <w:p>
      <w:r>
        <w:rPr>
          <w:b/>
          <w:u w:val="single"/>
        </w:rPr>
        <w:t xml:space="preserve">207278</w:t>
      </w:r>
    </w:p>
    <w:p>
      <w:r>
        <w:t xml:space="preserve">WARGA NEGERI LAMA KEC BILAH HILIR DECLARATION ANTI HOAX &amp; PILKADA 2018 DAMAI</w:t>
      </w:r>
    </w:p>
    <w:p>
      <w:r>
        <w:rPr>
          <w:b/>
          <w:u w:val="single"/>
        </w:rPr>
        <w:t xml:space="preserve">207279</w:t>
      </w:r>
    </w:p>
    <w:p>
      <w:r>
        <w:t xml:space="preserve">KÄYTTÄJÄ KÄYTTÄJÄ 'Söpö kuin olisin menossa 17. paraatiin'</w:t>
      </w:r>
    </w:p>
    <w:p>
      <w:r>
        <w:rPr>
          <w:b/>
          <w:u w:val="single"/>
        </w:rPr>
        <w:t xml:space="preserve">207280</w:t>
      </w:r>
    </w:p>
    <w:p>
      <w:r>
        <w:t xml:space="preserve">Papuanien äänimäärä on vain 3 prosenttia Indonesian kaikista äänestäjistä, mutta Pak Jokowi on käynyt Papualla kahdeksan kertaa ja varmistanut sosiaalisen oikeudenmukaisuuden kaikille Indonesian kansalaisille.</w:t>
      </w:r>
    </w:p>
    <w:p>
      <w:r>
        <w:rPr>
          <w:b/>
          <w:u w:val="single"/>
        </w:rPr>
        <w:t xml:space="preserve">207281</w:t>
      </w:r>
    </w:p>
    <w:p>
      <w:r>
        <w:t xml:space="preserve">RT USER: KÄYTTÄJÄ KÄYTTÄJÄ KÄYTTÄJÄ KÄYTTÄJÄ Ganyang PDI P, koska PDI P on PKI:n nimenmuutos.</w:t>
      </w:r>
    </w:p>
    <w:p>
      <w:r>
        <w:rPr>
          <w:b/>
          <w:u w:val="single"/>
        </w:rPr>
        <w:t xml:space="preserve">207282</w:t>
      </w:r>
    </w:p>
    <w:p>
      <w:r>
        <w:t xml:space="preserve">KÄYTTÄJÄ KÄYTTÄJÄ Ole ulkomainen \xf0\x9f\x98\x82\xf0\x9f\x98\x82\xf0\x9f\x98\x82'</w:t>
      </w:r>
    </w:p>
    <w:p>
      <w:r>
        <w:rPr>
          <w:b/>
          <w:u w:val="single"/>
        </w:rPr>
        <w:t xml:space="preserve">207283</w:t>
      </w:r>
    </w:p>
    <w:p>
      <w:r>
        <w:t xml:space="preserve">Sanon #HaturNuhunJokowi, jos #2019PrabowoAnisMatta tulee presidentiksi.</w:t>
      </w:r>
    </w:p>
    <w:p>
      <w:r>
        <w:rPr>
          <w:b/>
          <w:u w:val="single"/>
        </w:rPr>
        <w:t xml:space="preserve">207284</w:t>
      </w:r>
    </w:p>
    <w:p>
      <w:r>
        <w:t xml:space="preserve">KÄYTTÄJÄ Aspergerin oireyhtymä tai ei, autistinen tai ei, joka tapauksessa se, miten erilainen ihminen on toisesta, ei ole mikään kiusattava artikkeli....beda on kaunis'.</w:t>
      </w:r>
    </w:p>
    <w:p>
      <w:r>
        <w:rPr>
          <w:b/>
          <w:u w:val="single"/>
        </w:rPr>
        <w:t xml:space="preserve">207285</w:t>
      </w:r>
    </w:p>
    <w:p>
      <w:r>
        <w:t xml:space="preserve">KÄYTTÄJÄ Haluatko kuulla lah asw udh dibucinin kok ei toimi wagelaseh minun täytyy tehdä lage'</w:t>
      </w:r>
    </w:p>
    <w:p>
      <w:r>
        <w:rPr>
          <w:b/>
          <w:u w:val="single"/>
        </w:rPr>
        <w:t xml:space="preserve">207286</w:t>
      </w:r>
    </w:p>
    <w:p>
      <w:r>
        <w:t xml:space="preserve">Muhammedin vallankumous Jahiliyya-Arabian sosiologisessa rakenteessa ..... muutti pakanallisen kulttuurisen dogmin, feodaalisen heimohallinnon ja luokkayhteiskunnan 30 vuoden aikana, kunnes "puhtaat sielut" pystyivät voittamaan "sielun vallankumouksen".</w:t>
      </w:r>
    </w:p>
    <w:p>
      <w:r>
        <w:rPr>
          <w:b/>
          <w:u w:val="single"/>
        </w:rPr>
        <w:t xml:space="preserve">207287</w:t>
      </w:r>
    </w:p>
    <w:p>
      <w:r>
        <w:t xml:space="preserve">USER sanoi jo ensin, että se on typerää :('</w:t>
      </w:r>
    </w:p>
    <w:p>
      <w:r>
        <w:rPr>
          <w:b/>
          <w:u w:val="single"/>
        </w:rPr>
        <w:t xml:space="preserve">207288</w:t>
      </w:r>
    </w:p>
    <w:p>
      <w:r>
        <w:t xml:space="preserve">Nuoret muslimiyrittäjät ovat DINARin avulla valmiita kohtaamaan AEC-kilpailun.</w:t>
      </w:r>
    </w:p>
    <w:p>
      <w:r>
        <w:rPr>
          <w:b/>
          <w:u w:val="single"/>
        </w:rPr>
        <w:t xml:space="preserve">207289</w:t>
      </w:r>
    </w:p>
    <w:p>
      <w:r>
        <w:t xml:space="preserve">RT USER mutta miten on mahdollista, että on muslimeja, jotka haluavat alistua tähän islamin vastaiseen hallintoon cc USER</w:t>
      </w:r>
    </w:p>
    <w:p>
      <w:r>
        <w:rPr>
          <w:b/>
          <w:u w:val="single"/>
        </w:rPr>
        <w:t xml:space="preserve">207290</w:t>
      </w:r>
    </w:p>
    <w:p>
      <w:r>
        <w:t xml:space="preserve">KÄYTTÄJÄ Kaksi ihmistä sarap klo disatuin miten se olisi tryaak \xf0\x9f\x98\x82\xf0\x9f\x98\x82'</w:t>
      </w:r>
    </w:p>
    <w:p>
      <w:r>
        <w:rPr>
          <w:b/>
          <w:u w:val="single"/>
        </w:rPr>
        <w:t xml:space="preserve">207291</w:t>
      </w:r>
    </w:p>
    <w:p>
      <w:r>
        <w:t xml:space="preserve">Hänen nimensä on Arisha, tai voit kutsua häntä Rishaksi. Älä kysy, miksi hänen toinen nimensä on hieman tuntematon, sillä hänen äitinsä mukaan se on erään englantilaisen kaupungin nimi. Arisha on ainoa lapsi, joten hän oli jo nuoresta pitäen tottunut elämään itsenäisesti. \xe2</w:t>
      </w:r>
    </w:p>
    <w:p>
      <w:r>
        <w:rPr>
          <w:b/>
          <w:u w:val="single"/>
        </w:rPr>
        <w:t xml:space="preserve">207292</w:t>
      </w:r>
    </w:p>
    <w:p>
      <w:r>
        <w:t xml:space="preserve">KÄYTTÄJÄ KÄYTTÄJÄ KÄYTTÄJÄ KÄYTTÄJÄ KÄYTTÄJÄ KÄYTTÄJÄ KÄYTTÄJÄ Stressi lu Ahoker Taiker</w:t>
      </w:r>
    </w:p>
    <w:p>
      <w:r>
        <w:rPr>
          <w:b/>
          <w:u w:val="single"/>
        </w:rPr>
        <w:t xml:space="preserve">207293</w:t>
      </w:r>
    </w:p>
    <w:p>
      <w:r>
        <w:t xml:space="preserve">Indonesian tilastokeskus kirjasi, että Indonesian viennin arvo oli maaliskuussa 2018 15,58 miljardia Yhdysvaltain dollaria, mikä on 10,24 prosenttia enemmän kuin helmikuussa 2018. Lue lisää;</w:t>
      </w:r>
    </w:p>
    <w:p>
      <w:r>
        <w:rPr>
          <w:b/>
          <w:u w:val="single"/>
        </w:rPr>
        <w:t xml:space="preserve">207294</w:t>
      </w:r>
    </w:p>
    <w:p>
      <w:r>
        <w:t xml:space="preserve">Rauhanomaiset vaalit ja huijausten torjunta</w:t>
      </w:r>
    </w:p>
    <w:p>
      <w:r>
        <w:rPr>
          <w:b/>
          <w:u w:val="single"/>
        </w:rPr>
        <w:t xml:space="preserve">207295</w:t>
      </w:r>
    </w:p>
    <w:p>
      <w:r>
        <w:t xml:space="preserve">KÄYTTÄJÄ KÄYTTÄJÄ KÄYTTÄJÄ KÄYTTÄJÄ KÄYTTÄJÄ KÄYTTÄJÄ KÄYTTÄJÄ Itsetuntosi on laskenut 180 asteeseen, koska aivosi ovat sekoittuneet mätään ja kamelin virtsaan. Milloin tulet järkiinsä?</w:t>
      </w:r>
    </w:p>
    <w:p>
      <w:r>
        <w:rPr>
          <w:b/>
          <w:u w:val="single"/>
        </w:rPr>
        <w:t xml:space="preserve">207296</w:t>
      </w:r>
    </w:p>
    <w:p>
      <w:r>
        <w:t xml:space="preserve">..\xd8\xb3\xd9\x8f\xd8\xa8\xd9\x92\xd8\xad\xd9\x8e\xd8\xa7\xd9\x86\xd9\x8e \xd8\xa7\xd9\x84\xd9\x8</w:t>
      </w:r>
    </w:p>
    <w:p>
      <w:r>
        <w:rPr>
          <w:b/>
          <w:u w:val="single"/>
        </w:rPr>
        <w:t xml:space="preserve">207297</w:t>
      </w:r>
    </w:p>
    <w:p>
      <w:r>
        <w:t xml:space="preserve">RT USER: #BumdesMendunia\n#TPPILampung\nKylistä, PDT:stä ja siirtolaisuudesta vastaava ministeriö rohkaisee kylien kehittämisen vauhdittamista Indonesiassa.\xe2\x80\xa6''</w:t>
      </w:r>
    </w:p>
    <w:p>
      <w:r>
        <w:rPr>
          <w:b/>
          <w:u w:val="single"/>
        </w:rPr>
        <w:t xml:space="preserve">207298</w:t>
      </w:r>
    </w:p>
    <w:p>
      <w:r>
        <w:t xml:space="preserve">KÄYTTÄJÄ Pak KÄYTTÄJÄ MoAg:n on paljastettava Koraanin typerät ja barbaariset opetukset, jotta ihmisiä ei petetä.</w:t>
      </w:r>
    </w:p>
    <w:p>
      <w:r>
        <w:rPr>
          <w:b/>
          <w:u w:val="single"/>
        </w:rPr>
        <w:t xml:space="preserve">207299</w:t>
      </w:r>
    </w:p>
    <w:p>
      <w:r>
        <w:t xml:space="preserve">"Jos henkilö sanoo veljelleen: 'Oi kafir', se kohdistuu joko häneen itseensä tai henkilöön, joka sen sanoi" - H.R. Muslim #bot'</w:t>
      </w:r>
    </w:p>
    <w:p>
      <w:r>
        <w:rPr>
          <w:b/>
          <w:u w:val="single"/>
        </w:rPr>
        <w:t xml:space="preserve">207300</w:t>
      </w:r>
    </w:p>
    <w:p>
      <w:r>
        <w:t xml:space="preserve">#AsyikM3nang hauskaa tukee ulama</w:t>
      </w:r>
    </w:p>
    <w:p>
      <w:r>
        <w:rPr>
          <w:b/>
          <w:u w:val="single"/>
        </w:rPr>
        <w:t xml:space="preserve">207301</w:t>
      </w:r>
    </w:p>
    <w:p>
      <w:r>
        <w:t xml:space="preserve">USER Miehet ovat roskasakkia lol. Jap daler tu pahal ckp cm org defect.</w:t>
      </w:r>
    </w:p>
    <w:p>
      <w:r>
        <w:rPr>
          <w:b/>
          <w:u w:val="single"/>
        </w:rPr>
        <w:t xml:space="preserve">207302</w:t>
      </w:r>
    </w:p>
    <w:p>
      <w:r>
        <w:t xml:space="preserve">USER vittu koko päivän yey'</w:t>
      </w:r>
    </w:p>
    <w:p>
      <w:r>
        <w:rPr>
          <w:b/>
          <w:u w:val="single"/>
        </w:rPr>
        <w:t xml:space="preserve">207303</w:t>
      </w:r>
    </w:p>
    <w:p>
      <w:r>
        <w:t xml:space="preserve">RT USER: Anna mennä, senkin koira, jos joku tekee t-paidan, ostan sen. Hajsjjjssjhs'</w:t>
      </w:r>
    </w:p>
    <w:p>
      <w:r>
        <w:rPr>
          <w:b/>
          <w:u w:val="single"/>
        </w:rPr>
        <w:t xml:space="preserve">207304</w:t>
      </w:r>
    </w:p>
    <w:p>
      <w:r>
        <w:t xml:space="preserve">USER Yaampun sanoi slanted'</w:t>
      </w:r>
    </w:p>
    <w:p>
      <w:r>
        <w:rPr>
          <w:b/>
          <w:u w:val="single"/>
        </w:rPr>
        <w:t xml:space="preserve">207305</w:t>
      </w:r>
    </w:p>
    <w:p>
      <w:r>
        <w:t xml:space="preserve">KÄYTTÄJÄ KEKYA ENNEN TÄMÄ ON BURIK JUK (\xcd\xa1\xc2\xb0 \xcd\x9c\xca\x96 \xcd\xa1\xc2\xb0)\n\n#JFC'</w:t>
      </w:r>
    </w:p>
    <w:p>
      <w:r>
        <w:rPr>
          <w:b/>
          <w:u w:val="single"/>
        </w:rPr>
        <w:t xml:space="preserve">207306</w:t>
      </w:r>
    </w:p>
    <w:p>
      <w:r>
        <w:t xml:space="preserve">Artis jos se on kylästä haluu olla gmnin niin vielä Aja Udik/Kylä!!!! Kaikkien lasteni matkapuhelimet heitettiin sisään!!!! Ostin sen Halal-hikillä!!! ei miespuolisen Orgin sylissä!!!</w:t>
      </w:r>
    </w:p>
    <w:p>
      <w:r>
        <w:rPr>
          <w:b/>
          <w:u w:val="single"/>
        </w:rPr>
        <w:t xml:space="preserve">207307</w:t>
      </w:r>
    </w:p>
    <w:p>
      <w:r>
        <w:t xml:space="preserve">Mitä jabarista tulee, jos varakuvernööri on epäjohdonmukainen KÄYTTÄJÄ KÄYTTÄJÄ KÄYTTÄJÄ KÄYTTÄJÄ MeikartaGate</w:t>
      </w:r>
    </w:p>
    <w:p>
      <w:r>
        <w:rPr>
          <w:b/>
          <w:u w:val="single"/>
        </w:rPr>
        <w:t xml:space="preserve">207308</w:t>
      </w:r>
    </w:p>
    <w:p>
      <w:r>
        <w:t xml:space="preserve">2019 Change Presidentti\nTämä, joka haluaa antaa lupauksia, astuu syrjään</w:t>
      </w:r>
    </w:p>
    <w:p>
      <w:r>
        <w:rPr>
          <w:b/>
          <w:u w:val="single"/>
        </w:rPr>
        <w:t xml:space="preserve">207309</w:t>
      </w:r>
    </w:p>
    <w:p>
      <w:r>
        <w:t xml:space="preserve">KÄYTTÄJÄ VÄHENTÄÄ PARPOLia "roistojen suojelijat, rienaajat, korruptoitsijat, valehtelijat, valtion omaisuuden myyjät, velkaa rakastavien ulkomaisten apulaisten maahantuojat".</w:t>
      </w:r>
    </w:p>
    <w:p>
      <w:r>
        <w:rPr>
          <w:b/>
          <w:u w:val="single"/>
        </w:rPr>
        <w:t xml:space="preserve">207310</w:t>
      </w:r>
    </w:p>
    <w:p>
      <w:r>
        <w:t xml:space="preserve">19.Lopetus on KHILAFAH, joka saavutetaan luomalla puolue. Tämä DI/TII:n seuraaja on yhtä vaarallinen kuin kommunistinen ideologia USER USER.</w:t>
      </w:r>
    </w:p>
    <w:p>
      <w:r>
        <w:rPr>
          <w:b/>
          <w:u w:val="single"/>
        </w:rPr>
        <w:t xml:space="preserve">207311</w:t>
      </w:r>
    </w:p>
    <w:p>
      <w:r>
        <w:t xml:space="preserve">KÄYTTÄJÄ Anjirr paypal todella osui maksu minulle'</w:t>
      </w:r>
    </w:p>
    <w:p>
      <w:r>
        <w:rPr>
          <w:b/>
          <w:u w:val="single"/>
        </w:rPr>
        <w:t xml:space="preserve">207312</w:t>
      </w:r>
    </w:p>
    <w:p>
      <w:r>
        <w:t xml:space="preserve">KÄYTTÄJÄ KÄYTTÄJÄ KÄYTTÄJÄ KÄYTTÄJÄ Et voi tehdä sitä mas. Kafir tai ei, Jumala huolehtikoon siitä. Pidämme huolta ajatuksistamme, puheestamme, kirjoituksestamme ja käyttäytymisestämme. Hindulaisuudessa sitä kutsutaan Tri Kaya Parisudhaksi. Ajatusten, sanojen ja tekojen on oltava hyviä. Emme voi tehdä sitä.</w:t>
      </w:r>
    </w:p>
    <w:p>
      <w:r>
        <w:rPr>
          <w:b/>
          <w:u w:val="single"/>
        </w:rPr>
        <w:t xml:space="preserve">207313</w:t>
      </w:r>
    </w:p>
    <w:p>
      <w:r>
        <w:t xml:space="preserve">Ulkomaalaisten suosiminen, tietenkin. Kiistaton'</w:t>
      </w:r>
    </w:p>
    <w:p>
      <w:r>
        <w:rPr>
          <w:b/>
          <w:u w:val="single"/>
        </w:rPr>
        <w:t xml:space="preserve">207314</w:t>
      </w:r>
    </w:p>
    <w:p>
      <w:r>
        <w:t xml:space="preserve">USER halilintar family hmm masa km gatau. udik'</w:t>
      </w:r>
    </w:p>
    <w:p>
      <w:r>
        <w:rPr>
          <w:b/>
          <w:u w:val="single"/>
        </w:rPr>
        <w:t xml:space="preserve">207315</w:t>
      </w:r>
    </w:p>
    <w:p>
      <w:r>
        <w:t xml:space="preserve"/>
      </w:r>
    </w:p>
    <w:p>
      <w:r>
        <w:rPr>
          <w:b/>
          <w:u w:val="single"/>
        </w:rPr>
        <w:t xml:space="preserve">207316</w:t>
      </w:r>
    </w:p>
    <w:p>
      <w:r>
        <w:t xml:space="preserve">Jokowi 2 kautta �????�????</w:t>
      </w:r>
    </w:p>
    <w:p>
      <w:r>
        <w:rPr>
          <w:b/>
          <w:u w:val="single"/>
        </w:rPr>
        <w:t xml:space="preserve">207317</w:t>
      </w:r>
    </w:p>
    <w:p>
      <w:r>
        <w:t xml:space="preserve">KÄYTTÄJÄ Tule prostituoitujen luo, koska minulle tarjottiin kerran gerindrasta, jos joko wi jd lg ihmiset ovat köyhiä käske heitä myymään itseään, se voi auttaa.</w:t>
      </w:r>
    </w:p>
    <w:p>
      <w:r>
        <w:rPr>
          <w:b/>
          <w:u w:val="single"/>
        </w:rPr>
        <w:t xml:space="preserve">207318</w:t>
      </w:r>
    </w:p>
    <w:p>
      <w:r>
        <w:t xml:space="preserve">KÄYTTÄJÄ JATKAA AJE LO KUNYUK :)'</w:t>
      </w:r>
    </w:p>
    <w:p>
      <w:r>
        <w:rPr>
          <w:b/>
          <w:u w:val="single"/>
        </w:rPr>
        <w:t xml:space="preserve">207319</w:t>
      </w:r>
    </w:p>
    <w:p>
      <w:r>
        <w:t xml:space="preserve">KÄYTTÄJÄ KÄYTTÄJÄ Kirjeen sisältö on kuin huolehtisi Nisasta, mainitsisi kaikki hänen tapansa, mistä hän pitää ja mistä ei pidä, pyytäisi, että hänestä pidetään huolta..\nE ja se todella sattuu \xf0\x9f\x98\xa2\xf0\x9f\x98\xa2\xf0\x9f\x98\xa2\xf0\x9f\x98\xa2\xf0\x9f\x98\xa2\xf0\x9f\xxa2'</w:t>
      </w:r>
    </w:p>
    <w:p>
      <w:r>
        <w:rPr>
          <w:b/>
          <w:u w:val="single"/>
        </w:rPr>
        <w:t xml:space="preserve">207320</w:t>
      </w:r>
    </w:p>
    <w:p>
      <w:r>
        <w:t xml:space="preserve">Viime vuonna USERista raportoi pospera, joka väitti olevansa USERin kannattajia. Nyt USERista raportoi repdem, PDIP:n siipiorganisaatio.</w:t>
      </w:r>
    </w:p>
    <w:p>
      <w:r>
        <w:rPr>
          <w:b/>
          <w:u w:val="single"/>
        </w:rPr>
        <w:t xml:space="preserve">207321</w:t>
      </w:r>
    </w:p>
    <w:p>
      <w:r>
        <w:t xml:space="preserve">Sawentar-temppeli, joka on yksi historiallisista jäänteistä, on todellakin hyvin kaunis. Gus Ipulin ja minun sitoumukseni on kaunistaa sitä entisestään menettämättä sen historiaa ja kulttuuria; #KabehSedulur #KabehMakmur #2UntukJatim #GusIpu</w:t>
      </w:r>
    </w:p>
    <w:p>
      <w:r>
        <w:rPr>
          <w:b/>
          <w:u w:val="single"/>
        </w:rPr>
        <w:t xml:space="preserve">207322</w:t>
      </w:r>
    </w:p>
    <w:p>
      <w:r>
        <w:t xml:space="preserve">Hayati on väsynyt. Rakennuksen ulkopuolella huudettiin, että Jokowi puolustaa kommunisteja. Orlan lakeija. Rakennuksen sisällä olevat twiittasivat Jokowin tukahduttavan keskinkertaisia ihmisoikeuksia, kuten orban</w:t>
      </w:r>
    </w:p>
    <w:p>
      <w:r>
        <w:rPr>
          <w:b/>
          <w:u w:val="single"/>
        </w:rPr>
        <w:t xml:space="preserve">207323</w:t>
      </w:r>
    </w:p>
    <w:p>
      <w:r>
        <w:t xml:space="preserve">KÄYTTÄJÄ KÄYTTÄJÄ KÄYTTÄJÄ KÄYTTÄJÄ KÄYTTÄJÄ KÄYTTÄJÄ KÄYTTÄJÄ Luentomalli on rikas jiancok Silit Celeng Gus Guss'</w:t>
      </w:r>
    </w:p>
    <w:p>
      <w:r>
        <w:rPr>
          <w:b/>
          <w:u w:val="single"/>
        </w:rPr>
        <w:t xml:space="preserve">207324</w:t>
      </w:r>
    </w:p>
    <w:p>
      <w:r>
        <w:t xml:space="preserve">KÄYTTÄJÄ KÄYTTÄJÄ KÄYTTÄJÄ KÄYTTÄJÄ KÄYTTÄJÄ Cebong new so yaaa.\xf0\x9f\x98\x81\xf0\x9f\x98\x81\xf0\x9f\x98\x81\x81\n Haju on pielessä.</w:t>
      </w:r>
    </w:p>
    <w:p>
      <w:r>
        <w:rPr>
          <w:b/>
          <w:u w:val="single"/>
        </w:rPr>
        <w:t xml:space="preserve">207325</w:t>
      </w:r>
    </w:p>
    <w:p>
      <w:r>
        <w:t xml:space="preserve">Asma Dewi jäi kiinni. 212 alumnit sekä Anies Sandin kannattajat ja myös Prabowon uskolliset.</w:t>
      </w:r>
    </w:p>
    <w:p>
      <w:r>
        <w:rPr>
          <w:b/>
          <w:u w:val="single"/>
        </w:rPr>
        <w:t xml:space="preserve">207326</w:t>
      </w:r>
    </w:p>
    <w:p>
      <w:r>
        <w:t xml:space="preserve"> Kuvittelen myös sen PKI-hahmon nimen, jonka ABRI teloitti tuolloin..... Hehee arvaa kuka yrittää \xf0\x9f\x98\x83'</w:t>
      </w:r>
    </w:p>
    <w:p>
      <w:r>
        <w:rPr>
          <w:b/>
          <w:u w:val="single"/>
        </w:rPr>
        <w:t xml:space="preserve">207327</w:t>
      </w:r>
    </w:p>
    <w:p>
      <w:r>
        <w:t xml:space="preserve">miksi isoa puoluetta hallitsevat edelleen ihmiset, jotka eivät ymmärrä taloutta; jos näin on, jos he hallitsevat, miten he voivat hallita maan taloutta????</w:t>
      </w:r>
    </w:p>
    <w:p>
      <w:r>
        <w:rPr>
          <w:b/>
          <w:u w:val="single"/>
        </w:rPr>
        <w:t xml:space="preserve">207328</w:t>
      </w:r>
    </w:p>
    <w:p>
      <w:r>
        <w:t xml:space="preserve">A:lla on melko suuri ruokahalu ja hän pitää yllätyksistä.</w:t>
      </w:r>
    </w:p>
    <w:p>
      <w:r>
        <w:rPr>
          <w:b/>
          <w:u w:val="single"/>
        </w:rPr>
        <w:t xml:space="preserve">207329</w:t>
      </w:r>
    </w:p>
    <w:p>
      <w:r>
        <w:t xml:space="preserve">Rukous, johon yksikään enkeli ei ole vastannut. ; #2019GantiPresiden</w:t>
      </w:r>
    </w:p>
    <w:p>
      <w:r>
        <w:rPr>
          <w:b/>
          <w:u w:val="single"/>
        </w:rPr>
        <w:t xml:space="preserve">207330</w:t>
      </w:r>
    </w:p>
    <w:p>
      <w:r>
        <w:t xml:space="preserve">tosiasioita aluepäällikkövaaleissa dki IJP KÄYTTÄJÄ kannattaa Anises -Sandi ! 2014 blm Narkoba iya ! stlh jd addict 1 year br support Anies Sandi !!!!</w:t>
      </w:r>
    </w:p>
    <w:p>
      <w:r>
        <w:rPr>
          <w:b/>
          <w:u w:val="single"/>
        </w:rPr>
        <w:t xml:space="preserve">207331</w:t>
      </w:r>
    </w:p>
    <w:p>
      <w:r>
        <w:t xml:space="preserve">panwaslu kec city kediri vetosi vaalien onnistumiseksi kedirin kaupungissa:</w:t>
      </w:r>
    </w:p>
    <w:p>
      <w:r>
        <w:rPr>
          <w:b/>
          <w:u w:val="single"/>
        </w:rPr>
        <w:t xml:space="preserve">207332</w:t>
      </w:r>
    </w:p>
    <w:p>
      <w:r>
        <w:t xml:space="preserve">USER ngakak anjir'</w:t>
      </w:r>
    </w:p>
    <w:p>
      <w:r>
        <w:rPr>
          <w:b/>
          <w:u w:val="single"/>
        </w:rPr>
        <w:t xml:space="preserve">207333</w:t>
      </w:r>
    </w:p>
    <w:p>
      <w:r>
        <w:t xml:space="preserve">RT USER: KÄYTTÄJÄ KÄYTTÄJÄ Jos haluatte mustamaalata muita uskontoja, älkää käyttäkö "assalamualaikum" muiden muslimien vuoksi, jotka hat\xe2\x80\xa6'</w:t>
      </w:r>
    </w:p>
    <w:p>
      <w:r>
        <w:rPr>
          <w:b/>
          <w:u w:val="single"/>
        </w:rPr>
        <w:t xml:space="preserve">207334</w:t>
      </w:r>
    </w:p>
    <w:p>
      <w:r>
        <w:t xml:space="preserve">KÄYTTÄJÄ Segeulgie, joka on kaunis ja siristelevä kuten minä.</w:t>
      </w:r>
    </w:p>
    <w:p>
      <w:r>
        <w:rPr>
          <w:b/>
          <w:u w:val="single"/>
        </w:rPr>
        <w:t xml:space="preserve">207335</w:t>
      </w:r>
    </w:p>
    <w:p>
      <w:r>
        <w:t xml:space="preserve">Olimme kerran muukalaisia, sitten onnellisia toistemme kanssa, aika pyörii, olemme taas muukalaisia:))</w:t>
      </w:r>
    </w:p>
    <w:p>
      <w:r>
        <w:rPr>
          <w:b/>
          <w:u w:val="single"/>
        </w:rPr>
        <w:t xml:space="preserve">207336</w:t>
      </w:r>
    </w:p>
    <w:p>
      <w:r>
        <w:t xml:space="preserve"/>
      </w:r>
    </w:p>
    <w:p>
      <w:r>
        <w:rPr>
          <w:b/>
          <w:u w:val="single"/>
        </w:rPr>
        <w:t xml:space="preserve">207337</w:t>
      </w:r>
    </w:p>
    <w:p>
      <w:r>
        <w:t xml:space="preserve">USER Buuwhaha... Zonk on sosiaalisen median ministeri... sopii paljon cocot.... Sen sijaan, että työskentelisin zonk'</w:t>
      </w:r>
    </w:p>
    <w:p>
      <w:r>
        <w:rPr>
          <w:b/>
          <w:u w:val="single"/>
        </w:rPr>
        <w:t xml:space="preserve">207338</w:t>
      </w:r>
    </w:p>
    <w:p>
      <w:r>
        <w:t xml:space="preserve">USER Se ei ole roskaa, veli, se on kalatalo \xe2\x80\x9crumpon\xe2\x80\x9d ja paikka, jossa koralliriutat ja muu merielämä voivat kasvaa. Jos sydäntä verhoaa viha, kaikki menee lopulta pieleen! #besmart'</w:t>
      </w:r>
    </w:p>
    <w:p>
      <w:r>
        <w:rPr>
          <w:b/>
          <w:u w:val="single"/>
        </w:rPr>
        <w:t xml:space="preserve">207339</w:t>
      </w:r>
    </w:p>
    <w:p>
      <w:r>
        <w:t xml:space="preserve">KÄYTTÄJÄ KÄYTTÄJÄ Jilbab, mutta moraali kuin pekun\nCuihhh!!!</w:t>
      </w:r>
    </w:p>
    <w:p>
      <w:r>
        <w:rPr>
          <w:b/>
          <w:u w:val="single"/>
        </w:rPr>
        <w:t xml:space="preserve">207340</w:t>
      </w:r>
    </w:p>
    <w:p>
      <w:r>
        <w:t xml:space="preserve">RT USER: KÄYTTÄJÄ Nipu miten kehtaat sanoa testattu allah? hadeh..mercy deh pekok bin idiot tuh org'</w:t>
      </w:r>
    </w:p>
    <w:p>
      <w:r>
        <w:rPr>
          <w:b/>
          <w:u w:val="single"/>
        </w:rPr>
        <w:t xml:space="preserve">207341</w:t>
      </w:r>
    </w:p>
    <w:p>
      <w:r>
        <w:t xml:space="preserve">KÄYTTÄJÄ Presidentti Jokowi vastaa aina kaikkiin kansansa valituksiin; se saa ihmiset ihailemaan ja sympatisoimaan häntä.</w:t>
      </w:r>
    </w:p>
    <w:p>
      <w:r>
        <w:rPr>
          <w:b/>
          <w:u w:val="single"/>
        </w:rPr>
        <w:t xml:space="preserve">207342</w:t>
      </w:r>
    </w:p>
    <w:p>
      <w:r>
        <w:t xml:space="preserve">Tehdään tästä toimeksiannosta osa palvelua, parannetaan byrokraattista työkulttuuria, joka paranee ; "Hyvää työtä ja iloista työtä".</w:t>
      </w:r>
    </w:p>
    <w:p>
      <w:r>
        <w:rPr>
          <w:b/>
          <w:u w:val="single"/>
        </w:rPr>
        <w:t xml:space="preserve">207343</w:t>
      </w:r>
    </w:p>
    <w:p>
      <w:r>
        <w:t xml:space="preserve">USER niin epäpuhdas wkejwkkw'</w:t>
      </w:r>
    </w:p>
    <w:p>
      <w:r>
        <w:rPr>
          <w:b/>
          <w:u w:val="single"/>
        </w:rPr>
        <w:t xml:space="preserve">207344</w:t>
      </w:r>
    </w:p>
    <w:p>
      <w:r>
        <w:t xml:space="preserve">KÄYTTÄJÄ KÄYTTÄJÄ Pret... hitto, älä tue 2019 vaihda presidenttiä... mutta kuka on sinun presidenttisi???? Rocky gerung kapir thaa????''</w:t>
      </w:r>
    </w:p>
    <w:p>
      <w:r>
        <w:rPr>
          <w:b/>
          <w:u w:val="single"/>
        </w:rPr>
        <w:t xml:space="preserve">207345</w:t>
      </w:r>
    </w:p>
    <w:p>
      <w:r>
        <w:t xml:space="preserve">Mikä on meneillään oleva kommunistinen liike piilossa? #AntiJIL #AntiShiite #AntiKomunist :) #ReturnMediaIslam'</w:t>
      </w:r>
    </w:p>
    <w:p>
      <w:r>
        <w:rPr>
          <w:b/>
          <w:u w:val="single"/>
        </w:rPr>
        <w:t xml:space="preserve">207346</w:t>
      </w:r>
    </w:p>
    <w:p>
      <w:r>
        <w:t xml:space="preserve">RT KÄYTTÄJÄ KÄYTTÄJÄ kyllä pak gapunya tapi tili maamme velkaa koska johti udhalah2in gunung sahari</w:t>
      </w:r>
    </w:p>
    <w:p>
      <w:r>
        <w:rPr>
          <w:b/>
          <w:u w:val="single"/>
        </w:rPr>
        <w:t xml:space="preserve">207347</w:t>
      </w:r>
    </w:p>
    <w:p>
      <w:r>
        <w:t xml:space="preserve">Mpok Silvin kysymykset ovat harhaanjohtavia mutta valitettavasti harhaanjohtavia! Ymmärrettävästi dese emakemak! DebatFinalDKI DebatFinalPilkadaJKT</w:t>
      </w:r>
    </w:p>
    <w:p>
      <w:r>
        <w:rPr>
          <w:b/>
          <w:u w:val="single"/>
        </w:rPr>
        <w:t xml:space="preserve">207348</w:t>
      </w:r>
    </w:p>
    <w:p>
      <w:r>
        <w:t xml:space="preserve">DPP Gema Keadilan ajaa Ahmad Heryawania Indonesian presidenttiehdokkaaksi 2019-2024 (Capres). Tästä sovittiin sen jälkeen, kun PKS:n nuorisosiipi järjesti Rapimnasin Bandungin kaupungissa 15.-16. huhtikuuta 2018. ..;</w:t>
      </w:r>
    </w:p>
    <w:p>
      <w:r>
        <w:rPr>
          <w:b/>
          <w:u w:val="single"/>
        </w:rPr>
        <w:t xml:space="preserve">207349</w:t>
      </w:r>
    </w:p>
    <w:p>
      <w:r>
        <w:t xml:space="preserve">KÄYTTÄJÄ Kaikki ei ole peräisin saaristosta.\nKaikki tuotu.\nHindulaisuus, buddhalaisuus, islam, kaikki tuotu.\nAlkuperäinen saaristo Animismi'</w:t>
      </w:r>
    </w:p>
    <w:p>
      <w:r>
        <w:rPr>
          <w:b/>
          <w:u w:val="single"/>
        </w:rPr>
        <w:t xml:space="preserve">207350</w:t>
      </w:r>
    </w:p>
    <w:p>
      <w:r>
        <w:t xml:space="preserve">KÄYTTÄJÄ Pillusi näkeminen kiihottaa minua...'.</w:t>
      </w:r>
    </w:p>
    <w:p>
      <w:r>
        <w:rPr>
          <w:b/>
          <w:u w:val="single"/>
        </w:rPr>
        <w:t xml:space="preserve">207351</w:t>
      </w:r>
    </w:p>
    <w:p>
      <w:r>
        <w:t xml:space="preserve">Allah Kaikkivaltias on kieltänyt ryöstösaaliin ja jopa luvannut paljon ryöstösaalista, muslimien on hylättävä islam ennen kuin huutavat ei korruptiota</w:t>
      </w:r>
    </w:p>
    <w:p>
      <w:r>
        <w:rPr>
          <w:b/>
          <w:u w:val="single"/>
        </w:rPr>
        <w:t xml:space="preserve">207352</w:t>
      </w:r>
    </w:p>
    <w:p>
      <w:r>
        <w:t xml:space="preserve"> Jos loukkaat pappeja, hakkaan sinut!!! Senkin kommunistinen kätyri...'.</w:t>
      </w:r>
    </w:p>
    <w:p>
      <w:r>
        <w:rPr>
          <w:b/>
          <w:u w:val="single"/>
        </w:rPr>
        <w:t xml:space="preserve">207353</w:t>
      </w:r>
    </w:p>
    <w:p>
      <w:r>
        <w:t xml:space="preserve">USER Joo, älä yleistä, että fwb on vain himoa, lol. Erottele, kumpi on jablay ja kumpi fw.</w:t>
      </w:r>
    </w:p>
    <w:p>
      <w:r>
        <w:rPr>
          <w:b/>
          <w:u w:val="single"/>
        </w:rPr>
        <w:t xml:space="preserve">207354</w:t>
      </w:r>
    </w:p>
    <w:p>
      <w:r>
        <w:t xml:space="preserve">KÄYTTÄJÄ Ennen vanhaan jaavanalaisessa hindulaisuuteen ja buddhalaisuuteen perustuvassa kulttuurissa tärkeintä oli elää rauhassa. Nykyään teollisen vallankumouksen jälkeen sanonta "tärkeintä on elää rauhassa" katsotaan merkityksettömäksi, jos ei aja mersulla. Ihanteellinen elämäntavoite on siis</w:t>
      </w:r>
    </w:p>
    <w:p>
      <w:r>
        <w:rPr>
          <w:b/>
          <w:u w:val="single"/>
        </w:rPr>
        <w:t xml:space="preserve">207355</w:t>
      </w:r>
    </w:p>
    <w:p>
      <w:r>
        <w:t xml:space="preserve">KÄYTTÄJÄ Kasvojenne perusteella näytätte idiootilta, tekopyhältä, viisastelijalta, pyhimykseltä, paholaiselta.</w:t>
      </w:r>
    </w:p>
    <w:p>
      <w:r>
        <w:rPr>
          <w:b/>
          <w:u w:val="single"/>
        </w:rPr>
        <w:t xml:space="preserve">207356</w:t>
      </w:r>
    </w:p>
    <w:p>
      <w:r>
        <w:t xml:space="preserve">KÄYTTÄJÄ KÄYTTÄJÄ Hati2 sama bani onta ntar dinyinyirin saynya ahok the kafir imaging wkwkwkwkwkwkw hati2 bani onta jälleen etsimässä taktiikkaa nyinyir jälleen \xf0\x9f\x98\x82\xf0\x9f\x98\x82\xf0\x9f\x98\x82\xf0\x9f\x98\x82'</w:t>
      </w:r>
    </w:p>
    <w:p>
      <w:r>
        <w:rPr>
          <w:b/>
          <w:u w:val="single"/>
        </w:rPr>
        <w:t xml:space="preserve">207357</w:t>
      </w:r>
    </w:p>
    <w:p>
      <w:r>
        <w:t xml:space="preserve">KÄYTTÄJÄ KÄYTTÄJÄ KÄYTTÄJÄ Käyttäjä Käyttäjä Käyttäjä Käyttäjä Infrastruktuurin kehittäminen tukee voimakasta talouskasvua, joka kasvaa yli 5,5 prosenttia.</w:t>
      </w:r>
    </w:p>
    <w:p>
      <w:r>
        <w:rPr>
          <w:b/>
          <w:u w:val="single"/>
        </w:rPr>
        <w:t xml:space="preserve">207358</w:t>
      </w:r>
    </w:p>
    <w:p>
      <w:r>
        <w:t xml:space="preserve">Alussa minusta tuntui, että kuolen. Vartaloani särki kuin minua olisi hakattu. Young Livingin Breathe Again roll on ei toiminut, joten lähetin tekstiviestin lääkärilleni: Mba En voi tehdä sitä, kehooni sattuu koko huomenna, älä tee harjoitusta.</w:t>
      </w:r>
    </w:p>
    <w:p>
      <w:r>
        <w:rPr>
          <w:b/>
          <w:u w:val="single"/>
        </w:rPr>
        <w:t xml:space="preserve">207359</w:t>
      </w:r>
    </w:p>
    <w:p>
      <w:r>
        <w:t xml:space="preserve">KÄYTTÄJÄ Nopeasti Hatta Alin ja Setya Novanton tapaaminen, tämä on poikkeuksellinen tapaus. Vain säkkituomari Cepi, joka selvästi flirttailee.</w:t>
      </w:r>
    </w:p>
    <w:p>
      <w:r>
        <w:rPr>
          <w:b/>
          <w:u w:val="single"/>
        </w:rPr>
        <w:t xml:space="preserve">207360</w:t>
      </w:r>
    </w:p>
    <w:p>
      <w:r>
        <w:t xml:space="preserve">KÄYTTÄJÄ Kapir asli bisanya vain voittaa vaahtoa suusta, todellisessa maailmassa vain olla häviäjä....oh pemuja Wowo'</w:t>
      </w:r>
    </w:p>
    <w:p>
      <w:r>
        <w:rPr>
          <w:b/>
          <w:u w:val="single"/>
        </w:rPr>
        <w:t xml:space="preserve">207361</w:t>
      </w:r>
    </w:p>
    <w:p>
      <w:r>
        <w:t xml:space="preserve">USER Jatka suoraan. Kaipaan sitä, etten ole nähnyt "crotania" pitkään aikaan.</w:t>
      </w:r>
    </w:p>
    <w:p>
      <w:r>
        <w:rPr>
          <w:b/>
          <w:u w:val="single"/>
        </w:rPr>
        <w:t xml:space="preserve">207362</w:t>
      </w:r>
    </w:p>
    <w:p>
      <w:r>
        <w:t xml:space="preserve">"BR1M on erittäin tärkeä talouden elvytysjärjestelmän kannalta" - Tan Sri Dato�? Seri Dr Sulaiman Mahbob, Pengerusi Telekom Malaysia; #ManifestoBN; #BersamaBN; #HebatkanNegaraku</w:t>
      </w:r>
    </w:p>
    <w:p>
      <w:r>
        <w:rPr>
          <w:b/>
          <w:u w:val="single"/>
        </w:rPr>
        <w:t xml:space="preserve">207363</w:t>
      </w:r>
    </w:p>
    <w:p>
      <w:r>
        <w:t xml:space="preserve">Indonesia on menossa taaksepäin, koska Jokowi ja hänen kaverinsa eivät kykene hallitsemaan URL-kysymystä.</w:t>
      </w:r>
    </w:p>
    <w:p>
      <w:r>
        <w:rPr>
          <w:b/>
          <w:u w:val="single"/>
        </w:rPr>
        <w:t xml:space="preserve">207364</w:t>
      </w:r>
    </w:p>
    <w:p>
      <w:r>
        <w:t xml:space="preserve">KÄYTTÄJÄ NJING NAJIS BGT MINO JELE'</w:t>
      </w:r>
    </w:p>
    <w:p>
      <w:r>
        <w:rPr>
          <w:b/>
          <w:u w:val="single"/>
        </w:rPr>
        <w:t xml:space="preserve">207365</w:t>
      </w:r>
    </w:p>
    <w:p>
      <w:r>
        <w:t xml:space="preserve">KÄYTTÄJÄ Kiinassa ohjelmaan on todellakin kertynyt paljon ihmisiä, ja nyt osa sen kansalaisista lähetetään useisiin muihin maihin tulemaan uuden t4:n kansalaisiksi. Suurin niistä on Kaakkois-Aasia, erityisesti Indonesia.</w:t>
      </w:r>
    </w:p>
    <w:p>
      <w:r>
        <w:rPr>
          <w:b/>
          <w:u w:val="single"/>
        </w:rPr>
        <w:t xml:space="preserve">207366</w:t>
      </w:r>
    </w:p>
    <w:p>
      <w:r>
        <w:t xml:space="preserve"/>
      </w:r>
    </w:p>
    <w:p>
      <w:r>
        <w:rPr>
          <w:b/>
          <w:u w:val="single"/>
        </w:rPr>
        <w:t xml:space="preserve">207367</w:t>
      </w:r>
    </w:p>
    <w:p>
      <w:r>
        <w:t xml:space="preserve">"Et elä, jos et tuota ja syö huijauksia.</w:t>
      </w:r>
    </w:p>
    <w:p>
      <w:r>
        <w:rPr>
          <w:b/>
          <w:u w:val="single"/>
        </w:rPr>
        <w:t xml:space="preserve">207368</w:t>
      </w:r>
    </w:p>
    <w:p>
      <w:r>
        <w:t xml:space="preserve">Kyllä, näin se on, kun koulussa on liian glorifioitu tiede pääaineita, kun annetaan tietää käsite taloustieteen jeplak niin paljon kuin udelnya</w:t>
      </w:r>
    </w:p>
    <w:p>
      <w:r>
        <w:rPr>
          <w:b/>
          <w:u w:val="single"/>
        </w:rPr>
        <w:t xml:space="preserve">207369</w:t>
      </w:r>
    </w:p>
    <w:p>
      <w:r>
        <w:t xml:space="preserve">Seuraava kysymykseni isä Rochadille: "Rakastuminen ei tunnusta statusta, mutta miksi on välttämätöntä olla liberaali, jotta voi mennä naimisiin katolisessa avioliitossa, koska katoliset avioliitot ovat liukenemattomia ja yksiavioisia".</w:t>
      </w:r>
    </w:p>
    <w:p>
      <w:r>
        <w:rPr>
          <w:b/>
          <w:u w:val="single"/>
        </w:rPr>
        <w:t xml:space="preserve">207370</w:t>
      </w:r>
    </w:p>
    <w:p>
      <w:r>
        <w:t xml:space="preserve">KÄYTTÄJÄ KÄYTTÄJÄ Kaikki ei ratkea niin kauan kuin varkaiden virkamiesten mentaliteetti, kansan edustajat ovat petollisia, viranomaiset ovat kusipäitä...kaikki byrokraatit kaikista osastoista ovat mieltyneet moraalittomuuteen.\n Jopa monet ovat mieltyneet perseeseen puukottamiseen.\n#FACupFinal'</w:t>
      </w:r>
    </w:p>
    <w:p>
      <w:r>
        <w:rPr>
          <w:b/>
          <w:u w:val="single"/>
        </w:rPr>
        <w:t xml:space="preserve">207371</w:t>
      </w:r>
    </w:p>
    <w:p>
      <w:r>
        <w:t xml:space="preserve">KÄYTTÄJÄ Olkoon kuvernööri luotettava ja tuokoon armoa Ummatille.�??�?�?�?�?�?�?�?�?�?�?</w:t>
      </w:r>
    </w:p>
    <w:p>
      <w:r>
        <w:rPr>
          <w:b/>
          <w:u w:val="single"/>
        </w:rPr>
        <w:t xml:space="preserve">207372</w:t>
      </w:r>
    </w:p>
    <w:p>
      <w:r>
        <w:t xml:space="preserve">KÄYTTÄJÄ KÄYTTÄJÄ Koska nyt on Singaporen alkuperäisväestön aika hallita MELAYU... Kiinalaiset ovat vain maahanmuuttajia... Siirtolaiset. usurper :)</w:t>
      </w:r>
    </w:p>
    <w:p>
      <w:r>
        <w:rPr>
          <w:b/>
          <w:u w:val="single"/>
        </w:rPr>
        <w:t xml:space="preserve">207373</w:t>
      </w:r>
    </w:p>
    <w:p>
      <w:r>
        <w:t xml:space="preserve">USER perus maho lu'</w:t>
      </w:r>
    </w:p>
    <w:p>
      <w:r>
        <w:rPr>
          <w:b/>
          <w:u w:val="single"/>
        </w:rPr>
        <w:t xml:space="preserve">207374</w:t>
      </w:r>
    </w:p>
    <w:p>
      <w:r>
        <w:t xml:space="preserve">KÄYTTÄJÄ KÄYTTÄJÄ Onko totta, että teidän KÄYTTÄJÄ, joka sanoi profeetta luthin kansasta, on sama kuin saaristo? Sitten sanat syyttävät myös saariston ihmisiä kuten nu homo ja lesbi? Udah lazy seurata sinua bro gk kunnioittaa lg osoittautuu ei ole erilainen kuin muut radikaalit ryhmät</w:t>
      </w:r>
    </w:p>
    <w:p>
      <w:r>
        <w:rPr>
          <w:b/>
          <w:u w:val="single"/>
        </w:rPr>
        <w:t xml:space="preserve">207375</w:t>
      </w:r>
    </w:p>
    <w:p>
      <w:r>
        <w:t xml:space="preserve">Ihmettelen rehellisesti, onko siinä intialaista ja kiinalaista verta.</w:t>
      </w:r>
    </w:p>
    <w:p>
      <w:r>
        <w:rPr>
          <w:b/>
          <w:u w:val="single"/>
        </w:rPr>
        <w:t xml:space="preserve">207376</w:t>
      </w:r>
    </w:p>
    <w:p>
      <w:r>
        <w:t xml:space="preserve">OpRohingya Kristityt tappavat meitä Afganistanissa Juutalaiset tappavat meitä Palestiinassa, mutta "muslimit" ovat terroristeja?</w:t>
      </w:r>
    </w:p>
    <w:p>
      <w:r>
        <w:rPr>
          <w:b/>
          <w:u w:val="single"/>
        </w:rPr>
        <w:t xml:space="preserve">207377</w:t>
      </w:r>
    </w:p>
    <w:p>
      <w:r>
        <w:t xml:space="preserve">KÄYTTÄJÄ Pantesan Saudi-Arabiaa johtaa bani saud, käy ilmi, että paino, siemen ja bebet ovat tärkeämpiä kuin ....\new minulle, TQ om KÄYTTÄJÄ valaistuminen'</w:t>
      </w:r>
    </w:p>
    <w:p>
      <w:r>
        <w:rPr>
          <w:b/>
          <w:u w:val="single"/>
        </w:rPr>
        <w:t xml:space="preserve">207378</w:t>
      </w:r>
    </w:p>
    <w:p>
      <w:r>
        <w:t xml:space="preserve">Huolehditko sinä vielä minun asioistani? Olet niin halveksittava ihmisenä'</w:t>
      </w:r>
    </w:p>
    <w:p>
      <w:r>
        <w:rPr>
          <w:b/>
          <w:u w:val="single"/>
        </w:rPr>
        <w:t xml:space="preserve">207379</w:t>
      </w:r>
    </w:p>
    <w:p>
      <w:r>
        <w:t xml:space="preserve">USER ASW NOT I ANTAA SINULLE LUOTTOPALKINNON UUDELLEEN, JOS VOITAT YA LW'</w:t>
      </w:r>
    </w:p>
    <w:p>
      <w:r>
        <w:rPr>
          <w:b/>
          <w:u w:val="single"/>
        </w:rPr>
        <w:t xml:space="preserve">207380</w:t>
      </w:r>
    </w:p>
    <w:p>
      <w:r>
        <w:t xml:space="preserve">KÄYTTÄJÄ Pak KÄYTTÄJÄ ihmisenä et ehkä välitä siitä, että islam pettää sinua, ministerinä tämä petos on paljastettava.</w:t>
      </w:r>
    </w:p>
    <w:p>
      <w:r>
        <w:rPr>
          <w:b/>
          <w:u w:val="single"/>
        </w:rPr>
        <w:t xml:space="preserve">207381</w:t>
      </w:r>
    </w:p>
    <w:p>
      <w:r>
        <w:t xml:space="preserve">USER Babyyy huhh ei todisteita kai hyungin isosta kyrvästä huhh'</w:t>
      </w:r>
    </w:p>
    <w:p>
      <w:r>
        <w:rPr>
          <w:b/>
          <w:u w:val="single"/>
        </w:rPr>
        <w:t xml:space="preserve">207382</w:t>
      </w:r>
    </w:p>
    <w:p>
      <w:r>
        <w:t xml:space="preserve">wong edan yo iso.ngerti ID Card barang leh ngasi disaut.... hahaha'</w:t>
      </w:r>
    </w:p>
    <w:p>
      <w:r>
        <w:rPr>
          <w:b/>
          <w:u w:val="single"/>
        </w:rPr>
        <w:t xml:space="preserve">207383</w:t>
      </w:r>
    </w:p>
    <w:p>
      <w:r>
        <w:t xml:space="preserve">#FactFreeport Hallituksen vaihtuminen Susilo Bambang Yudhoyonosta Joko Widodoon vuonna 2014 teki Grasbergin Freeportin kohtalosta kysymysmerkin. #AyoIndonesia #IndonesiaKuasaiFreeport #Freeport'.</w:t>
      </w:r>
    </w:p>
    <w:p>
      <w:r>
        <w:rPr>
          <w:b/>
          <w:u w:val="single"/>
        </w:rPr>
        <w:t xml:space="preserve">207384</w:t>
      </w:r>
    </w:p>
    <w:p>
      <w:r>
        <w:t xml:space="preserve">KÄYTTÄJÄ KÄYTTÄJÄ On ystävä maho amat wonder'</w:t>
      </w:r>
    </w:p>
    <w:p>
      <w:r>
        <w:rPr>
          <w:b/>
          <w:u w:val="single"/>
        </w:rPr>
        <w:t xml:space="preserve">207385</w:t>
      </w:r>
    </w:p>
    <w:p>
      <w:r>
        <w:t xml:space="preserve">Kun olin teini-ikäinen, kilpailin näyttääkseni ulkomaalaiselta, tullakseni punkkariksi jne. Oppimisen jälkeen, kun vain elin Sunnaa, automaattisesti vieraannuin. :)'</w:t>
      </w:r>
    </w:p>
    <w:p>
      <w:r>
        <w:rPr>
          <w:b/>
          <w:u w:val="single"/>
        </w:rPr>
        <w:t xml:space="preserve">207386</w:t>
      </w:r>
    </w:p>
    <w:p>
      <w:r>
        <w:t xml:space="preserve">KÄYTTÄJÄ Vihaatte PKS:ää niin paljon, oletteko juutalainen vai kommunistinen agentti?</w:t>
      </w:r>
    </w:p>
    <w:p>
      <w:r>
        <w:rPr>
          <w:b/>
          <w:u w:val="single"/>
        </w:rPr>
        <w:t xml:space="preserve">207387</w:t>
      </w:r>
    </w:p>
    <w:p>
      <w:r>
        <w:t xml:space="preserve">RT KÄYTTÄJÄ KÄYTTÄJÄ ennen väitti, ettei hänellä ole twitteriä ennen väitti, ettei häntä ole häädetty nyt kaikki on häädetty, kansa kärsii</w:t>
      </w:r>
    </w:p>
    <w:p>
      <w:r>
        <w:rPr>
          <w:b/>
          <w:u w:val="single"/>
        </w:rPr>
        <w:t xml:space="preserve">207388</w:t>
      </w:r>
    </w:p>
    <w:p>
      <w:r>
        <w:t xml:space="preserve">KÄYTTÄJÄ KÄYTTÄJÄ MSNAKDNSKDNSKDNSKDNDJFN MUITO BOM'</w:t>
      </w:r>
    </w:p>
    <w:p>
      <w:r>
        <w:rPr>
          <w:b/>
          <w:u w:val="single"/>
        </w:rPr>
        <w:t xml:space="preserve">207389</w:t>
      </w:r>
    </w:p>
    <w:p>
      <w:r>
        <w:t xml:space="preserve">2018, IMF pitää ennusteen 3,9 prosentin maailmantalouden kasvusta ennallaan.</w:t>
      </w:r>
    </w:p>
    <w:p>
      <w:r>
        <w:rPr>
          <w:b/>
          <w:u w:val="single"/>
        </w:rPr>
        <w:t xml:space="preserve">207390</w:t>
      </w:r>
    </w:p>
    <w:p>
      <w:r>
        <w:t xml:space="preserve">LÄMMITYS! Ei hyväksy sitä, että häntä kutsutaan Jonru Gintingin verkkokansalaisten protestin uhriksi: Me olemme Jokowin uhreja</w:t>
      </w:r>
    </w:p>
    <w:p>
      <w:r>
        <w:rPr>
          <w:b/>
          <w:u w:val="single"/>
        </w:rPr>
        <w:t xml:space="preserve">207391</w:t>
      </w:r>
    </w:p>
    <w:p>
      <w:r>
        <w:t xml:space="preserve">Kansakunnan naiset valmiina voittamaan Sudirman Said-Ida Fauziyah ... ; #SaweranDirmanIda; #SaweranJateng</w:t>
      </w:r>
    </w:p>
    <w:p>
      <w:r>
        <w:rPr>
          <w:b/>
          <w:u w:val="single"/>
        </w:rPr>
        <w:t xml:space="preserve">207392</w:t>
      </w:r>
    </w:p>
    <w:p>
      <w:r>
        <w:t xml:space="preserve">USER Again so tuyul kaliii?? Guanlin\xf0\x9f\x99\x84 potkaisee minut ulos.</w:t>
      </w:r>
    </w:p>
    <w:p>
      <w:r>
        <w:rPr>
          <w:b/>
          <w:u w:val="single"/>
        </w:rPr>
        <w:t xml:space="preserve">207393</w:t>
      </w:r>
    </w:p>
    <w:p>
      <w:r>
        <w:t xml:space="preserve">kuin kaunis alamaailman talo, hiljainen ja nörttimäinen ihminen vaikka palaa isosti #cool #viisas #viisas #semangat'</w:t>
      </w:r>
    </w:p>
    <w:p>
      <w:r>
        <w:rPr>
          <w:b/>
          <w:u w:val="single"/>
        </w:rPr>
        <w:t xml:space="preserve">207394</w:t>
      </w:r>
    </w:p>
    <w:p>
      <w:r>
        <w:t xml:space="preserve">KÄYTTÄJÄ Tämä elokuva ei sisälly... Korealaisen elokuvan nimi on "Wish" tai "Hope". Se kertoo tarinan pikkupojasta, joka raiskattiin, kunnes hänen peräaukkonsa jouduttiin leikkaamaan ja hän sai (anteeksi) pysyvän vamman. Joka tapauksessa, se kertoo hänestä ja hänen isästään.</w:t>
      </w:r>
    </w:p>
    <w:p>
      <w:r>
        <w:rPr>
          <w:b/>
          <w:u w:val="single"/>
        </w:rPr>
        <w:t xml:space="preserve">207395</w:t>
      </w:r>
    </w:p>
    <w:p>
      <w:r>
        <w:t xml:space="preserve">KÄYTTÄJÄ Mampus dah bangkrut bandar'</w:t>
      </w:r>
    </w:p>
    <w:p>
      <w:r>
        <w:rPr>
          <w:b/>
          <w:u w:val="single"/>
        </w:rPr>
        <w:t xml:space="preserve">207396</w:t>
      </w:r>
    </w:p>
    <w:p>
      <w:r>
        <w:t xml:space="preserve">jos valtio taipuu FPI:n edessä, me kukistamme kaikki asiaan liittyvät virkamiehet.</w:t>
      </w:r>
    </w:p>
    <w:p>
      <w:r>
        <w:rPr>
          <w:b/>
          <w:u w:val="single"/>
        </w:rPr>
        <w:t xml:space="preserve">207397</w:t>
      </w:r>
    </w:p>
    <w:p>
      <w:r>
        <w:t xml:space="preserve">Toivottavasti tapaan BABI IWAN BOPENGin Ahokin koiran äänestyspaikalla.</w:t>
      </w:r>
    </w:p>
    <w:p>
      <w:r>
        <w:rPr>
          <w:b/>
          <w:u w:val="single"/>
        </w:rPr>
        <w:t xml:space="preserve">207398</w:t>
      </w:r>
    </w:p>
    <w:p>
      <w:r>
        <w:t xml:space="preserve">Zimbabwen presidentti kieltäytyi eroamasta, oma puolue erotti hänet; #IndonesiaGreat;</w:t>
      </w:r>
    </w:p>
    <w:p>
      <w:r>
        <w:rPr>
          <w:b/>
          <w:u w:val="single"/>
        </w:rPr>
        <w:t xml:space="preserve">207399</w:t>
      </w:r>
    </w:p>
    <w:p>
      <w:r>
        <w:t xml:space="preserve">USER Ah tae w kira pak aria beneran :('</w:t>
      </w:r>
    </w:p>
    <w:p>
      <w:r>
        <w:rPr>
          <w:b/>
          <w:u w:val="single"/>
        </w:rPr>
        <w:t xml:space="preserve">207400</w:t>
      </w:r>
    </w:p>
    <w:p>
      <w:r>
        <w:t xml:space="preserve">KÄYTTÄJÄ Älkää aliarvioiko kansan ääntä, sillä ilman kansan ääntä presidentistä ei voi tulla presidenttiä.</w:t>
      </w:r>
    </w:p>
    <w:p>
      <w:r>
        <w:rPr>
          <w:b/>
          <w:u w:val="single"/>
        </w:rPr>
        <w:t xml:space="preserve">207401</w:t>
      </w:r>
    </w:p>
    <w:p>
      <w:r>
        <w:t xml:space="preserve">Ankka, joka munii munan, kana, joka hautoo sen; ; Ahok rakentaa vain elottomia esineitä, ei ihmisiä; ; Kun sinusta tulee selfie, olet anus.</w:t>
      </w:r>
    </w:p>
    <w:p>
      <w:r>
        <w:rPr>
          <w:b/>
          <w:u w:val="single"/>
        </w:rPr>
        <w:t xml:space="preserve">207402</w:t>
      </w:r>
    </w:p>
    <w:p>
      <w:r>
        <w:t xml:space="preserve">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KÄYTTÄJÄ</w:t>
      </w:r>
    </w:p>
    <w:p>
      <w:r>
        <w:rPr>
          <w:b/>
          <w:u w:val="single"/>
        </w:rPr>
        <w:t xml:space="preserve">207403</w:t>
      </w:r>
    </w:p>
    <w:p>
      <w:r>
        <w:t xml:space="preserve">KÄYTTÄJÄ Jos niin, olen arabikameli, salken ye'</w:t>
      </w:r>
    </w:p>
    <w:p>
      <w:r>
        <w:rPr>
          <w:b/>
          <w:u w:val="single"/>
        </w:rPr>
        <w:t xml:space="preserve">207404</w:t>
      </w:r>
    </w:p>
    <w:p>
      <w:r>
        <w:t xml:space="preserve">KÄYTTÄJÄ oi ehkä ranjem on vuoden hedelmälihan nimi, kun taas gembus on fermentoidun tofumassan nimi (kuten tempeh/oncom).".</w:t>
      </w:r>
    </w:p>
    <w:p>
      <w:r>
        <w:rPr>
          <w:b/>
          <w:u w:val="single"/>
        </w:rPr>
        <w:t xml:space="preserve">207405</w:t>
      </w:r>
    </w:p>
    <w:p>
      <w:r>
        <w:t xml:space="preserve">USER Fiksu vastaus. Millä cebongilla on aivot mitata herraansa.</w:t>
      </w:r>
    </w:p>
    <w:p>
      <w:r>
        <w:rPr>
          <w:b/>
          <w:u w:val="single"/>
        </w:rPr>
        <w:t xml:space="preserve">207406</w:t>
      </w:r>
    </w:p>
    <w:p>
      <w:r>
        <w:t xml:space="preserve">Keski-Jaavan asukkaiden ystävät ..., jatkakaamme vihapuheen torjumista, seuratkaa Mas USER &amp;amp; USER dg Mas USER &amp;amp; Mbak USER; ; Keski-Jaavan kuvernööriksi pyrkivien kahden ehdokkaan tiiviys Sudirman Saidin syntymäpäivää juhliessa</w:t>
      </w:r>
    </w:p>
    <w:p>
      <w:r>
        <w:rPr>
          <w:b/>
          <w:u w:val="single"/>
        </w:rPr>
        <w:t xml:space="preserve">207407</w:t>
      </w:r>
    </w:p>
    <w:p>
      <w:r>
        <w:t xml:space="preserve">USER Bodo katotoloyo model sia Zonk'</w:t>
      </w:r>
    </w:p>
    <w:p>
      <w:r>
        <w:rPr>
          <w:b/>
          <w:u w:val="single"/>
        </w:rPr>
        <w:t xml:space="preserve">207408</w:t>
      </w:r>
    </w:p>
    <w:p>
      <w:r>
        <w:t xml:space="preserve">Länsi-Jaavan kuvernööri vihki käyttöön kolme muistomerkkiä Ciletuh� Palabuhanratun alueella</w:t>
      </w:r>
    </w:p>
    <w:p>
      <w:r>
        <w:rPr>
          <w:b/>
          <w:u w:val="single"/>
        </w:rPr>
        <w:t xml:space="preserve">207409</w:t>
      </w:r>
    </w:p>
    <w:p>
      <w:r>
        <w:t xml:space="preserve">#com11 CPC:n ehdokas Ilham: tulevaisuudessa maailmassa voi olla vain yksi presidentti.</w:t>
      </w:r>
    </w:p>
    <w:p>
      <w:r>
        <w:rPr>
          <w:b/>
          <w:u w:val="single"/>
        </w:rPr>
        <w:t xml:space="preserve">207410</w:t>
      </w:r>
    </w:p>
    <w:p>
      <w:r>
        <w:t xml:space="preserve">Puhuessaan Sylvi vaikutti olevan kunnossa. Mutta heti kun Ahok keskusteli hänen kanssaan, Sylvistä tuli välittömästi idiootti.</w:t>
      </w:r>
    </w:p>
    <w:p>
      <w:r>
        <w:rPr>
          <w:b/>
          <w:u w:val="single"/>
        </w:rPr>
        <w:t xml:space="preserve">207411</w:t>
      </w:r>
    </w:p>
    <w:p>
      <w:r>
        <w:t xml:space="preserve">KÄYTTÄJÄ KÄYTTÄJÄ Entä Viktor, joka on kristitty ja uhkasi tappaa muslimeja?!</w:t>
      </w:r>
    </w:p>
    <w:p>
      <w:r>
        <w:rPr>
          <w:b/>
          <w:u w:val="single"/>
        </w:rPr>
        <w:t xml:space="preserve">207412</w:t>
      </w:r>
    </w:p>
    <w:p>
      <w:r>
        <w:t xml:space="preserve"> \xf0\x9f\x98\x82\xf0\x9f\x98\x82\xf0\x9f\x98\x82'</w:t>
      </w:r>
    </w:p>
    <w:p>
      <w:r>
        <w:rPr>
          <w:b/>
          <w:u w:val="single"/>
        </w:rPr>
        <w:t xml:space="preserve">207413</w:t>
      </w:r>
    </w:p>
    <w:p>
      <w:r>
        <w:t xml:space="preserve">KÄYTTÄJÄ Olen samaa mieltä todellisuudesta KÄYTTÄJÄ, monimutkainen ei puolue, ei olla puheenjohtaja puolueen tup tup bubuh olla PM �????.</w:t>
      </w:r>
    </w:p>
    <w:p>
      <w:r>
        <w:rPr>
          <w:b/>
          <w:u w:val="single"/>
        </w:rPr>
        <w:t xml:space="preserve">207414</w:t>
      </w:r>
    </w:p>
    <w:p>
      <w:r>
        <w:t xml:space="preserve">RT USER USER oh..se tarkoittaa, että USERin pitäisi vain astua syrjään..oikein, tuo nukke.</w:t>
      </w:r>
    </w:p>
    <w:p>
      <w:r>
        <w:rPr>
          <w:b/>
          <w:u w:val="single"/>
        </w:rPr>
        <w:t xml:space="preserve">207415</w:t>
      </w:r>
    </w:p>
    <w:p>
      <w:r>
        <w:t xml:space="preserve">USER Bangsad napadah you sangad tidack ramah sama gua'</w:t>
      </w:r>
    </w:p>
    <w:p>
      <w:r>
        <w:rPr>
          <w:b/>
          <w:u w:val="single"/>
        </w:rPr>
        <w:t xml:space="preserve">207416</w:t>
      </w:r>
    </w:p>
    <w:p>
      <w:r>
        <w:t xml:space="preserve">KÄYTTÄJÄ KÄYTTÄJÄ Jos freeport on kuin vaate- tai autotehdas ja valtio ostaa sen osakkeet, se on hienoa...lah tämä freeport raapii Indonesian luonnonrikkauksia, ja valtio jopa ostaa sen osakkeet, ja sinä sanot, että se on hienoa...todella u</w:t>
      </w:r>
    </w:p>
    <w:p>
      <w:r>
        <w:rPr>
          <w:b/>
          <w:u w:val="single"/>
        </w:rPr>
        <w:t xml:space="preserve">207417</w:t>
      </w:r>
    </w:p>
    <w:p>
      <w:r>
        <w:t xml:space="preserve">Presidentti Joko Widodon saattaminen tapaamaan Bekasin kaupungin, Bekasin aluehallinnon, Depokin kaupungin, Karawangin aluehallinnon ja Purwakartan aluehallinnon papistoa; valitusten kuunteleminen ja ajatustenvaihto; sovimme, että pidämme demokraattisen puolueen rauhallisena, jotta Indonesia etenee tulevaisuudessa.</w:t>
      </w:r>
    </w:p>
    <w:p>
      <w:r>
        <w:rPr>
          <w:b/>
          <w:u w:val="single"/>
        </w:rPr>
        <w:t xml:space="preserve">207418</w:t>
      </w:r>
    </w:p>
    <w:p>
      <w:r>
        <w:t xml:space="preserve">KÄYTTÄJÄ Kaveri ei ole tarpeeksi lempeä puhuakseen selän takana, jos se mitä hänen ystävänsä sanovat on totta :)'</w:t>
      </w:r>
    </w:p>
    <w:p>
      <w:r>
        <w:rPr>
          <w:b/>
          <w:u w:val="single"/>
        </w:rPr>
        <w:t xml:space="preserve">207419</w:t>
      </w:r>
    </w:p>
    <w:p>
      <w:r>
        <w:t xml:space="preserve">Pallo on kentällä pelaamista varten, ei vanhassa kongissasi pelaamista varten!</w:t>
      </w:r>
    </w:p>
    <w:p>
      <w:r>
        <w:rPr>
          <w:b/>
          <w:u w:val="single"/>
        </w:rPr>
        <w:t xml:space="preserve">207420</w:t>
      </w:r>
    </w:p>
    <w:p>
      <w:r>
        <w:t xml:space="preserve">Dak bosnyo pusat yang punyo dananyo studio modalnyo; Bos manager band nyo sampai member band nyo; ; PECK UTAK GALO; ONTONG IDAK NGRUSAK FISIK SAMO EKONOMI</w:t>
      </w:r>
    </w:p>
    <w:p>
      <w:r>
        <w:rPr>
          <w:b/>
          <w:u w:val="single"/>
        </w:rPr>
        <w:t xml:space="preserve">207421</w:t>
      </w:r>
    </w:p>
    <w:p>
      <w:r>
        <w:t xml:space="preserve">RT USER: KÄYTTÄJÄ KÄYTTÄJÄ KÄYTTÄJÄ KÄYTTÄJÄ KÄYTTÄJÄ KÄYTTÄJÄ KÄYTTÄJÄ Pyydän vain paikallishallinnolta lupaa</w:t>
      </w:r>
    </w:p>
    <w:p>
      <w:r>
        <w:rPr>
          <w:b/>
          <w:u w:val="single"/>
        </w:rPr>
        <w:t xml:space="preserve">207422</w:t>
      </w:r>
    </w:p>
    <w:p>
      <w:r>
        <w:t xml:space="preserve">USER Rakastatko apinoita?'</w:t>
      </w:r>
    </w:p>
    <w:p>
      <w:r>
        <w:rPr>
          <w:b/>
          <w:u w:val="single"/>
        </w:rPr>
        <w:t xml:space="preserve">207423</w:t>
      </w:r>
    </w:p>
    <w:p>
      <w:r>
        <w:t xml:space="preserve">Siksi kun näin goeunin, ajattelin, että se näyttää ha minholta.</w:t>
      </w:r>
    </w:p>
    <w:p>
      <w:r>
        <w:rPr>
          <w:b/>
          <w:u w:val="single"/>
        </w:rPr>
        <w:t xml:space="preserve">207424</w:t>
      </w:r>
    </w:p>
    <w:p>
      <w:r>
        <w:t xml:space="preserve">KÄYTTÄJÄ Minmin...\nPa no bhn laen..\nSe ei ole indonesialaisuuden ilmaus\nTp cocot- ja pnh-aivojen ilmaus vallanhimosta.....'.</w:t>
      </w:r>
    </w:p>
    <w:p>
      <w:r>
        <w:rPr>
          <w:b/>
          <w:u w:val="single"/>
        </w:rPr>
        <w:t xml:space="preserve">207425</w:t>
      </w:r>
    </w:p>
    <w:p>
      <w:r>
        <w:t xml:space="preserve">KÄYTTÄJÄ KÄYTTÄJÄ Haha kyllä vammainen rikas sinä yaa aivot yhtä suuret kuin kanan aivot wkwkwk'</w:t>
      </w:r>
    </w:p>
    <w:p>
      <w:r>
        <w:rPr>
          <w:b/>
          <w:u w:val="single"/>
        </w:rPr>
        <w:t xml:space="preserve">207426</w:t>
      </w:r>
    </w:p>
    <w:p>
      <w:r>
        <w:t xml:space="preserve">USER ei myöskään ole autistinen, bang. . .'</w:t>
      </w:r>
    </w:p>
    <w:p>
      <w:r>
        <w:rPr>
          <w:b/>
          <w:u w:val="single"/>
        </w:rPr>
        <w:t xml:space="preserve">207427</w:t>
      </w:r>
    </w:p>
    <w:p>
      <w:r>
        <w:t xml:space="preserve">RT USER: Ensimmäisestä kerrasta KÄYTTÄJÄ &amp;amp; KÄYTTÄJÄ usein rikkovat lain sääntöjä, voit pade MINGKEM kek BANGKE!</w:t>
      </w:r>
    </w:p>
    <w:p>
      <w:r>
        <w:rPr>
          <w:b/>
          <w:u w:val="single"/>
        </w:rPr>
        <w:t xml:space="preserve">207428</w:t>
      </w:r>
    </w:p>
    <w:p>
      <w:r>
        <w:t xml:space="preserve">Jakartan maku</w:t>
      </w:r>
    </w:p>
    <w:p>
      <w:r>
        <w:rPr>
          <w:b/>
          <w:u w:val="single"/>
        </w:rPr>
        <w:t xml:space="preserve">207429</w:t>
      </w:r>
    </w:p>
    <w:p>
      <w:r>
        <w:t xml:space="preserve">KÄYTTÄJÄ Erityistalousalueet houkuttelevat monia sijoittajia Näiden erityistalousalueiden kehittämisen odotetaan houkuttelevan monia sijoittajia.</w:t>
      </w:r>
    </w:p>
    <w:p>
      <w:r>
        <w:rPr>
          <w:b/>
          <w:u w:val="single"/>
        </w:rPr>
        <w:t xml:space="preserve">207430</w:t>
      </w:r>
    </w:p>
    <w:p>
      <w:r>
        <w:t xml:space="preserve">Raffi Ahmadin vieressä tanssivan Ayu Ting Tingin Nagita Slavina sanoo olevan mauton ja plebeijamainen! Vau, tässä on kronologia: URL-OSOITE URL</w:t>
      </w:r>
    </w:p>
    <w:p>
      <w:r>
        <w:rPr>
          <w:b/>
          <w:u w:val="single"/>
        </w:rPr>
        <w:t xml:space="preserve">207431</w:t>
      </w:r>
    </w:p>
    <w:p>
      <w:r>
        <w:t xml:space="preserve"/>
      </w:r>
    </w:p>
    <w:p>
      <w:r>
        <w:rPr>
          <w:b/>
          <w:u w:val="single"/>
        </w:rPr>
        <w:t xml:space="preserve">207432</w:t>
      </w:r>
    </w:p>
    <w:p>
      <w:r>
        <w:t xml:space="preserve">KÄYTTÄJÄ KÄYTTÄJÄ Kysyit maailmanpankilta\nKamelin aivot ovat sinä\nLaiska hölmö laiska hölmö kyllä se on kameli'".</w:t>
      </w:r>
    </w:p>
    <w:p>
      <w:r>
        <w:rPr>
          <w:b/>
          <w:u w:val="single"/>
        </w:rPr>
        <w:t xml:space="preserve">207433</w:t>
      </w:r>
    </w:p>
    <w:p>
      <w:r>
        <w:t xml:space="preserve">Maailman ongelmat ja himo-ongelmat, kang USER. Sanat ovat siivekkäitä kuin pöllö. URL</w:t>
      </w:r>
    </w:p>
    <w:p>
      <w:r>
        <w:rPr>
          <w:b/>
          <w:u w:val="single"/>
        </w:rPr>
        <w:t xml:space="preserve">207434</w:t>
      </w:r>
    </w:p>
    <w:p>
      <w:r>
        <w:t xml:space="preserve">opettanut ulkoa monia Koraanin sura-jaksoja &gt; Jakeet mukaan lukien: Taistella, tappaa ja mestata vääräuskoisia ja myös jakeen sopivat penikset.</w:t>
      </w:r>
    </w:p>
    <w:p>
      <w:r>
        <w:rPr>
          <w:b/>
          <w:u w:val="single"/>
        </w:rPr>
        <w:t xml:space="preserve">207435</w:t>
      </w:r>
    </w:p>
    <w:p>
      <w:r>
        <w:t xml:space="preserve">Tämä on Indonesian uusi nuoriso �???�????�??????</w:t>
      </w:r>
    </w:p>
    <w:p>
      <w:r>
        <w:rPr>
          <w:b/>
          <w:u w:val="single"/>
        </w:rPr>
        <w:t xml:space="preserve">207436</w:t>
      </w:r>
    </w:p>
    <w:p>
      <w:r>
        <w:t xml:space="preserve">Alhamdulillah 1 yö voi rikkoa 100subcribe kanava ... Gk sia sia sia so noo</w:t>
      </w:r>
    </w:p>
    <w:p>
      <w:r>
        <w:rPr>
          <w:b/>
          <w:u w:val="single"/>
        </w:rPr>
        <w:t xml:space="preserve">207437</w:t>
      </w:r>
    </w:p>
    <w:p>
      <w:r>
        <w:t xml:space="preserve">USER Najis anjir. Mikä idiootti.</w:t>
      </w:r>
    </w:p>
    <w:p>
      <w:r>
        <w:rPr>
          <w:b/>
          <w:u w:val="single"/>
        </w:rPr>
        <w:t xml:space="preserve">207438</w:t>
      </w:r>
    </w:p>
    <w:p>
      <w:r>
        <w:t xml:space="preserve">KÄYTTÄJÄ Tissini sattuu, että jebolin mulu you .g'</w:t>
      </w:r>
    </w:p>
    <w:p>
      <w:r>
        <w:rPr>
          <w:b/>
          <w:u w:val="single"/>
        </w:rPr>
        <w:t xml:space="preserve">207439</w:t>
      </w:r>
    </w:p>
    <w:p>
      <w:r>
        <w:t xml:space="preserve">Vanhentunut KÄYTTÄJÄ Huhujen mukaan tämä KÄYTTÄJÄ ei ole PKI".</w:t>
      </w:r>
    </w:p>
    <w:p>
      <w:r>
        <w:rPr>
          <w:b/>
          <w:u w:val="single"/>
        </w:rPr>
        <w:t xml:space="preserve">207440</w:t>
      </w:r>
    </w:p>
    <w:p>
      <w:r>
        <w:t xml:space="preserve">USER USER MD3-lain vaikutus. Voitte kommentoida miten haluatte.</w:t>
      </w:r>
    </w:p>
    <w:p>
      <w:r>
        <w:rPr>
          <w:b/>
          <w:u w:val="single"/>
        </w:rPr>
        <w:t xml:space="preserve">207441</w:t>
      </w:r>
    </w:p>
    <w:p>
      <w:r>
        <w:t xml:space="preserve">RT USER: KÄYTTÄJÄ KÄYTTÄJÄ KÄYTTÄJÄ KÄYTTÄJÄ Rahan vuoksi muanas osoittaa tekopyhyytensä...</w:t>
      </w:r>
    </w:p>
    <w:p>
      <w:r>
        <w:rPr>
          <w:b/>
          <w:u w:val="single"/>
        </w:rPr>
        <w:t xml:space="preserve">207442</w:t>
      </w:r>
    </w:p>
    <w:p>
      <w:r>
        <w:t xml:space="preserve">Indonesian viides presidentti ja #PDIPerjuangan puheenjohtaja Megawati Soekarnoputri; kutsui Soekarnon puhetta "20. vuosisadan kolmeksi kultaiseksi musteeksi".</w:t>
      </w:r>
    </w:p>
    <w:p>
      <w:r>
        <w:rPr>
          <w:b/>
          <w:u w:val="single"/>
        </w:rPr>
        <w:t xml:space="preserve">207443</w:t>
      </w:r>
    </w:p>
    <w:p>
      <w:r>
        <w:t xml:space="preserve">KÄYTTÄJÄ KÄYTTÄJÄ KÄYTTÄJÄ KÄYTTÄJÄ KÄYTTÄJÄ ehkä hän ei ole islamilainen. husnuzon hhhmmm</w:t>
      </w:r>
    </w:p>
    <w:p>
      <w:r>
        <w:rPr>
          <w:b/>
          <w:u w:val="single"/>
        </w:rPr>
        <w:t xml:space="preserve">207444</w:t>
      </w:r>
    </w:p>
    <w:p>
      <w:r>
        <w:t xml:space="preserve">Kuvernööri Anies Baswedan tapasi Marokon kuningaskunnan sisäministeri Noureddine Boutayebin Rabatissa (18. huhtikuuta 2018). Kahdenvälisessä tapaamisessa keskusteltiin monista asioista ja jaettiin viimeisten 20 vuoden aikana tapahtunutta poliittis-taloudellista kehitystä.</w:t>
      </w:r>
    </w:p>
    <w:p>
      <w:r>
        <w:rPr>
          <w:b/>
          <w:u w:val="single"/>
        </w:rPr>
        <w:t xml:space="preserve">207445</w:t>
      </w:r>
    </w:p>
    <w:p>
      <w:r>
        <w:t xml:space="preserve"/>
      </w:r>
    </w:p>
    <w:p>
      <w:r>
        <w:rPr>
          <w:b/>
          <w:u w:val="single"/>
        </w:rPr>
        <w:t xml:space="preserve">207446</w:t>
      </w:r>
    </w:p>
    <w:p>
      <w:r>
        <w:t xml:space="preserve"/>
      </w:r>
    </w:p>
    <w:p>
      <w:r>
        <w:rPr>
          <w:b/>
          <w:u w:val="single"/>
        </w:rPr>
        <w:t xml:space="preserve">207447</w:t>
      </w:r>
    </w:p>
    <w:p>
      <w:r>
        <w:t xml:space="preserve">Psyykkisesti sairas.</w:t>
      </w:r>
    </w:p>
    <w:p>
      <w:r>
        <w:rPr>
          <w:b/>
          <w:u w:val="single"/>
        </w:rPr>
        <w:t xml:space="preserve">207448</w:t>
      </w:r>
    </w:p>
    <w:p>
      <w:r>
        <w:t xml:space="preserve">USER USER Serkkuni on kristitty'</w:t>
      </w:r>
    </w:p>
    <w:p>
      <w:r>
        <w:rPr>
          <w:b/>
          <w:u w:val="single"/>
        </w:rPr>
        <w:t xml:space="preserve">207449</w:t>
      </w:r>
    </w:p>
    <w:p>
      <w:r>
        <w:t xml:space="preserve">Missä tämä on? Jos olette samaa mieltä, Kiina on karkotettava tästä maasta.</w:t>
      </w:r>
    </w:p>
    <w:p>
      <w:r>
        <w:rPr>
          <w:b/>
          <w:u w:val="single"/>
        </w:rPr>
        <w:t xml:space="preserve">207450</w:t>
      </w:r>
    </w:p>
    <w:p>
      <w:r>
        <w:t xml:space="preserve">KÄYTTÄJÄ \xe2\x80\x9ck arabimaille\xe2\x80\x9d, tarkoittaa, että muut arabimaat lainaavat antaakseen palestiinalaisille, eivät veloita kaikkea velkaa palestiinalaisille, he tekevät yhteisyrityksen helpottaakseen, se ei ole ongelma, ongelma on nyt intialaiset.</w:t>
      </w:r>
    </w:p>
    <w:p>
      <w:r>
        <w:rPr>
          <w:b/>
          <w:u w:val="single"/>
        </w:rPr>
        <w:t xml:space="preserve">207451</w:t>
      </w:r>
    </w:p>
    <w:p>
      <w:r>
        <w:t xml:space="preserve">KÄYTTÄJÄ KÄYTTÄJÄ KÄYTTÄJÄ KÄYTTÄJÄ Silmät liian kapeat nähdäksesi pete\xf0\x9f\x8c\x9a'</w:t>
      </w:r>
    </w:p>
    <w:p>
      <w:r>
        <w:rPr>
          <w:b/>
          <w:u w:val="single"/>
        </w:rPr>
        <w:t xml:space="preserve">207452</w:t>
      </w:r>
    </w:p>
    <w:p>
      <w:r>
        <w:t xml:space="preserve">USER ma kangen mau nete'</w:t>
      </w:r>
    </w:p>
    <w:p>
      <w:r>
        <w:rPr>
          <w:b/>
          <w:u w:val="single"/>
        </w:rPr>
        <w:t xml:space="preserve">207453</w:t>
      </w:r>
    </w:p>
    <w:p>
      <w:r>
        <w:t xml:space="preserve">KÄYTTÄJÄ KÄYTTÄJÄ KÄYTTÄJÄ KÄYTTÄJÄ KÄYTTÄJÄ jos KH Ma'ruf puhuu tyhmälle ruumiille, tyhmälle ruumiille, silti nyundul \xf0\x9f\x91\x89#gantipresiden2019 ?? goblok kok kebangetan?\n#T3tapJokowi #T3tapJokowi"</w:t>
      </w:r>
    </w:p>
    <w:p>
      <w:r>
        <w:rPr>
          <w:b/>
          <w:u w:val="single"/>
        </w:rPr>
        <w:t xml:space="preserve">207454</w:t>
      </w:r>
    </w:p>
    <w:p>
      <w:r>
        <w:t xml:space="preserve">On mukavaa, että kuollut fani unohtaa, että hän on niin tyhmä URL-osoite</w:t>
      </w:r>
    </w:p>
    <w:p>
      <w:r>
        <w:rPr>
          <w:b/>
          <w:u w:val="single"/>
        </w:rPr>
        <w:t xml:space="preserve">207455</w:t>
      </w:r>
    </w:p>
    <w:p>
      <w:r>
        <w:t xml:space="preserve">Fiksu SBY. Vaalilaki on hyväksytty. Tämä tarkoittaa sitä, että tästä lähtien presidentti-/varapresidenttiehdokkaat voivat varastaa kampanjan alun. Vain AHY hyödyntää USER</w:t>
      </w:r>
    </w:p>
    <w:p>
      <w:r>
        <w:rPr>
          <w:b/>
          <w:u w:val="single"/>
        </w:rPr>
        <w:t xml:space="preserve">207456</w:t>
      </w:r>
    </w:p>
    <w:p>
      <w:r>
        <w:t xml:space="preserve">USER Hobby ngebodohin org\nmencerca..... ngedunguin org, ja nyunguin org kuten haluat (kacung, cebong), mutta silti teeskennellä välittää ihmisoikeuksista, se on kuin inhottaa nähdä muita ihmisiä panuan, smntra itse täynnä panu.......'</w:t>
      </w:r>
    </w:p>
    <w:p>
      <w:r>
        <w:rPr>
          <w:b/>
          <w:u w:val="single"/>
        </w:rPr>
        <w:t xml:space="preserve">207457</w:t>
      </w:r>
    </w:p>
    <w:p>
      <w:r>
        <w:t xml:space="preserve">KÄYTTÄJÄ Kananpaskan hajuvesi, eikö niin?</w:t>
      </w:r>
    </w:p>
    <w:p>
      <w:r>
        <w:rPr>
          <w:b/>
          <w:u w:val="single"/>
        </w:rPr>
        <w:t xml:space="preserve">207458</w:t>
      </w:r>
    </w:p>
    <w:p>
      <w:r>
        <w:t xml:space="preserve">KÄYTTÄJÄ KÄYTTÄJÄ KÄYTTÄJÄ KÄYTTÄJÄ KÄYTTÄJÄ KÄYTTÄJÄ KÄYTTÄJÄ KÄYTTÄJÄ KÄYTTÄJÄ KÄYTTÄJÄ La sitten kuka on syyllinen dodol.... Wkwkwkwk jos halpoja kananmunia ostaa paljon, se on sama voitto ... Tämä on kallista, et voi ostaa sitä, silti puolustat kirottua cebongia".</w:t>
      </w:r>
    </w:p>
    <w:p>
      <w:r>
        <w:rPr>
          <w:b/>
          <w:u w:val="single"/>
        </w:rPr>
        <w:t xml:space="preserve">207459</w:t>
      </w:r>
    </w:p>
    <w:p>
      <w:r>
        <w:t xml:space="preserve">twitter bird to ostrich would be great\n\n#TeenChoice #ChoiceFandom #Directioners USER'</w:t>
      </w:r>
    </w:p>
    <w:p>
      <w:r>
        <w:rPr>
          <w:b/>
          <w:u w:val="single"/>
        </w:rPr>
        <w:t xml:space="preserve">207460</w:t>
      </w:r>
    </w:p>
    <w:p>
      <w:r>
        <w:t xml:space="preserve">Presidentti Jokowi korostaa Aasian kisojen edistämisen puutetta Presidentti Joko Widodo (Joko</w:t>
      </w:r>
    </w:p>
    <w:p>
      <w:r>
        <w:rPr>
          <w:b/>
          <w:u w:val="single"/>
        </w:rPr>
        <w:t xml:space="preserve">207461</w:t>
      </w:r>
    </w:p>
    <w:p>
      <w:r>
        <w:t xml:space="preserve">Kehottakaa hallitusta antamaan asetus islamin kieltämisestä Indonesiassa USER saa terveisiä USER sir:ltä</w:t>
      </w:r>
    </w:p>
    <w:p>
      <w:r>
        <w:rPr>
          <w:b/>
          <w:u w:val="single"/>
        </w:rPr>
        <w:t xml:space="preserve">207462</w:t>
      </w:r>
    </w:p>
    <w:p>
      <w:r>
        <w:t xml:space="preserve">Trio Provocateur: Wiwo Amun Raiso &amp; Sotipu URL-käyttäjä KÄYTTÄJÄ KÄYTTÄJÄ KÄYTTÄJÄ KÄYTTÄJÄ KÄYTTÄJÄ KÄYTTÄJÄ</w:t>
      </w:r>
    </w:p>
    <w:p>
      <w:r>
        <w:rPr>
          <w:b/>
          <w:u w:val="single"/>
        </w:rPr>
        <w:t xml:space="preserve">207463</w:t>
      </w:r>
    </w:p>
    <w:p>
      <w:r>
        <w:t xml:space="preserve">USER \xf0\x9f\x98\x8a\xf0\x9f\x98\x8a\xf0\x9f\x98\x98\x8a y w edge koreng cantik'</w:t>
      </w:r>
    </w:p>
    <w:p>
      <w:r>
        <w:rPr>
          <w:b/>
          <w:u w:val="single"/>
        </w:rPr>
        <w:t xml:space="preserve">207464</w:t>
      </w:r>
    </w:p>
    <w:p>
      <w:r>
        <w:t xml:space="preserve">RT USER iyah on oltava Prabowo Ruhut ja Jokowi jos mahdollista uhrit ovat muslimeja</w:t>
      </w:r>
    </w:p>
    <w:p>
      <w:r>
        <w:rPr>
          <w:b/>
          <w:u w:val="single"/>
        </w:rPr>
        <w:t xml:space="preserve">207465</w:t>
      </w:r>
    </w:p>
    <w:p>
      <w:r>
        <w:t xml:space="preserve">Asevoimien jäsenet, poliisit ja virkamiehet voivat saada asuntolainan ilman ennakkomaksua</w:t>
      </w:r>
    </w:p>
    <w:p>
      <w:r>
        <w:rPr>
          <w:b/>
          <w:u w:val="single"/>
        </w:rPr>
        <w:t xml:space="preserve">207466</w:t>
      </w:r>
    </w:p>
    <w:p>
      <w:r>
        <w:t xml:space="preserve">Tjahjo sanoi, että hallitus antaa vielä aikaa parlamentin ryhmittymille lobata.</w:t>
      </w:r>
    </w:p>
    <w:p>
      <w:r>
        <w:rPr>
          <w:b/>
          <w:u w:val="single"/>
        </w:rPr>
        <w:t xml:space="preserve">207467</w:t>
      </w:r>
    </w:p>
    <w:p>
      <w:r>
        <w:t xml:space="preserve">KÄYTTÄJÄ KÄYTTÄJÄ KÄYTTÄJÄ jkw:n jongos luhut</w:t>
      </w:r>
    </w:p>
    <w:p>
      <w:r>
        <w:rPr>
          <w:b/>
          <w:u w:val="single"/>
        </w:rPr>
        <w:t xml:space="preserve">207468</w:t>
      </w:r>
    </w:p>
    <w:p>
      <w:r>
        <w:t xml:space="preserve">RT USER: KÄYTTÄJÄ YHDYSVALTAIN: Voi söpö \nindo: Hieno koira\n\nUS: LOL\nindo: Naurava koira\n\nUS : Mitä tarkoitat? Epäselvä koira\xe2\x80\xa6'</w:t>
      </w:r>
    </w:p>
    <w:p>
      <w:r>
        <w:rPr>
          <w:b/>
          <w:u w:val="single"/>
        </w:rPr>
        <w:t xml:space="preserve">207469</w:t>
      </w:r>
    </w:p>
    <w:p>
      <w:r>
        <w:t xml:space="preserve">KÄYTTÄJÄ kyllä niin kyllä oikeudellinen aineisto, minulla on myös vaikeuksia osastolla\xf0\x9f\x98\x82 on vielä osa vaikeuksia kullakin, erityisesti lo dr ipa. ei tarvitse verrata minun osasto kovempi porvarillisempi enemmän eliitti parempi. heleh kissa tai \xf0\x9f\x98\xa9'</w:t>
      </w:r>
    </w:p>
    <w:p>
      <w:r>
        <w:rPr>
          <w:b/>
          <w:u w:val="single"/>
        </w:rPr>
        <w:t xml:space="preserve">207470</w:t>
      </w:r>
    </w:p>
    <w:p>
      <w:r>
        <w:t xml:space="preserve">KÄYTTÄJÄ KÄYTTÄJÄ Niinpä meitä ei arvostella, jos olemme läheisiä kommunistisen Kiinan kanssa, vaan kyseessä on kauppasota Yhdysvaltojen kanssa.</w:t>
      </w:r>
    </w:p>
    <w:p>
      <w:r>
        <w:rPr>
          <w:b/>
          <w:u w:val="single"/>
        </w:rPr>
        <w:t xml:space="preserve">207471</w:t>
      </w:r>
    </w:p>
    <w:p>
      <w:r>
        <w:t xml:space="preserve">On vain 2 tyyppiä miehiä, jos et ole äpärä, olet nynny (Raditia dika), mutta miksi tytöt silti pitävät äpäristä ????'</w:t>
      </w:r>
    </w:p>
    <w:p>
      <w:r>
        <w:rPr>
          <w:b/>
          <w:u w:val="single"/>
        </w:rPr>
        <w:t xml:space="preserve">207472</w:t>
      </w:r>
    </w:p>
    <w:p>
      <w:r>
        <w:t xml:space="preserve">Ade Armando ilmoitettiin poliisille mielipiteestään azanista</w:t>
      </w:r>
    </w:p>
    <w:p>
      <w:r>
        <w:rPr>
          <w:b/>
          <w:u w:val="single"/>
        </w:rPr>
        <w:t xml:space="preserve">207473</w:t>
      </w:r>
    </w:p>
    <w:p>
      <w:r>
        <w:t xml:space="preserve">Kiina yrittää nyt valvoa Indonesian politiikkaa ja lainsäädäntöä.</w:t>
      </w:r>
    </w:p>
    <w:p>
      <w:r>
        <w:rPr>
          <w:b/>
          <w:u w:val="single"/>
        </w:rPr>
        <w:t xml:space="preserve">207474</w:t>
      </w:r>
    </w:p>
    <w:p>
      <w:r>
        <w:t xml:space="preserve">RT KÄYTTÄJÄ: gmw see dm dr you ah! udh know what I asked about, bolot\xf0\x9f\x98\xa9 KÄYTTÄJÄ'</w:t>
      </w:r>
    </w:p>
    <w:p>
      <w:r>
        <w:rPr>
          <w:b/>
          <w:u w:val="single"/>
        </w:rPr>
        <w:t xml:space="preserve">207475</w:t>
      </w:r>
    </w:p>
    <w:p>
      <w:r>
        <w:t xml:space="preserve">KÄYTTÄJÄ KÄYTTÄJÄ KÄYTTÄJÄ KÄYTTÄJÄ PUHUA TEILLE KAVERIT'</w:t>
      </w:r>
    </w:p>
    <w:p>
      <w:r>
        <w:rPr>
          <w:b/>
          <w:u w:val="single"/>
        </w:rPr>
        <w:t xml:space="preserve">207476</w:t>
      </w:r>
    </w:p>
    <w:p>
      <w:r>
        <w:t xml:space="preserve">Kahdeksan vuotta tykkäsin yläasteen luokkatoveristani. Ja lopulta tänään hän sai vahingossa selville kaiken. Olet kuollut.</w:t>
      </w:r>
    </w:p>
    <w:p>
      <w:r>
        <w:rPr>
          <w:b/>
          <w:u w:val="single"/>
        </w:rPr>
        <w:t xml:space="preserve">207477</w:t>
      </w:r>
    </w:p>
    <w:p>
      <w:r>
        <w:t xml:space="preserve">USER koar" pro aseng song sing, keep china mecca bwg white...josssssssssslah'</w:t>
      </w:r>
    </w:p>
    <w:p>
      <w:r>
        <w:rPr>
          <w:b/>
          <w:u w:val="single"/>
        </w:rPr>
        <w:t xml:space="preserve">207478</w:t>
      </w:r>
    </w:p>
    <w:p>
      <w:r>
        <w:t xml:space="preserve">Jos on totta, että Caitlyn Jenner seurustelee myös naisen kanssa, miksi hän on transsukupuolinen?'</w:t>
      </w:r>
    </w:p>
    <w:p>
      <w:r>
        <w:rPr>
          <w:b/>
          <w:u w:val="single"/>
        </w:rPr>
        <w:t xml:space="preserve">207479</w:t>
      </w:r>
    </w:p>
    <w:p>
      <w:r>
        <w:t xml:space="preserve">Vietetään rankka pano. Annan hänelle syntymäpäivälahjan, jolla hän voi hemmotella pilluaan, kunnes hän sekoaa'</w:t>
      </w:r>
    </w:p>
    <w:p>
      <w:r>
        <w:rPr>
          <w:b/>
          <w:u w:val="single"/>
        </w:rPr>
        <w:t xml:space="preserve">207480</w:t>
      </w:r>
    </w:p>
    <w:p>
      <w:r>
        <w:t xml:space="preserve">KÄYTTÄJÄ KÄYTTÄJÄ KÄYTTÄJÄ KÄYTTÄJÄ Ajattelin TOLOL!!!!</w:t>
      </w:r>
    </w:p>
    <w:p>
      <w:r>
        <w:rPr>
          <w:b/>
          <w:u w:val="single"/>
        </w:rPr>
        <w:t xml:space="preserve">207481</w:t>
      </w:r>
    </w:p>
    <w:p>
      <w:r>
        <w:t xml:space="preserve">KÄYTTÄJÄ KÄYTTÄJÄ KÄYTTÄJÄ KÄYTTÄJÄ KÄYTTÄJÄ KÄYTTÄJÄ KÄYTTÄJÄ KÄYTTÄJÄ KÄYTTÄJÄ KÄYTTÄJÄ KÄYTTÄJÄ KÄYTTÄJÄ KÄYTTÄJÄ KÄYTTÄJÄ KÄYTTÄJÄ KÄYTTÄJÄ KÄYTTÄJÄ KÄYTTÄJÄ KÄYTTÄJÄ KÄYTTÄJÄ KÄYTTÄJÄ KÄYTTÄJÄ KÄYTTÄJÄ KÄYTTÄJÄ KÄYTTÄJÄ KÄYTTÄJÄ KÄYTTÄJÄ KÄYTTÄJÄ KÄYTTÄJÄ KÄYTTÄJÄ KÄYTTÄJÄ KÄYTTÄJÄ KÄYTTÄJÄ KÄYTTÄJÄ KÄYTTÄJÄ KÄYTTÄJÄ KÄYTTÄJÄ KÄYTTÄJÄ KÄYTTÄJÄ KÄYTTÄJÄ KÄYTTÄJÄ KÄYTTÄJÄ KÄYTTÄJÄ KÄYTTÄJÄ KÄYTTÄJÄ KÄYTTÄJÄ KÄYTTÄJÄ KÄYTTÄJÄ KÄYTTÄJÄ</w:t>
      </w:r>
    </w:p>
    <w:p>
      <w:r>
        <w:rPr>
          <w:b/>
          <w:u w:val="single"/>
        </w:rPr>
        <w:t xml:space="preserve">207482</w:t>
      </w:r>
    </w:p>
    <w:p>
      <w:r>
        <w:t xml:space="preserve">USER Rukoilen, että olet tyhmä \xf0\x9f\x98\x83 /g'</w:t>
      </w:r>
    </w:p>
    <w:p>
      <w:r>
        <w:rPr>
          <w:b/>
          <w:u w:val="single"/>
        </w:rPr>
        <w:t xml:space="preserve">207483</w:t>
      </w:r>
    </w:p>
    <w:p>
      <w:r>
        <w:t xml:space="preserve">RT USER...milloin me nostamme USERin valtaistuimelta? Tukea MPR:n erityisistuntoa</w:t>
      </w:r>
    </w:p>
    <w:p>
      <w:r>
        <w:rPr>
          <w:b/>
          <w:u w:val="single"/>
        </w:rPr>
        <w:t xml:space="preserve">207484</w:t>
      </w:r>
    </w:p>
    <w:p>
      <w:r>
        <w:t xml:space="preserve">Tämän testamentin ovat uskoneet profeetta Abrahamin lapset AS ja myös paljastivat tämän testamentin, kunnes se on kirjoitettu juutalaisten kirjoihin. Historia on kulkenut aikojen saatossa. Myös profeetta Muhammad on kertonut tämän tarinan seuralaisilleen.</w:t>
      </w:r>
    </w:p>
    <w:p>
      <w:r>
        <w:rPr>
          <w:b/>
          <w:u w:val="single"/>
        </w:rPr>
        <w:t xml:space="preserve">207485</w:t>
      </w:r>
    </w:p>
    <w:p>
      <w:r>
        <w:t xml:space="preserve">KÄYTTÄJÄ KÄYTTÄJÄ todella huijattu, todella haluaa 2 pistettä, cebong oh cebong....'</w:t>
      </w:r>
    </w:p>
    <w:p>
      <w:r>
        <w:rPr>
          <w:b/>
          <w:u w:val="single"/>
        </w:rPr>
        <w:t xml:space="preserve">207486</w:t>
      </w:r>
    </w:p>
    <w:p>
      <w:r>
        <w:t xml:space="preserve">KÄYTTÄJÄ Epäasiallinen...ällöttävä...'.</w:t>
      </w:r>
    </w:p>
    <w:p>
      <w:r>
        <w:rPr>
          <w:b/>
          <w:u w:val="single"/>
        </w:rPr>
        <w:t xml:space="preserve">207487</w:t>
      </w:r>
    </w:p>
    <w:p>
      <w:r>
        <w:t xml:space="preserve">KÄYTTÄJÄ On the Road, jossa on Kristen Stewart ja Om Robet Doni jr.'</w:t>
      </w:r>
    </w:p>
    <w:p>
      <w:r>
        <w:rPr>
          <w:b/>
          <w:u w:val="single"/>
        </w:rPr>
        <w:t xml:space="preserve">207488</w:t>
      </w:r>
    </w:p>
    <w:p>
      <w:r>
        <w:t xml:space="preserve">Kaatakaa Jokowi vallasta. Todistakaa, että rakastatte latriineja. wkwkwk</w:t>
      </w:r>
    </w:p>
    <w:p>
      <w:r>
        <w:rPr>
          <w:b/>
          <w:u w:val="single"/>
        </w:rPr>
        <w:t xml:space="preserve">207489</w:t>
      </w:r>
    </w:p>
    <w:p>
      <w:r>
        <w:t xml:space="preserve">KÄYTTÄJÄ KÄYTTÄJÄ KÄYTTÄJÄ KÄYTTÄJÄ KÄYTTÄJÄ KÄYTTÄJÄ KÄYTTÄJÄ KÄYTTÄJÄ KÄYTTÄJÄ Mitkä ovat minun vikani ja syntini silit?'</w:t>
      </w:r>
    </w:p>
    <w:p>
      <w:r>
        <w:rPr>
          <w:b/>
          <w:u w:val="single"/>
        </w:rPr>
        <w:t xml:space="preserve">207490</w:t>
      </w:r>
    </w:p>
    <w:p>
      <w:r>
        <w:t xml:space="preserve">bolot dong sis URL</w:t>
      </w:r>
    </w:p>
    <w:p>
      <w:r>
        <w:rPr>
          <w:b/>
          <w:u w:val="single"/>
        </w:rPr>
        <w:t xml:space="preserve">207491</w:t>
      </w:r>
    </w:p>
    <w:p>
      <w:r>
        <w:t xml:space="preserve">Airlangga Pribadi sanoi, ettei pidä unohtaa rouva Khofifahin kolmen vuoden kokemusta sosiaaliministerinä presidentti Jokowin kanssa, joka auttoi köyhyyden lievittämisessä. #KhofifahEmilJatimSatu</w:t>
      </w:r>
    </w:p>
    <w:p>
      <w:r>
        <w:rPr>
          <w:b/>
          <w:u w:val="single"/>
        </w:rPr>
        <w:t xml:space="preserve">207492</w:t>
      </w:r>
    </w:p>
    <w:p>
      <w:r>
        <w:t xml:space="preserve">USER Smooth pussy'</w:t>
      </w:r>
    </w:p>
    <w:p>
      <w:r>
        <w:rPr>
          <w:b/>
          <w:u w:val="single"/>
        </w:rPr>
        <w:t xml:space="preserve">207493</w:t>
      </w:r>
    </w:p>
    <w:p>
      <w:r>
        <w:t xml:space="preserve">Tämänaamuinen kirjoitukseni lääkkeiden ottamisen kulttuurista; ; Toivottavasti hyödyllinen.</w:t>
      </w:r>
    </w:p>
    <w:p>
      <w:r>
        <w:rPr>
          <w:b/>
          <w:u w:val="single"/>
        </w:rPr>
        <w:t xml:space="preserve">207494</w:t>
      </w:r>
    </w:p>
    <w:p>
      <w:r>
        <w:t xml:space="preserve">KÄYTTÄJÄ Aadren ymmärtää, miltä tuo puan tuntuu. Sen täytyy olla hyvin tuskallista. Etenkin kun näkee poikaystävänsä jonkun toisen kanssa. \"Sinun on oltava vahva. Ei voi itkeä sellaisen paskiaisen perään, jonka perään ei pitäisi itkeä."'</w:t>
      </w:r>
    </w:p>
    <w:p>
      <w:r>
        <w:rPr>
          <w:b/>
          <w:u w:val="single"/>
        </w:rPr>
        <w:t xml:space="preserve">207495</w:t>
      </w:r>
    </w:p>
    <w:p>
      <w:r>
        <w:t xml:space="preserve">USER Iya peno sinting'</w:t>
      </w:r>
    </w:p>
    <w:p>
      <w:r>
        <w:rPr>
          <w:b/>
          <w:u w:val="single"/>
        </w:rPr>
        <w:t xml:space="preserve">207496</w:t>
      </w:r>
    </w:p>
    <w:p>
      <w:r>
        <w:t xml:space="preserve">KÄYTTÄJÄ Älykkäiden johtajien ja sholeh-ystävien on oltava samanarvoisia ; #2019GantiPresiden</w:t>
      </w:r>
    </w:p>
    <w:p>
      <w:r>
        <w:rPr>
          <w:b/>
          <w:u w:val="single"/>
        </w:rPr>
        <w:t xml:space="preserve">207497</w:t>
      </w:r>
    </w:p>
    <w:p>
      <w:r>
        <w:t xml:space="preserve">Tätä pahensi Indonesian kommunistisen puolueen (PKI) hallitseva poliittinen asema Indonesian poliittisessa elämässä. tukeutuen 5 päivänä heinäkuuta annettuun presidentin asetukseen oikeuslähteenä".</w:t>
      </w:r>
    </w:p>
    <w:p>
      <w:r>
        <w:rPr>
          <w:b/>
          <w:u w:val="single"/>
        </w:rPr>
        <w:t xml:space="preserve">207498</w:t>
      </w:r>
    </w:p>
    <w:p>
      <w:r>
        <w:t xml:space="preserve">RT USER: KÄYTTÄJÄ KÄYTTÄJÄ KÄYTTÄJÄ KÄYTTÄJÄ Kyllä mas...voi tapahtua inflaatio...kutsu minua taas ääliöksi...hän on superdongo.'.</w:t>
      </w:r>
    </w:p>
    <w:p>
      <w:r>
        <w:rPr>
          <w:b/>
          <w:u w:val="single"/>
        </w:rPr>
        <w:t xml:space="preserve">207499</w:t>
      </w:r>
    </w:p>
    <w:p>
      <w:r>
        <w:t xml:space="preserve">Sadat islamilaiset järjestöt hyökkäävät LBH Jakartaan: PKI alas! URL</w:t>
      </w:r>
    </w:p>
    <w:p>
      <w:r>
        <w:rPr>
          <w:b/>
          <w:u w:val="single"/>
        </w:rPr>
        <w:t xml:space="preserve">207500</w:t>
      </w:r>
    </w:p>
    <w:p>
      <w:r>
        <w:t xml:space="preserve">10 vuotta puhumisen kulta-aikaa SBY:n aikakaudella..... 3 vuotta pimeyttä Jokowin aikakaudella... URL</w:t>
      </w:r>
    </w:p>
    <w:p>
      <w:r>
        <w:rPr>
          <w:b/>
          <w:u w:val="single"/>
        </w:rPr>
        <w:t xml:space="preserve">207501</w:t>
      </w:r>
    </w:p>
    <w:p>
      <w:r>
        <w:t xml:space="preserve">Anteeksi sydämeni ei ole noob olet sairas oikea mcm mna edes kerran vielä urhoollisesti seisoo hymyillä kuten tavallista ..'</w:t>
      </w:r>
    </w:p>
    <w:p>
      <w:r>
        <w:rPr>
          <w:b/>
          <w:u w:val="single"/>
        </w:rPr>
        <w:t xml:space="preserve">207502</w:t>
      </w:r>
    </w:p>
    <w:p>
      <w:r>
        <w:t xml:space="preserve">Tuntuu kuin minulta puuttuisi silmä.</w:t>
      </w:r>
    </w:p>
    <w:p>
      <w:r>
        <w:rPr>
          <w:b/>
          <w:u w:val="single"/>
        </w:rPr>
        <w:t xml:space="preserve">207503</w:t>
      </w:r>
    </w:p>
    <w:p>
      <w:r>
        <w:t xml:space="preserve">USER Ei haluaisi olla tyhmä'</w:t>
      </w:r>
    </w:p>
    <w:p>
      <w:r>
        <w:rPr>
          <w:b/>
          <w:u w:val="single"/>
        </w:rPr>
        <w:t xml:space="preserve">207504</w:t>
      </w:r>
    </w:p>
    <w:p>
      <w:r>
        <w:t xml:space="preserve">USER Haiset rotalta!!! \xf0\x9f\x98\xa3'</w:t>
      </w:r>
    </w:p>
    <w:p>
      <w:r>
        <w:rPr>
          <w:b/>
          <w:u w:val="single"/>
        </w:rPr>
        <w:t xml:space="preserve">207505</w:t>
      </w:r>
    </w:p>
    <w:p>
      <w:r>
        <w:t xml:space="preserve">KÄYTTÄJÄ KÄYTTÄJÄ Cebong on sisältö hänen päänsä on taik, jossa on cebong, jotka ajattelevat tervejärkinen ...'.</w:t>
      </w:r>
    </w:p>
    <w:p>
      <w:r>
        <w:rPr>
          <w:b/>
          <w:u w:val="single"/>
        </w:rPr>
        <w:t xml:space="preserve">207506</w:t>
      </w:r>
    </w:p>
    <w:p>
      <w:r>
        <w:t xml:space="preserve">KÄYTTÄJÄ Tiesin sen...niin kauan kuin kalkkuna mongoose durung modar yo ancen ngene iki...Gusti Allah mboten sare, enemmän lukutaitoinen karo hukum biadab loso wong wong asu'</w:t>
      </w:r>
    </w:p>
    <w:p>
      <w:r>
        <w:rPr>
          <w:b/>
          <w:u w:val="single"/>
        </w:rPr>
        <w:t xml:space="preserve">207507</w:t>
      </w:r>
    </w:p>
    <w:p>
      <w:r>
        <w:t xml:space="preserve">USER KPK kysyi Pohjois-Sumatran kuvernööriltä ja Cawagub Ijeck Shah KPK kysyi Sumaterin kuvernööriltä.</w:t>
      </w:r>
    </w:p>
    <w:p>
      <w:r>
        <w:rPr>
          <w:b/>
          <w:u w:val="single"/>
        </w:rPr>
        <w:t xml:space="preserve">207508</w:t>
      </w:r>
    </w:p>
    <w:p>
      <w:r>
        <w:t xml:space="preserve">KÄYTTÄJÄ \xe2\x80\x9cMas on hyvää banaanien kanssa. Kuin apina.\xe2\x80\x9d Hän sanoi ja ojensi kielensä ulos.</w:t>
      </w:r>
    </w:p>
    <w:p>
      <w:r>
        <w:rPr>
          <w:b/>
          <w:u w:val="single"/>
        </w:rPr>
        <w:t xml:space="preserve">207509</w:t>
      </w:r>
    </w:p>
    <w:p>
      <w:r>
        <w:t xml:space="preserve">Pilkada serang kaupunki ei ole valinnanvaraa, kiitos mbah valita?</w:t>
      </w:r>
    </w:p>
    <w:p>
      <w:r>
        <w:rPr>
          <w:b/>
          <w:u w:val="single"/>
        </w:rPr>
        <w:t xml:space="preserve">207510</w:t>
      </w:r>
    </w:p>
    <w:p>
      <w:r>
        <w:t xml:space="preserve">1. Miksi Prabowo haluaa presidentiksi? Kysyin ystävältäni eilen, kun tapasimme ravintolassa Metropolis Hong Kongissa. Tunnen tämän ystävän hyvin, koska hänen liiketoimintansa liittyy Prabowoon. ; ; KÄYTTÄJÄ; KÄYTTÄJÄ; KÄYTTÄJÄ; KÄYTTÄJÄ; KÄYTTÄJÄ.</w:t>
      </w:r>
    </w:p>
    <w:p>
      <w:r>
        <w:rPr>
          <w:b/>
          <w:u w:val="single"/>
        </w:rPr>
        <w:t xml:space="preserve">207511</w:t>
      </w:r>
    </w:p>
    <w:p>
      <w:r>
        <w:t xml:space="preserve">USER eh mutta en tiedä onko asiakas nuker vai säästö vai mitä...... vain tekemisissä ulkomaan valuutan kanssa :('</w:t>
      </w:r>
    </w:p>
    <w:p>
      <w:r>
        <w:rPr>
          <w:b/>
          <w:u w:val="single"/>
        </w:rPr>
        <w:t xml:space="preserve">207512</w:t>
      </w:r>
    </w:p>
    <w:p>
      <w:r>
        <w:t xml:space="preserve">KÄYTTÄJÄ Ka'ab bin al-Asyraf on juutalainen hahmo, joka on hyvin vihamielinen muslimeja kohtaan, erityisesti profeettaa kohtaan, joten miten hän voi opetella Koraanin ulkoa?, ja lopulta eräs Anshorin seuralaisista tappoi hänet. kun taas Tadwin al-qur'anin prosessi m</w:t>
      </w:r>
    </w:p>
    <w:p>
      <w:r>
        <w:rPr>
          <w:b/>
          <w:u w:val="single"/>
        </w:rPr>
        <w:t xml:space="preserve">207513</w:t>
      </w:r>
    </w:p>
    <w:p>
      <w:r>
        <w:t xml:space="preserve">KÄYTTÄJÄ Selvisi, että bima+ apk on idiootti. \xf0\x9f\x98\x81 URL-osoite</w:t>
      </w:r>
    </w:p>
    <w:p>
      <w:r>
        <w:rPr>
          <w:b/>
          <w:u w:val="single"/>
        </w:rPr>
        <w:t xml:space="preserve">207514</w:t>
      </w:r>
    </w:p>
    <w:p>
      <w:r>
        <w:t xml:space="preserve">woy anjir bolot bat Minä vain ymmärrän. URL</w:t>
      </w:r>
    </w:p>
    <w:p>
      <w:r>
        <w:rPr>
          <w:b/>
          <w:u w:val="single"/>
        </w:rPr>
        <w:t xml:space="preserve">207515</w:t>
      </w:r>
    </w:p>
    <w:p>
      <w:r>
        <w:t xml:space="preserve">KÄYTTÄJÄ KÄYTTÄJÄ Udh myöhemmin jos hän on gua omelin huutaa rauhallinen ae udh, hullu org niin huutaa niin tehdä org tavarat veto oikea org tyhmä dongo hullu sarap paskiainen'</w:t>
      </w:r>
    </w:p>
    <w:p>
      <w:r>
        <w:rPr>
          <w:b/>
          <w:u w:val="single"/>
        </w:rPr>
        <w:t xml:space="preserve">207516</w:t>
      </w:r>
    </w:p>
    <w:p>
      <w:r>
        <w:t xml:space="preserve">karkottaa budha myamar indonesiaa URL-osoite</w:t>
      </w:r>
    </w:p>
    <w:p>
      <w:r>
        <w:rPr>
          <w:b/>
          <w:u w:val="single"/>
        </w:rPr>
        <w:t xml:space="preserve">207517</w:t>
      </w:r>
    </w:p>
    <w:p>
      <w:r>
        <w:t xml:space="preserve"> \xf0\x9f\x98\xb8\xf0\x9f\x98\xb8\xf0\x9f\x91\x8b\xf0\x9f\x91\x8b\xf0\x9f\x91\x8</w:t>
      </w:r>
    </w:p>
    <w:p>
      <w:r>
        <w:rPr>
          <w:b/>
          <w:u w:val="single"/>
        </w:rPr>
        <w:t xml:space="preserve">207518</w:t>
      </w:r>
    </w:p>
    <w:p>
      <w:r>
        <w:t xml:space="preserve">KÄYTTÄJÄ Plagioitu KÄYTTÄJÄN kappale \xf0\x9f\x98\x82\xf0\x9f\x98\x82\xf0\x9f\x98\x82\xf0\x9f\x98\x82\xf0\x9f\x98\x98\xf0\x9f\x98\x82 kaum kntl!!!'</w:t>
      </w:r>
    </w:p>
    <w:p>
      <w:r>
        <w:rPr>
          <w:b/>
          <w:u w:val="single"/>
        </w:rPr>
        <w:t xml:space="preserve">207519</w:t>
      </w:r>
    </w:p>
    <w:p>
      <w:r>
        <w:t xml:space="preserve">KÄYTTÄJÄ anjir Olin erehtynyt, että eilen. sarap emang dikira orang loput on oltava pelkästään siksi, mitä gamon. jos gamonin ex ennen ennen uutta totta .G WKWKWKWKWKWK'</w:t>
      </w:r>
    </w:p>
    <w:p>
      <w:r>
        <w:rPr>
          <w:b/>
          <w:u w:val="single"/>
        </w:rPr>
        <w:t xml:space="preserve">207520</w:t>
      </w:r>
    </w:p>
    <w:p>
      <w:r>
        <w:t xml:space="preserve">KÄYTTÄJÄ KÄYTTÄJÄ Suu vaahtoaa ja sitten roiskuu kaikkialle, ... koska vallan jano, ... petos löytää vikaa kuin hän olisi kykenevä, ... vaikka congor doang joka työskenteli'</w:t>
      </w:r>
    </w:p>
    <w:p>
      <w:r>
        <w:rPr>
          <w:b/>
          <w:u w:val="single"/>
        </w:rPr>
        <w:t xml:space="preserve">207521</w:t>
      </w:r>
    </w:p>
    <w:p>
      <w:r>
        <w:t xml:space="preserve">KÄYTTÄJÄ KÄYTTÄJÄ Vakaa pamaus...jatkakaa, antakaa shucks, Bani pee kamelin kouristukset all\xf0\x9f\x98\x80\xf0\x9f\x98\x80\xf0\x9f\x9f\x9f\x98\x80'</w:t>
      </w:r>
    </w:p>
    <w:p>
      <w:r>
        <w:rPr>
          <w:b/>
          <w:u w:val="single"/>
        </w:rPr>
        <w:t xml:space="preserve">207522</w:t>
      </w:r>
    </w:p>
    <w:p>
      <w:r>
        <w:t xml:space="preserve">KÄYTTÄJÄ Selitän tämän. Eikö avaa uskalla vaihtaa? Se on siis nynnykuva, eikö niin? Voit yhtä hyvin olla jo nynny.</w:t>
      </w:r>
    </w:p>
    <w:p>
      <w:r>
        <w:rPr>
          <w:b/>
          <w:u w:val="single"/>
        </w:rPr>
        <w:t xml:space="preserve">207523</w:t>
      </w:r>
    </w:p>
    <w:p>
      <w:r>
        <w:t xml:space="preserve">USER-artikkelit ovat ihmisille. mutta nukkuvat koirat :V on ae you min USER'.</w:t>
      </w:r>
    </w:p>
    <w:p>
      <w:r>
        <w:rPr>
          <w:b/>
          <w:u w:val="single"/>
        </w:rPr>
        <w:t xml:space="preserve">207524</w:t>
      </w:r>
    </w:p>
    <w:p>
      <w:r>
        <w:t xml:space="preserve">KÄYTTÄJÄ Ei tarvitse kaapata. Olet sika. Taistellaan vain</w:t>
      </w:r>
    </w:p>
    <w:p>
      <w:r>
        <w:rPr>
          <w:b/>
          <w:u w:val="single"/>
        </w:rPr>
        <w:t xml:space="preserve">207525</w:t>
      </w:r>
    </w:p>
    <w:p>
      <w:r>
        <w:t xml:space="preserve">KÄYTTÄJÄ KÄYTTÄJÄ Lähes kaikki paikalliset katoliset kirkot ovat tällaisia.</w:t>
      </w:r>
    </w:p>
    <w:p>
      <w:r>
        <w:rPr>
          <w:b/>
          <w:u w:val="single"/>
        </w:rPr>
        <w:t xml:space="preserve">207526</w:t>
      </w:r>
    </w:p>
    <w:p>
      <w:r>
        <w:t xml:space="preserve">KÄYTTÄJÄ KÄYTTÄJÄ KÄYTTÄJÄ KÄYTTÄJÄ Talouden on hyödytöntä kasvaa nopeasti, jos infrastruktuuri on pysähtynyt, ei saavutettu hyvinvointi vaan korkean inflaation aiheuttama katastrofi.</w:t>
      </w:r>
    </w:p>
    <w:p>
      <w:r>
        <w:rPr>
          <w:b/>
          <w:u w:val="single"/>
        </w:rPr>
        <w:t xml:space="preserve">207527</w:t>
      </w:r>
    </w:p>
    <w:p>
      <w:r>
        <w:t xml:space="preserve">RT USER: Ei vain koiria, myös sikoja. Monggo, jos haluat \xf0\x9f\x91\x89 URL-osoite URL URL-osoite</w:t>
      </w:r>
    </w:p>
    <w:p>
      <w:r>
        <w:rPr>
          <w:b/>
          <w:u w:val="single"/>
        </w:rPr>
        <w:t xml:space="preserve">207528</w:t>
      </w:r>
    </w:p>
    <w:p>
      <w:r>
        <w:t xml:space="preserve">jokowi keijukaiskuningatar vittu...???? hän ei ole mikään likaisten kiinalaisten sikojen siniverinen jälkeläinen!!!! URL</w:t>
      </w:r>
    </w:p>
    <w:p>
      <w:r>
        <w:rPr>
          <w:b/>
          <w:u w:val="single"/>
        </w:rPr>
        <w:t xml:space="preserve">207529</w:t>
      </w:r>
    </w:p>
    <w:p>
      <w:r>
        <w:t xml:space="preserve">Tapauksen politisoituminen on kaikkialla maailmassa. KÄYTTÄJÄ KÄYTTÄJÄ KÄYTTÄJÄ KÄYTTÄJÄ KÄYTTÄJÄ KÄYTTÄJÄ</w:t>
      </w:r>
    </w:p>
    <w:p>
      <w:r>
        <w:rPr>
          <w:b/>
          <w:u w:val="single"/>
        </w:rPr>
        <w:t xml:space="preserve">207530</w:t>
      </w:r>
    </w:p>
    <w:p>
      <w:r>
        <w:t xml:space="preserve">Kyllä, tiedämme, että nykyinen kuvernööri on kissan tassu, mutta jos lukee koko jutun, se vaikuttaa yläasteen oppilaan vapaamuotoiselta URL-osoitteelta.</w:t>
      </w:r>
    </w:p>
    <w:p>
      <w:r>
        <w:rPr>
          <w:b/>
          <w:u w:val="single"/>
        </w:rPr>
        <w:t xml:space="preserve">207531</w:t>
      </w:r>
    </w:p>
    <w:p>
      <w:r>
        <w:t xml:space="preserve">KÄYTTÄJÄ Kristittynä voin lisätä, miksi ei ole olemassa termiä kristillinen saaristo. koska olemme olleet saaristossa jo pitkään, jos ei tietenkään israelilaisten kulttuuria ja tapoja on sovellettu Indonesiassa ...".</w:t>
      </w:r>
    </w:p>
    <w:p>
      <w:r>
        <w:rPr>
          <w:b/>
          <w:u w:val="single"/>
        </w:rPr>
        <w:t xml:space="preserve">207532</w:t>
      </w:r>
    </w:p>
    <w:p>
      <w:r>
        <w:t xml:space="preserve">Nyt en voi hymyillä. Tuntuu kuin istuisin alas. sika sika sika sika sika sika".</w:t>
      </w:r>
    </w:p>
    <w:p>
      <w:r>
        <w:rPr>
          <w:b/>
          <w:u w:val="single"/>
        </w:rPr>
        <w:t xml:space="preserve">207533</w:t>
      </w:r>
    </w:p>
    <w:p>
      <w:r>
        <w:t xml:space="preserve">Senkin paskiainen\xf0\x9f\x98\x88\nMinulla on jo poikamiesvaimo\nVähitellen loukkaat ja tuhoat äitini tunteita\nÄitini on vähemmän sinua varten\xf0\x9f\x98\xac\nMene kotiin, niin lyön puhelimesi kiinni".</w:t>
      </w:r>
    </w:p>
    <w:p>
      <w:r>
        <w:rPr>
          <w:b/>
          <w:u w:val="single"/>
        </w:rPr>
        <w:t xml:space="preserve">207534</w:t>
      </w:r>
    </w:p>
    <w:p>
      <w:r>
        <w:t xml:space="preserve">Yagimanasih anjir Olen kotona aamusta lähtien, koska en ymmärrä tien suuntaa täällä, haluan myös leikkiä, olen sekaisin, minulla ei ole ystäviä\xf0\x9f\x98\xad\xf0\x9f\xa4\xa7'</w:t>
      </w:r>
    </w:p>
    <w:p>
      <w:r>
        <w:rPr>
          <w:b/>
          <w:u w:val="single"/>
        </w:rPr>
        <w:t xml:space="preserve">207535</w:t>
      </w:r>
    </w:p>
    <w:p>
      <w:r>
        <w:t xml:space="preserve">KÄYTTÄJÄ OI SE ON NIIN:( JOS NOONA ON KATULAPSI OLET KULKURI HÄH?'</w:t>
      </w:r>
    </w:p>
    <w:p>
      <w:r>
        <w:rPr>
          <w:b/>
          <w:u w:val="single"/>
        </w:rPr>
        <w:t xml:space="preserve">207536</w:t>
      </w:r>
    </w:p>
    <w:p>
      <w:r>
        <w:t xml:space="preserve">Hei sinä KÄYTTÄJÄ, kun puhutaan käyttää tietoja, ei congor doang loh ... missä on kansallismielisyys loh puolustaa TKA, perus sinä'</w:t>
      </w:r>
    </w:p>
    <w:p>
      <w:r>
        <w:rPr>
          <w:b/>
          <w:u w:val="single"/>
        </w:rPr>
        <w:t xml:space="preserve">207537</w:t>
      </w:r>
    </w:p>
    <w:p>
      <w:r>
        <w:t xml:space="preserve">KÄYTTÄJÄ KÄYTTÄJÄ Jos Pak Hartoa ei olisi, Indonesia olisi jo kommunistinen maa. Toinen niistä kahdesta ideologiasta, joita vihaan.</w:t>
      </w:r>
    </w:p>
    <w:p>
      <w:r>
        <w:rPr>
          <w:b/>
          <w:u w:val="single"/>
        </w:rPr>
        <w:t xml:space="preserve">207538</w:t>
      </w:r>
    </w:p>
    <w:p>
      <w:r>
        <w:t xml:space="preserve">KÄYTTÄJÄ KÄYTTÄJÄ Hahahaha...maajoukkue ei vain ole loloas sok2an ngledekin maajoukkue laenn..malu woey malu..diem2 bae sono alla vessassa'</w:t>
      </w:r>
    </w:p>
    <w:p>
      <w:r>
        <w:rPr>
          <w:b/>
          <w:u w:val="single"/>
        </w:rPr>
        <w:t xml:space="preserve">207539</w:t>
      </w:r>
    </w:p>
    <w:p>
      <w:r>
        <w:t xml:space="preserve">Santri torjuu huijausuutiset ja haluaa, että vaalit ovat rauhanomaiset:</w:t>
      </w:r>
    </w:p>
    <w:p>
      <w:r>
        <w:rPr>
          <w:b/>
          <w:u w:val="single"/>
        </w:rPr>
        <w:t xml:space="preserve">207540</w:t>
      </w:r>
    </w:p>
    <w:p>
      <w:r>
        <w:t xml:space="preserve">Hänen hiuksensa ovat hyvät, eivät kuin luudanvarsi. Hänen silmänsä ovat kapeat, mutta ne ovat yhä siellä, eivät kadonneet. Hänen jaloissaan on paljon arpia, mutta ne ovat pitkät. Bang Sungjinin unelma. Varo vain, että saat hänet raskaaksi njin! \nDowoon: Kunpa voisin kutsua hänet uskoutumaan minulle ja leikkimään kanssani!</w:t>
      </w:r>
    </w:p>
    <w:p>
      <w:r>
        <w:rPr>
          <w:b/>
          <w:u w:val="single"/>
        </w:rPr>
        <w:t xml:space="preserve">207541</w:t>
      </w:r>
    </w:p>
    <w:p>
      <w:r>
        <w:t xml:space="preserve">KÄYTTÄJÄ Mikä on ratkaisu Hänen Ylhäisyytensä Kabanille, puhtaana hahmona, ANTI Aseng, ; antakaa tausiyah'?</w:t>
      </w:r>
    </w:p>
    <w:p>
      <w:r>
        <w:rPr>
          <w:b/>
          <w:u w:val="single"/>
        </w:rPr>
        <w:t xml:space="preserve">207542</w:t>
      </w:r>
    </w:p>
    <w:p>
      <w:r>
        <w:t xml:space="preserve">Entinen Tjolomadoen sokeritehdas Karanganyarissa, Keski-Jaavalla, muutettiin esityssaliksi sekä kulttuuriperinnöksi. ; USER, USER ja USER olivat ensimmäiset, jotka pitivät konsertin tässä rakennuksessa.</w:t>
      </w:r>
    </w:p>
    <w:p>
      <w:r>
        <w:rPr>
          <w:b/>
          <w:u w:val="single"/>
        </w:rPr>
        <w:t xml:space="preserve">207543</w:t>
      </w:r>
    </w:p>
    <w:p>
      <w:r>
        <w:t xml:space="preserve">MIKSI KRISTILLISET &amp; MUNAFISET ahokerit eivät lopeta KIRKON pilkkaamista joka päivä? Onko Ahok antanut heille ohjeet loukata FLAT EARTHia?</w:t>
      </w:r>
    </w:p>
    <w:p>
      <w:r>
        <w:rPr>
          <w:b/>
          <w:u w:val="single"/>
        </w:rPr>
        <w:t xml:space="preserve">207544</w:t>
      </w:r>
    </w:p>
    <w:p>
      <w:r>
        <w:t xml:space="preserve"/>
      </w:r>
    </w:p>
    <w:p>
      <w:r>
        <w:rPr>
          <w:b/>
          <w:u w:val="single"/>
        </w:rPr>
        <w:t xml:space="preserve">207545</w:t>
      </w:r>
    </w:p>
    <w:p>
      <w:r>
        <w:t xml:space="preserve">KÄYTTÄJÄ KÄYTTÄJÄ Totol meets tolol!'</w:t>
      </w:r>
    </w:p>
    <w:p>
      <w:r>
        <w:rPr>
          <w:b/>
          <w:u w:val="single"/>
        </w:rPr>
        <w:t xml:space="preserve">207546</w:t>
      </w:r>
    </w:p>
    <w:p>
      <w:r>
        <w:t xml:space="preserve">Tämä hallinto ei tosiaankaan herätä henkiin puoluetta vaan kommunistista ideologiaa, jonka se haluaa herättää henkiin ja juurruttaa, herra...</w:t>
      </w:r>
    </w:p>
    <w:p>
      <w:r>
        <w:rPr>
          <w:b/>
          <w:u w:val="single"/>
        </w:rPr>
        <w:t xml:space="preserve">207547</w:t>
      </w:r>
    </w:p>
    <w:p>
      <w:r>
        <w:t xml:space="preserve">Merti Dusun Pancuran, Terong, Dlingo, sunnuntaina 15. huhtikuuta 18 alkaen klo 09.00 Lap Pancuran elävöittää kulttuurikarnevaali ja taide-esityksiä. Maanantai, 16. huhtikuuta 18, jota seuraa tayup at Sendang Sumur/Pepunden KÄYTTÄJÄ KÄYTTÄJÄ KÄYTTÄJÄ KÄYTTÄJÄ KÄYTTÄJÄ KÄYTTÄJÄ KÄYTTÄJÄ</w:t>
      </w:r>
    </w:p>
    <w:p>
      <w:r>
        <w:rPr>
          <w:b/>
          <w:u w:val="single"/>
        </w:rPr>
        <w:t xml:space="preserve">207548</w:t>
      </w:r>
    </w:p>
    <w:p>
      <w:r>
        <w:t xml:space="preserve"/>
      </w:r>
    </w:p>
    <w:p>
      <w:r>
        <w:rPr>
          <w:b/>
          <w:u w:val="single"/>
        </w:rPr>
        <w:t xml:space="preserve">207549</w:t>
      </w:r>
    </w:p>
    <w:p>
      <w:r>
        <w:t xml:space="preserve">Katukaamme ennen kuin on liian myöhäistä. Rukoillaan vain, että JIL-jengi puolustaa epäuskoa johdonmukaisesti URL:n loppuun asti.</w:t>
      </w:r>
    </w:p>
    <w:p>
      <w:r>
        <w:rPr>
          <w:b/>
          <w:u w:val="single"/>
        </w:rPr>
        <w:t xml:space="preserve">207550</w:t>
      </w:r>
    </w:p>
    <w:p>
      <w:r>
        <w:t xml:space="preserve">Olet aikuinen, joten osaat erottaa hyvän käytöksen huonosta käytöksestä! Ja minun mielestäni hän on ääliö.</w:t>
      </w:r>
    </w:p>
    <w:p>
      <w:r>
        <w:rPr>
          <w:b/>
          <w:u w:val="single"/>
        </w:rPr>
        <w:t xml:space="preserve">207551</w:t>
      </w:r>
    </w:p>
    <w:p>
      <w:r>
        <w:t xml:space="preserve">Fahri Hamzah puolustaa Prabowoa Jokowin hallituksen rohingyoille antamasta avusta. PKI:n lakkauttaminen</w:t>
      </w:r>
    </w:p>
    <w:p>
      <w:r>
        <w:rPr>
          <w:b/>
          <w:u w:val="single"/>
        </w:rPr>
        <w:t xml:space="preserve">207552</w:t>
      </w:r>
    </w:p>
    <w:p>
      <w:r>
        <w:t xml:space="preserve">KÄYTTÄJÄ Olen juuri syntynyt voi heti syödä riisiä, gapake nete :)'</w:t>
      </w:r>
    </w:p>
    <w:p>
      <w:r>
        <w:rPr>
          <w:b/>
          <w:u w:val="single"/>
        </w:rPr>
        <w:t xml:space="preserve">207553</w:t>
      </w:r>
    </w:p>
    <w:p>
      <w:r>
        <w:t xml:space="preserve">2) ISLAMIN MUKAINEN MONIMUOTOISUUS TARKOITTAA KAFIRIEN KOHTELUA DHIMMILÄISINÄ, JOIDEN OIKEUKSIA POLJETAAN.</w:t>
      </w:r>
    </w:p>
    <w:p>
      <w:r>
        <w:rPr>
          <w:b/>
          <w:u w:val="single"/>
        </w:rPr>
        <w:t xml:space="preserve">207554</w:t>
      </w:r>
    </w:p>
    <w:p>
      <w:r>
        <w:t xml:space="preserve">Jos Nurdin Abdullah valitaan Etelä-Sulawesin kuvernööriksi, hän valmistelee Marosista kaupunkia.</w:t>
      </w:r>
    </w:p>
    <w:p>
      <w:r>
        <w:rPr>
          <w:b/>
          <w:u w:val="single"/>
        </w:rPr>
        <w:t xml:space="preserve">207555</w:t>
      </w:r>
    </w:p>
    <w:p>
      <w:r>
        <w:t xml:space="preserve">KÄYTTÄJÄ KÄYTTÄJÄ KÄYTTÄJÄ KÄYTTÄJÄ Vain bani perverssi voi olla perverssin huijaama. Todistettu perverssi, joka pakeni ja on nyt jäänyt kiinni Arabiaan. \xf0\x9f\x98\x82\xf0\x9f\x98\x82\xf0\x9f\x98\x82\xf0\x9f\x98\x82\xf0\x9f\x98\x82'</w:t>
      </w:r>
    </w:p>
    <w:p>
      <w:r>
        <w:rPr>
          <w:b/>
          <w:u w:val="single"/>
        </w:rPr>
        <w:t xml:space="preserve">207556</w:t>
      </w:r>
    </w:p>
    <w:p>
      <w:r>
        <w:t xml:space="preserve">KÄYTTÄJÄ Ehdottomasti cebong liittyä lasi on kuva 5 priode cebong\xf0\x9f\x98\x82\xf0\x9f\x98\x82\xf0\x9f\x98\x82'</w:t>
      </w:r>
    </w:p>
    <w:p>
      <w:r>
        <w:rPr>
          <w:b/>
          <w:u w:val="single"/>
        </w:rPr>
        <w:t xml:space="preserve">207557</w:t>
      </w:r>
    </w:p>
    <w:p>
      <w:r>
        <w:t xml:space="preserve">RT KÄYTTÄJÄ Mikä saa meidät häviämään, ei ole jonru mas vaan jokowin lähes 4000 T:n velka kansalle ...? Suola nousi 400% et tiedä....</w:t>
      </w:r>
    </w:p>
    <w:p>
      <w:r>
        <w:rPr>
          <w:b/>
          <w:u w:val="single"/>
        </w:rPr>
        <w:t xml:space="preserve">207558</w:t>
      </w:r>
    </w:p>
    <w:p>
      <w:r>
        <w:t xml:space="preserve">NIIN KAUAN KUIN JOKOWIN HALLINTO EI VÄISTY, OIKEUS ON VAIN HALLITSIJOILLE. AINOA KEINO ON POISTAA JOKOWI.</w:t>
      </w:r>
    </w:p>
    <w:p>
      <w:r>
        <w:rPr>
          <w:b/>
          <w:u w:val="single"/>
        </w:rPr>
        <w:t xml:space="preserve">207559</w:t>
      </w:r>
    </w:p>
    <w:p>
      <w:r>
        <w:t xml:space="preserve">KÄYTTÄJÄ KÄYTTÄJÄ Tyhmä kysymys || Todista se, älä vain sano sitä!'</w:t>
      </w:r>
    </w:p>
    <w:p>
      <w:r>
        <w:rPr>
          <w:b/>
          <w:u w:val="single"/>
        </w:rPr>
        <w:t xml:space="preserve">207560</w:t>
      </w:r>
    </w:p>
    <w:p>
      <w:r>
        <w:t xml:space="preserve">RT USER: Haluatko yhä äänestää Agus-Sylviä? SBY:n poika ja korruptoitunut perhe\n#BlusukanAhok\n#CongregationCoblosPecinya\u2026</w:t>
      </w:r>
    </w:p>
    <w:p>
      <w:r>
        <w:rPr>
          <w:b/>
          <w:u w:val="single"/>
        </w:rPr>
        <w:t xml:space="preserve">207561</w:t>
      </w:r>
    </w:p>
    <w:p>
      <w:r>
        <w:t xml:space="preserve"> Tyypillinen cebong, ehdottomasti hyökätä islamin .., kokeile sitä, joka ngelakui tapir psti MINGKEM'</w:t>
      </w:r>
    </w:p>
    <w:p>
      <w:r>
        <w:rPr>
          <w:b/>
          <w:u w:val="single"/>
        </w:rPr>
        <w:t xml:space="preserve">207562</w:t>
      </w:r>
    </w:p>
    <w:p>
      <w:r>
        <w:t xml:space="preserve">Todellinen rakkaus on sitä, kun olet sokea ympäristöllesi. #Eikichi (GTO)'</w:t>
      </w:r>
    </w:p>
    <w:p>
      <w:r>
        <w:rPr>
          <w:b/>
          <w:u w:val="single"/>
        </w:rPr>
        <w:t xml:space="preserve">207563</w:t>
      </w:r>
    </w:p>
    <w:p>
      <w:r>
        <w:t xml:space="preserve">KÄYTTÄJÄ Tule mas. Pimppini on jo likainen.</w:t>
      </w:r>
    </w:p>
    <w:p>
      <w:r>
        <w:rPr>
          <w:b/>
          <w:u w:val="single"/>
        </w:rPr>
        <w:t xml:space="preserve">207564</w:t>
      </w:r>
    </w:p>
    <w:p>
      <w:r>
        <w:t xml:space="preserve">KÄYTTÄJÄ Afwan ust entä sitten se laajalti kuultu sanonta, jonka mukaan ust AM on juutalainen agentti?</w:t>
      </w:r>
    </w:p>
    <w:p>
      <w:r>
        <w:rPr>
          <w:b/>
          <w:u w:val="single"/>
        </w:rPr>
        <w:t xml:space="preserve">207565</w:t>
      </w:r>
    </w:p>
    <w:p>
      <w:r>
        <w:t xml:space="preserve">USER On hyvä, että erovuorossa on USER, koska se on epäpätevä huolehtimaan maasta.</w:t>
      </w:r>
    </w:p>
    <w:p>
      <w:r>
        <w:rPr>
          <w:b/>
          <w:u w:val="single"/>
        </w:rPr>
        <w:t xml:space="preserve">207566</w:t>
      </w:r>
    </w:p>
    <w:p>
      <w:r>
        <w:t xml:space="preserve">TOLOL on todella huono, on niitä, joita ahdistellaan, sitten uhri kiroaa, muut ovat hiljaa, kiireisiä omien kännyköidensä kanssa, WOI TOLOL, MIKIR ANYING WHEN NYOKAP ATO ADE ATO KAKAK LO DI GITUIN GIMANA GOBLOK? KUN EDESSÄSI ON TYTTÖ, JOTA AHDISTELLAAN, JA SINÄ OLET HILJAA?</w:t>
      </w:r>
    </w:p>
    <w:p>
      <w:r>
        <w:rPr>
          <w:b/>
          <w:u w:val="single"/>
        </w:rPr>
        <w:t xml:space="preserve">207567</w:t>
      </w:r>
    </w:p>
    <w:p>
      <w:r>
        <w:t xml:space="preserve">KÄYTTÄJÄ Eri maissa on erilaisia määritelmiä - KÄYTTÄJÄN määritelmät: roskakuskeja, siirtotyöläisiä, siirtotyöläisiä, kerjäläisiä ei pidetä köyhinä, koska he syövät kolme kertaa päivässä ja heidän tulonsa ovat 600 000 rupiaa kuukaudessa jne. KÄYTTÄJÄ KÄYTTÄJÄ KÄYTTÄJÄ Käyttäjä Käyttäjä Käyttäjä Käyttäjä Käyttäjä Käyttäjä Käyttäjä Käyttäjä Käyttäjä Käyttäjä Käyttäjä Käyttäjä Käyttäjä Käyttäjä Käyttäjä Käyttäjä Käyttäjä Käyttäjä Käyttäjä</w:t>
      </w:r>
    </w:p>
    <w:p>
      <w:r>
        <w:rPr>
          <w:b/>
          <w:u w:val="single"/>
        </w:rPr>
        <w:t xml:space="preserve">207568</w:t>
      </w:r>
    </w:p>
    <w:p>
      <w:r>
        <w:t xml:space="preserve">Ulkomaalaisena oleminen, melun vihaaminen. Onko olemassa mitään monimutkaisempaa suhdetta kuin olla ystävä hiljaisuuden kanssa?</w:t>
      </w:r>
    </w:p>
    <w:p>
      <w:r>
        <w:rPr>
          <w:b/>
          <w:u w:val="single"/>
        </w:rPr>
        <w:t xml:space="preserve">207569</w:t>
      </w:r>
    </w:p>
    <w:p>
      <w:r>
        <w:t xml:space="preserve">Rikollisten villi armeija, joukko jawaroja, jotka halusivat vallata kiinalaisten herrojen maat, ja Laskar Hitam'.</w:t>
      </w:r>
    </w:p>
    <w:p>
      <w:r>
        <w:rPr>
          <w:b/>
          <w:u w:val="single"/>
        </w:rPr>
        <w:t xml:space="preserve">207570</w:t>
      </w:r>
    </w:p>
    <w:p>
      <w:r>
        <w:t xml:space="preserve">PSI on ystävystynyt DIKTATOR JOKOWIn kanssa, joka ei välitä Muniriin kohdistuneesta rikoksesta.</w:t>
      </w:r>
    </w:p>
    <w:p>
      <w:r>
        <w:rPr>
          <w:b/>
          <w:u w:val="single"/>
        </w:rPr>
        <w:t xml:space="preserve">207571</w:t>
      </w:r>
    </w:p>
    <w:p>
      <w:r>
        <w:t xml:space="preserve">KÄYTTÄJÄ KÄYTTÄJÄ KÄYTTÄJÄ KÄYTTÄJÄ KÄYTTÄJÄ Annoin sinulle työosoitteeni aiemmin... tule vain, anna minun todistaa, että olet myös LGBT alias BANCI KALENG....'.</w:t>
      </w:r>
    </w:p>
    <w:p>
      <w:r>
        <w:rPr>
          <w:b/>
          <w:u w:val="single"/>
        </w:rPr>
        <w:t xml:space="preserve">207572</w:t>
      </w:r>
    </w:p>
    <w:p>
      <w:r>
        <w:t xml:space="preserve">KÄYTTÄJÄ KÄYTTÄJÄ Tämä järjestelmä on purettu häkki kaikki...korvaa kpk pro regime.'</w:t>
      </w:r>
    </w:p>
    <w:p>
      <w:r>
        <w:rPr>
          <w:b/>
          <w:u w:val="single"/>
        </w:rPr>
        <w:t xml:space="preserve">207573</w:t>
      </w:r>
    </w:p>
    <w:p>
      <w:r>
        <w:t xml:space="preserve">USER Carrion flower?</w:t>
      </w:r>
    </w:p>
    <w:p>
      <w:r>
        <w:rPr>
          <w:b/>
          <w:u w:val="single"/>
        </w:rPr>
        <w:t xml:space="preserve">207574</w:t>
      </w:r>
    </w:p>
    <w:p>
      <w:r>
        <w:t xml:space="preserve">USER Lahhh Jos kuvernööri olisi ollut kafri, hän olisi huutanut demossa hahaha.</w:t>
      </w:r>
    </w:p>
    <w:p>
      <w:r>
        <w:rPr>
          <w:b/>
          <w:u w:val="single"/>
        </w:rPr>
        <w:t xml:space="preserve">207575</w:t>
      </w:r>
    </w:p>
    <w:p>
      <w:r>
        <w:t xml:space="preserve">KÄYTTÄJÄ "Typerä poika, vankila on oikea paikka!</w:t>
      </w:r>
    </w:p>
    <w:p>
      <w:r>
        <w:rPr>
          <w:b/>
          <w:u w:val="single"/>
        </w:rPr>
        <w:t xml:space="preserve">207576</w:t>
      </w:r>
    </w:p>
    <w:p>
      <w:r>
        <w:t xml:space="preserve">KÄYTTÄJÄ \xc3\x97\n\n "Voi, kuka sinä olet?" Varis kysyi nähdessään oudon tytön, joka tuntui... ei koskaan... koskaan... en tiedä. Tuntuu kuin tuntisin hänet.</w:t>
      </w:r>
    </w:p>
    <w:p>
      <w:r>
        <w:rPr>
          <w:b/>
          <w:u w:val="single"/>
        </w:rPr>
        <w:t xml:space="preserve">207577</w:t>
      </w:r>
    </w:p>
    <w:p>
      <w:r>
        <w:t xml:space="preserve">Pointti on se, että se, mitä sinä sanot, on päinvastaista kuin se, mitä hän sanoo: "Olen paskiainen, olen paskiainen, olen paskiainen, olen paskiainen.</w:t>
      </w:r>
    </w:p>
    <w:p>
      <w:r>
        <w:rPr>
          <w:b/>
          <w:u w:val="single"/>
        </w:rPr>
        <w:t xml:space="preserve">207578</w:t>
      </w:r>
    </w:p>
    <w:p>
      <w:r>
        <w:t xml:space="preserve">RT KÄYTTÄJÄ KÄYTTÄJÄ Hajottakaa DPR ja lopettakaa korruptio.</w:t>
      </w:r>
    </w:p>
    <w:p>
      <w:r>
        <w:rPr>
          <w:b/>
          <w:u w:val="single"/>
        </w:rPr>
        <w:t xml:space="preserve">207579</w:t>
      </w:r>
    </w:p>
    <w:p>
      <w:r>
        <w:t xml:space="preserve">USER oletko koskaan kuristanut kamelin vielä bang?</w:t>
      </w:r>
    </w:p>
    <w:p>
      <w:r>
        <w:rPr>
          <w:b/>
          <w:u w:val="single"/>
        </w:rPr>
        <w:t xml:space="preserve">207580</w:t>
      </w:r>
    </w:p>
    <w:p>
      <w:r>
        <w:t xml:space="preserve">KÄYTTÄJÄ Islamin esittely teille on hyvin syvällinen, ei ole olemassa mitään kirjaa Jumalalta, Koraanin sisältö on Muhammedin sanoja.</w:t>
      </w:r>
    </w:p>
    <w:p>
      <w:r>
        <w:rPr>
          <w:b/>
          <w:u w:val="single"/>
        </w:rPr>
        <w:t xml:space="preserve">207581</w:t>
      </w:r>
    </w:p>
    <w:p>
      <w:r>
        <w:t xml:space="preserve">KÄYTTÄJÄ KÄYTTÄJÄ KÄYTTÄJÄ KÄYTTÄJÄ KÄYTTÄJÄ Kyllä, se olisi lopetettava, jos vastustat insinöörityötä. \ Joten älä käytä sara-politiikkaa ... \"Se voi tuhota ihmisten harmonian.</w:t>
      </w:r>
    </w:p>
    <w:p>
      <w:r>
        <w:rPr>
          <w:b/>
          <w:u w:val="single"/>
        </w:rPr>
        <w:t xml:space="preserve">207582</w:t>
      </w:r>
    </w:p>
    <w:p>
      <w:r>
        <w:t xml:space="preserve">Kun katson, miten länsimaiset kokit arvioivat kanan rendangin väärin, mietin, ovatko he arvioineet väärin myös katan-taidetta, kirjallisuutta, elokuvia ja muita kulttuurituotteita täällä omien silmiensä ja makunsa kautta.</w:t>
      </w:r>
    </w:p>
    <w:p>
      <w:r>
        <w:rPr>
          <w:b/>
          <w:u w:val="single"/>
        </w:rPr>
        <w:t xml:space="preserve">207583</w:t>
      </w:r>
    </w:p>
    <w:p>
      <w:r>
        <w:t xml:space="preserve">Nggih joss</w:t>
      </w:r>
    </w:p>
    <w:p>
      <w:r>
        <w:rPr>
          <w:b/>
          <w:u w:val="single"/>
        </w:rPr>
        <w:t xml:space="preserve">207584</w:t>
      </w:r>
    </w:p>
    <w:p>
      <w:r>
        <w:t xml:space="preserve">Harva tietää, että Jerusalemin kautta ihmisille opetetaan monimuotoisuuden kauneutta ja suvaitsevaisuuden merkitystä. Islamin, kristinuskon ja juutalaisuuden pyhän kaupungin suvaitsevaiset kasvot; #PublisherMizan #Mizan35 #Jerusalem</w:t>
      </w:r>
    </w:p>
    <w:p>
      <w:r>
        <w:rPr>
          <w:b/>
          <w:u w:val="single"/>
        </w:rPr>
        <w:t xml:space="preserve">207585</w:t>
      </w:r>
    </w:p>
    <w:p>
      <w:r>
        <w:t xml:space="preserve">KÄYTTÄJÄ KÄYTTÄJÄ Islamissa ei ole mitään pakkoa. Jos haluatte olla uskomatta, luopua uskosta, niin olkoon niin. Se on paikallinen kulttuuri. Kohti täydellistä islamia on varmasti prosessi. Islam kunnioittaa sitä.</w:t>
      </w:r>
    </w:p>
    <w:p>
      <w:r>
        <w:rPr>
          <w:b/>
          <w:u w:val="single"/>
        </w:rPr>
        <w:t xml:space="preserve">207586</w:t>
      </w:r>
    </w:p>
    <w:p>
      <w:r>
        <w:t xml:space="preserve">Freeport oli ensimmäinen ulkomainen yritys, joka allekirjoitti sopimuksen Jakartan uuden hallinnon kanssa, ja siitä tuli merkittävä taloudellinen ja poliittinen toimija Indonesiassa vuonna 1967. #Freeport51".</w:t>
      </w:r>
    </w:p>
    <w:p>
      <w:r>
        <w:rPr>
          <w:b/>
          <w:u w:val="single"/>
        </w:rPr>
        <w:t xml:space="preserve">207587</w:t>
      </w:r>
    </w:p>
    <w:p>
      <w:r>
        <w:t xml:space="preserve">Sisäministeri kehuu kuvernööri Made Mangku Pastikan saavutuksia</w:t>
      </w:r>
    </w:p>
    <w:p>
      <w:r>
        <w:rPr>
          <w:b/>
          <w:u w:val="single"/>
        </w:rPr>
        <w:t xml:space="preserve">207588</w:t>
      </w:r>
    </w:p>
    <w:p>
      <w:r>
        <w:t xml:space="preserve">Hadeuuh udh PO pitkä eh kun tavarat tulivat jopa monia vikoja. On parempi korvata satojen kapinallisten menetys -_-'</w:t>
      </w:r>
    </w:p>
    <w:p>
      <w:r>
        <w:rPr>
          <w:b/>
          <w:u w:val="single"/>
        </w:rPr>
        <w:t xml:space="preserve">207589</w:t>
      </w:r>
    </w:p>
    <w:p>
      <w:r>
        <w:t xml:space="preserve">KÄYTTÄJÄN peruskysymys: "Raamatun fiktio vai tosiasia?"; ; ; Uskonnollinen oppositio: "Raamattu on fiktiota eli kokoelma fiktiivisiä tarinoita"; ; ; Älykäs ja uskollinen: "Raamattu on totuus". Viitaten Koraanin jakeet itse, että ei ole mitään</w:t>
      </w:r>
    </w:p>
    <w:p>
      <w:r>
        <w:rPr>
          <w:b/>
          <w:u w:val="single"/>
        </w:rPr>
        <w:t xml:space="preserve">207590</w:t>
      </w:r>
    </w:p>
    <w:p>
      <w:r>
        <w:t xml:space="preserve">KÄYTTÄJÄ KÄYTTÄJÄ KÄYTTÄJÄ KÄYTTÄJÄ KÄYTTÄJÄ Islam Nusantara on symbioosi jaavanilaisesta islamista, joka on arabi- ja koraaninvastainen sekä profeettojen vastainen.\nOppi, jolla ei ole todisteita siitä, kuka on viestin kantaja ja mikä kirja on. \Ja tämä opetus on islamin ideologian kantaja.</w:t>
      </w:r>
    </w:p>
    <w:p>
      <w:r>
        <w:rPr>
          <w:b/>
          <w:u w:val="single"/>
        </w:rPr>
        <w:t xml:space="preserve">207591</w:t>
      </w:r>
    </w:p>
    <w:p>
      <w:r>
        <w:t xml:space="preserve">USER En lue mitään!</w:t>
      </w:r>
    </w:p>
    <w:p>
      <w:r>
        <w:rPr>
          <w:b/>
          <w:u w:val="single"/>
        </w:rPr>
        <w:t xml:space="preserve">207592</w:t>
      </w:r>
    </w:p>
    <w:p>
      <w:r>
        <w:t xml:space="preserve">kpk viittaus, tarpeeksi dprtmbngk vaalien on muutettava järjestelmää, riski on edelleen olemassa, mutta yritä minimoida riski niin paljon kuin mahdollista, jotta yhteisö voi todella edistyä, sejhtera## Pyyntöjä ei oteta vastaan, Team 11 jäsen Regent Rita pyytää rahaa urakoitsijoille.</w:t>
      </w:r>
    </w:p>
    <w:p>
      <w:r>
        <w:rPr>
          <w:b/>
          <w:u w:val="single"/>
        </w:rPr>
        <w:t xml:space="preserve">207593</w:t>
      </w:r>
    </w:p>
    <w:p>
      <w:r>
        <w:t xml:space="preserve">Tule Jakartan USERin Sharia-taloustutkimuksen avajaistapahtumaan perjantaina 20. huhtikuuta 2018 klo 12.45-14.00 (Ba'da Jumatan) teemalla "Sijoittaminen shariapääomamarkkinoille": Halal vai Haram?" Puhuja: Ustad Mahbub Ma'afi Ram</w:t>
      </w:r>
    </w:p>
    <w:p>
      <w:r>
        <w:rPr>
          <w:b/>
          <w:u w:val="single"/>
        </w:rPr>
        <w:t xml:space="preserve">207594</w:t>
      </w:r>
    </w:p>
    <w:p>
      <w:r>
        <w:t xml:space="preserve">KÄYTTÄJÄ RB Aasian/Asean ulkomaalainen pelaaja slot\nAM Raphael Maitimo\n\n\nOjok lali Hyökkääjä Hylkää / lainaa 1 tai 2 ja osta sitten paikallinen 1 Ulkomaalainen "Argentina" 1'</w:t>
      </w:r>
    </w:p>
    <w:p>
      <w:r>
        <w:rPr>
          <w:b/>
          <w:u w:val="single"/>
        </w:rPr>
        <w:t xml:space="preserve">207595</w:t>
      </w:r>
    </w:p>
    <w:p>
      <w:r>
        <w:t xml:space="preserve">KÄYTTÄJÄ KÄYTTÄJÄ Twit w niin tämä, oikea shucks :( URL-osoite</w:t>
      </w:r>
    </w:p>
    <w:p>
      <w:r>
        <w:rPr>
          <w:b/>
          <w:u w:val="single"/>
        </w:rPr>
        <w:t xml:space="preserve">207596</w:t>
      </w:r>
    </w:p>
    <w:p>
      <w:r>
        <w:t xml:space="preserve">RT KÄYTTÄJÄ: Tämän maan kiinalaisvähemmistön paskiaiset eivät pelkää islamilaista enemmistöä vastaan, vaan jatkavat toistuvasti ulam\xe2\x80\xa6' ahdistelua.</w:t>
      </w:r>
    </w:p>
    <w:p>
      <w:r>
        <w:rPr>
          <w:b/>
          <w:u w:val="single"/>
        </w:rPr>
        <w:t xml:space="preserve">207597</w:t>
      </w:r>
    </w:p>
    <w:p>
      <w:r>
        <w:t xml:space="preserve">USER sama. Missä se näyttää umarilta? Jos se näyttää umarilta, ei ole ahok &amp; rotten, joka loukkaa uskontoamme...</w:t>
      </w:r>
    </w:p>
    <w:p>
      <w:r>
        <w:rPr>
          <w:b/>
          <w:u w:val="single"/>
        </w:rPr>
        <w:t xml:space="preserve">207598</w:t>
      </w:r>
    </w:p>
    <w:p>
      <w:r>
        <w:t xml:space="preserve">Haluan nähdä uskontojen väliset kamppailut, jotka johtuvat politiikasta tämän maan rasistien kanssa �????</w:t>
      </w:r>
    </w:p>
    <w:p>
      <w:r>
        <w:rPr>
          <w:b/>
          <w:u w:val="single"/>
        </w:rPr>
        <w:t xml:space="preserve">207599</w:t>
      </w:r>
    </w:p>
    <w:p>
      <w:r>
        <w:t xml:space="preserve">USER USER Kuy lah, adik gua sarap kaga?'</w:t>
      </w:r>
    </w:p>
    <w:p>
      <w:r>
        <w:rPr>
          <w:b/>
          <w:u w:val="single"/>
        </w:rPr>
        <w:t xml:space="preserve">207600</w:t>
      </w:r>
    </w:p>
    <w:p>
      <w:r>
        <w:t xml:space="preserve">Paistettua tofua &amp;; kahvia, Prabowo &amp;; Jokowi vuoden 2019 presidentinvaaleissa. ; Kuka sopii parhaiten presidentiksi?...pas kahvi...pas Jokowi. ; #T3tapJokowi ; #T3tapJokowi2019 ; #JokowiPresidentkuKerjaNyata ; #MenujuIndonesiaMaju ; #JokowiMembangunIndonesia ; #UangKita #JJJ</w:t>
      </w:r>
    </w:p>
    <w:p>
      <w:r>
        <w:rPr>
          <w:b/>
          <w:u w:val="single"/>
        </w:rPr>
        <w:t xml:space="preserve">207601</w:t>
      </w:r>
    </w:p>
    <w:p>
      <w:r>
        <w:t xml:space="preserve">KÄYTTÄJÄ Tämän täytyy olla lapsi "Cebong n Kampret, joka on vielä viaton olemaan seuraamatta" vanhaa Cebong n Kampretia. \xf0\x9f\x98\x82\xf0\x9f\x98\x80\xf0\x9f\x98\x84\xf0\x9f\x98\x84\xf0\x9f\x91\x8d\xf0\x9f\x91\x8d\n\xe2\x98\x95\xe2\x98\x95'</w:t>
      </w:r>
    </w:p>
    <w:p>
      <w:r>
        <w:rPr>
          <w:b/>
          <w:u w:val="single"/>
        </w:rPr>
        <w:t xml:space="preserve">207602</w:t>
      </w:r>
    </w:p>
    <w:p>
      <w:r>
        <w:t xml:space="preserve">Nimi: Buni Yani Tila: Vastaaja Asia: ITE-lain rikkominen (väitetysti) Anies-Sandin tukeminen</w:t>
      </w:r>
    </w:p>
    <w:p>
      <w:r>
        <w:rPr>
          <w:b/>
          <w:u w:val="single"/>
        </w:rPr>
        <w:t xml:space="preserve">207603</w:t>
      </w:r>
    </w:p>
    <w:p>
      <w:r>
        <w:t xml:space="preserve">KÄYTTÄJÄ KÄYTTÄJÄ O: Ihmiset ovat menossa vakaana\nV: Vicuw on henkilö\nE: Edan niin suloinen todella\nR: Tuntuu kuin haluaisin olla niiden välissä\nD: Nähnyt posti rakas vicuw\nO: Oalah osoittautuu todella rakkaaksi\nS: Samaa rakkautta, eikö niin? Tätä kutsutaan rakkaudeksi: Olkaa onnellisia'</w:t>
      </w:r>
    </w:p>
    <w:p>
      <w:r>
        <w:rPr>
          <w:b/>
          <w:u w:val="single"/>
        </w:rPr>
        <w:t xml:space="preserve">207604</w:t>
      </w:r>
    </w:p>
    <w:p>
      <w:r>
        <w:t xml:space="preserve">KÄYTTÄJÄ KÄYTTÄJÄ Br suunnitelma oli "ganged up" 4 ulkomaisten pankkien udh väitti niin vaikea löytää saavutuksia kertaa kyllä xixixi"</w:t>
      </w:r>
    </w:p>
    <w:p>
      <w:r>
        <w:rPr>
          <w:b/>
          <w:u w:val="single"/>
        </w:rPr>
        <w:t xml:space="preserve">207605</w:t>
      </w:r>
    </w:p>
    <w:p>
      <w:r>
        <w:t xml:space="preserve">Jokowin kannattajat eivät vain väitä, että 70 prosenttia Kertajatin lentokentän kehittämisvaroista on peräisin Länsi-Jaavan alueellisesta talousarviosta; ; "Kertajatin lentokentän rakentamiseen pystytään keräämään varoja, jotka eivät riipu kokonaan valtion taskuista. Länsi-Jaavan kuvernööri on hyvin päättäväinen", liikenneministeri sanoi;</w:t>
      </w:r>
    </w:p>
    <w:p>
      <w:r>
        <w:rPr>
          <w:b/>
          <w:u w:val="single"/>
        </w:rPr>
        <w:t xml:space="preserve">207606</w:t>
      </w:r>
    </w:p>
    <w:p>
      <w:r>
        <w:t xml:space="preserve">Jos johtajan valinta on pieni asia, on mahdotonta, että Koraanissa on yli 20 jaetta, jotka kehottavat muslimeja valitsemaan johtajan erityisillä kriteereillä.; Ihmisten on ymmärrettävä johtajan aseman tärkeys eikä enää vain valita, jotta uskonto, kansakunta, kansakunta ja kansakunta voivat valita johtajan.</w:t>
      </w:r>
    </w:p>
    <w:p>
      <w:r>
        <w:rPr>
          <w:b/>
          <w:u w:val="single"/>
        </w:rPr>
        <w:t xml:space="preserve">207607</w:t>
      </w:r>
    </w:p>
    <w:p>
      <w:r>
        <w:t xml:space="preserve">KÄYTTÄJÄ wkkkkkkkk, perus cebong'</w:t>
      </w:r>
    </w:p>
    <w:p>
      <w:r>
        <w:rPr>
          <w:b/>
          <w:u w:val="single"/>
        </w:rPr>
        <w:t xml:space="preserve">207608</w:t>
      </w:r>
    </w:p>
    <w:p>
      <w:r>
        <w:t xml:space="preserve">USER nice anjir make lockscreen\xe2\x9d\xa4'</w:t>
      </w:r>
    </w:p>
    <w:p>
      <w:r>
        <w:rPr>
          <w:b/>
          <w:u w:val="single"/>
        </w:rPr>
        <w:t xml:space="preserve">207609</w:t>
      </w:r>
    </w:p>
    <w:p>
      <w:r>
        <w:t xml:space="preserve"/>
      </w:r>
    </w:p>
    <w:p>
      <w:r>
        <w:rPr>
          <w:b/>
          <w:u w:val="single"/>
        </w:rPr>
        <w:t xml:space="preserve">207610</w:t>
      </w:r>
    </w:p>
    <w:p>
      <w:r>
        <w:t xml:space="preserve">Myös muslimi-isälläni on asu\nSe on normaalia\nSe ei ole koskaan monimutkaista\nPelkään asua todella paljon, joten minulla ei ole asua kotona\nOle hyvä ja oikea\nSe, jolla on oikea anad, jotta aivosi eivät menetä URL-osoitetta.</w:t>
      </w:r>
    </w:p>
    <w:p>
      <w:r>
        <w:rPr>
          <w:b/>
          <w:u w:val="single"/>
        </w:rPr>
        <w:t xml:space="preserve">207611</w:t>
      </w:r>
    </w:p>
    <w:p>
      <w:r>
        <w:t xml:space="preserve">USER ouch ouch mummo, mitä vanhempi sitä pahempi, onko identiteettipolitiikka tehnyt sydämesi sokeaksi? EIKÖ OLEKIN MAUTONTA? NEK NEK NEK NEK'</w:t>
      </w:r>
    </w:p>
    <w:p>
      <w:r>
        <w:rPr>
          <w:b/>
          <w:u w:val="single"/>
        </w:rPr>
        <w:t xml:space="preserve">207612</w:t>
      </w:r>
    </w:p>
    <w:p>
      <w:r>
        <w:t xml:space="preserve">USER Spill dong ravintolan nimi. Asuin aikoinaan Papualla ja muistaakseni elintarvikkeiden hinnat ovat siellä kalliita. Rouva on vammainen idiootti.</w:t>
      </w:r>
    </w:p>
    <w:p>
      <w:r>
        <w:rPr>
          <w:b/>
          <w:u w:val="single"/>
        </w:rPr>
        <w:t xml:space="preserve">207613</w:t>
      </w:r>
    </w:p>
    <w:p>
      <w:r>
        <w:t xml:space="preserve">USER Palkkapäivän on oltava kntl</w:t>
      </w:r>
    </w:p>
    <w:p>
      <w:r>
        <w:rPr>
          <w:b/>
          <w:u w:val="single"/>
        </w:rPr>
        <w:t xml:space="preserve">207614</w:t>
      </w:r>
    </w:p>
    <w:p>
      <w:r>
        <w:t xml:space="preserve">Olen #Ciamis, yksi piirien Länsi-Jaavan, tukemalla meidän kuvernööri Kang KÄYTTÄJÄ tulla presidentti / varapresidentti Indonesian tasavallan; ; ; Jos käy ilmi, että päätös MS, joka PKS on perusta hänen puolueensa &amp; valinta ummah, ei ole häntä, aion totella sami'naWaatona. Kuka ikinä</w:t>
      </w:r>
    </w:p>
    <w:p>
      <w:r>
        <w:rPr>
          <w:b/>
          <w:u w:val="single"/>
        </w:rPr>
        <w:t xml:space="preserve">207615</w:t>
      </w:r>
    </w:p>
    <w:p>
      <w:r>
        <w:t xml:space="preserve">KÄYTTÄJÄ Kyllä, siksi se on tuttu korvissani.</w:t>
      </w:r>
    </w:p>
    <w:p>
      <w:r>
        <w:rPr>
          <w:b/>
          <w:u w:val="single"/>
        </w:rPr>
        <w:t xml:space="preserve">207616</w:t>
      </w:r>
    </w:p>
    <w:p>
      <w:r>
        <w:t xml:space="preserve">KÄYTTÄJÄ KÄYTTÄJÄ Puhuminen tai delirium.</w:t>
      </w:r>
    </w:p>
    <w:p>
      <w:r>
        <w:rPr>
          <w:b/>
          <w:u w:val="single"/>
        </w:rPr>
        <w:t xml:space="preserve">207617</w:t>
      </w:r>
    </w:p>
    <w:p>
      <w:r>
        <w:t xml:space="preserve">Ei ihme, että idiootit syövät upil URL</w:t>
      </w:r>
    </w:p>
    <w:p>
      <w:r>
        <w:rPr>
          <w:b/>
          <w:u w:val="single"/>
        </w:rPr>
        <w:t xml:space="preserve">207618</w:t>
      </w:r>
    </w:p>
    <w:p>
      <w:r>
        <w:t xml:space="preserve">On parempi pitää Perpres, koska riski on liian suuri hallinnolle...; Ahok sanoi: Mukidista tuli presidentti sijoittajien tuella...; ; Parempi, että kansa on kurja kuin että se joutuu kärsimään 9 lohikäärmeen uhkaa...; ; Hiiiiiii....</w:t>
      </w:r>
    </w:p>
    <w:p>
      <w:r>
        <w:rPr>
          <w:b/>
          <w:u w:val="single"/>
        </w:rPr>
        <w:t xml:space="preserve">207619</w:t>
      </w:r>
    </w:p>
    <w:p>
      <w:r>
        <w:t xml:space="preserve">USER Olen todella laiska mate sm upil onta'</w:t>
      </w:r>
    </w:p>
    <w:p>
      <w:r>
        <w:rPr>
          <w:b/>
          <w:u w:val="single"/>
        </w:rPr>
        <w:t xml:space="preserve">207620</w:t>
      </w:r>
    </w:p>
    <w:p>
      <w:r>
        <w:t xml:space="preserve">KÄYTTÄJÄ ABISAN TUH HE PUHUVAT MIKSI NIIN SUJUVASTI GITULOH NO KIUSALLINEN SAMSEK GATAU MITÄ JOS NE, JOTKA KATSOVAT HYMYILLÄ ITSE KUIN IDIOOTTI'</w:t>
      </w:r>
    </w:p>
    <w:p>
      <w:r>
        <w:rPr>
          <w:b/>
          <w:u w:val="single"/>
        </w:rPr>
        <w:t xml:space="preserve">207621</w:t>
      </w:r>
    </w:p>
    <w:p>
      <w:r>
        <w:t xml:space="preserve">Vaalien alla maan pääkaupungissa tapahtui ennennäkemätön ilmiö: kaikki kyseisen etnisen ryhmän kansalaiset, jotka olivat ulkomailla ja äänestysikäisiä, palasivat pääkaupunkiin vain äänestämään hallitusta.</w:t>
      </w:r>
    </w:p>
    <w:p>
      <w:r>
        <w:rPr>
          <w:b/>
          <w:u w:val="single"/>
        </w:rPr>
        <w:t xml:space="preserve">207622</w:t>
      </w:r>
    </w:p>
    <w:p>
      <w:r>
        <w:t xml:space="preserve">Bismillah... Toivottavasti väärää valintaa ei tule ; ; Muista, että kuvernöörin valinta on sama kuin elämänkumppanin valinta. Sinun on tiedettävä siemenet, bebet ja paino. ; ; Älä etsi niitä, jotka vain sanovat. Mutta etsi niitä, jotka ovat osoittautuneet oikeiksi.</w:t>
      </w:r>
    </w:p>
    <w:p>
      <w:r>
        <w:rPr>
          <w:b/>
          <w:u w:val="single"/>
        </w:rPr>
        <w:t xml:space="preserve">207623</w:t>
      </w:r>
    </w:p>
    <w:p>
      <w:r>
        <w:t xml:space="preserve">Jatkakaa todellisen islamin selittämistä, jossain vaiheessa ihmiset tajuavat, että islam on VAARALLINEN KÄYTTÄJÄ, mutta jossain vaiheessa</w:t>
      </w:r>
    </w:p>
    <w:p>
      <w:r>
        <w:rPr>
          <w:b/>
          <w:u w:val="single"/>
        </w:rPr>
        <w:t xml:space="preserve">207624</w:t>
      </w:r>
    </w:p>
    <w:p>
      <w:r>
        <w:t xml:space="preserve">Olen ollut selälläni leikkiessäni pillullani:('</w:t>
      </w:r>
    </w:p>
    <w:p>
      <w:r>
        <w:rPr>
          <w:b/>
          <w:u w:val="single"/>
        </w:rPr>
        <w:t xml:space="preserve">207625</w:t>
      </w:r>
    </w:p>
    <w:p>
      <w:r>
        <w:t xml:space="preserve">2. Kiitos, arvoisa puhemies USER, että annoitte meille tärkeitä ideoita ja ohjeita Kertajatin lentoaseman rakentamisprosessissa. Siitä tulee ensimmäinen lentoasema Indonesiassa, joka on tulosta keskushallinnon, aluehallinnon, BUMNin ja Sw:n yhteisestä työstä.</w:t>
      </w:r>
    </w:p>
    <w:p>
      <w:r>
        <w:rPr>
          <w:b/>
          <w:u w:val="single"/>
        </w:rPr>
        <w:t xml:space="preserve">207626</w:t>
      </w:r>
    </w:p>
    <w:p>
      <w:r>
        <w:t xml:space="preserve">Islam Nusantara 1 -diskurssi arabialaisesta islamista PKI:n kanssa, joka myös liftasi PDIP:ssä. Vuosi 2015 oli sen jälkeen, kun Jokowi voitti vuoden 2014 presidentinvaalit. Ettekö ymmärrä, että KÄYTTÄJÄT käyttävät teitä hyväkseen?</w:t>
      </w:r>
    </w:p>
    <w:p>
      <w:r>
        <w:rPr>
          <w:b/>
          <w:u w:val="single"/>
        </w:rPr>
        <w:t xml:space="preserve">207627</w:t>
      </w:r>
    </w:p>
    <w:p>
      <w:r>
        <w:t xml:space="preserve">RT KÄYTTÄJÄ PKI tai khilafah.molemmat ovat Pancasilan vastaisia.... Hajottakaa ja pidättäkää DPR:n jäsenet, jotka tukevat...</w:t>
      </w:r>
    </w:p>
    <w:p>
      <w:r>
        <w:rPr>
          <w:b/>
          <w:u w:val="single"/>
        </w:rPr>
        <w:t xml:space="preserve">207628</w:t>
      </w:r>
    </w:p>
    <w:p>
      <w:r>
        <w:t xml:space="preserve">USER USER UYM tukee myös hallintoa? Hmmm'</w:t>
      </w:r>
    </w:p>
    <w:p>
      <w:r>
        <w:rPr>
          <w:b/>
          <w:u w:val="single"/>
        </w:rPr>
        <w:t xml:space="preserve">207629</w:t>
      </w:r>
    </w:p>
    <w:p>
      <w:r>
        <w:t xml:space="preserve">Punnitse oppineiden muste marttyyrien veren kanssa. Silloin oppineiden muste on raskaampaa kuin marttyyrien veri. Hasan al-Bashri</w:t>
      </w:r>
    </w:p>
    <w:p>
      <w:r>
        <w:rPr>
          <w:b/>
          <w:u w:val="single"/>
        </w:rPr>
        <w:t xml:space="preserve">207630</w:t>
      </w:r>
    </w:p>
    <w:p>
      <w:r>
        <w:t xml:space="preserve">RT USER: Kauppapolitiikka on Yhdysvaltain presidentin antama toimeksianto, joka on täytettävä, jotta Indon��n talous vaurastuu.</w:t>
      </w:r>
    </w:p>
    <w:p>
      <w:r>
        <w:rPr>
          <w:b/>
          <w:u w:val="single"/>
        </w:rPr>
        <w:t xml:space="preserve">207631</w:t>
      </w:r>
    </w:p>
    <w:p>
      <w:r>
        <w:t xml:space="preserve">Yksinkertainen johtaja, ta'dzim ulamille, Gus ipul vei opettajan viimeiseen leposijaansa. ; ; #pilihgusipulmbakputi; #GustiTopMarkotob; #GustiBangkalan ; ; ; USER; USER; USER; USER; @</w:t>
      </w:r>
    </w:p>
    <w:p>
      <w:r>
        <w:rPr>
          <w:b/>
          <w:u w:val="single"/>
        </w:rPr>
        <w:t xml:space="preserve">207632</w:t>
      </w:r>
    </w:p>
    <w:p>
      <w:r>
        <w:t xml:space="preserve">(puhumattakaan muista kuin heistä), niin että he eivät pysty pakenemaan sitä." *_(HR: Tirmidhi hasan sanadin kanssa Shaykh Al Banin mukaan).\nSu\xe2\x80\x99 (harhaanjohdetut/pahat) oppineet esittävät pahuuden hyvyyden muodossa, käärimällä harhaanjohtamisen oikeamielisyydellä.</w:t>
      </w:r>
    </w:p>
    <w:p>
      <w:r>
        <w:rPr>
          <w:b/>
          <w:u w:val="single"/>
        </w:rPr>
        <w:t xml:space="preserve">207633</w:t>
      </w:r>
    </w:p>
    <w:p>
      <w:r>
        <w:t xml:space="preserve">OLET OIKEA KUSIPÄÄ! MOST LU ALSO ANTEK ANTEKNY SI KÄYTTÄJÄ KÄYTTÄJÄ vai onko tämä puoli accny? halah anjing'</w:t>
      </w:r>
    </w:p>
    <w:p>
      <w:r>
        <w:rPr>
          <w:b/>
          <w:u w:val="single"/>
        </w:rPr>
        <w:t xml:space="preserve">207634</w:t>
      </w:r>
    </w:p>
    <w:p>
      <w:r>
        <w:t xml:space="preserve">KÄYTTÄJÄ Tititiä ei pitäisi käyttää pissaamiseen</w:t>
      </w:r>
    </w:p>
    <w:p>
      <w:r>
        <w:rPr>
          <w:b/>
          <w:u w:val="single"/>
        </w:rPr>
        <w:t xml:space="preserve">207635</w:t>
      </w:r>
    </w:p>
    <w:p>
      <w:r>
        <w:t xml:space="preserve">KÄYTTÄJÄ tuntee sen ruskean puutyylin hahahaha'</w:t>
      </w:r>
    </w:p>
    <w:p>
      <w:r>
        <w:rPr>
          <w:b/>
          <w:u w:val="single"/>
        </w:rPr>
        <w:t xml:space="preserve">207636</w:t>
      </w:r>
    </w:p>
    <w:p>
      <w:r>
        <w:t xml:space="preserve">KÄYTTÄJÄ Tarkoitus on mennä kotiin Soloon... jos et halua heittää sitä elinympäristöönsä Butekin lammessa; #2019gantipresiden; #2019presidenbaru; #AsalbukanJokowi</w:t>
      </w:r>
    </w:p>
    <w:p>
      <w:r>
        <w:rPr>
          <w:b/>
          <w:u w:val="single"/>
        </w:rPr>
        <w:t xml:space="preserve">207637</w:t>
      </w:r>
    </w:p>
    <w:p>
      <w:r>
        <w:t xml:space="preserve">Mielestäni ihmiset, jotka huutavat "hajottakaa PKI", ovat vielä hauskempia kuin lapsi, joka kaatuu kiven päälle ja sitten syytetään kiveä.</w:t>
      </w:r>
    </w:p>
    <w:p>
      <w:r>
        <w:rPr>
          <w:b/>
          <w:u w:val="single"/>
        </w:rPr>
        <w:t xml:space="preserve">207638</w:t>
      </w:r>
    </w:p>
    <w:p>
      <w:r>
        <w:t xml:space="preserve">KÄYTTÄJÄ Kak, opeta meille, miten alkaa puhua vieraille ihmisille, erityisesti niille meistä, jotka ovat ekstrovertteja mutta eivät liian ulospäin suuntautuneita. Puhliiiis. Hehehehe \xf0\x9f\x98\x81\xf0\x9f\x98\x81\xf0\x9f\x98\x81'</w:t>
      </w:r>
    </w:p>
    <w:p>
      <w:r>
        <w:rPr>
          <w:b/>
          <w:u w:val="single"/>
        </w:rPr>
        <w:t xml:space="preserve">207639</w:t>
      </w:r>
    </w:p>
    <w:p>
      <w:r>
        <w:t xml:space="preserve"/>
      </w:r>
    </w:p>
    <w:p>
      <w:r>
        <w:rPr>
          <w:b/>
          <w:u w:val="single"/>
        </w:rPr>
        <w:t xml:space="preserve">207640</w:t>
      </w:r>
    </w:p>
    <w:p>
      <w:r>
        <w:t xml:space="preserve">KÄYTTÄJÄ KÄYTTÄJÄ KÄYTTÄJÄ KÄYTTÄJÄ KÄYTTÄJÄ KÄYTTÄJÄ KÄYTTÄJÄ KÄYTTÄJÄ KÄYTTÄJÄ KÄYTTÄJÄ Professorin tutkinto on väärennetty, ja hassua on se, että hän nauttii myös professorin titteliä. ech ei tiennyt, että luennoitsija ei ollutkaan luennoitsija vaan vain tavallinen henkilökunta...\n Ja hulluinta on se, että hänen seuraajansa rakastavat hänen väärennettyä tiedettään...ja hänen tyhmää la</w:t>
      </w:r>
    </w:p>
    <w:p>
      <w:r>
        <w:rPr>
          <w:b/>
          <w:u w:val="single"/>
        </w:rPr>
        <w:t xml:space="preserve">207641</w:t>
      </w:r>
    </w:p>
    <w:p>
      <w:r>
        <w:t xml:space="preserve">KÄYTTÄJÄ Iloista uintia tadpole-altaassa.</w:t>
      </w:r>
    </w:p>
    <w:p>
      <w:r>
        <w:rPr>
          <w:b/>
          <w:u w:val="single"/>
        </w:rPr>
        <w:t xml:space="preserve">207642</w:t>
      </w:r>
    </w:p>
    <w:p>
      <w:r>
        <w:t xml:space="preserve">KÄYTTÄJÄ KÄYTTÄJÄ KÄYTTÄJÄ KÄYTTÄJÄ "Kuuntelen enemmän sitä, mitä ihmiset sanovat televisiossa, kuin taloudellisia perustietoja"</w:t>
      </w:r>
    </w:p>
    <w:p>
      <w:r>
        <w:rPr>
          <w:b/>
          <w:u w:val="single"/>
        </w:rPr>
        <w:t xml:space="preserve">207643</w:t>
      </w:r>
    </w:p>
    <w:p>
      <w:r>
        <w:t xml:space="preserve"/>
      </w:r>
    </w:p>
    <w:p>
      <w:r>
        <w:rPr>
          <w:b/>
          <w:u w:val="single"/>
        </w:rPr>
        <w:t xml:space="preserve">207644</w:t>
      </w:r>
    </w:p>
    <w:p>
      <w:r>
        <w:t xml:space="preserve">Tai ah, jos työ on mielestäsi todella häpeällistä, sano se heti alussa. Sanokaa mitä tahansa, kun allekirjoitan sopimuksen, tarjoan muita avoimia työpaikkoja -____-</w:t>
      </w:r>
    </w:p>
    <w:p>
      <w:r>
        <w:rPr>
          <w:b/>
          <w:u w:val="single"/>
        </w:rPr>
        <w:t xml:space="preserve">207645</w:t>
      </w:r>
    </w:p>
    <w:p>
      <w:r>
        <w:t xml:space="preserve">Ei ole väärin käyttää slipcoveria talossa\n\nVäärin on se, että se on slipcover, jonka otat ulos, se on slipcover, jonka teet käymälään\n\n\nHaihh'</w:t>
      </w:r>
    </w:p>
    <w:p>
      <w:r>
        <w:rPr>
          <w:b/>
          <w:u w:val="single"/>
        </w:rPr>
        <w:t xml:space="preserve">207646</w:t>
      </w:r>
    </w:p>
    <w:p>
      <w:r>
        <w:t xml:space="preserve">#AkuSeruji: Bawaslu: Kolaka Korkein ASN-rikkomus Pilkadalla</w:t>
      </w:r>
    </w:p>
    <w:p>
      <w:r>
        <w:rPr>
          <w:b/>
          <w:u w:val="single"/>
        </w:rPr>
        <w:t xml:space="preserve">207647</w:t>
      </w:r>
    </w:p>
    <w:p>
      <w:r>
        <w:t xml:space="preserve">Kun taas avioliitto ei ole niin yksinkertainen�?���? haluat vain saada halal�??? nopeasti? Entä taloudelliset ongelmat? tai mielipide-erot? kypsyys ongelman käsittelyssä?</w:t>
      </w:r>
    </w:p>
    <w:p>
      <w:r>
        <w:rPr>
          <w:b/>
          <w:u w:val="single"/>
        </w:rPr>
        <w:t xml:space="preserve">207648</w:t>
      </w:r>
    </w:p>
    <w:p>
      <w:r>
        <w:t xml:space="preserve">KÄYTTÄJÄ KÄYTTÄJÄ Ehkä dna-testillä voimme selvittää, onko tämä di/tii, pki, prri, pks jne. jälkeläinen.</w:t>
      </w:r>
    </w:p>
    <w:p>
      <w:r>
        <w:rPr>
          <w:b/>
          <w:u w:val="single"/>
        </w:rPr>
        <w:t xml:space="preserve">207649</w:t>
      </w:r>
    </w:p>
    <w:p>
      <w:r>
        <w:t xml:space="preserve"/>
      </w:r>
    </w:p>
    <w:p>
      <w:r>
        <w:rPr>
          <w:b/>
          <w:u w:val="single"/>
        </w:rPr>
        <w:t xml:space="preserve">207650</w:t>
      </w:r>
    </w:p>
    <w:p>
      <w:r>
        <w:t xml:space="preserve">KÄYTTÄJÄ KÄYTTÄJÄ KÄYTTÄJÄ Bencong huutaa bencong'</w:t>
      </w:r>
    </w:p>
    <w:p>
      <w:r>
        <w:rPr>
          <w:b/>
          <w:u w:val="single"/>
        </w:rPr>
        <w:t xml:space="preserve">207651</w:t>
      </w:r>
    </w:p>
    <w:p>
      <w:r>
        <w:t xml:space="preserve">#2019GantiPresiden romuttaa jokaisen kansan perustuslaillisen oikeuden woiii!!! . Planga plongo mutta autoritäärinen käytös.</w:t>
      </w:r>
    </w:p>
    <w:p>
      <w:r>
        <w:rPr>
          <w:b/>
          <w:u w:val="single"/>
        </w:rPr>
        <w:t xml:space="preserve">207652</w:t>
      </w:r>
    </w:p>
    <w:p>
      <w:r>
        <w:t xml:space="preserve">KÄYTTÄJÄ Tuntee itsensä apinaksi :v .g'</w:t>
      </w:r>
    </w:p>
    <w:p>
      <w:r>
        <w:rPr>
          <w:b/>
          <w:u w:val="single"/>
        </w:rPr>
        <w:t xml:space="preserve">207653</w:t>
      </w:r>
    </w:p>
    <w:p>
      <w:r>
        <w:t xml:space="preserve">RT USER: Hyvät unet ovat Allahilta ja huonot unet ovat paholaiselta. (Bukhari) #OnBerkah'</w:t>
      </w:r>
    </w:p>
    <w:p>
      <w:r>
        <w:rPr>
          <w:b/>
          <w:u w:val="single"/>
        </w:rPr>
        <w:t xml:space="preserve">207654</w:t>
      </w:r>
    </w:p>
    <w:p>
      <w:r>
        <w:t xml:space="preserve">KÄYTTÄJÄ, jos avatar on sarap useimmiten leikkii moottoripyörillä:)'</w:t>
      </w:r>
    </w:p>
    <w:p>
      <w:r>
        <w:rPr>
          <w:b/>
          <w:u w:val="single"/>
        </w:rPr>
        <w:t xml:space="preserve">207655</w:t>
      </w:r>
    </w:p>
    <w:p>
      <w:r>
        <w:t xml:space="preserve">; Hän painoi laserosoitinta uudelleen, dia vaihtui. ; "Kyllä, ota yhteys asiantuntijoihin. No, tässä on kaksi kohtaa."; ; "Kohta yksi, puhu tietysti uskonnollisten johtajien tai manaajan kanssa, joka voi suorittaa manauksen." ; "Kohta kaksi, puhu uskonnollisten johtajien tai manaajan kanssa, joka voi suorittaa manauksen."</w:t>
      </w:r>
    </w:p>
    <w:p>
      <w:r>
        <w:rPr>
          <w:b/>
          <w:u w:val="single"/>
        </w:rPr>
        <w:t xml:space="preserve">207656</w:t>
      </w:r>
    </w:p>
    <w:p>
      <w:r>
        <w:t xml:space="preserve">RT KÄYTTÄJÄ KÄYTTÄJÄ Muslimeja tarvitaan vain vaalien aikana... sen jälkeen heitä poljetaan. Laitetaan islamin vastaiset poliittiset puolueet ja hallinnot mustalle listalle.</w:t>
      </w:r>
    </w:p>
    <w:p>
      <w:r>
        <w:rPr>
          <w:b/>
          <w:u w:val="single"/>
        </w:rPr>
        <w:t xml:space="preserve">207657</w:t>
      </w:r>
    </w:p>
    <w:p>
      <w:r>
        <w:t xml:space="preserve">KÄYTTÄJÄ KÄYTTÄJÄ KÄYTTÄJÄ KÄYTTÄJÄ ko cebong g ade that smart'</w:t>
      </w:r>
    </w:p>
    <w:p>
      <w:r>
        <w:rPr>
          <w:b/>
          <w:u w:val="single"/>
        </w:rPr>
        <w:t xml:space="preserve">207658</w:t>
      </w:r>
    </w:p>
    <w:p>
      <w:r>
        <w:t xml:space="preserve">KÄYTTÄJÄ BAGAS HOMO SIR EILEN NÄIN HÄNEN PROFIILINSA GRUNDRISSA'</w:t>
      </w:r>
    </w:p>
    <w:p>
      <w:r>
        <w:rPr>
          <w:b/>
          <w:u w:val="single"/>
        </w:rPr>
        <w:t xml:space="preserve">207659</w:t>
      </w:r>
    </w:p>
    <w:p>
      <w:r>
        <w:t xml:space="preserve">Tuhotkaa jo tuo URL-osoitteessa oleva härkää palvova paskiainen.</w:t>
      </w:r>
    </w:p>
    <w:p>
      <w:r>
        <w:rPr>
          <w:b/>
          <w:u w:val="single"/>
        </w:rPr>
        <w:t xml:space="preserve">207660</w:t>
      </w:r>
    </w:p>
    <w:p>
      <w:r>
        <w:t xml:space="preserve">KÄYTTÄJÄ Tämä on huoneessa sen sijaan...yksin glusar glusur kyak krokotiili sängyllä. \n\xf0\x9f\x98\x81\xf0\x9f\x98\x81'</w:t>
      </w:r>
    </w:p>
    <w:p>
      <w:r>
        <w:rPr>
          <w:b/>
          <w:u w:val="single"/>
        </w:rPr>
        <w:t xml:space="preserve">207661</w:t>
      </w:r>
    </w:p>
    <w:p>
      <w:r>
        <w:t xml:space="preserve">KÄYTTÄJÄ KÄYTTÄJÄ Termiitit syövät puuhernettä kunyuk wkwk'</w:t>
      </w:r>
    </w:p>
    <w:p>
      <w:r>
        <w:rPr>
          <w:b/>
          <w:u w:val="single"/>
        </w:rPr>
        <w:t xml:space="preserve">207662</w:t>
      </w:r>
    </w:p>
    <w:p>
      <w:r>
        <w:t xml:space="preserve">Jos näin on, heidän täytyy teeskennellä olevansa sokeita \n\xf0\x9f\x98\x81\n\nKH Ma'ruf: Prabowo ei vain pidä meteliä \xe2\x80\x93 VIVA URL-osoite</w:t>
      </w:r>
    </w:p>
    <w:p>
      <w:r>
        <w:rPr>
          <w:b/>
          <w:u w:val="single"/>
        </w:rPr>
        <w:t xml:space="preserve">207663</w:t>
      </w:r>
    </w:p>
    <w:p>
      <w:r>
        <w:t xml:space="preserve">USER auti mikä auti? autistinen? qm yah? dah sissy autistinen joka tapauksessa, pelottava :&amp;lt;'</w:t>
      </w:r>
    </w:p>
    <w:p>
      <w:r>
        <w:rPr>
          <w:b/>
          <w:u w:val="single"/>
        </w:rPr>
        <w:t xml:space="preserve">207664</w:t>
      </w:r>
    </w:p>
    <w:p>
      <w:r>
        <w:t xml:space="preserve">PKS:n 212 alumni- ja anies-hopeajoukkue kokoontuivat hylkäämään ruumiin tunnistamatta Dewin astmaa</w:t>
      </w:r>
    </w:p>
    <w:p>
      <w:r>
        <w:rPr>
          <w:b/>
          <w:u w:val="single"/>
        </w:rPr>
        <w:t xml:space="preserve">207665</w:t>
      </w:r>
    </w:p>
    <w:p>
      <w:r>
        <w:t xml:space="preserve">RT USER: USER USER USER USER USER USER USER USER USER USER\xe2\x80\xa6'</w:t>
      </w:r>
    </w:p>
    <w:p>
      <w:r>
        <w:rPr>
          <w:b/>
          <w:u w:val="single"/>
        </w:rPr>
        <w:t xml:space="preserve">207666</w:t>
      </w:r>
    </w:p>
    <w:p>
      <w:r>
        <w:t xml:space="preserve">Loma kotikaupungissani.\n\nOdotukset:\n- Hengailla ystävien kanssa\n- Mennä kävelylle\n- Leikkiä rannalla jne.\n\nToteutuminen:\n- Vaihda pöytäliina\n- Vaihda lakanat\n- Vaihda vuotavat sinkit\n- Vaihda persoonallisuutta'.</w:t>
      </w:r>
    </w:p>
    <w:p>
      <w:r>
        <w:rPr>
          <w:b/>
          <w:u w:val="single"/>
        </w:rPr>
        <w:t xml:space="preserve">207667</w:t>
      </w:r>
    </w:p>
    <w:p>
      <w:r>
        <w:t xml:space="preserve">KÄYTTÄJÄ Tämä on poliisiemme muotokuva tässä järjestelmässä.</w:t>
      </w:r>
    </w:p>
    <w:p>
      <w:r>
        <w:rPr>
          <w:b/>
          <w:u w:val="single"/>
        </w:rPr>
        <w:t xml:space="preserve">207668</w:t>
      </w:r>
    </w:p>
    <w:p>
      <w:r>
        <w:t xml:space="preserve">KÄYTTÄJÄ Digitaalitalous on uusi hallituksen huomion kohteena oleva ala, joka voi luoda monia työllistymismahdollisuuksia #JomBN</w:t>
      </w:r>
    </w:p>
    <w:p>
      <w:r>
        <w:rPr>
          <w:b/>
          <w:u w:val="single"/>
        </w:rPr>
        <w:t xml:space="preserve">207669</w:t>
      </w:r>
    </w:p>
    <w:p>
      <w:r>
        <w:t xml:space="preserve">Hullu Habib on nimetön. Älä kuuntele häntä. Hän on mielisairas URL-osoite</w:t>
      </w:r>
    </w:p>
    <w:p>
      <w:r>
        <w:rPr>
          <w:b/>
          <w:u w:val="single"/>
        </w:rPr>
        <w:t xml:space="preserve">207670</w:t>
      </w:r>
    </w:p>
    <w:p>
      <w:r>
        <w:t xml:space="preserve">KÄYTTÄJÄ KÄYTTÄJÄ Ja myöhemmin julkaisee kappaleen, oikea shucks yak, odota vain soittopäivää'</w:t>
      </w:r>
    </w:p>
    <w:p>
      <w:r>
        <w:rPr>
          <w:b/>
          <w:u w:val="single"/>
        </w:rPr>
        <w:t xml:space="preserve">207671</w:t>
      </w:r>
    </w:p>
    <w:p>
      <w:r>
        <w:t xml:space="preserve">Vierailevat Muhammadiyah Gresik johtajat, PAN puheenjohtaja rukoili presidentin puolesta; ;</w:t>
      </w:r>
    </w:p>
    <w:p>
      <w:r>
        <w:rPr>
          <w:b/>
          <w:u w:val="single"/>
        </w:rPr>
        <w:t xml:space="preserve">207672</w:t>
      </w:r>
    </w:p>
    <w:p>
      <w:r>
        <w:t xml:space="preserve">Lopulta hän omaksui buddhalaisuuden, mutta tiesi kuitenkin paljon islamin, kristinuskon, hindulaisuuden ja konfutselaisuuden opetuksista. Vanhempiensa tavoin hän uskoo, että kaikki maailman uskonnot ovat totta, että ei ole olemassa hyvää ja pahaa, että ei ole olemassa uskonnollisia opetuksia.</w:t>
      </w:r>
    </w:p>
    <w:p>
      <w:r>
        <w:rPr>
          <w:b/>
          <w:u w:val="single"/>
        </w:rPr>
        <w:t xml:space="preserve">207673</w:t>
      </w:r>
    </w:p>
    <w:p>
      <w:r>
        <w:t xml:space="preserve">KÄYTTÄJÄ E-eh\xe3\x85\xa1 Pilluani kutittaa, sisko. Luulen, että hyönteinen puri minua. Haluatko auttaa minua voiteen kanssa?</w:t>
      </w:r>
    </w:p>
    <w:p>
      <w:r>
        <w:rPr>
          <w:b/>
          <w:u w:val="single"/>
        </w:rPr>
        <w:t xml:space="preserve">207674</w:t>
      </w:r>
    </w:p>
    <w:p>
      <w:r>
        <w:t xml:space="preserve">Haastattelu ei kiinnosta. Haastattelun kuunteleminen voi olla haitaksi terveydellesi.</w:t>
      </w:r>
    </w:p>
    <w:p>
      <w:r>
        <w:rPr>
          <w:b/>
          <w:u w:val="single"/>
        </w:rPr>
        <w:t xml:space="preserve">207675</w:t>
      </w:r>
    </w:p>
    <w:p>
      <w:r>
        <w:t xml:space="preserve">Minkä kuvernöörin niqmatia käytät?</w:t>
      </w:r>
    </w:p>
    <w:p>
      <w:r>
        <w:rPr>
          <w:b/>
          <w:u w:val="single"/>
        </w:rPr>
        <w:t xml:space="preserve">207676</w:t>
      </w:r>
    </w:p>
    <w:p>
      <w:r>
        <w:t xml:space="preserve">KÄYTTÄJÄ KÄYTTÄJÄ Doeloe Orba järjestelmä dollari nousi 15 000 rupiaan, Pak Harto astui syrjään. Eikö Jokowi uskalla luopua vallasta samoissa oloissa kuin nykyinen hallinto?</w:t>
      </w:r>
    </w:p>
    <w:p>
      <w:r>
        <w:rPr>
          <w:b/>
          <w:u w:val="single"/>
        </w:rPr>
        <w:t xml:space="preserve">207677</w:t>
      </w:r>
    </w:p>
    <w:p>
      <w:r>
        <w:t xml:space="preserve"> Sitä johti aikoinaan emerituspaavi Bene</w:t>
      </w:r>
    </w:p>
    <w:p>
      <w:r>
        <w:rPr>
          <w:b/>
          <w:u w:val="single"/>
        </w:rPr>
        <w:t xml:space="preserve">207678</w:t>
      </w:r>
    </w:p>
    <w:p>
      <w:r>
        <w:t xml:space="preserve">KÄYTTÄJÄ Itsestä huolehtiminen ei välttämättä ole oikein.toisista huolehtiminen.hänen suunsa on epärehellinen Kaya Banci Lekong USER'</w:t>
      </w:r>
    </w:p>
    <w:p>
      <w:r>
        <w:rPr>
          <w:b/>
          <w:u w:val="single"/>
        </w:rPr>
        <w:t xml:space="preserve">207679</w:t>
      </w:r>
    </w:p>
    <w:p>
      <w:r>
        <w:t xml:space="preserve"/>
      </w:r>
    </w:p>
    <w:p>
      <w:r>
        <w:rPr>
          <w:b/>
          <w:u w:val="single"/>
        </w:rPr>
        <w:t xml:space="preserve">207680</w:t>
      </w:r>
    </w:p>
    <w:p>
      <w:r>
        <w:t xml:space="preserve">Vain ääliö ja pelkuri pitää tytön toiveikkaana'</w:t>
      </w:r>
    </w:p>
    <w:p>
      <w:r>
        <w:rPr>
          <w:b/>
          <w:u w:val="single"/>
        </w:rPr>
        <w:t xml:space="preserve">207681</w:t>
      </w:r>
    </w:p>
    <w:p>
      <w:r>
        <w:t xml:space="preserve">Meidän on myös oltava rehellisiä ... SBY:n aikakaudella oli myös monia parannuksia, vaikka TNI ei ollutkaan autoritaarinen.</w:t>
      </w:r>
    </w:p>
    <w:p>
      <w:r>
        <w:rPr>
          <w:b/>
          <w:u w:val="single"/>
        </w:rPr>
        <w:t xml:space="preserve">207682</w:t>
      </w:r>
    </w:p>
    <w:p>
      <w:r>
        <w:t xml:space="preserve">RT USER: E-KTP:n korruptio tapahtui SBY:n aikakaudella Pak Tengku URL</w:t>
      </w:r>
    </w:p>
    <w:p>
      <w:r>
        <w:rPr>
          <w:b/>
          <w:u w:val="single"/>
        </w:rPr>
        <w:t xml:space="preserve">207683</w:t>
      </w:r>
    </w:p>
    <w:p>
      <w:r>
        <w:t xml:space="preserve">KÄYTTÄJÄ Mikä helvetin buddhalainen terroristi!!!!!</w:t>
      </w:r>
    </w:p>
    <w:p>
      <w:r>
        <w:rPr>
          <w:b/>
          <w:u w:val="single"/>
        </w:rPr>
        <w:t xml:space="preserve">207684</w:t>
      </w:r>
    </w:p>
    <w:p>
      <w:r>
        <w:t xml:space="preserve">RT KÄYTTÄJÄ KÄYTTÄJÄ Koska he ovat varmoja, että jos he taistelevat uudelleen, PS häviää jälleen JKW:lle.</w:t>
      </w:r>
    </w:p>
    <w:p>
      <w:r>
        <w:rPr>
          <w:b/>
          <w:u w:val="single"/>
        </w:rPr>
        <w:t xml:space="preserve">207685</w:t>
      </w:r>
    </w:p>
    <w:p>
      <w:r>
        <w:t xml:space="preserve">Suljettu toimisto, jonka jäseniä et tunne hyvin? En siis tunne itseäni ulkopuoliseksi'</w:t>
      </w:r>
    </w:p>
    <w:p>
      <w:r>
        <w:rPr>
          <w:b/>
          <w:u w:val="single"/>
        </w:rPr>
        <w:t xml:space="preserve">207686</w:t>
      </w:r>
    </w:p>
    <w:p>
      <w:r>
        <w:t xml:space="preserve">KÄYTTÄJÄN pitäisi ensin kysyä häneltä, onko se totta, herra KÄYTTÄJÄ? Auta selityksen kanssa</w:t>
      </w:r>
    </w:p>
    <w:p>
      <w:r>
        <w:rPr>
          <w:b/>
          <w:u w:val="single"/>
        </w:rPr>
        <w:t xml:space="preserve">207687</w:t>
      </w:r>
    </w:p>
    <w:p>
      <w:r>
        <w:t xml:space="preserve">KAMSEUPAY = KAMpungan SEkali Udik PAYah'.</w:t>
      </w:r>
    </w:p>
    <w:p>
      <w:r>
        <w:rPr>
          <w:b/>
          <w:u w:val="single"/>
        </w:rPr>
        <w:t xml:space="preserve">207688</w:t>
      </w:r>
    </w:p>
    <w:p>
      <w:r>
        <w:t xml:space="preserve">Toivottavasti KÄYTTÄJÄ on miettinyt tuloerojen epätasa-arvoa suunnitelmassa tuoda luennoitsijoita, joiden palkka on 35 - 60 miljoonaa Rp/kk, kun taas DN S3 -luennoitsijoiden palkka ja 25 vuoden palvelusaika on vain 8 miljoonaa Rp/kk.</w:t>
      </w:r>
    </w:p>
    <w:p>
      <w:r>
        <w:rPr>
          <w:b/>
          <w:u w:val="single"/>
        </w:rPr>
        <w:t xml:space="preserve">207689</w:t>
      </w:r>
    </w:p>
    <w:p>
      <w:r>
        <w:t xml:space="preserve">Painu vittuun'</w:t>
      </w:r>
    </w:p>
    <w:p>
      <w:r>
        <w:rPr>
          <w:b/>
          <w:u w:val="single"/>
        </w:rPr>
        <w:t xml:space="preserve">207690</w:t>
      </w:r>
    </w:p>
    <w:p>
      <w:r>
        <w:t xml:space="preserve">RT KÄYTTÄJÄ KÄYTTÄJÄN mädäntyneisyys ...haluaa nähdä ihmisten virheet ...omia virheitä ei nähdä ...liuottaa PANSUS ANGKET KPK:n</w:t>
      </w:r>
    </w:p>
    <w:p>
      <w:r>
        <w:rPr>
          <w:b/>
          <w:u w:val="single"/>
        </w:rPr>
        <w:t xml:space="preserve">207691</w:t>
      </w:r>
    </w:p>
    <w:p>
      <w:r>
        <w:t xml:space="preserve">Cak Gerry keben torjuu HOAXin ja tukee rauhanomaisia vaaleja.</w:t>
      </w:r>
    </w:p>
    <w:p>
      <w:r>
        <w:rPr>
          <w:b/>
          <w:u w:val="single"/>
        </w:rPr>
        <w:t xml:space="preserve">207692</w:t>
      </w:r>
    </w:p>
    <w:p>
      <w:r>
        <w:t xml:space="preserve">PelastakaaRohingya VITTU KAFIR TERRORISTI BUDDHAlle</w:t>
      </w:r>
    </w:p>
    <w:p>
      <w:r>
        <w:rPr>
          <w:b/>
          <w:u w:val="single"/>
        </w:rPr>
        <w:t xml:space="preserve">207693</w:t>
      </w:r>
    </w:p>
    <w:p>
      <w:r>
        <w:t xml:space="preserve">USER calm kntl !!!!'</w:t>
      </w:r>
    </w:p>
    <w:p>
      <w:r>
        <w:rPr>
          <w:b/>
          <w:u w:val="single"/>
        </w:rPr>
        <w:t xml:space="preserve">207694</w:t>
      </w:r>
    </w:p>
    <w:p>
      <w:r>
        <w:t xml:space="preserve">Sain juuri tietää, että Greg Graffinilla on myös folky (tai jopa perinteinen country) -albumi nimeltä Millport. Mutta koska Greg, evoluutiobiologi ja Bad Religionin keulahahmo, punk-manifestin alullepanija, hänen kantrimusiikkinsa on outoa: Maa ilman kris</w:t>
      </w:r>
    </w:p>
    <w:p>
      <w:r>
        <w:rPr>
          <w:b/>
          <w:u w:val="single"/>
        </w:rPr>
        <w:t xml:space="preserve">207695</w:t>
      </w:r>
    </w:p>
    <w:p>
      <w:r>
        <w:t xml:space="preserve">Aikeet olla tyylikäs runouden kanssa, sen sijaan näyttää ilkeys &amp;amp; tyhmyys. Kaikki ovat ylpeitä indonesialaisesta kulttuurista, mitä väärää on hyökätä uskontoa vastaan? Kuinka typerää! URL</w:t>
      </w:r>
    </w:p>
    <w:p>
      <w:r>
        <w:rPr>
          <w:b/>
          <w:u w:val="single"/>
        </w:rPr>
        <w:t xml:space="preserve">207696</w:t>
      </w:r>
    </w:p>
    <w:p>
      <w:r>
        <w:t xml:space="preserve">Cupu... huomenna tenttiviikolla mainoksia aktiviteetteja mutta makaa täysihoitolassa \xf0\x9f\x98\xb7'</w:t>
      </w:r>
    </w:p>
    <w:p>
      <w:r>
        <w:rPr>
          <w:b/>
          <w:u w:val="single"/>
        </w:rPr>
        <w:t xml:space="preserve">207697</w:t>
      </w:r>
    </w:p>
    <w:p>
      <w:r>
        <w:t xml:space="preserve">pidättäkää Ahok ja hänen ryhmänsä, joka väärensi KTP:n, koska se on kansakunnan ja valtion petturi.</w:t>
      </w:r>
    </w:p>
    <w:p>
      <w:r>
        <w:rPr>
          <w:b/>
          <w:u w:val="single"/>
        </w:rPr>
        <w:t xml:space="preserve">207698</w:t>
      </w:r>
    </w:p>
    <w:p>
      <w:r>
        <w:t xml:space="preserve">Haluatko savukkeen, kaveri? En polta miehiä | Ah nynny, et sinä polta | Ehh katso, nynny polttaa koko ajan | Eh joo, aivan oikein -,,,,, -'</w:t>
      </w:r>
    </w:p>
    <w:p>
      <w:r>
        <w:rPr>
          <w:b/>
          <w:u w:val="single"/>
        </w:rPr>
        <w:t xml:space="preserve">207699</w:t>
      </w:r>
    </w:p>
    <w:p>
      <w:r>
        <w:t xml:space="preserve">KÄYTTÄJÄ KÄYTTÄJÄ mikä on vaaleanpunainen kulli? Luulin, että kyrvät ovat ruskean värisiä...".</w:t>
      </w:r>
    </w:p>
    <w:p>
      <w:r>
        <w:rPr>
          <w:b/>
          <w:u w:val="single"/>
        </w:rPr>
        <w:t xml:space="preserve">207700</w:t>
      </w:r>
    </w:p>
    <w:p>
      <w:r>
        <w:t xml:space="preserve">USER Iyess, ei Brawijayan museon edessä. Sen edessä on panssarivaunu, jolla on takjil-pommeja. Se on kuin hmm \xf0\x9f\x98\x90"</w:t>
      </w:r>
    </w:p>
    <w:p>
      <w:r>
        <w:rPr>
          <w:b/>
          <w:u w:val="single"/>
        </w:rPr>
        <w:t xml:space="preserve">207701</w:t>
      </w:r>
    </w:p>
    <w:p>
      <w:r>
        <w:t xml:space="preserve">KÄYTTÄJÄ ON ahokin syyläsika</w:t>
      </w:r>
    </w:p>
    <w:p>
      <w:r>
        <w:rPr>
          <w:b/>
          <w:u w:val="single"/>
        </w:rPr>
        <w:t xml:space="preserve">207702</w:t>
      </w:r>
    </w:p>
    <w:p>
      <w:r>
        <w:t xml:space="preserve">KÄYTTÄJÄ KÄYTTÄJÄ ei kuvasta taloustutkijan pojan muodostamaa puoluetta.</w:t>
      </w:r>
    </w:p>
    <w:p>
      <w:r>
        <w:rPr>
          <w:b/>
          <w:u w:val="single"/>
        </w:rPr>
        <w:t xml:space="preserve">207703</w:t>
      </w:r>
    </w:p>
    <w:p>
      <w:r>
        <w:t xml:space="preserve">KÄYTTÄJÄ Valitse D ei pilkkaa uskontoa vain turmeltunut ystävä ei välttämättä turmele häntä".</w:t>
      </w:r>
    </w:p>
    <w:p>
      <w:r>
        <w:rPr>
          <w:b/>
          <w:u w:val="single"/>
        </w:rPr>
        <w:t xml:space="preserve">207704</w:t>
      </w:r>
    </w:p>
    <w:p>
      <w:r>
        <w:t xml:space="preserve">Haluan kysyä guntur romli, onko se totta vai ei :;</w:t>
      </w:r>
    </w:p>
    <w:p>
      <w:r>
        <w:rPr>
          <w:b/>
          <w:u w:val="single"/>
        </w:rPr>
        <w:t xml:space="preserve">207705</w:t>
      </w:r>
    </w:p>
    <w:p>
      <w:r>
        <w:t xml:space="preserve">Luotan kpk:hon, en sbyyn ja demokraatteihin. Demokraatit sanovat ei korruptiolle. URL</w:t>
      </w:r>
    </w:p>
    <w:p>
      <w:r>
        <w:rPr>
          <w:b/>
          <w:u w:val="single"/>
        </w:rPr>
        <w:t xml:space="preserve">207706</w:t>
      </w:r>
    </w:p>
    <w:p>
      <w:r>
        <w:t xml:space="preserve">KÄYTTÄJÄ KÄYTTÄJÄ KÄYTTÄJÄ budha kafir terroristi</w:t>
      </w:r>
    </w:p>
    <w:p>
      <w:r>
        <w:rPr>
          <w:b/>
          <w:u w:val="single"/>
        </w:rPr>
        <w:t xml:space="preserve">207707</w:t>
      </w:r>
    </w:p>
    <w:p>
      <w:r>
        <w:t xml:space="preserve">Sen täytyy olla Jokowin, Ahokin ja ateististen vääräuskoisten syytä. https:\/\/t.co\/v2GRcUeStI</w:t>
      </w:r>
    </w:p>
    <w:p>
      <w:r>
        <w:rPr>
          <w:b/>
          <w:u w:val="single"/>
        </w:rPr>
        <w:t xml:space="preserve">207708</w:t>
      </w:r>
    </w:p>
    <w:p>
      <w:r>
        <w:t xml:space="preserve">KÄYTTÄJÄ Olet paholainen'</w:t>
      </w:r>
    </w:p>
    <w:p>
      <w:r>
        <w:rPr>
          <w:b/>
          <w:u w:val="single"/>
        </w:rPr>
        <w:t xml:space="preserve">207709</w:t>
      </w:r>
    </w:p>
    <w:p>
      <w:r>
        <w:t xml:space="preserve">RT USER: Minulla on serkku, joka seurusteli kaverinsa kanssa ala-asteelta, kun he olivat apinarakkaita, sitten he menivät naimisiin, joten #TemanTapiMe\xe2\x80\xa6'</w:t>
      </w:r>
    </w:p>
    <w:p>
      <w:r>
        <w:rPr>
          <w:b/>
          <w:u w:val="single"/>
        </w:rPr>
        <w:t xml:space="preserve">207710</w:t>
      </w:r>
    </w:p>
    <w:p>
      <w:r>
        <w:t xml:space="preserve">Harpian kotkan tärkein saalis on apinat.</w:t>
      </w:r>
    </w:p>
    <w:p>
      <w:r>
        <w:rPr>
          <w:b/>
          <w:u w:val="single"/>
        </w:rPr>
        <w:t xml:space="preserve">207711</w:t>
      </w:r>
    </w:p>
    <w:p>
      <w:r>
        <w:t xml:space="preserve">USER Pitkä, koska gerindra tuntee itsensä merkityksettömäksi. Pitkä, koska eturyhmä ei hyödy siitä. Miksi md3-lakiehdotuksesta päätetään niin nopeasti?</w:t>
      </w:r>
    </w:p>
    <w:p>
      <w:r>
        <w:rPr>
          <w:b/>
          <w:u w:val="single"/>
        </w:rPr>
        <w:t xml:space="preserve">207712</w:t>
      </w:r>
    </w:p>
    <w:p>
      <w:r>
        <w:t xml:space="preserve">KÄYTTÄJÄ KÄYTTÄJÄ uskaltaa maksaa minulle, kuinka paljon niin, että summerit voivat olla anonyymejä ei oikeuslääketieteen? fiksu vähän ottaa summeri gembel warnet sama aki2 gaptek wkwk'</w:t>
      </w:r>
    </w:p>
    <w:p>
      <w:r>
        <w:rPr>
          <w:b/>
          <w:u w:val="single"/>
        </w:rPr>
        <w:t xml:space="preserve">207713</w:t>
      </w:r>
    </w:p>
    <w:p>
      <w:r>
        <w:t xml:space="preserve">RT TRANS7 "RI1-paikan lisäksi myös varapresidenttiehdokkaan paikka on vaakalaudalla. Älä missaa keskustelua "SIASAT BEREBUT ISTANA", LIVE MataNajwa-kanavalla klo 20.00 WIB.</w:t>
      </w:r>
    </w:p>
    <w:p>
      <w:r>
        <w:rPr>
          <w:b/>
          <w:u w:val="single"/>
        </w:rPr>
        <w:t xml:space="preserve">207714</w:t>
      </w:r>
    </w:p>
    <w:p>
      <w:r>
        <w:t xml:space="preserve">Kun Paul Pogba juhlii maaliaan, URL-apina matkii hänen ääntään</w:t>
      </w:r>
    </w:p>
    <w:p>
      <w:r>
        <w:rPr>
          <w:b/>
          <w:u w:val="single"/>
        </w:rPr>
        <w:t xml:space="preserve">207715</w:t>
      </w:r>
    </w:p>
    <w:p>
      <w:r>
        <w:t xml:space="preserve">CWE CAKEP TP BEGO.PANTES GK LAKU.SI AHOK CHINA SMELL TAI.EAT PUUROA DILER.AHOK FAHAM KOMMUNIST.MENISTA ISLAM &amp; KRISTEN</w:t>
      </w:r>
    </w:p>
    <w:p>
      <w:r>
        <w:rPr>
          <w:b/>
          <w:u w:val="single"/>
        </w:rPr>
        <w:t xml:space="preserve">207716</w:t>
      </w:r>
    </w:p>
    <w:p>
      <w:r>
        <w:t xml:space="preserve">RT USER: bokep cewek bispak bandung ngentot Croot Di Dalam \xf0\x9f\x98\x80\n\n\nLataa koko : URL</w:t>
      </w:r>
    </w:p>
    <w:p>
      <w:r>
        <w:rPr>
          <w:b/>
          <w:u w:val="single"/>
        </w:rPr>
        <w:t xml:space="preserve">207717</w:t>
      </w:r>
    </w:p>
    <w:p>
      <w:r>
        <w:t xml:space="preserve">pidättää ahok RakyatBersamaFPI Indonesia tuhoutuu ilman ulamaa.</w:t>
      </w:r>
    </w:p>
    <w:p>
      <w:r>
        <w:rPr>
          <w:b/>
          <w:u w:val="single"/>
        </w:rPr>
        <w:t xml:space="preserve">207718</w:t>
      </w:r>
    </w:p>
    <w:p>
      <w:r>
        <w:t xml:space="preserve">nyt näyttää siltä, että Jokowin hallinto haluaa tehdä NKRI:stä KOREAUTARAN kaltaisen! Block Jokowi syrjäyttää Jokowin</w:t>
      </w:r>
    </w:p>
    <w:p>
      <w:r>
        <w:rPr>
          <w:b/>
          <w:u w:val="single"/>
        </w:rPr>
        <w:t xml:space="preserve">207719</w:t>
      </w:r>
    </w:p>
    <w:p>
      <w:r>
        <w:t xml:space="preserve">Uskonnon vuoksi 2 poliittista puoluetta yhdistyy; ; Politiikan vuoksi 1 kansakunta jakautuu; ; ; ; Minä, hämmästynyt; ; ; #PRU14; #KitaMestiMenang; #HebatkanNegaraku</w:t>
      </w:r>
    </w:p>
    <w:p>
      <w:r>
        <w:rPr>
          <w:b/>
          <w:u w:val="single"/>
        </w:rPr>
        <w:t xml:space="preserve">207720</w:t>
      </w:r>
    </w:p>
    <w:p>
      <w:r>
        <w:t xml:space="preserve">Dirgahayu sahabat, mitra, koalisi, SEKUTU USER Yang 20. Jatkakaa taistelua vauraan Indonesian puolesta! Tervehdys #IndonesiaRaya</w:t>
      </w:r>
    </w:p>
    <w:p>
      <w:r>
        <w:rPr>
          <w:b/>
          <w:u w:val="single"/>
        </w:rPr>
        <w:t xml:space="preserve">207721</w:t>
      </w:r>
    </w:p>
    <w:p>
      <w:r>
        <w:t xml:space="preserve">KÄYTTÄJÄ KÄYTTÄJÄ totuus ... presidenttimme on avoin ja ystävällinen kaikille, ei ole syrjintää ulama tai mikä se onkaan</w:t>
      </w:r>
    </w:p>
    <w:p>
      <w:r>
        <w:rPr>
          <w:b/>
          <w:u w:val="single"/>
        </w:rPr>
        <w:t xml:space="preserve">207722</w:t>
      </w:r>
    </w:p>
    <w:p>
      <w:r>
        <w:t xml:space="preserve">RT USER: On käynyt ilmi, että pulssit eivät katoa vain minulta. Minusta tuntuu, että indosat on todella tuhlaileva ja luotto on myös usein tib\xe2\x80\xa6'</w:t>
      </w:r>
    </w:p>
    <w:p>
      <w:r>
        <w:rPr>
          <w:b/>
          <w:u w:val="single"/>
        </w:rPr>
        <w:t xml:space="preserve">207723</w:t>
      </w:r>
    </w:p>
    <w:p>
      <w:r>
        <w:t xml:space="preserve">Jokowin poika antoi AHY:lle elinikäisen ilmaisen Martabak-setelin.</w:t>
      </w:r>
    </w:p>
    <w:p>
      <w:r>
        <w:rPr>
          <w:b/>
          <w:u w:val="single"/>
        </w:rPr>
        <w:t xml:space="preserve">207724</w:t>
      </w:r>
    </w:p>
    <w:p>
      <w:r>
        <w:t xml:space="preserve"/>
      </w:r>
    </w:p>
    <w:p>
      <w:r>
        <w:rPr>
          <w:b/>
          <w:u w:val="single"/>
        </w:rPr>
        <w:t xml:space="preserve">207725</w:t>
      </w:r>
    </w:p>
    <w:p>
      <w:r>
        <w:t xml:space="preserve">KÄYTTÄJÄ poikkeuksellinen voima näiden vanhempien, poliisi luokka ei uskaltanut käsitellä loh, mielenosoittajat kuolivat poliisin kanssa, tämä on selvästi loukkaavaa presidenttiä, mutta ade ayem aja -__-'</w:t>
      </w:r>
    </w:p>
    <w:p>
      <w:r>
        <w:rPr>
          <w:b/>
          <w:u w:val="single"/>
        </w:rPr>
        <w:t xml:space="preserve">207726</w:t>
      </w:r>
    </w:p>
    <w:p>
      <w:r>
        <w:t xml:space="preserve">"Superkuvernööri" Anies tapaa Erdoganin -</w:t>
      </w:r>
    </w:p>
    <w:p>
      <w:r>
        <w:rPr>
          <w:b/>
          <w:u w:val="single"/>
        </w:rPr>
        <w:t xml:space="preserve">207727</w:t>
      </w:r>
    </w:p>
    <w:p>
      <w:r>
        <w:t xml:space="preserve">KÄYTTÄJÄ Jokowille mikään ei ole mahdotonta...ITS REAL... Todiste siitä, että NKRI:stä Jokowin komennossa tulee uusi voima maailmanluokan vyöhykkeellä... Vuosikymmenien ulkomaisen painostuksen ja mafian" paskiapaskiaisten" otteen jälkeen... Nyt NKRI seisoo vahvana ja lujana kohti WONDERFUL N:ää.</w:t>
      </w:r>
    </w:p>
    <w:p>
      <w:r>
        <w:rPr>
          <w:b/>
          <w:u w:val="single"/>
        </w:rPr>
        <w:t xml:space="preserve">207728</w:t>
      </w:r>
    </w:p>
    <w:p>
      <w:r>
        <w:t xml:space="preserve">KÄYTTÄJÄN Ei tarvitse lukea, tiedän, että lou on bani kopar kapir koplak koplok, jonka perustelut ovat ontuvia'</w:t>
      </w:r>
    </w:p>
    <w:p>
      <w:r>
        <w:rPr>
          <w:b/>
          <w:u w:val="single"/>
        </w:rPr>
        <w:t xml:space="preserve">207729</w:t>
      </w:r>
    </w:p>
    <w:p>
      <w:r>
        <w:t xml:space="preserve">Uskonto = hyvyys ei tarvitse suvaitsevaisuutta, herra Lukman. Muslimit eivät ymmärrä suvaitsevaisuutta ennen kuin he palvovat Allahia ja vihaavat vääräuskoisia.</w:t>
      </w:r>
    </w:p>
    <w:p>
      <w:r>
        <w:rPr>
          <w:b/>
          <w:u w:val="single"/>
        </w:rPr>
        <w:t xml:space="preserve">207730</w:t>
      </w:r>
    </w:p>
    <w:p>
      <w:r>
        <w:t xml:space="preserve">KÄYTTÄJÄ Tebang pilih.\nNkri on rauhallinen, jos maan kafiirit pitävät suunsa ja korkeutensa muslimeista ja islamista.</w:t>
      </w:r>
    </w:p>
    <w:p>
      <w:r>
        <w:rPr>
          <w:b/>
          <w:u w:val="single"/>
        </w:rPr>
        <w:t xml:space="preserve">207731</w:t>
      </w:r>
    </w:p>
    <w:p>
      <w:r>
        <w:t xml:space="preserve">RT USER: Prabowo alkaa olla paniikissa. \Prabowosta on tulossa yhä mielivaltaisempi. \Attack anyone. \\Poliittisen eliitin sanotaan olevan ahne, ja sillä on varkaiden mentaliteetti.\xe2\x80\xa6'</w:t>
      </w:r>
    </w:p>
    <w:p>
      <w:r>
        <w:rPr>
          <w:b/>
          <w:u w:val="single"/>
        </w:rPr>
        <w:t xml:space="preserve">207732</w:t>
      </w:r>
    </w:p>
    <w:p>
      <w:r>
        <w:t xml:space="preserve">Rakkaus on sokea, mutta älä anna sen valita väärää.</w:t>
      </w:r>
    </w:p>
    <w:p>
      <w:r>
        <w:rPr>
          <w:b/>
          <w:u w:val="single"/>
        </w:rPr>
        <w:t xml:space="preserve">207733</w:t>
      </w:r>
    </w:p>
    <w:p>
      <w:r>
        <w:t xml:space="preserve">Inshallah kang USER; Rukoilemme yhdessä... �???�???</w:t>
      </w:r>
    </w:p>
    <w:p>
      <w:r>
        <w:rPr>
          <w:b/>
          <w:u w:val="single"/>
        </w:rPr>
        <w:t xml:space="preserve">207734</w:t>
      </w:r>
    </w:p>
    <w:p>
      <w:r>
        <w:t xml:space="preserve">KÄYTTÄJÄ Olen aloittelija :('</w:t>
      </w:r>
    </w:p>
    <w:p>
      <w:r>
        <w:rPr>
          <w:b/>
          <w:u w:val="single"/>
        </w:rPr>
        <w:t xml:space="preserve">207735</w:t>
      </w:r>
    </w:p>
    <w:p>
      <w:r>
        <w:t xml:space="preserve">KÄYTTÄJÄ Edelliseen järjestelmään verrattuna hyvin, hyvin suuri harppaus\n\nMutta parannettavaa on paljon\nPääasiassa oikeudelliset kysymykset".</w:t>
      </w:r>
    </w:p>
    <w:p>
      <w:r>
        <w:rPr>
          <w:b/>
          <w:u w:val="single"/>
        </w:rPr>
        <w:t xml:space="preserve">207736</w:t>
      </w:r>
    </w:p>
    <w:p>
      <w:r>
        <w:t xml:space="preserve">Minä: "Haluatko #2019GantiPresident-paidan?"; A: "Haluamme vain palkankorotuksen, meidän on osoitettava mieltämme viikkoja... nyt presidentti on niin iloinen voidessaan tehdä perpres ulkomaalaisille työntekijöille"; B: "Meidät voidaan irtisanoa milloin tahansa, ja sitten olemme työttömiä. Nyt ulkomainen työvoima on todella hyvää"; C: Muuta pres</w:t>
      </w:r>
    </w:p>
    <w:p>
      <w:r>
        <w:rPr>
          <w:b/>
          <w:u w:val="single"/>
        </w:rPr>
        <w:t xml:space="preserve">207737</w:t>
      </w:r>
    </w:p>
    <w:p>
      <w:r>
        <w:t xml:space="preserve">RT KÄYTTÄJÄ KÄYTTÄJÄ KÄYTTÄJÄ KÄYTTÄJÄ Indonesian kohtalo kärsii Jokowin johdolla</w:t>
      </w:r>
    </w:p>
    <w:p>
      <w:r>
        <w:rPr>
          <w:b/>
          <w:u w:val="single"/>
        </w:rPr>
        <w:t xml:space="preserve">207738</w:t>
      </w:r>
    </w:p>
    <w:p>
      <w:r>
        <w:t xml:space="preserve">jopa punapaidat ovat vihaisia?!</w:t>
      </w:r>
    </w:p>
    <w:p>
      <w:r>
        <w:rPr>
          <w:b/>
          <w:u w:val="single"/>
        </w:rPr>
        <w:t xml:space="preserve">207739</w:t>
      </w:r>
    </w:p>
    <w:p>
      <w:r>
        <w:t xml:space="preserve">Kansallisen teollisuuden kehittäminen on nyt suunnattu tuottavuuden, kilpailukyvyn ja teknologian kehittämisen seurantaan�? Leonard Tampubolon, Bappenasin talousministeriön sijainen #ReadyForIndustry4.0 #FMB9</w:t>
      </w:r>
    </w:p>
    <w:p>
      <w:r>
        <w:rPr>
          <w:b/>
          <w:u w:val="single"/>
        </w:rPr>
        <w:t xml:space="preserve">207740</w:t>
      </w:r>
    </w:p>
    <w:p>
      <w:r>
        <w:t xml:space="preserve">Ne, jotka kieltäytyvät lakaisemasta kommunistisia kiinalaisia työntekijöitä, ovat kommunistien kätyreitä, varsinkin ne, jotka laillistavat ja avaavat heille oven.</w:t>
      </w:r>
    </w:p>
    <w:p>
      <w:r>
        <w:rPr>
          <w:b/>
          <w:u w:val="single"/>
        </w:rPr>
        <w:t xml:space="preserve">207741</w:t>
      </w:r>
    </w:p>
    <w:p>
      <w:r>
        <w:t xml:space="preserve">MataNajwaDebatJakarta todella hauskoja ahokin vastauksia... ei yhteyttä. Kysyttiin, mitä hän vastasi. Minua huijattiin uskonnollisessa kysymyksessä. Perus kiinalainen ääliö hahaha</w:t>
      </w:r>
    </w:p>
    <w:p>
      <w:r>
        <w:rPr>
          <w:b/>
          <w:u w:val="single"/>
        </w:rPr>
        <w:t xml:space="preserve">207742</w:t>
      </w:r>
    </w:p>
    <w:p>
      <w:r>
        <w:t xml:space="preserve">Luulen, että kokin on opittava kokkaamaan uudelleen �???? cc Rouva KÄYTTÄJÄ Olen rannikolla asuva, kalaa voi grillata, savustaa, paistaa, pepes, erilaisten chilien, keksejä, lihapullia, pempekiä, jne. kanssa �???? Saariston jokaisella alueella on monia tyypillisiä kalaruokia �???? luota minuun, sen herkullisia</w:t>
      </w:r>
    </w:p>
    <w:p>
      <w:r>
        <w:rPr>
          <w:b/>
          <w:u w:val="single"/>
        </w:rPr>
        <w:t xml:space="preserve">207743</w:t>
      </w:r>
    </w:p>
    <w:p>
      <w:r>
        <w:t xml:space="preserve">KÄYTTÄJÄ Pelaa pöytäliina sen sijaan?</w:t>
      </w:r>
    </w:p>
    <w:p>
      <w:r>
        <w:rPr>
          <w:b/>
          <w:u w:val="single"/>
        </w:rPr>
        <w:t xml:space="preserve">207744</w:t>
      </w:r>
    </w:p>
    <w:p>
      <w:r>
        <w:t xml:space="preserve">Islam on kaunis, kristinusko on rakastava, katolilaisuus on lempeä, hindulaisuus on rakastava ja buddhalaisuus on rauhallinen Älkää rikkoko veljeyden siteitä henkilökohtaisilla eduilla.</w:t>
      </w:r>
    </w:p>
    <w:p>
      <w:r>
        <w:rPr>
          <w:b/>
          <w:u w:val="single"/>
        </w:rPr>
        <w:t xml:space="preserve">207745</w:t>
      </w:r>
    </w:p>
    <w:p>
      <w:r>
        <w:t xml:space="preserve">Kirja &amp;gt; Sheikh Yusuf: Ulema, sufi ja taistelija; ; kirjoittanut: Abu Hamid. ; Vuosi 2005. ; 402 sivua. ; Hinta 100,000. Kiinnostusta?</w:t>
      </w:r>
    </w:p>
    <w:p>
      <w:r>
        <w:rPr>
          <w:b/>
          <w:u w:val="single"/>
        </w:rPr>
        <w:t xml:space="preserve">207746</w:t>
      </w:r>
    </w:p>
    <w:p>
      <w:r>
        <w:t xml:space="preserve">Hong Kong Togel Ennuste Torstai 29 maaliskuu 2018\n\nPelin määrä: 9123\n\nMystic: 6058\n\nLukumäärä: 38, 68, 05\n\nShio: Apina</w:t>
      </w:r>
    </w:p>
    <w:p>
      <w:r>
        <w:rPr>
          <w:b/>
          <w:u w:val="single"/>
        </w:rPr>
        <w:t xml:space="preserve">207747</w:t>
      </w:r>
    </w:p>
    <w:p>
      <w:r>
        <w:t xml:space="preserve">USER ccd is ceced? ceced kan lo gmn si'</w:t>
      </w:r>
    </w:p>
    <w:p>
      <w:r>
        <w:rPr>
          <w:b/>
          <w:u w:val="single"/>
        </w:rPr>
        <w:t xml:space="preserve">207748</w:t>
      </w:r>
    </w:p>
    <w:p>
      <w:r>
        <w:t xml:space="preserve">1. selkein ihminen on hän, hyvin kärsivällinen minun kanssani, kova idiootti, tykkää kiukutella kg selvästi, joskus nethink, kg tykkää olla kusessa, joskus tuohtunut, kiukkuinen, kiukkuinen jonkin aikaa, ei koskaan selvästi kiukuttele hänen kanssaan, kiusaamisaltis, kaikkien poikien poika, hän.</w:t>
      </w:r>
    </w:p>
    <w:p>
      <w:r>
        <w:rPr>
          <w:b/>
          <w:u w:val="single"/>
        </w:rPr>
        <w:t xml:space="preserve">207749</w:t>
      </w:r>
    </w:p>
    <w:p>
      <w:r>
        <w:t xml:space="preserve">#Tätä hindujen rituaalivideota ei pidetty Intiassa, vaan Acehissa, jossa islamilainen laki on hyvin tiukka.</w:t>
      </w:r>
    </w:p>
    <w:p>
      <w:r>
        <w:rPr>
          <w:b/>
          <w:u w:val="single"/>
        </w:rPr>
        <w:t xml:space="preserve">207750</w:t>
      </w:r>
    </w:p>
    <w:p>
      <w:r>
        <w:t xml:space="preserve">kuin hiljaisen ja nörttimäisen ihmisen kaunis alamaailman koti, jossa on suuri polttava</w:t>
      </w:r>
    </w:p>
    <w:p>
      <w:r>
        <w:rPr>
          <w:b/>
          <w:u w:val="single"/>
        </w:rPr>
        <w:t xml:space="preserve">207751</w:t>
      </w:r>
    </w:p>
    <w:p>
      <w:r>
        <w:t xml:space="preserve">KÄYTTÄJÄ woiii shucks!!! Minua kutkuttaa nähdä sinut, olet niin ylimielinen!!! kysy penci jidat huh?!!'</w:t>
      </w:r>
    </w:p>
    <w:p>
      <w:r>
        <w:rPr>
          <w:b/>
          <w:u w:val="single"/>
        </w:rPr>
        <w:t xml:space="preserve">207752</w:t>
      </w:r>
    </w:p>
    <w:p>
      <w:r>
        <w:t xml:space="preserve">Temanggungin poliisipäällikkö kokoontuu yhteisön johtajien kanssa toteuttamaan rauhanomaista Pilkada-tapahtumaa.</w:t>
      </w:r>
    </w:p>
    <w:p>
      <w:r>
        <w:rPr>
          <w:b/>
          <w:u w:val="single"/>
        </w:rPr>
        <w:t xml:space="preserve">207753</w:t>
      </w:r>
    </w:p>
    <w:p>
      <w:r>
        <w:t xml:space="preserve">Gus Rommy kertoo Asbab al Wurudille, että presidentti Jokowille osoitettu PKI Issue ilmestyi ensimmäistä kertaa, eikä sitä ollut koskaan ennen vuoden 2014 presidentinvaaleja, vaikka Pak Jokowi oli ehdolla Solon pormestariksi kahdesti sekä Jakartan kuvernööriksi 2012. #Ro</w:t>
      </w:r>
    </w:p>
    <w:p>
      <w:r>
        <w:rPr>
          <w:b/>
          <w:u w:val="single"/>
        </w:rPr>
        <w:t xml:space="preserve">207754</w:t>
      </w:r>
    </w:p>
    <w:p>
      <w:r>
        <w:t xml:space="preserve">KÄYTTÄJÄ valitsee Anis sandi doongin..älä valitse NKRI:n rikkonutta rienaajaa.</w:t>
      </w:r>
    </w:p>
    <w:p>
      <w:r>
        <w:rPr>
          <w:b/>
          <w:u w:val="single"/>
        </w:rPr>
        <w:t xml:space="preserve">207755</w:t>
      </w:r>
    </w:p>
    <w:p>
      <w:r>
        <w:t xml:space="preserve">USER Gak2 mar I joke anjir, awm nek delok twt ku rausa uncomfortable yo I biang cocot hehe'</w:t>
      </w:r>
    </w:p>
    <w:p>
      <w:r>
        <w:rPr>
          <w:b/>
          <w:u w:val="single"/>
        </w:rPr>
        <w:t xml:space="preserve">207756</w:t>
      </w:r>
    </w:p>
    <w:p>
      <w:r>
        <w:t xml:space="preserve">Bolot vai ei todellakaan yhteyttä? URL</w:t>
      </w:r>
    </w:p>
    <w:p>
      <w:r>
        <w:rPr>
          <w:b/>
          <w:u w:val="single"/>
        </w:rPr>
        <w:t xml:space="preserve">207757</w:t>
      </w:r>
    </w:p>
    <w:p>
      <w:r>
        <w:t xml:space="preserve">KÄYTTÄJÄ Kluar keluarga cebong squared..yang cewek JIL perverssi... Vielä yksi LS hoak'</w:t>
      </w:r>
    </w:p>
    <w:p>
      <w:r>
        <w:rPr>
          <w:b/>
          <w:u w:val="single"/>
        </w:rPr>
        <w:t xml:space="preserve">207758</w:t>
      </w:r>
    </w:p>
    <w:p>
      <w:r>
        <w:t xml:space="preserve">Nuoriso- ja yhteisöjohtajat sekä ulama-johtajat työskentelevät yhdessä kylän minggonissa,,,, #RawasariBagjaDiri</w:t>
      </w:r>
    </w:p>
    <w:p>
      <w:r>
        <w:rPr>
          <w:b/>
          <w:u w:val="single"/>
        </w:rPr>
        <w:t xml:space="preserve">207759</w:t>
      </w:r>
    </w:p>
    <w:p>
      <w:r>
        <w:t xml:space="preserve">KÄYTTÄJÄ Hajottakaa pki.... alhaisemmat hinnat, sitä he silloin huusivat. Se on vuoden -65 luokka, eikö?</w:t>
      </w:r>
    </w:p>
    <w:p>
      <w:r>
        <w:rPr>
          <w:b/>
          <w:u w:val="single"/>
        </w:rPr>
        <w:t xml:space="preserve">207760</w:t>
      </w:r>
    </w:p>
    <w:p>
      <w:r>
        <w:t xml:space="preserve"/>
      </w:r>
    </w:p>
    <w:p>
      <w:r>
        <w:rPr>
          <w:b/>
          <w:u w:val="single"/>
        </w:rPr>
        <w:t xml:space="preserve">207761</w:t>
      </w:r>
    </w:p>
    <w:p>
      <w:r>
        <w:t xml:space="preserve">USER USER ei ole GST:n syy? Ennen pru14:ää syyttäkää gst:tä. Pettäjästä tekopyhäksi ni?'</w:t>
      </w:r>
    </w:p>
    <w:p>
      <w:r>
        <w:rPr>
          <w:b/>
          <w:u w:val="single"/>
        </w:rPr>
        <w:t xml:space="preserve">207762</w:t>
      </w:r>
    </w:p>
    <w:p>
      <w:r>
        <w:t xml:space="preserve">KÄYTTÄJÄ He tarvitsevat aidon rakkauspommin'</w:t>
      </w:r>
    </w:p>
    <w:p>
      <w:r>
        <w:rPr>
          <w:b/>
          <w:u w:val="single"/>
        </w:rPr>
        <w:t xml:space="preserve">207763</w:t>
      </w:r>
    </w:p>
    <w:p>
      <w:r>
        <w:t xml:space="preserve">Jokowi valmistelee presidentin ohjetta, jolla kaikki alueet pakotetaan toteuttamaan verkossa tapahtuva yhtenäinen toimittaminen.</w:t>
      </w:r>
    </w:p>
    <w:p>
      <w:r>
        <w:rPr>
          <w:b/>
          <w:u w:val="single"/>
        </w:rPr>
        <w:t xml:space="preserve">207764</w:t>
      </w:r>
    </w:p>
    <w:p>
      <w:r>
        <w:t xml:space="preserve">KÄYTTÄJÄ Siksi unohdin, kun luin uuden unm u ei ole ulkomainen'.</w:t>
      </w:r>
    </w:p>
    <w:p>
      <w:r>
        <w:rPr>
          <w:b/>
          <w:u w:val="single"/>
        </w:rPr>
        <w:t xml:space="preserve">207765</w:t>
      </w:r>
    </w:p>
    <w:p>
      <w:r>
        <w:t xml:space="preserve">Rakastamme ustadz2 #ahlussunnah.\n Kuitenkin, jos #he liukastuvat virheeseen, emme heti perustele sitä.\n\nMe neuvomme toisiamme totuudessa &amp; kärsivällisyydessä.\n Ei sokeaa taklidia &amp; totuuden jättämistä.\n\n#asenne\\\n\n</w:t>
      </w:r>
    </w:p>
    <w:p>
      <w:r>
        <w:rPr>
          <w:b/>
          <w:u w:val="single"/>
        </w:rPr>
        <w:t xml:space="preserve">207766</w:t>
      </w:r>
    </w:p>
    <w:p>
      <w:r>
        <w:t xml:space="preserve">USER Hyvää iltapäivää. Jakarta Kota-Pondok Cina -reitti on käytettävissä klo 11:05, 11:20, 11:35, 12:03, 12:25, 12:35 WIB, tks.".</w:t>
      </w:r>
    </w:p>
    <w:p>
      <w:r>
        <w:rPr>
          <w:b/>
          <w:u w:val="single"/>
        </w:rPr>
        <w:t xml:space="preserve">207767</w:t>
      </w:r>
    </w:p>
    <w:p>
      <w:r>
        <w:t xml:space="preserve">KÄYTTÄJÄ KÄYTTÄJÄ KÄYTTÄJÄ Loe Cebong dongo ya.... wkwkwk'</w:t>
      </w:r>
    </w:p>
    <w:p>
      <w:r>
        <w:rPr>
          <w:b/>
          <w:u w:val="single"/>
        </w:rPr>
        <w:t xml:space="preserve">207768</w:t>
      </w:r>
    </w:p>
    <w:p>
      <w:r>
        <w:t xml:space="preserve">Hänen islamin puolustuksensa on selkeä. Älä epäröi tukea USERia</w:t>
      </w:r>
    </w:p>
    <w:p>
      <w:r>
        <w:rPr>
          <w:b/>
          <w:u w:val="single"/>
        </w:rPr>
        <w:t xml:space="preserve">207769</w:t>
      </w:r>
    </w:p>
    <w:p>
      <w:r>
        <w:t xml:space="preserve">PELASTA INDONESIA! Ayopenjara ahok! lengkan jokowi!</w:t>
      </w:r>
    </w:p>
    <w:p>
      <w:r>
        <w:rPr>
          <w:b/>
          <w:u w:val="single"/>
        </w:rPr>
        <w:t xml:space="preserve">207770</w:t>
      </w:r>
    </w:p>
    <w:p>
      <w:r>
        <w:t xml:space="preserve">KÄYTTÄJÄ En ole koskaan kuullut lausuntoa keneltäkään papilta "palvovat Ara, mutta anti-kara an lausunto on hyvin usein, edes koskaan lausunto vastaan kechina "an, ke yahudi "an...paniikki haluaa liberaalin tyylin hdp....</w:t>
      </w:r>
    </w:p>
    <w:p>
      <w:r>
        <w:rPr>
          <w:b/>
          <w:u w:val="single"/>
        </w:rPr>
        <w:t xml:space="preserve">207771</w:t>
      </w:r>
    </w:p>
    <w:p>
      <w:r>
        <w:t xml:space="preserve"/>
      </w:r>
    </w:p>
    <w:p>
      <w:r>
        <w:rPr>
          <w:b/>
          <w:u w:val="single"/>
        </w:rPr>
        <w:t xml:space="preserve">207772</w:t>
      </w:r>
    </w:p>
    <w:p>
      <w:r>
        <w:t xml:space="preserve">ulkomailta tutustua toisiinsa, kunnes sitten taas takaisin ulkomaille, ja lopulta näyttää siltä, että sovitetaan yhteen jotain, mikä oli silloin väärin. toivottavasti ei taas ulkomaille pomoni, olen väsynyt. :('</w:t>
      </w:r>
    </w:p>
    <w:p>
      <w:r>
        <w:rPr>
          <w:b/>
          <w:u w:val="single"/>
        </w:rPr>
        <w:t xml:space="preserve">207773</w:t>
      </w:r>
    </w:p>
    <w:p>
      <w:r>
        <w:t xml:space="preserve">KÄYTTÄJÄ KÄYTTÄJÄ HAJOTA KPK!!!!</w:t>
      </w:r>
    </w:p>
    <w:p>
      <w:r>
        <w:rPr>
          <w:b/>
          <w:u w:val="single"/>
        </w:rPr>
        <w:t xml:space="preserve">207774</w:t>
      </w:r>
    </w:p>
    <w:p>
      <w:r>
        <w:t xml:space="preserve">KÄYTTÄJÄ KÄYTTÄJÄ Wuih... cebong ngamuk\nExit deh in the butek pool\xf0\x9f\x98\x82\xf0\x9f\x98\x82\xf0\x9f\x98\x98\x98\x82'</w:t>
      </w:r>
    </w:p>
    <w:p>
      <w:r>
        <w:rPr>
          <w:b/>
          <w:u w:val="single"/>
        </w:rPr>
        <w:t xml:space="preserve">207775</w:t>
      </w:r>
    </w:p>
    <w:p>
      <w:r>
        <w:t xml:space="preserve">RI 1 käsittää ulamat? Kun joitakin ulameja vainottiin ja murhattiin, missä oli RI 1?</w:t>
      </w:r>
    </w:p>
    <w:p>
      <w:r>
        <w:rPr>
          <w:b/>
          <w:u w:val="single"/>
        </w:rPr>
        <w:t xml:space="preserve">207776</w:t>
      </w:r>
    </w:p>
    <w:p>
      <w:r>
        <w:t xml:space="preserve">KÄYTTÄJÄ KÄYTTÄJÄ sanoi Jokowi oli luolan lakeija, se oli hyvin rehellinen, mutta ebonger hiljainen mykkä kuuro</w:t>
      </w:r>
    </w:p>
    <w:p>
      <w:r>
        <w:rPr>
          <w:b/>
          <w:u w:val="single"/>
        </w:rPr>
        <w:t xml:space="preserve">207777</w:t>
      </w:r>
    </w:p>
    <w:p>
      <w:r>
        <w:t xml:space="preserve"/>
      </w:r>
    </w:p>
    <w:p>
      <w:r>
        <w:rPr>
          <w:b/>
          <w:u w:val="single"/>
        </w:rPr>
        <w:t xml:space="preserve">207778</w:t>
      </w:r>
    </w:p>
    <w:p>
      <w:r>
        <w:t xml:space="preserve">Jasmiinin ei tarvitse sanoa olevansa tuoksuva, korppikotka ei sano, että hän haisee pahalle.</w:t>
      </w:r>
    </w:p>
    <w:p>
      <w:r>
        <w:rPr>
          <w:b/>
          <w:u w:val="single"/>
        </w:rPr>
        <w:t xml:space="preserve">207779</w:t>
      </w:r>
    </w:p>
    <w:p>
      <w:r>
        <w:t xml:space="preserve">Wong jowo kutsuu sitä nimellä dg set......hewan yang merubung bangkai'.</w:t>
      </w:r>
    </w:p>
    <w:p>
      <w:r>
        <w:rPr>
          <w:b/>
          <w:u w:val="single"/>
        </w:rPr>
        <w:t xml:space="preserve">207780</w:t>
      </w:r>
    </w:p>
    <w:p>
      <w:r>
        <w:t xml:space="preserve">KÄYTTÄJÄ KÄYTTÄJÄ Esimerkki hyvästä ihmisestä on herra Jokowi, hänen ohjelmansa: esemka autosta tuli mobnas, rakentaminen ei perustu velkaan...jne.</w:t>
      </w:r>
    </w:p>
    <w:p>
      <w:r>
        <w:rPr>
          <w:b/>
          <w:u w:val="single"/>
        </w:rPr>
        <w:t xml:space="preserve">207781</w:t>
      </w:r>
    </w:p>
    <w:p>
      <w:r>
        <w:t xml:space="preserve">ryhmätyötä vittuillessa URL #bokep #fucked #memek #bugil #bispak'</w:t>
      </w:r>
    </w:p>
    <w:p>
      <w:r>
        <w:rPr>
          <w:b/>
          <w:u w:val="single"/>
        </w:rPr>
        <w:t xml:space="preserve">207782</w:t>
      </w:r>
    </w:p>
    <w:p>
      <w:r>
        <w:t xml:space="preserve">KÄYTTÄJÄ Cebong mana ngerti'</w:t>
      </w:r>
    </w:p>
    <w:p>
      <w:r>
        <w:rPr>
          <w:b/>
          <w:u w:val="single"/>
        </w:rPr>
        <w:t xml:space="preserve">207783</w:t>
      </w:r>
    </w:p>
    <w:p>
      <w:r>
        <w:t xml:space="preserve">Ahok: Parittoman ja parittoman järjestelmän soveltaminen vaatii vielä keskustelua.</w:t>
      </w:r>
    </w:p>
    <w:p>
      <w:r>
        <w:rPr>
          <w:b/>
          <w:u w:val="single"/>
        </w:rPr>
        <w:t xml:space="preserve">207784</w:t>
      </w:r>
    </w:p>
    <w:p>
      <w:r>
        <w:t xml:space="preserve">RT USER: Sanat "voimme edelleen olla ystäviä tai kumppaneita" eron jälkeen ovat kuin kävelisi sirpaleeseen, kun otat toisen askeleen askeleen sisään\xe2\x80\xa6'</w:t>
      </w:r>
    </w:p>
    <w:p>
      <w:r>
        <w:rPr>
          <w:b/>
          <w:u w:val="single"/>
        </w:rPr>
        <w:t xml:space="preserve">207785</w:t>
      </w:r>
    </w:p>
    <w:p>
      <w:r>
        <w:t xml:space="preserve">USER Haluatko olla sarkastinen vai oletko todella tyhmä?</w:t>
      </w:r>
    </w:p>
    <w:p>
      <w:r>
        <w:rPr>
          <w:b/>
          <w:u w:val="single"/>
        </w:rPr>
        <w:t xml:space="preserve">207786</w:t>
      </w:r>
    </w:p>
    <w:p>
      <w:r>
        <w:t xml:space="preserve">Pak Jokowin haju on tosiaan terävä, kun on kyse rahan löytämisestä..upss väärä rahanpesu?</w:t>
      </w:r>
    </w:p>
    <w:p>
      <w:r>
        <w:rPr>
          <w:b/>
          <w:u w:val="single"/>
        </w:rPr>
        <w:t xml:space="preserve">207787</w:t>
      </w:r>
    </w:p>
    <w:p>
      <w:r>
        <w:t xml:space="preserve">Oh nga, tänään on taas uusi infopommi.</w:t>
      </w:r>
    </w:p>
    <w:p>
      <w:r>
        <w:rPr>
          <w:b/>
          <w:u w:val="single"/>
        </w:rPr>
        <w:t xml:space="preserve">207788</w:t>
      </w:r>
    </w:p>
    <w:p>
      <w:r>
        <w:t xml:space="preserve">KÄYTTÄJÄ KÄYTTÄJÄ KÄYTTÄJÄ KÄYTTÄJÄ ratsastaa delmanilla tai kamelilla'.</w:t>
      </w:r>
    </w:p>
    <w:p>
      <w:r>
        <w:rPr>
          <w:b/>
          <w:u w:val="single"/>
        </w:rPr>
        <w:t xml:space="preserve">207789</w:t>
      </w:r>
    </w:p>
    <w:p>
      <w:r>
        <w:t xml:space="preserve">Edustajainhuoneen I valiokunta odottaa, että uusi TNI:n komentaja suorittaa upseerien mutaatiot".</w:t>
      </w:r>
    </w:p>
    <w:p>
      <w:r>
        <w:rPr>
          <w:b/>
          <w:u w:val="single"/>
        </w:rPr>
        <w:t xml:space="preserve">207790</w:t>
      </w:r>
    </w:p>
    <w:p>
      <w:r>
        <w:t xml:space="preserve">USER Jokowi tai asu'</w:t>
      </w:r>
    </w:p>
    <w:p>
      <w:r>
        <w:rPr>
          <w:b/>
          <w:u w:val="single"/>
        </w:rPr>
        <w:t xml:space="preserve">207791</w:t>
      </w:r>
    </w:p>
    <w:p>
      <w:r>
        <w:t xml:space="preserve">Pääkirjoitus: 30 Jokowin 94,8 biljoonan rupian arvosta strategisia hankkeita saatettu päätökseen.</w:t>
      </w:r>
    </w:p>
    <w:p>
      <w:r>
        <w:rPr>
          <w:b/>
          <w:u w:val="single"/>
        </w:rPr>
        <w:t xml:space="preserve">207792</w:t>
      </w:r>
    </w:p>
    <w:p>
      <w:r>
        <w:t xml:space="preserve">Olen muslimi, en ole loukkaantunut siitä ilmoittamisesta, älyni sulattaa fiktiota ja fiktiota.; Onhan pyhällä kirjalla monia merkityksiä, jotka eivät ole aitoja.; Selvää on, että Koraanista ei ole mitään mainintaa.; On vain niin, että tadit ovat tyhmiä päättelemään KÄYTTÄJÄN sanoja.; #2019GantiPreside</w:t>
      </w:r>
    </w:p>
    <w:p>
      <w:r>
        <w:rPr>
          <w:b/>
          <w:u w:val="single"/>
        </w:rPr>
        <w:t xml:space="preserve">207793</w:t>
      </w:r>
    </w:p>
    <w:p>
      <w:r>
        <w:t xml:space="preserve">KÄYTTÄJÄ Tavaroiden palautuskäytäntö kuluttajille toteutetaan, jos tavarat ovat vahingoittuneet, viallisia tai kuluttajat ovat tyytymättömiä tuotteeseen 7 päivän kuluessa ostopäivästä.\n#HauzMiniQuiz #HauzID KÄYTTÄJÄ KÄYTTÄJÄ KÄYTTÄJÄ KÄYTTÄJÄ KÄYTTÄJÄ KÄYTTÄJÄ</w:t>
      </w:r>
    </w:p>
    <w:p>
      <w:r>
        <w:rPr>
          <w:b/>
          <w:u w:val="single"/>
        </w:rPr>
        <w:t xml:space="preserve">207794</w:t>
      </w:r>
    </w:p>
    <w:p>
      <w:r>
        <w:t xml:space="preserve">Mikä ryhmä onnistui hyödyntämään Gatotin, he taisivat olla ne, jotka tarttuivat hetkeen. Joko Bowo, Cikean ryhmä tai Jokowi.</w:t>
      </w:r>
    </w:p>
    <w:p>
      <w:r>
        <w:rPr>
          <w:b/>
          <w:u w:val="single"/>
        </w:rPr>
        <w:t xml:space="preserve">207795</w:t>
      </w:r>
    </w:p>
    <w:p>
      <w:r>
        <w:t xml:space="preserve">Milloin teillä on tällainen ohjelma, KÄYTTÄJÄ herra, odotettu herra....</w:t>
      </w:r>
    </w:p>
    <w:p>
      <w:r>
        <w:rPr>
          <w:b/>
          <w:u w:val="single"/>
        </w:rPr>
        <w:t xml:space="preserve">207796</w:t>
      </w:r>
    </w:p>
    <w:p>
      <w:r>
        <w:t xml:space="preserve">KÄYTTÄJÄ Herra KÄYTTÄJÄ Lisään lisää todisteita Muhammedin profeetta Gadungan, yleisö odottaa ilmoitustanne.</w:t>
      </w:r>
    </w:p>
    <w:p>
      <w:r>
        <w:rPr>
          <w:b/>
          <w:u w:val="single"/>
        </w:rPr>
        <w:t xml:space="preserve">207797</w:t>
      </w:r>
    </w:p>
    <w:p>
      <w:r>
        <w:t xml:space="preserve">Kala ei voi elää ilman vettä, mutta minä en voi elää ilman sinua.</w:t>
      </w:r>
    </w:p>
    <w:p>
      <w:r>
        <w:rPr>
          <w:b/>
          <w:u w:val="single"/>
        </w:rPr>
        <w:t xml:space="preserve">207798</w:t>
      </w:r>
    </w:p>
    <w:p>
      <w:r>
        <w:t xml:space="preserve">KÄYTTÄJÄN syrjintä kaatoi minut\xe2\x80\xa6. maine on nyt mykkä\xe2\x80\xa6. ja aaaa aaaakuuu\xe2\x80\xa6 ku layuu\xe2\x80\xa6. ooo ooo oooo'</w:t>
      </w:r>
    </w:p>
    <w:p>
      <w:r>
        <w:rPr>
          <w:b/>
          <w:u w:val="single"/>
        </w:rPr>
        <w:t xml:space="preserve">207799</w:t>
      </w:r>
    </w:p>
    <w:p>
      <w:r>
        <w:t xml:space="preserve">ei ystävät ovat kaikki ääliöitä'</w:t>
      </w:r>
    </w:p>
    <w:p>
      <w:r>
        <w:rPr>
          <w:b/>
          <w:u w:val="single"/>
        </w:rPr>
        <w:t xml:space="preserve">207800</w:t>
      </w:r>
    </w:p>
    <w:p>
      <w:r>
        <w:t xml:space="preserve">Ei ainakaan kiinalaiset! Ei indonesialaiset, jotka ovat PKI:n jälkeläisiä! Ymmärrä! URL</w:t>
      </w:r>
    </w:p>
    <w:p>
      <w:r>
        <w:rPr>
          <w:b/>
          <w:u w:val="single"/>
        </w:rPr>
        <w:t xml:space="preserve">207801</w:t>
      </w:r>
    </w:p>
    <w:p>
      <w:r>
        <w:t xml:space="preserve">1)Ei usko Jumalaan ja Apostoliin kuten ateistit\n2)Uskovat Jumalaan, mutta hylkäävät Apostolin kuten anti-hadith-ryhmä\n3)Uskovat Jumalaan, mutta hylkäävät osan Apostoleista kuten juutalaiset hylkäävät Profeetta ISA AS:n apostolin ja kristityt hylkäävät Apostolit kuten juutalaiset hylkäävät Profeetta ISA AS:n apostolin ja kristityt hylkäävät Apostolit.</w:t>
      </w:r>
    </w:p>
    <w:p>
      <w:r>
        <w:rPr>
          <w:b/>
          <w:u w:val="single"/>
        </w:rPr>
        <w:t xml:space="preserve">207802</w:t>
      </w:r>
    </w:p>
    <w:p>
      <w:r>
        <w:t xml:space="preserve">USER Hullu tyttö. Hullu. Freak'</w:t>
      </w:r>
    </w:p>
    <w:p>
      <w:r>
        <w:rPr>
          <w:b/>
          <w:u w:val="single"/>
        </w:rPr>
        <w:t xml:space="preserve">207803</w:t>
      </w:r>
    </w:p>
    <w:p>
      <w:r>
        <w:t xml:space="preserve">Presidentti Jokowi tarkastelee tänään Kertajatin lentokenttähanketta, jonka on määrä aloittaa toimintansa kesäkuussa 2018. Ensimmäisessä vaiheessa terminaalin kapasiteetti on 5 miljoonaa matkustajaa.</w:t>
      </w:r>
    </w:p>
    <w:p>
      <w:r>
        <w:rPr>
          <w:b/>
          <w:u w:val="single"/>
        </w:rPr>
        <w:t xml:space="preserve">207804</w:t>
      </w:r>
    </w:p>
    <w:p>
      <w:r>
        <w:t xml:space="preserve">KÄYTTÄJÄ KÄYTTÄJÄ tuosta asiasta on haastettu todistamaan totuus siitä, että jokowi on PKI:n jälkeläinen ja tähän mennessä kukaan ei ole pystynyt todistamaan, että jopa uutinen on nyt kadonnut, ja kumma kyllä, vuoden 2014 presidentinvaalien jälkeen PKI-syytökset katosivat ja uusi</w:t>
      </w:r>
    </w:p>
    <w:p>
      <w:r>
        <w:rPr>
          <w:b/>
          <w:u w:val="single"/>
        </w:rPr>
        <w:t xml:space="preserve">207805</w:t>
      </w:r>
    </w:p>
    <w:p>
      <w:r>
        <w:t xml:space="preserve">Sen jälkeen, kun nukke voitti vuoden 2014 presidentinvaalit silloisen hallitsijan suuren avun ansiosta, hän ja hänen nukkeihmisensä ovat riehuneet rajattomasti tullakseen rajoittamattomiksi hallitsijoiksi ilman valvontaa; puolueet, DPR, armeija, poliisi, senaattorit, massajärjestöt, kampukset, opiskelijat, työläiset, tutkijat, tiedotusvälineet, Ulama, s...</w:t>
      </w:r>
    </w:p>
    <w:p>
      <w:r>
        <w:rPr>
          <w:b/>
          <w:u w:val="single"/>
        </w:rPr>
        <w:t xml:space="preserve">207806</w:t>
      </w:r>
    </w:p>
    <w:p>
      <w:r>
        <w:t xml:space="preserve">KÄYTTÄJÄ Kiitos mas, .. ; Vaikka olen edelleen pettynyt siihen, että jumalanpilkka-artikkelit ovat valikoivia. Toivottavasti laki toimii tulevaisuudessa oikeudenmukaisemmin...</w:t>
      </w:r>
    </w:p>
    <w:p>
      <w:r>
        <w:rPr>
          <w:b/>
          <w:u w:val="single"/>
        </w:rPr>
        <w:t xml:space="preserve">207807</w:t>
      </w:r>
    </w:p>
    <w:p>
      <w:r>
        <w:t xml:space="preserve">KÄYTTÄJÄ KÄYTTÄJÄ Drtd anjir greget gua wwkkw'</w:t>
      </w:r>
    </w:p>
    <w:p>
      <w:r>
        <w:rPr>
          <w:b/>
          <w:u w:val="single"/>
        </w:rPr>
        <w:t xml:space="preserve">207808</w:t>
      </w:r>
    </w:p>
    <w:p>
      <w:r>
        <w:t xml:space="preserve">KÄYTTÄJÄ radiossa? mutta sinut voi nähdä... wah bolot'</w:t>
      </w:r>
    </w:p>
    <w:p>
      <w:r>
        <w:rPr>
          <w:b/>
          <w:u w:val="single"/>
        </w:rPr>
        <w:t xml:space="preserve">207809</w:t>
      </w:r>
    </w:p>
    <w:p>
      <w:r>
        <w:t xml:space="preserve">KÄYTTÄJÄ KÄYTTÄJÄ Tasaisesti, meidän Ngr omaisuutta, joka oli aiemmin valvotaan / hallinnoi ulkomaalaiset, aikakaudella Bp Jokowi yksi kerrallaan alkoi ottaa haltuun meidän Ngr. Ei ole aika vuonna 2019, me vaihdamme uuden presidentin, paras on edelleen Bp Jokowi".</w:t>
      </w:r>
    </w:p>
    <w:p>
      <w:r>
        <w:rPr>
          <w:b/>
          <w:u w:val="single"/>
        </w:rPr>
        <w:t xml:space="preserve">207810</w:t>
      </w:r>
    </w:p>
    <w:p>
      <w:r>
        <w:t xml:space="preserve">Se on niin korkealla, että se on sama kuin Indonesian talouden nousu...#Blukkk;</w:t>
      </w:r>
    </w:p>
    <w:p>
      <w:r>
        <w:rPr>
          <w:b/>
          <w:u w:val="single"/>
        </w:rPr>
        <w:t xml:space="preserve">207811</w:t>
      </w:r>
    </w:p>
    <w:p>
      <w:r>
        <w:t xml:space="preserve">USER USER USER USER USER Sarap ni orang'</w:t>
      </w:r>
    </w:p>
    <w:p>
      <w:r>
        <w:rPr>
          <w:b/>
          <w:u w:val="single"/>
        </w:rPr>
        <w:t xml:space="preserve">207812</w:t>
      </w:r>
    </w:p>
    <w:p>
      <w:r>
        <w:t xml:space="preserve">RT USER: Gede amat sai Diego USER USER USER USER USER USER USER USER https\xe2\x80\xa6'</w:t>
      </w:r>
    </w:p>
    <w:p>
      <w:r>
        <w:rPr>
          <w:b/>
          <w:u w:val="single"/>
        </w:rPr>
        <w:t xml:space="preserve">207813</w:t>
      </w:r>
    </w:p>
    <w:p>
      <w:r>
        <w:t xml:space="preserve">KÄYTTÄJÄ Esimerkiksi DKI tuo sipuleita Kiinasta. Kuvernööri on tengun kätyri.</w:t>
      </w:r>
    </w:p>
    <w:p>
      <w:r>
        <w:rPr>
          <w:b/>
          <w:u w:val="single"/>
        </w:rPr>
        <w:t xml:space="preserve">207814</w:t>
      </w:r>
    </w:p>
    <w:p>
      <w:r>
        <w:t xml:space="preserve">KÄYTTÄJÄ Ahelah todella ylimielinen kamelinkyttyrä</w:t>
      </w:r>
    </w:p>
    <w:p>
      <w:r>
        <w:rPr>
          <w:b/>
          <w:u w:val="single"/>
        </w:rPr>
        <w:t xml:space="preserve">207815</w:t>
      </w:r>
    </w:p>
    <w:p>
      <w:r>
        <w:t xml:space="preserve">Olen kyllästynyt sinuun. Haluat tietää kaikkien muiden asioista! Olet niin utelias tyttö!</w:t>
      </w:r>
    </w:p>
    <w:p>
      <w:r>
        <w:rPr>
          <w:b/>
          <w:u w:val="single"/>
        </w:rPr>
        <w:t xml:space="preserve">207816</w:t>
      </w:r>
    </w:p>
    <w:p>
      <w:r>
        <w:t xml:space="preserve">KÄYTTÄJÄ KÄYTTÄJÄ islamin saaristo on liian pakko ... \ Ei ole olemassa kristillistä saaristoa, katolista saaristoa, buddhalaista saaristoa eikä hindulaista saaristoa. \n\Intia on täynnä omillaan...'.</w:t>
      </w:r>
    </w:p>
    <w:p>
      <w:r>
        <w:rPr>
          <w:b/>
          <w:u w:val="single"/>
        </w:rPr>
        <w:t xml:space="preserve">207817</w:t>
      </w:r>
    </w:p>
    <w:p>
      <w:r>
        <w:t xml:space="preserve">USER mutta olen utelias, jos se ei todellakaan ole totta ahahah mitä etsii syntipukki ulkomaalaisia... venäläiset ovat myös salaperäinen, vain eivät vastaa mitään... kyllä, mutta jos se voi nopeasti tuhota ne, se on kunnossa, kunhan et vedä meitä kaikkia liian ahahaha\n hallitus</w:t>
      </w:r>
    </w:p>
    <w:p>
      <w:r>
        <w:rPr>
          <w:b/>
          <w:u w:val="single"/>
        </w:rPr>
        <w:t xml:space="preserve">207818</w:t>
      </w:r>
    </w:p>
    <w:p>
      <w:r>
        <w:t xml:space="preserve">RT USER Vieläkö haluat äänestää Agus-Sylviä? SBY:n poika ja korruptoitunut perhe\n BlusukanAhok\n BerjamaahCoblosPecinya\u2026</w:t>
      </w:r>
    </w:p>
    <w:p>
      <w:r>
        <w:rPr>
          <w:b/>
          <w:u w:val="single"/>
        </w:rPr>
        <w:t xml:space="preserve">207819</w:t>
      </w:r>
    </w:p>
    <w:p>
      <w:r>
        <w:t xml:space="preserve">Presidenttimme käy harvoin Afrikassa, ellei siellä ole huippukokousta. Samaan aikaan Afrikan johtajat matkustavat usein Indonesiaan. Osallistuuko Indonesian huippukokoukseen vai ei. #KAA63Year #IndonesiaAfrica</w:t>
      </w:r>
    </w:p>
    <w:p>
      <w:r>
        <w:rPr>
          <w:b/>
          <w:u w:val="single"/>
        </w:rPr>
        <w:t xml:space="preserve">207820</w:t>
      </w:r>
    </w:p>
    <w:p>
      <w:r>
        <w:t xml:space="preserve">KÄYTTÄJÄ KÄYTTÄJÄ KÄYTTÄJÄ KÄYTTÄJÄ KÄYTTÄJÄ KÄYTTÄJÄ KÄYTTÄJÄ Muke näytät apinalta'</w:t>
      </w:r>
    </w:p>
    <w:p>
      <w:r>
        <w:rPr>
          <w:b/>
          <w:u w:val="single"/>
        </w:rPr>
        <w:t xml:space="preserve">207821</w:t>
      </w:r>
    </w:p>
    <w:p>
      <w:r>
        <w:t xml:space="preserve">USER Crazy people'</w:t>
      </w:r>
    </w:p>
    <w:p>
      <w:r>
        <w:rPr>
          <w:b/>
          <w:u w:val="single"/>
        </w:rPr>
        <w:t xml:space="preserve">207822</w:t>
      </w:r>
    </w:p>
    <w:p>
      <w:r>
        <w:t xml:space="preserve"> Päivä huutaa takbir yö chat perverssi mitä ei ole tekopyhää tuh, jo niin tehdä ihmisiä tyhmäksi kek te ... Jos se on hänen vaimonsa</w:t>
      </w:r>
    </w:p>
    <w:p>
      <w:r>
        <w:rPr>
          <w:b/>
          <w:u w:val="single"/>
        </w:rPr>
        <w:t xml:space="preserve">207823</w:t>
      </w:r>
    </w:p>
    <w:p>
      <w:r>
        <w:t xml:space="preserve">Cecilia Mahmuda Canolly: Islam osoittaa todisteita Jumalan voimasta.</w:t>
      </w:r>
    </w:p>
    <w:p>
      <w:r>
        <w:rPr>
          <w:b/>
          <w:u w:val="single"/>
        </w:rPr>
        <w:t xml:space="preserve">207824</w:t>
      </w:r>
    </w:p>
    <w:p>
      <w:r>
        <w:t xml:space="preserve">KÄYTTÄJÄN ASETUS...hajottaa edustajainhuoneen...</w:t>
      </w:r>
    </w:p>
    <w:p>
      <w:r>
        <w:rPr>
          <w:b/>
          <w:u w:val="single"/>
        </w:rPr>
        <w:t xml:space="preserve">207825</w:t>
      </w:r>
    </w:p>
    <w:p>
      <w:r>
        <w:t xml:space="preserve">Koska tämä Harakah ei tunnusta rajoittamatonta kuuliaisuutta yksilöitä kohtaan, siksi Muslimiveljeskunnan oppineet hylkäsivät Albannan jälkeen #Baiat-perinteen Mursyidille. Yksi äänekkäimmistä torjujista oli Shaykh Qardhawi.</w:t>
      </w:r>
    </w:p>
    <w:p>
      <w:r>
        <w:rPr>
          <w:b/>
          <w:u w:val="single"/>
        </w:rPr>
        <w:t xml:space="preserve">207826</w:t>
      </w:r>
    </w:p>
    <w:p>
      <w:r>
        <w:t xml:space="preserve">KÄYTTÄJÄ KÄYTTÄJÄ Kyllä, käytä vain julkista liikennettä jablay'</w:t>
      </w:r>
    </w:p>
    <w:p>
      <w:r>
        <w:rPr>
          <w:b/>
          <w:u w:val="single"/>
        </w:rPr>
        <w:t xml:space="preserve">207827</w:t>
      </w:r>
    </w:p>
    <w:p>
      <w:r>
        <w:t xml:space="preserve">KÄYTTÄJÄ KÄYTTÄJÄ Sarap gw rasa mereka hahaha mentang" aprillipäivä'</w:t>
      </w:r>
    </w:p>
    <w:p>
      <w:r>
        <w:rPr>
          <w:b/>
          <w:u w:val="single"/>
        </w:rPr>
        <w:t xml:space="preserve">207828</w:t>
      </w:r>
    </w:p>
    <w:p>
      <w:r>
        <w:t xml:space="preserve">Älkää koskaan pelätkö ja tylsistykö puhumaan totuutta siitä, että tämä hallinto ja sen kannattajat ovat ulkomaalaisia ja ulkomaalaisomistuksessa olevia kätyreitä. EmergencyDemocracy petos</w:t>
      </w:r>
    </w:p>
    <w:p>
      <w:r>
        <w:rPr>
          <w:b/>
          <w:u w:val="single"/>
        </w:rPr>
        <w:t xml:space="preserve">207829</w:t>
      </w:r>
    </w:p>
    <w:p>
      <w:r>
        <w:t xml:space="preserve">KÄYTTÄJÄ KÄYTTÄJÄ Wkwkwk päivitys aina luola siitä yksi bencong'</w:t>
      </w:r>
    </w:p>
    <w:p>
      <w:r>
        <w:rPr>
          <w:b/>
          <w:u w:val="single"/>
        </w:rPr>
        <w:t xml:space="preserve">207830</w:t>
      </w:r>
    </w:p>
    <w:p>
      <w:r>
        <w:t xml:space="preserve">KÄYTTÄJÄ KÄYTTÄJÄ miksi taas... kampang kalyaaann.....'</w:t>
      </w:r>
    </w:p>
    <w:p>
      <w:r>
        <w:rPr>
          <w:b/>
          <w:u w:val="single"/>
        </w:rPr>
        <w:t xml:space="preserve">207831</w:t>
      </w:r>
    </w:p>
    <w:p>
      <w:r>
        <w:t xml:space="preserve"> Pelkäävät jäävänsä kiinni siitä, että he myyvät varoja ulkomaalaisille!!! \xf0\x9f\x98\x82\xf0\x9f\x98\x82'</w:t>
      </w:r>
    </w:p>
    <w:p>
      <w:r>
        <w:rPr>
          <w:b/>
          <w:u w:val="single"/>
        </w:rPr>
        <w:t xml:space="preserve">207832</w:t>
      </w:r>
    </w:p>
    <w:p>
      <w:r>
        <w:t xml:space="preserve">KÄYTTÄJÄN NIMI bule käyttäytyminen idiootti puolustaa gabenernya, vaikka se on nolostunut ya njing ... Koulun maksaminen on silti parempi kuin et voi maksaa pesualtaassa, miten haluat edetä... Myy siemeniä nyuk'</w:t>
      </w:r>
    </w:p>
    <w:p>
      <w:r>
        <w:rPr>
          <w:b/>
          <w:u w:val="single"/>
        </w:rPr>
        <w:t xml:space="preserve">207833</w:t>
      </w:r>
    </w:p>
    <w:p>
      <w:r>
        <w:t xml:space="preserve">Jotta Pancasila saisi arvovaltansa takaisin, on palattava Bung Karnon käsitteeseen, ennen kuin islam vääristi sen, eli uskoon Jumalaan, viidenteen käskyyn.</w:t>
      </w:r>
    </w:p>
    <w:p>
      <w:r>
        <w:rPr>
          <w:b/>
          <w:u w:val="single"/>
        </w:rPr>
        <w:t xml:space="preserve">207834</w:t>
      </w:r>
    </w:p>
    <w:p>
      <w:r>
        <w:t xml:space="preserve">KÄYTTÄJÄ KÄYTTÄJÄ Hahahahahaha lopeta anteeksipyyntö, nörtti! Ngopilaaaaaaaaah'</w:t>
      </w:r>
    </w:p>
    <w:p>
      <w:r>
        <w:rPr>
          <w:b/>
          <w:u w:val="single"/>
        </w:rPr>
        <w:t xml:space="preserve">207835</w:t>
      </w:r>
    </w:p>
    <w:p>
      <w:r>
        <w:t xml:space="preserve">Makea kntl-maito.'</w:t>
      </w:r>
    </w:p>
    <w:p>
      <w:r>
        <w:rPr>
          <w:b/>
          <w:u w:val="single"/>
        </w:rPr>
        <w:t xml:space="preserve">207836</w:t>
      </w:r>
    </w:p>
    <w:p>
      <w:r>
        <w:t xml:space="preserve">Jokowi hyväksyy ulkomaalaiset valtionyhtiöiden johtajiksi, Rizal Ramli: Anteeksi!</w:t>
      </w:r>
    </w:p>
    <w:p>
      <w:r>
        <w:rPr>
          <w:b/>
          <w:u w:val="single"/>
        </w:rPr>
        <w:t xml:space="preserve">207837</w:t>
      </w:r>
    </w:p>
    <w:p>
      <w:r>
        <w:t xml:space="preserve">Näin ISRAEL oli osallisena rohingya-muslimien verilöylyssä.</w:t>
      </w:r>
    </w:p>
    <w:p>
      <w:r>
        <w:rPr>
          <w:b/>
          <w:u w:val="single"/>
        </w:rPr>
        <w:t xml:space="preserve">207838</w:t>
      </w:r>
    </w:p>
    <w:p>
      <w:r>
        <w:t xml:space="preserve">SUSI KÄYTTÄJÄ JABLAY WKWKWK'</w:t>
      </w:r>
    </w:p>
    <w:p>
      <w:r>
        <w:rPr>
          <w:b/>
          <w:u w:val="single"/>
        </w:rPr>
        <w:t xml:space="preserve">207839</w:t>
      </w:r>
    </w:p>
    <w:p>
      <w:r>
        <w:t xml:space="preserve">Ah tai lah'</w:t>
      </w:r>
    </w:p>
    <w:p>
      <w:r>
        <w:rPr>
          <w:b/>
          <w:u w:val="single"/>
        </w:rPr>
        <w:t xml:space="preserve">207840</w:t>
      </w:r>
    </w:p>
    <w:p>
      <w:r>
        <w:t xml:space="preserve">USER USER ainakin on kätyri, miksi USER on kova lahkolle, joka on vielä islaminuskon kannalla?</w:t>
      </w:r>
    </w:p>
    <w:p>
      <w:r>
        <w:rPr>
          <w:b/>
          <w:u w:val="single"/>
        </w:rPr>
        <w:t xml:space="preserve">207841</w:t>
      </w:r>
    </w:p>
    <w:p>
      <w:r>
        <w:t xml:space="preserve">KÄYTTÄJÄ KÄYTTÄJÄ 2019 bumerangi herra KÄYTTÄJÄ... suu KÄYTTÄJÄ</w:t>
      </w:r>
    </w:p>
    <w:p>
      <w:r>
        <w:rPr>
          <w:b/>
          <w:u w:val="single"/>
        </w:rPr>
        <w:t xml:space="preserve">207842</w:t>
      </w:r>
    </w:p>
    <w:p>
      <w:r>
        <w:t xml:space="preserve">RT KÄYTTÄJÄ KÄYTTÄJÄ toivoi ennen, että Jokowi Jk muuttaisi Ahmadiyahin yleensä niin, että se voisi vapaasti harjoittaa toimintaa ja palvoa. Kävi ilmi...</w:t>
      </w:r>
    </w:p>
    <w:p>
      <w:r>
        <w:rPr>
          <w:b/>
          <w:u w:val="single"/>
        </w:rPr>
        <w:t xml:space="preserve">207843</w:t>
      </w:r>
    </w:p>
    <w:p>
      <w:r>
        <w:t xml:space="preserve">KÄYTTÄJÄ SILIT FUCK TRY'</w:t>
      </w:r>
    </w:p>
    <w:p>
      <w:r>
        <w:rPr>
          <w:b/>
          <w:u w:val="single"/>
        </w:rPr>
        <w:t xml:space="preserve">207844</w:t>
      </w:r>
    </w:p>
    <w:p>
      <w:r>
        <w:t xml:space="preserve">Uskonto on energiaa, toisaalta se voi olla rakentavaa ja toisaalta tuhoisaa; ongelma ei ole uskonto, vaan ihmiset, jotka puhuvat uskonnon nimissä, se on ongelma. - Shaykh Abdullah Bin Bayyah</w:t>
      </w:r>
    </w:p>
    <w:p>
      <w:r>
        <w:rPr>
          <w:b/>
          <w:u w:val="single"/>
        </w:rPr>
        <w:t xml:space="preserve">207845</w:t>
      </w:r>
    </w:p>
    <w:p>
      <w:r>
        <w:t xml:space="preserve">Kiinalaiset liikemiehet: Jos Island G:n reklamaatio perutaan, Jokowi joutuu syytteeseen! URL</w:t>
      </w:r>
    </w:p>
    <w:p>
      <w:r>
        <w:rPr>
          <w:b/>
          <w:u w:val="single"/>
        </w:rPr>
        <w:t xml:space="preserve">207846</w:t>
      </w:r>
    </w:p>
    <w:p>
      <w:r>
        <w:t xml:space="preserve">Jos olisin ollut siellä, olisin ottanut kännykän ja myynyt sen, jotta olisin lannistunut samalla, se on myös ärsyttävää, että et ole varovainen.</w:t>
      </w:r>
    </w:p>
    <w:p>
      <w:r>
        <w:rPr>
          <w:b/>
          <w:u w:val="single"/>
        </w:rPr>
        <w:t xml:space="preserve">207847</w:t>
      </w:r>
    </w:p>
    <w:p>
      <w:r>
        <w:t xml:space="preserve">AB rakastaa jännitystä ja urheilua.</w:t>
      </w:r>
    </w:p>
    <w:p>
      <w:r>
        <w:rPr>
          <w:b/>
          <w:u w:val="single"/>
        </w:rPr>
        <w:t xml:space="preserve">207848</w:t>
      </w:r>
    </w:p>
    <w:p>
      <w:r>
        <w:t xml:space="preserve">Tämä Jokowin autoritaarinen hallinto vaatii, että se käyttää ei-tuneja.</w:t>
      </w:r>
    </w:p>
    <w:p>
      <w:r>
        <w:rPr>
          <w:b/>
          <w:u w:val="single"/>
        </w:rPr>
        <w:t xml:space="preserve">207849</w:t>
      </w:r>
    </w:p>
    <w:p>
      <w:r>
        <w:t xml:space="preserve">Kiitollisuus, aina on jotain mistä olla kiitollinen. Katsokaa itseänne tarkkaan: jos istutte juuri nyt tietokoneen ääressä ja pidätte kädessänne älypuhelinta ilman pelkoa siitä, että pommi tai ohjus osuu kotiisi, teidän pitäisi olla kiitollisia.</w:t>
      </w:r>
    </w:p>
    <w:p>
      <w:r>
        <w:rPr>
          <w:b/>
          <w:u w:val="single"/>
        </w:rPr>
        <w:t xml:space="preserve">207850</w:t>
      </w:r>
    </w:p>
    <w:p>
      <w:r>
        <w:t xml:space="preserve">KÄYTTÄJÄ KÄYTTÄJÄ KÄYTTÄJÄ KÄYTTÄJÄ KÄYTTÄJÄ KÄYTTÄJÄ KÄYTTÄJÄ KÄYTTÄJÄ KÄYTTÄJÄ KÄYTTÄJÄ KÄYTTÄJÄ Aparat..keparat\nPuolustaminen, joka maksaa...ei oikea\nAparat ei ole cm vallan väline, vaan myös alqt hallitsija..'</w:t>
      </w:r>
    </w:p>
    <w:p>
      <w:r>
        <w:rPr>
          <w:b/>
          <w:u w:val="single"/>
        </w:rPr>
        <w:t xml:space="preserve">207851</w:t>
      </w:r>
    </w:p>
    <w:p>
      <w:r>
        <w:t xml:space="preserve">Gerindra ja PKS allekirjoittivat "sopimuskirjeen" Prabowon varapresidentistä - USER-kela</w:t>
      </w:r>
    </w:p>
    <w:p>
      <w:r>
        <w:rPr>
          <w:b/>
          <w:u w:val="single"/>
        </w:rPr>
        <w:t xml:space="preserve">207852</w:t>
      </w:r>
    </w:p>
    <w:p>
      <w:r>
        <w:t xml:space="preserve">Hallitusta pyydetään peruuttamaan ulkomaalaisia työntekijöitä koskeva asetus</w:t>
      </w:r>
    </w:p>
    <w:p>
      <w:r>
        <w:rPr>
          <w:b/>
          <w:u w:val="single"/>
        </w:rPr>
        <w:t xml:space="preserve">207853</w:t>
      </w:r>
    </w:p>
    <w:p>
      <w:r>
        <w:t xml:space="preserve">RT USER: #bokepabg #abgmesum #ngentot #mesum #bo\xe2\x80\xa6'</w:t>
      </w:r>
    </w:p>
    <w:p>
      <w:r>
        <w:rPr>
          <w:b/>
          <w:u w:val="single"/>
        </w:rPr>
        <w:t xml:space="preserve">207854</w:t>
      </w:r>
    </w:p>
    <w:p>
      <w:r>
        <w:t xml:space="preserve">KÄYTTÄJÄ Kyllä, aina kun avaan silmälasini, silmäni tuntuvat kapeammilta ja silmäkuopat ovat todella mustat.</w:t>
      </w:r>
    </w:p>
    <w:p>
      <w:r>
        <w:rPr>
          <w:b/>
          <w:u w:val="single"/>
        </w:rPr>
        <w:t xml:space="preserve">207855</w:t>
      </w:r>
    </w:p>
    <w:p>
      <w:r>
        <w:t xml:space="preserve">Odotamme BEM RI:n liikettä Jokowin presidenttiehdokkuuden pysäyttämiseksi; #2019GantiPresidentti ; #2019GantiPresidentti ; #2019GantiPresidentti ; #2019GantiPresidentti ; #2019GantiPresidentti ; #2019GantiPresidentti ; #2019GantiPresidentti ; #2019GantiPresidentti ; ?</w:t>
      </w:r>
    </w:p>
    <w:p>
      <w:r>
        <w:rPr>
          <w:b/>
          <w:u w:val="single"/>
        </w:rPr>
        <w:t xml:space="preserve">207856</w:t>
      </w:r>
    </w:p>
    <w:p>
      <w:r>
        <w:t xml:space="preserve"/>
      </w:r>
    </w:p>
    <w:p>
      <w:r>
        <w:rPr>
          <w:b/>
          <w:u w:val="single"/>
        </w:rPr>
        <w:t xml:space="preserve">207857</w:t>
      </w:r>
    </w:p>
    <w:p>
      <w:r>
        <w:t xml:space="preserve">Mikä on islamin todellinen uskontunnustus Bang Fahri? Ei ole muuta Jumalaa kuin Allah hu barbaarit vihaavat vääräuskoisia? Todistaa, että Muhammed on BEJAD-profeetta?</w:t>
      </w:r>
    </w:p>
    <w:p>
      <w:r>
        <w:rPr>
          <w:b/>
          <w:u w:val="single"/>
        </w:rPr>
        <w:t xml:space="preserve">207858</w:t>
      </w:r>
    </w:p>
    <w:p>
      <w:r>
        <w:t xml:space="preserve">Karkotetaan ja teurastetaan kaikki hindubuddhalaiset Indonesiassa, jotta he saavat tietää maun..... URL</w:t>
      </w:r>
    </w:p>
    <w:p>
      <w:r>
        <w:rPr>
          <w:b/>
          <w:u w:val="single"/>
        </w:rPr>
        <w:t xml:space="preserve">207859</w:t>
      </w:r>
    </w:p>
    <w:p>
      <w:r>
        <w:t xml:space="preserve">KÄYTTÄJÄ KÄYTTÄJÄ missä vitussa on WKWKWK'</w:t>
      </w:r>
    </w:p>
    <w:p>
      <w:r>
        <w:rPr>
          <w:b/>
          <w:u w:val="single"/>
        </w:rPr>
        <w:t xml:space="preserve">207860</w:t>
      </w:r>
    </w:p>
    <w:p>
      <w:r>
        <w:t xml:space="preserve">KÄYTTÄJÄ Eilen eräs henkilö sanoi minulle ensin modar eikä midar :)'</w:t>
      </w:r>
    </w:p>
    <w:p>
      <w:r>
        <w:rPr>
          <w:b/>
          <w:u w:val="single"/>
        </w:rPr>
        <w:t xml:space="preserve">207861</w:t>
      </w:r>
    </w:p>
    <w:p>
      <w:r>
        <w:t xml:space="preserve">Kansakunnan ja valtion on uskallettava haudata islam USER Said korosti, että valtiota ei saa kukistaa terroritekojen avulla.</w:t>
      </w:r>
    </w:p>
    <w:p>
      <w:r>
        <w:rPr>
          <w:b/>
          <w:u w:val="single"/>
        </w:rPr>
        <w:t xml:space="preserve">207862</w:t>
      </w:r>
    </w:p>
    <w:p>
      <w:r>
        <w:t xml:space="preserve">KÄYTTÄJÄ \xf0\x9f\x98\x82\xf0\x9f\x98\x82\xf0\x9f\x98\x98\x82 TÖMMÄ johtaja välittää tyhmyytensä seuraajilleen.</w:t>
      </w:r>
    </w:p>
    <w:p>
      <w:r>
        <w:rPr>
          <w:b/>
          <w:u w:val="single"/>
        </w:rPr>
        <w:t xml:space="preserve">207863</w:t>
      </w:r>
    </w:p>
    <w:p>
      <w:r>
        <w:t xml:space="preserve">KÄYTTÄJÄ Tapitapi sha, mielestäni rp-jengi vai mikä se ulompi ympyrä mahtaa olla paljon delulu gini mitä se on. Tämä on ystäväni gibah ipron pojasta, joka sanoi sitä ja tätä, mutta keskiverto ihminen vain uskoo sen, koska tieto on peräisin kiinalaisilta faneilta suoraan....'.</w:t>
      </w:r>
    </w:p>
    <w:p>
      <w:r>
        <w:rPr>
          <w:b/>
          <w:u w:val="single"/>
        </w:rPr>
        <w:t xml:space="preserve">207864</w:t>
      </w:r>
    </w:p>
    <w:p>
      <w:r>
        <w:t xml:space="preserve">Harun yahya christian muuttuu ulos\n\n#KAGET_GW\n\n\n\nJNGN JUDGES PEOPLE BY THEIR SMILE'</w:t>
      </w:r>
    </w:p>
    <w:p>
      <w:r>
        <w:rPr>
          <w:b/>
          <w:u w:val="single"/>
        </w:rPr>
        <w:t xml:space="preserve">207865</w:t>
      </w:r>
    </w:p>
    <w:p>
      <w:r>
        <w:t xml:space="preserve">Yllättynyt xl, sujuvasti jatkaa signaalin alkuperäinen avoin ml lgsg lag paskiainen :( &amp;lt;&amp;gt;'</w:t>
      </w:r>
    </w:p>
    <w:p>
      <w:r>
        <w:rPr>
          <w:b/>
          <w:u w:val="single"/>
        </w:rPr>
        <w:t xml:space="preserve">207866</w:t>
      </w:r>
    </w:p>
    <w:p>
      <w:r>
        <w:t xml:space="preserve">Islamin viholliset ovat automaattisesti kafireita!</w:t>
      </w:r>
    </w:p>
    <w:p>
      <w:r>
        <w:rPr>
          <w:b/>
          <w:u w:val="single"/>
        </w:rPr>
        <w:t xml:space="preserve">207867</w:t>
      </w:r>
    </w:p>
    <w:p>
      <w:r>
        <w:t xml:space="preserve">KÄYTTÄJÄ Kuka on onneton on rais myynti puhua ei myy hyvin'</w:t>
      </w:r>
    </w:p>
    <w:p>
      <w:r>
        <w:rPr>
          <w:b/>
          <w:u w:val="single"/>
        </w:rPr>
        <w:t xml:space="preserve">207868</w:t>
      </w:r>
    </w:p>
    <w:p>
      <w:r>
        <w:t xml:space="preserve">USER Busy ngewe'</w:t>
      </w:r>
    </w:p>
    <w:p>
      <w:r>
        <w:rPr>
          <w:b/>
          <w:u w:val="single"/>
        </w:rPr>
        <w:t xml:space="preserve">207869</w:t>
      </w:r>
    </w:p>
    <w:p>
      <w:r>
        <w:t xml:space="preserve">2. Miksi mielestäsi opiskelijoiden on oltava aktiivisia kampuksen ulkopuolisessa toiminnassa? KÄYTTÄJÄ #KUchat</w:t>
      </w:r>
    </w:p>
    <w:p>
      <w:r>
        <w:rPr>
          <w:b/>
          <w:u w:val="single"/>
        </w:rPr>
        <w:t xml:space="preserve">207870</w:t>
      </w:r>
    </w:p>
    <w:p>
      <w:r>
        <w:t xml:space="preserve">KÄYTTÄJÄ IH BANGSAD'</w:t>
      </w:r>
    </w:p>
    <w:p>
      <w:r>
        <w:rPr>
          <w:b/>
          <w:u w:val="single"/>
        </w:rPr>
        <w:t xml:space="preserve">207871</w:t>
      </w:r>
    </w:p>
    <w:p>
      <w:r>
        <w:t xml:space="preserve"/>
      </w:r>
    </w:p>
    <w:p>
      <w:r>
        <w:rPr>
          <w:b/>
          <w:u w:val="single"/>
        </w:rPr>
        <w:t xml:space="preserve">207872</w:t>
      </w:r>
    </w:p>
    <w:p>
      <w:r>
        <w:t xml:space="preserve">USER Are you nete?'</w:t>
      </w:r>
    </w:p>
    <w:p>
      <w:r>
        <w:rPr>
          <w:b/>
          <w:u w:val="single"/>
        </w:rPr>
        <w:t xml:space="preserve">207873</w:t>
      </w:r>
    </w:p>
    <w:p>
      <w:r>
        <w:t xml:space="preserve">USER Ok. Minä pidennän kunti .g'</w:t>
      </w:r>
    </w:p>
    <w:p>
      <w:r>
        <w:rPr>
          <w:b/>
          <w:u w:val="single"/>
        </w:rPr>
        <w:t xml:space="preserve">207874</w:t>
      </w:r>
    </w:p>
    <w:p>
      <w:r>
        <w:t xml:space="preserve">USERin presidentti kutsuu ulamoja viilentämään ilmapiiriä ennen samanaikaista pilkkaa. Lue lisää osoitteessa</w:t>
      </w:r>
    </w:p>
    <w:p>
      <w:r>
        <w:rPr>
          <w:b/>
          <w:u w:val="single"/>
        </w:rPr>
        <w:t xml:space="preserve">207875</w:t>
      </w:r>
    </w:p>
    <w:p>
      <w:r>
        <w:t xml:space="preserve">#iklanahokjahat todellinen terroristi Indonesiassa... Ei wahabit, ei kamelit, vaan kiinalaiset siat ovat todellisia terroristeja.... .... ....</w:t>
      </w:r>
    </w:p>
    <w:p>
      <w:r>
        <w:rPr>
          <w:b/>
          <w:u w:val="single"/>
        </w:rPr>
        <w:t xml:space="preserve">207876</w:t>
      </w:r>
    </w:p>
    <w:p>
      <w:r>
        <w:t xml:space="preserve">20. Jipepet on ärsyttävä lapsi. Välillä hyvä, pitää todella apinoista. Kaveri on "caileh".</w:t>
      </w:r>
    </w:p>
    <w:p>
      <w:r>
        <w:rPr>
          <w:b/>
          <w:u w:val="single"/>
        </w:rPr>
        <w:t xml:space="preserve">207877</w:t>
      </w:r>
    </w:p>
    <w:p>
      <w:r>
        <w:t xml:space="preserve">Kiina on jo kuuluisa huijaustemppujensa, karkotetun suruhin korjaamisen takaisin alkuperäiseen elinympäristöönsä.</w:t>
      </w:r>
    </w:p>
    <w:p>
      <w:r>
        <w:rPr>
          <w:b/>
          <w:u w:val="single"/>
        </w:rPr>
        <w:t xml:space="preserve">207878</w:t>
      </w:r>
    </w:p>
    <w:p>
      <w:r>
        <w:t xml:space="preserve">Yksi USER Mukernan suosituksista on tukea USERia Indonesian tasavallan presidentiksi; #anismatta #rinduanismatta USER USER USER USER USER USER USER USER USER USER USER USER USER USER USER USER USER USER USER USER USER USER USER USER USER USER USER USER</w:t>
      </w:r>
    </w:p>
    <w:p>
      <w:r>
        <w:rPr>
          <w:b/>
          <w:u w:val="single"/>
        </w:rPr>
        <w:t xml:space="preserve">207879</w:t>
      </w:r>
    </w:p>
    <w:p>
      <w:r>
        <w:t xml:space="preserve">Lrt, aion olla siellä päivän loppuun asti.</w:t>
      </w:r>
    </w:p>
    <w:p>
      <w:r>
        <w:rPr>
          <w:b/>
          <w:u w:val="single"/>
        </w:rPr>
        <w:t xml:space="preserve">207880</w:t>
      </w:r>
    </w:p>
    <w:p>
      <w:r>
        <w:t xml:space="preserve">Gpp joka kerta, kun näet vapaa kntl, voit silti ohittaa tärkeintä on pystyä pestä silmäsi nähdä tuoreutta, että haqiqi \xf0\x9f\x98\x8d'</w:t>
      </w:r>
    </w:p>
    <w:p>
      <w:r>
        <w:rPr>
          <w:b/>
          <w:u w:val="single"/>
        </w:rPr>
        <w:t xml:space="preserve">207881</w:t>
      </w:r>
    </w:p>
    <w:p>
      <w:r>
        <w:t xml:space="preserve">cowo jaman nykyään rata2 jo eronnut kuin ngejelekannya ex, bispak lah, perek lah, jne. nah cowo kaya itu ga enemmän kuin sissy #Cabecabeaan'</w:t>
      </w:r>
    </w:p>
    <w:p>
      <w:r>
        <w:rPr>
          <w:b/>
          <w:u w:val="single"/>
        </w:rPr>
        <w:t xml:space="preserve">207882</w:t>
      </w:r>
    </w:p>
    <w:p>
      <w:r>
        <w:t xml:space="preserve">KÄYTTÄJÄ KÄYTTÄJÄ KÄYTTÄJÄ KÄYTTÄJÄ KÄYTTÄJÄ todella sanoa tekopyhä. Tarvitsen peilin ga \xf0\x9f\x98\x82\xf0\x9f\x98\x82\xf0\x9f\x98\x82\xf0\x9f\x98\x82'</w:t>
      </w:r>
    </w:p>
    <w:p>
      <w:r>
        <w:rPr>
          <w:b/>
          <w:u w:val="single"/>
        </w:rPr>
        <w:t xml:space="preserve">207883</w:t>
      </w:r>
    </w:p>
    <w:p>
      <w:r>
        <w:t xml:space="preserve">USER USER Kunti synnyttää altaassa?</w:t>
      </w:r>
    </w:p>
    <w:p>
      <w:r>
        <w:rPr>
          <w:b/>
          <w:u w:val="single"/>
        </w:rPr>
        <w:t xml:space="preserve">207884</w:t>
      </w:r>
    </w:p>
    <w:p>
      <w:r>
        <w:t xml:space="preserve">Kaataa heikko presidentti USER</w:t>
      </w:r>
    </w:p>
    <w:p>
      <w:r>
        <w:rPr>
          <w:b/>
          <w:u w:val="single"/>
        </w:rPr>
        <w:t xml:space="preserve">207885</w:t>
      </w:r>
    </w:p>
    <w:p>
      <w:r>
        <w:t xml:space="preserve">KÄYTTÄJÄ KÄYTTÄJÄ Niinpä Abdullah bin Amer bin Al \xe2\x80\x98Ashpun määräsi Allahin lähettilään \xc2\xa0shallahu \xe2\x80\x98alaihi wa sallam\xc2\xa0 ostamaan jokaisen kamelin kahden kamelin hinnalla, joka maksettaisiin, kun tuli aika myydä kamelit.</w:t>
      </w:r>
    </w:p>
    <w:p>
      <w:r>
        <w:rPr>
          <w:b/>
          <w:u w:val="single"/>
        </w:rPr>
        <w:t xml:space="preserve">207886</w:t>
      </w:r>
    </w:p>
    <w:p>
      <w:r>
        <w:t xml:space="preserve">Ja autoritaarinen hallinto (Jokowi) on PKI-myönteinen ja islaminvastainen.</w:t>
      </w:r>
    </w:p>
    <w:p>
      <w:r>
        <w:rPr>
          <w:b/>
          <w:u w:val="single"/>
        </w:rPr>
        <w:t xml:space="preserve">207887</w:t>
      </w:r>
    </w:p>
    <w:p>
      <w:r>
        <w:t xml:space="preserve">Naapuruuden kauneus on siinä, että kuivatat vaatteitasi samaan aikaan, kun naapurisi polttaa roskia.</w:t>
      </w:r>
    </w:p>
    <w:p>
      <w:r>
        <w:rPr>
          <w:b/>
          <w:u w:val="single"/>
        </w:rPr>
        <w:t xml:space="preserve">207888</w:t>
      </w:r>
    </w:p>
    <w:p>
      <w:r>
        <w:t xml:space="preserve">KÄYTTÄJÄ eMANG UDIK BFJGFDG GA NGERTI SAMA BOCAH ONE IT'</w:t>
      </w:r>
    </w:p>
    <w:p>
      <w:r>
        <w:rPr>
          <w:b/>
          <w:u w:val="single"/>
        </w:rPr>
        <w:t xml:space="preserve">207889</w:t>
      </w:r>
    </w:p>
    <w:p>
      <w:r>
        <w:t xml:space="preserve">jun kiitos, paita on kuin esimerkki pöytäliinasta, jonka opettajani toi, kun minulla oli tehtävä lukiossa:-(((('</w:t>
      </w:r>
    </w:p>
    <w:p>
      <w:r>
        <w:rPr>
          <w:b/>
          <w:u w:val="single"/>
        </w:rPr>
        <w:t xml:space="preserve">207890</w:t>
      </w:r>
    </w:p>
    <w:p>
      <w:r>
        <w:t xml:space="preserve">KÄYTTÄJÄ KÄYTTÄJÄ Jos olet rehellinen, et vain puhu siitä!!!! Pystytköhän tekemään täydellistä työtä, jos sinusta tulee ministeri, huh! Voit vain puhua. Syyllinen on Zonk!!!</w:t>
      </w:r>
    </w:p>
    <w:p>
      <w:r>
        <w:rPr>
          <w:b/>
          <w:u w:val="single"/>
        </w:rPr>
        <w:t xml:space="preserve">207891</w:t>
      </w:r>
    </w:p>
    <w:p>
      <w:r>
        <w:t xml:space="preserve">KÄYTTÄJÄ lain säätäjien edustajana. Mitä hyötyä kansalle on lain säätämisestä? ....".</w:t>
      </w:r>
    </w:p>
    <w:p>
      <w:r>
        <w:rPr>
          <w:b/>
          <w:u w:val="single"/>
        </w:rPr>
        <w:t xml:space="preserve">207892</w:t>
      </w:r>
    </w:p>
    <w:p>
      <w:r>
        <w:t xml:space="preserve">uskontojen välinen avioliitto on vaikeaa. lahkojen välinen avioliitto on vaikeaa. haluatko helppoa? ei tarvitse mennäqa, my lov~ easy~ #Essay</w:t>
      </w:r>
    </w:p>
    <w:p>
      <w:r>
        <w:rPr>
          <w:b/>
          <w:u w:val="single"/>
        </w:rPr>
        <w:t xml:space="preserve">207893</w:t>
      </w:r>
    </w:p>
    <w:p>
      <w:r>
        <w:t xml:space="preserve">Yhdysvaltain presidentin moottoripyöräsaattueen historiaa</w:t>
      </w:r>
    </w:p>
    <w:p>
      <w:r>
        <w:rPr>
          <w:b/>
          <w:u w:val="single"/>
        </w:rPr>
        <w:t xml:space="preserve">207894</w:t>
      </w:r>
    </w:p>
    <w:p>
      <w:r>
        <w:t xml:space="preserve">KÄYTTÄJÄT, joilla on oikeus rankaisemattomuuteen + MD3-lain suojaama oikeus sanoa mitä tahansa, ei ihme, että laki kiirehdittiin tekemään se, haluavat vain kaataa sen heti. Sinähän olet KÄYTTÄJÄ, joka on läpäissyt sen, eikö niin?</w:t>
      </w:r>
    </w:p>
    <w:p>
      <w:r>
        <w:rPr>
          <w:b/>
          <w:u w:val="single"/>
        </w:rPr>
        <w:t xml:space="preserve">207895</w:t>
      </w:r>
    </w:p>
    <w:p>
      <w:r>
        <w:t xml:space="preserve">RT USER: Paholainen on :\n1. tyytymätön adhanin ääneen. \n2. Ei pidä eniten hijabista ja hunnusta \n3. inhoaa s\xe2\x80\xa6' eniten.</w:t>
      </w:r>
    </w:p>
    <w:p>
      <w:r>
        <w:rPr>
          <w:b/>
          <w:u w:val="single"/>
        </w:rPr>
        <w:t xml:space="preserve">207896</w:t>
      </w:r>
    </w:p>
    <w:p>
      <w:r>
        <w:t xml:space="preserve">KÄYTTÄJÄ KÄYTTÄJÄ Hajottakaa parlamentti...</w:t>
      </w:r>
    </w:p>
    <w:p>
      <w:r>
        <w:rPr>
          <w:b/>
          <w:u w:val="single"/>
        </w:rPr>
        <w:t xml:space="preserve">207897</w:t>
      </w:r>
    </w:p>
    <w:p>
      <w:r>
        <w:t xml:space="preserve">Advocat bawa² Agama pula �???�????�???�?????</w:t>
      </w:r>
    </w:p>
    <w:p>
      <w:r>
        <w:rPr>
          <w:b/>
          <w:u w:val="single"/>
        </w:rPr>
        <w:t xml:space="preserve">207898</w:t>
      </w:r>
    </w:p>
    <w:p>
      <w:r>
        <w:t xml:space="preserve">KÄYTTÄJÄ Lafcadio istuutui takaisin jakkaralleen ja asetti juomalasinsa lähelle.\n\n "No niin", Lafcadio rukoili jälleen katolilaisen tavoin ja rukouksen jälkeen hän osoitti otsaansa ja hartioitaan.\n\n "Aika kaivautua sisään", Lafcadio sanoi s</w:t>
      </w:r>
    </w:p>
    <w:p>
      <w:r>
        <w:rPr>
          <w:b/>
          <w:u w:val="single"/>
        </w:rPr>
        <w:t xml:space="preserve">207899</w:t>
      </w:r>
    </w:p>
    <w:p>
      <w:r>
        <w:t xml:space="preserve">\xe2\x80\x9cHarini mene töihin tak?\xe2\x80\x9d\n\n\xe2\x80\x9cEi, työ peruuntuu.\xe2\x80\x9d\n\n Kuulostaa todella oudolta, \n\nLuokka peruuntuu - työ peruuntuu \xf0\x9f\x98\x85'</w:t>
      </w:r>
    </w:p>
    <w:p>
      <w:r>
        <w:rPr>
          <w:b/>
          <w:u w:val="single"/>
        </w:rPr>
        <w:t xml:space="preserve">207900</w:t>
      </w:r>
    </w:p>
    <w:p>
      <w:r>
        <w:t xml:space="preserve">KÄYTTÄJÄ KÄYTTÄJÄ Kyllä, tämä on totta, ystäväni on hindujohtaja Malangissa. Hän kertoi minulle kerran, että hindulaisuus Intiassa ei ole sama kuin hindulaisuus Balilla, ja että hindulaisuus Jaavalla eroaa myös Balin hindulaisuudesta, koska se pyrkii omaksumaan jaavanalaisia tapoja ja kulttuuria.</w:t>
      </w:r>
    </w:p>
    <w:p>
      <w:r>
        <w:rPr>
          <w:b/>
          <w:u w:val="single"/>
        </w:rPr>
        <w:t xml:space="preserve">207901</w:t>
      </w:r>
    </w:p>
    <w:p>
      <w:r>
        <w:t xml:space="preserve">KÄYTTÄJÄ #DBDSHOW jos mielestäni ikimuistoinen elokuva on elokuva sokean miehen luolasta aaveiden..koska elokuva osoittaa välillä sokea mies ja apina, joka on niin uskollinen ystävä..eikö? Tarkista USER ja USER'</w:t>
      </w:r>
    </w:p>
    <w:p>
      <w:r>
        <w:rPr>
          <w:b/>
          <w:u w:val="single"/>
        </w:rPr>
        <w:t xml:space="preserve">207902</w:t>
      </w:r>
    </w:p>
    <w:p>
      <w:r>
        <w:t xml:space="preserve">Toistaiseksi. Yöni tyhjinä tunteina käyt yhä ajatuksissani ja hymyilet. Sydämeni sanoo: "Se paskiainen saa minut kaipaamaan sinua enemmän."</w:t>
      </w:r>
    </w:p>
    <w:p>
      <w:r>
        <w:rPr>
          <w:b/>
          <w:u w:val="single"/>
        </w:rPr>
        <w:t xml:space="preserve">207903</w:t>
      </w:r>
    </w:p>
    <w:p>
      <w:r>
        <w:t xml:space="preserve">Nykyisiä tadpole-tilejä hallinnoivat useimmiten tietyt etniset ryhmät. Jakartan tadpolesin pelkurimainen tyyli. Heillä on kaunaa anies-sandia kohtaan.</w:t>
      </w:r>
    </w:p>
    <w:p>
      <w:r>
        <w:rPr>
          <w:b/>
          <w:u w:val="single"/>
        </w:rPr>
        <w:t xml:space="preserve">207904</w:t>
      </w:r>
    </w:p>
    <w:p>
      <w:r>
        <w:t xml:space="preserve">olla oikeudenmukainen ja myös vilpitön edistämään kansan hyvinvointia, jos hänet valitaan kuvernööriksi...;</w:t>
      </w:r>
    </w:p>
    <w:p>
      <w:r>
        <w:rPr>
          <w:b/>
          <w:u w:val="single"/>
        </w:rPr>
        <w:t xml:space="preserve">207905</w:t>
      </w:r>
    </w:p>
    <w:p>
      <w:r>
        <w:t xml:space="preserve">Elämä tässä maailmassa on vain väliaikaista. Oletko valmis, jos Allah ei pidä elämäntavoistasi. Paitsi jos olette tekopyhiä tai monijumalaisia tai epäuskoisia.</w:t>
      </w:r>
    </w:p>
    <w:p>
      <w:r>
        <w:rPr>
          <w:b/>
          <w:u w:val="single"/>
        </w:rPr>
        <w:t xml:space="preserve">207906</w:t>
      </w:r>
    </w:p>
    <w:p>
      <w:r>
        <w:t xml:space="preserve">Jopa silloin, kun se on aktiivinen, kang antoncharliyan synergisoi aina oppineiden kanssa .... hasanahkanggojabar�?�?</w:t>
      </w:r>
    </w:p>
    <w:p>
      <w:r>
        <w:rPr>
          <w:b/>
          <w:u w:val="single"/>
        </w:rPr>
        <w:t xml:space="preserve">207907</w:t>
      </w:r>
    </w:p>
    <w:p>
      <w:r>
        <w:t xml:space="preserve">RT KÄYTTÄJÄ Hah... jämähtänyt... korruptio... komissio toimii turvallisesti sby-aikana....</w:t>
      </w:r>
    </w:p>
    <w:p>
      <w:r>
        <w:rPr>
          <w:b/>
          <w:u w:val="single"/>
        </w:rPr>
        <w:t xml:space="preserve">207908</w:t>
      </w:r>
    </w:p>
    <w:p>
      <w:r>
        <w:t xml:space="preserve">PAN vaatii Zulkifli Hasanin asettamista presidenttiehdokkaaksi.</w:t>
      </w:r>
    </w:p>
    <w:p>
      <w:r>
        <w:rPr>
          <w:b/>
          <w:u w:val="single"/>
        </w:rPr>
        <w:t xml:space="preserve">207909</w:t>
      </w:r>
    </w:p>
    <w:p>
      <w:r>
        <w:t xml:space="preserve">Olkaa varovaisia - olkaa varovaisia Jumalan puolueen ja paholaisen puolueen uuden mustan kampanjan suhteen. poliittisten vastustajien kaatamiseksi ... sen jälkeen, kun PKI:n kysymys ei toiminut, valtion velkakysymys ei toiminut, kysymys maan henkisestä hajoamisesta ja muut kysymykset .... nyt Jumalan puolueen ja paholaisen puolueen kysymys.</w:t>
      </w:r>
    </w:p>
    <w:p>
      <w:r>
        <w:rPr>
          <w:b/>
          <w:u w:val="single"/>
        </w:rPr>
        <w:t xml:space="preserve">207910</w:t>
      </w:r>
    </w:p>
    <w:p>
      <w:r>
        <w:t xml:space="preserve">Megawati: Muistakaa...!!!; Olette puoluevirkailija... Rauhoittukaa, rouva. Ei tarvitse suuttua... 2019 voidaan korvata, rouva; Rauhoittukaa...; #2019GantiPresidentti</w:t>
      </w:r>
    </w:p>
    <w:p>
      <w:r>
        <w:rPr>
          <w:b/>
          <w:u w:val="single"/>
        </w:rPr>
        <w:t xml:space="preserve">207911</w:t>
      </w:r>
    </w:p>
    <w:p>
      <w:r>
        <w:t xml:space="preserve">Monien ihmisten lausunnoissa ymmärrän vähiten, kun ihmiset sanovat DAP ni kommunisti. DAP ni pro kapitalistinen kot.\n\nOta KÄYTTÄJÄ selittää.'</w:t>
      </w:r>
    </w:p>
    <w:p>
      <w:r>
        <w:rPr>
          <w:b/>
          <w:u w:val="single"/>
        </w:rPr>
        <w:t xml:space="preserve">207912</w:t>
      </w:r>
    </w:p>
    <w:p>
      <w:r>
        <w:t xml:space="preserve">Pidän sinusta. Sinä pidät hänestä. Hän pitää toisesta. Näin se menee, kunnes kameli munii munan.</w:t>
      </w:r>
    </w:p>
    <w:p>
      <w:r>
        <w:rPr>
          <w:b/>
          <w:u w:val="single"/>
        </w:rPr>
        <w:t xml:space="preserve">207913</w:t>
      </w:r>
    </w:p>
    <w:p>
      <w:r>
        <w:t xml:space="preserve">rt USER USER USER USER Mutta miksi Jokowi ei halua dna-testiä? Dna-testit voivat todistaa, ettei hän ole PKI:n jälkeläinen.</w:t>
      </w:r>
    </w:p>
    <w:p>
      <w:r>
        <w:rPr>
          <w:b/>
          <w:u w:val="single"/>
        </w:rPr>
        <w:t xml:space="preserve">207914</w:t>
      </w:r>
    </w:p>
    <w:p>
      <w:r>
        <w:t xml:space="preserve">USER Älä välitä siitä. Mitä enemmän huomiota he saavat, sitä enemmän heistä tulee.</w:t>
      </w:r>
    </w:p>
    <w:p>
      <w:r>
        <w:rPr>
          <w:b/>
          <w:u w:val="single"/>
        </w:rPr>
        <w:t xml:space="preserve">207915</w:t>
      </w:r>
    </w:p>
    <w:p>
      <w:r>
        <w:t xml:space="preserve">'Mikä minua vaivaa, twiittaan vain Tonylle ja silmäni kyynelehtivät'</w:t>
      </w:r>
    </w:p>
    <w:p>
      <w:r>
        <w:rPr>
          <w:b/>
          <w:u w:val="single"/>
        </w:rPr>
        <w:t xml:space="preserve">207916</w:t>
      </w:r>
    </w:p>
    <w:p>
      <w:r>
        <w:t xml:space="preserve">#IklanAhokJahat Hati He alkavat turhautua ja leikkiä väkivaltaisia tapoja!!! Koska eri tutkimusten tulokset jumalanpilkkaaja hävisi!!!!</w:t>
      </w:r>
    </w:p>
    <w:p>
      <w:r>
        <w:rPr>
          <w:b/>
          <w:u w:val="single"/>
        </w:rPr>
        <w:t xml:space="preserve">207917</w:t>
      </w:r>
    </w:p>
    <w:p>
      <w:r>
        <w:t xml:space="preserve">KÄYTTÄJÄ Muistakaa PDI, muistakaa kommunismi, eikö niin?</w:t>
      </w:r>
    </w:p>
    <w:p>
      <w:r>
        <w:rPr>
          <w:b/>
          <w:u w:val="single"/>
        </w:rPr>
        <w:t xml:space="preserve">207918</w:t>
      </w:r>
    </w:p>
    <w:p>
      <w:r>
        <w:t xml:space="preserve">Jokowin pitäisi luopua presidentin virasta</w:t>
      </w:r>
    </w:p>
    <w:p>
      <w:r>
        <w:rPr>
          <w:b/>
          <w:u w:val="single"/>
        </w:rPr>
        <w:t xml:space="preserve">207919</w:t>
      </w:r>
    </w:p>
    <w:p>
      <w:r>
        <w:t xml:space="preserve">KÄYTTÄJÄ kun shiialaiset, liberaalit, kommunistit ovat liian valtavirtaa, NUsantara Islam on luotu, kirja on vielä painatusprosessissa yeh dek KÄYTTÄJÄ \xf0\x9f\x98\x82'</w:t>
      </w:r>
    </w:p>
    <w:p>
      <w:r>
        <w:rPr>
          <w:b/>
          <w:u w:val="single"/>
        </w:rPr>
        <w:t xml:space="preserve">207920</w:t>
      </w:r>
    </w:p>
    <w:p>
      <w:r>
        <w:t xml:space="preserve">Väärin. Yusril unohti. Tuolloin oli jo hyväksytty laki DPRD:n aluevaaleista, ja SBY:tä kiusasi mefsod. Valtiosihteeriministerin mukaan SBY ei allekirjoittaisi lakia. Japanissa Yusril ehdotti, että SBY kieltäytyisi allekirjoittamasta. Sanoin, että perustuslain mukaan laki olisi silti voimassa, vaikka hän kieltäytyisi. Jäljitä se</w:t>
      </w:r>
    </w:p>
    <w:p>
      <w:r>
        <w:rPr>
          <w:b/>
          <w:u w:val="single"/>
        </w:rPr>
        <w:t xml:space="preserve">207921</w:t>
      </w:r>
    </w:p>
    <w:p>
      <w:r>
        <w:t xml:space="preserve">Tuntuu kuin lyöisi jotakuta, joka leikkii kännykällään ja jonka ystävä sanoo: "Olet autistinen, leikit vain puhelimellasi." Tämä ei ole totta. Autismi on sairaus, joten pyydän. LOPETTAA sanan "autistinen" käyttämisen vitsinä".</w:t>
      </w:r>
    </w:p>
    <w:p>
      <w:r>
        <w:rPr>
          <w:b/>
          <w:u w:val="single"/>
        </w:rPr>
        <w:t xml:space="preserve">207922</w:t>
      </w:r>
    </w:p>
    <w:p>
      <w:r>
        <w:t xml:space="preserve">\n\xe3\x85\xa4\n \xe2\x80\x9cKokeillaan ensin tavata hänet. Jos hän on pelkkä paskakasa, tapa hänet.</w:t>
      </w:r>
    </w:p>
    <w:p>
      <w:r>
        <w:rPr>
          <w:b/>
          <w:u w:val="single"/>
        </w:rPr>
        <w:t xml:space="preserve">207923</w:t>
      </w:r>
    </w:p>
    <w:p>
      <w:r>
        <w:t xml:space="preserve">USER Sitten te roskasakkia kuin haluatte tehdä tästä maasta syntisen ja kommunistisen ???? Olet vain humalassa... Muista muslimit, jotka vapauttivat tämän maan....'.</w:t>
      </w:r>
    </w:p>
    <w:p>
      <w:r>
        <w:rPr>
          <w:b/>
          <w:u w:val="single"/>
        </w:rPr>
        <w:t xml:space="preserve">207924</w:t>
      </w:r>
    </w:p>
    <w:p>
      <w:r>
        <w:t xml:space="preserve">RT USER: KÄYTTÄJÄ KÄYTTÄJÄ hei, oletko kunnossa? vähän hullu hehehehehehe tiedän'</w:t>
      </w:r>
    </w:p>
    <w:p>
      <w:r>
        <w:rPr>
          <w:b/>
          <w:u w:val="single"/>
        </w:rPr>
        <w:t xml:space="preserve">207925</w:t>
      </w:r>
    </w:p>
    <w:p>
      <w:r>
        <w:t xml:space="preserve">Lupauksesi ovat kauniita, tee ihmisistä koskettavia. Valitettavasti se on vain lupaus, tosiasia on, että se on valhe ; ; Riittää, että RI:llä on PETTÄVÄ johtaja ; ; #2019GantiPresidentti.</w:t>
      </w:r>
    </w:p>
    <w:p>
      <w:r>
        <w:rPr>
          <w:b/>
          <w:u w:val="single"/>
        </w:rPr>
        <w:t xml:space="preserve">207926</w:t>
      </w:r>
    </w:p>
    <w:p>
      <w:r>
        <w:t xml:space="preserve">Jos raato haudataan maahan, se haisee lopulta, ja niin haisee myös teidän valheenne!!!</w:t>
      </w:r>
    </w:p>
    <w:p>
      <w:r>
        <w:rPr>
          <w:b/>
          <w:u w:val="single"/>
        </w:rPr>
        <w:t xml:space="preserve">207927</w:t>
      </w:r>
    </w:p>
    <w:p>
      <w:r>
        <w:t xml:space="preserve">Kysyin kerran eräältä kristityltä, kuinka hyvä on rukoilla sunnuntaiaamuna, on hyvä nukkua. Sitten hän vastasi: "Olen jopa hämmentynyt teistä muslimeista, jotka rukoilette viisi kertaa päivässä ettekä väsy. Sekin on totta</w:t>
      </w:r>
    </w:p>
    <w:p>
      <w:r>
        <w:rPr>
          <w:b/>
          <w:u w:val="single"/>
        </w:rPr>
        <w:t xml:space="preserve">207928</w:t>
      </w:r>
    </w:p>
    <w:p>
      <w:r>
        <w:t xml:space="preserve">Tähän asti on vielä sokeat silmät sokeat sydämet... tervehdys jumaat-ihmiset...'.</w:t>
      </w:r>
    </w:p>
    <w:p>
      <w:r>
        <w:rPr>
          <w:b/>
          <w:u w:val="single"/>
        </w:rPr>
        <w:t xml:space="preserve">207929</w:t>
      </w:r>
    </w:p>
    <w:p>
      <w:r>
        <w:t xml:space="preserve">USER USER Ahh cebong mah niin jos kysytään'</w:t>
      </w:r>
    </w:p>
    <w:p>
      <w:r>
        <w:rPr>
          <w:b/>
          <w:u w:val="single"/>
        </w:rPr>
        <w:t xml:space="preserve">207930</w:t>
      </w:r>
    </w:p>
    <w:p>
      <w:r>
        <w:t xml:space="preserve">USER Lehdistöllä on oltava suuri ohjelma, jonka tarkoituksena on yhdistää islamin karkottaminen Indonesiasta, koska siitä ei ole mitään hyötyä.</w:t>
      </w:r>
    </w:p>
    <w:p>
      <w:r>
        <w:rPr>
          <w:b/>
          <w:u w:val="single"/>
        </w:rPr>
        <w:t xml:space="preserve">207931</w:t>
      </w:r>
    </w:p>
    <w:p>
      <w:r>
        <w:t xml:space="preserve">KÄYTTÄJÄ Jaewon leikkii jälleen hanbinin, raesungin ja lauluntekijän kätyrin kanssa".</w:t>
      </w:r>
    </w:p>
    <w:p>
      <w:r>
        <w:rPr>
          <w:b/>
          <w:u w:val="single"/>
        </w:rPr>
        <w:t xml:space="preserve">207932</w:t>
      </w:r>
    </w:p>
    <w:p>
      <w:r>
        <w:t xml:space="preserve">Haluan vain 1 jakson udh blangsak, puhumattakaan lisätä.; #2019GantiPresiden ; #2019PresidenBaru</w:t>
      </w:r>
    </w:p>
    <w:p>
      <w:r>
        <w:rPr>
          <w:b/>
          <w:u w:val="single"/>
        </w:rPr>
        <w:t xml:space="preserve">207933</w:t>
      </w:r>
    </w:p>
    <w:p>
      <w:r>
        <w:t xml:space="preserve">USER Onta\xf0\x9f\x98\xadsekar\xf0\x9f\x98\xad'</w:t>
      </w:r>
    </w:p>
    <w:p>
      <w:r>
        <w:rPr>
          <w:b/>
          <w:u w:val="single"/>
        </w:rPr>
        <w:t xml:space="preserve">207934</w:t>
      </w:r>
    </w:p>
    <w:p>
      <w:r>
        <w:t xml:space="preserve">Koska olin peruskoulussa, Freeport on aina ollut mielenkiintoinen tarina, jonka sanotaan olevan Indonesian kultainen vuori, mutta sitä hallinnoivat ulkomaalaiset, \nAlhmadulilah nyt PT Freeport osakkeet omistaa Indonesia 51%.</w:t>
      </w:r>
    </w:p>
    <w:p>
      <w:r>
        <w:rPr>
          <w:b/>
          <w:u w:val="single"/>
        </w:rPr>
        <w:t xml:space="preserve">207935</w:t>
      </w:r>
    </w:p>
    <w:p>
      <w:r>
        <w:t xml:space="preserve">KÄYTTÄJÄ KÄYTTÄJÄ Se, mikä on vähenemässä, on hallituksen huomion kiinnittäminen kansaan, mikä on johtanut paljon työttömyyttä, koska suuri määrä saapuvia tka niin tämä on hyvin haitallista ihmisille, älä huolehdi infrastruktuurista, vaan perustarpeista kaikki nousevat.".</w:t>
      </w:r>
    </w:p>
    <w:p>
      <w:r>
        <w:rPr>
          <w:b/>
          <w:u w:val="single"/>
        </w:rPr>
        <w:t xml:space="preserve">207936</w:t>
      </w:r>
    </w:p>
    <w:p>
      <w:r>
        <w:t xml:space="preserve">KÄYTTÄJÄ "En aio vitsailla fyysisyydestä, olipa se minkä muotoinen tahansa, pyöreä, kapea, tummaihoinen tai mikä tahansa, en aio vitsailla siitä, pojat ovat täydellisiä sellaisina kuin ovat.</w:t>
      </w:r>
    </w:p>
    <w:p>
      <w:r>
        <w:rPr>
          <w:b/>
          <w:u w:val="single"/>
        </w:rPr>
        <w:t xml:space="preserve">207937</w:t>
      </w:r>
    </w:p>
    <w:p>
      <w:r>
        <w:t xml:space="preserve">KÄYTTÄJÄ Monet vanhat järjestelmät, jotka itse asiassa tarvitsevat muutoksia, vain parannuksia. Miten voitte saada hyviä tuloksia, jos järjestelmä muuttuu joka kerta? Minne tahansa haluatkin mennä, se tuhoutuu, jos se ei ole kestävä.</w:t>
      </w:r>
    </w:p>
    <w:p>
      <w:r>
        <w:rPr>
          <w:b/>
          <w:u w:val="single"/>
        </w:rPr>
        <w:t xml:space="preserve">207938</w:t>
      </w:r>
    </w:p>
    <w:p>
      <w:r>
        <w:t xml:space="preserve">Anteeksi, arvoisa neuvoston jäsen, tajuatteko, että olette hyökänneet KÄYTTÄJÄN puheenjohtajaa vastaan; ; Vannon, että taputan otsaani, mistä hänen sydämensä on tehty; ;</w:t>
      </w:r>
    </w:p>
    <w:p>
      <w:r>
        <w:rPr>
          <w:b/>
          <w:u w:val="single"/>
        </w:rPr>
        <w:t xml:space="preserve">207939</w:t>
      </w:r>
    </w:p>
    <w:p>
      <w:r>
        <w:t xml:space="preserve">se on sana ahok kafir..muslimit vastustavat ahokia, koska ahok on kafri ja ahok on kiinalainen, joka tykkää syödä sianlihaa ja kaljaa.</w:t>
      </w:r>
    </w:p>
    <w:p>
      <w:r>
        <w:rPr>
          <w:b/>
          <w:u w:val="single"/>
        </w:rPr>
        <w:t xml:space="preserve">207940</w:t>
      </w:r>
    </w:p>
    <w:p>
      <w:r>
        <w:t xml:space="preserve">Jukir Tambakrejo Simokerton huijauksen vastainen julistus ja rauhanomaiset vaalit</w:t>
      </w:r>
    </w:p>
    <w:p>
      <w:r>
        <w:rPr>
          <w:b/>
          <w:u w:val="single"/>
        </w:rPr>
        <w:t xml:space="preserve">207941</w:t>
      </w:r>
    </w:p>
    <w:p>
      <w:r>
        <w:t xml:space="preserve">USER ya anjir bener-_- one ae kaga keurus'</w:t>
      </w:r>
    </w:p>
    <w:p>
      <w:r>
        <w:rPr>
          <w:b/>
          <w:u w:val="single"/>
        </w:rPr>
        <w:t xml:space="preserve">207942</w:t>
      </w:r>
    </w:p>
    <w:p>
      <w:r>
        <w:t xml:space="preserve">Tämä iskee takaisin vuoden 2019 presidentinvaalien aikana (pienet kauppiaat Padang pariaman kylässä) sanoivat "Jaman Jokowi ni economy sucks lah" (1).</w:t>
      </w:r>
    </w:p>
    <w:p>
      <w:r>
        <w:rPr>
          <w:b/>
          <w:u w:val="single"/>
        </w:rPr>
        <w:t xml:space="preserve">207943</w:t>
      </w:r>
    </w:p>
    <w:p>
      <w:r>
        <w:t xml:space="preserve">JOKOWI, sinun on parempi tajuta itsesi ja astua alas asemastasi kuin että kansa syrjäyttää sinut!!!! FPI ei kuole!</w:t>
      </w:r>
    </w:p>
    <w:p>
      <w:r>
        <w:rPr>
          <w:b/>
          <w:u w:val="single"/>
        </w:rPr>
        <w:t xml:space="preserve">207944</w:t>
      </w:r>
    </w:p>
    <w:p>
      <w:r>
        <w:t xml:space="preserve">KÄYTTÄJÄ KÄYTTÄJÄ Delicious in the pussy'</w:t>
      </w:r>
    </w:p>
    <w:p>
      <w:r>
        <w:rPr>
          <w:b/>
          <w:u w:val="single"/>
        </w:rPr>
        <w:t xml:space="preserve">207945</w:t>
      </w:r>
    </w:p>
    <w:p>
      <w:r>
        <w:t xml:space="preserve">Jiho kertoi, kuinka julma Musta hirviö oli ja kuinka halveksittava demoni voitetaan.\n\n "Sinä olet valittu."\n\nKristallin kuullessa tuon Jiho ymmärsi, mitä hän tarkoitti.</w:t>
      </w:r>
    </w:p>
    <w:p>
      <w:r>
        <w:rPr>
          <w:b/>
          <w:u w:val="single"/>
        </w:rPr>
        <w:t xml:space="preserve">207946</w:t>
      </w:r>
    </w:p>
    <w:p>
      <w:r>
        <w:t xml:space="preserve">KÄYTTÄJÄ Ohooo p mook on myös emot tuyul item\xf0\x9f\x98\x85\xe2\x80\x94 Bas En usko, että nukun tänään dehhh p'</w:t>
      </w:r>
    </w:p>
    <w:p>
      <w:r>
        <w:rPr>
          <w:b/>
          <w:u w:val="single"/>
        </w:rPr>
        <w:t xml:space="preserve">207947</w:t>
      </w:r>
    </w:p>
    <w:p>
      <w:r>
        <w:t xml:space="preserve">Jos jokainen maakunta pyrkii saavuttamaan yli 5,2 prosentin talouskasvun, 5,4 prosentin talouskasvu ei ole mahdoton saavuttaa. Pyydän, että kuvernöörit vauhdittavat alueidensa taloutta.</w:t>
      </w:r>
    </w:p>
    <w:p>
      <w:r>
        <w:rPr>
          <w:b/>
          <w:u w:val="single"/>
        </w:rPr>
        <w:t xml:space="preserve">207948</w:t>
      </w:r>
    </w:p>
    <w:p>
      <w:r>
        <w:t xml:space="preserve">USER Onnittelut jäsen USERille ja kaikille osapuolille\xc2\xb2 , jotka ovat työskennelleet saadakseen Papuan kultakaivokset haltuunsa ulkomaalaisten kynsistä. Bravo! \xf0\x9f\x98\x81\xf0\x9f\x98\x81'</w:t>
      </w:r>
    </w:p>
    <w:p>
      <w:r>
        <w:rPr>
          <w:b/>
          <w:u w:val="single"/>
        </w:rPr>
        <w:t xml:space="preserve">207949</w:t>
      </w:r>
    </w:p>
    <w:p>
      <w:r>
        <w:t xml:space="preserve">Johtuuko se todella siitä, että käytän liikaa hetsetiä vai johtuuko se flunssasta?</w:t>
      </w:r>
    </w:p>
    <w:p>
      <w:r>
        <w:rPr>
          <w:b/>
          <w:u w:val="single"/>
        </w:rPr>
        <w:t xml:space="preserve">207950</w:t>
      </w:r>
    </w:p>
    <w:p>
      <w:r>
        <w:t xml:space="preserve"/>
      </w:r>
    </w:p>
    <w:p>
      <w:r>
        <w:rPr>
          <w:b/>
          <w:u w:val="single"/>
        </w:rPr>
        <w:t xml:space="preserve">207951</w:t>
      </w:r>
    </w:p>
    <w:p>
      <w:r>
        <w:t xml:space="preserve">USER Just like you haha'</w:t>
      </w:r>
    </w:p>
    <w:p>
      <w:r>
        <w:rPr>
          <w:b/>
          <w:u w:val="single"/>
        </w:rPr>
        <w:t xml:space="preserve">207952</w:t>
      </w:r>
    </w:p>
    <w:p>
      <w:r>
        <w:t xml:space="preserve">He sanovat olevansa parhaita ystäviä, mutta selän takana he ovat kuin tai'</w:t>
      </w:r>
    </w:p>
    <w:p>
      <w:r>
        <w:rPr>
          <w:b/>
          <w:u w:val="single"/>
        </w:rPr>
        <w:t xml:space="preserve">207953</w:t>
      </w:r>
    </w:p>
    <w:p>
      <w:r>
        <w:t xml:space="preserve">RT USER: woii... uda perjantai-iltana jo? diem diem bae... ngentot oii ngentott... URL</w:t>
      </w:r>
    </w:p>
    <w:p>
      <w:r>
        <w:rPr>
          <w:b/>
          <w:u w:val="single"/>
        </w:rPr>
        <w:t xml:space="preserve">207954</w:t>
      </w:r>
    </w:p>
    <w:p>
      <w:r>
        <w:t xml:space="preserve"/>
      </w:r>
    </w:p>
    <w:p>
      <w:r>
        <w:rPr>
          <w:b/>
          <w:u w:val="single"/>
        </w:rPr>
        <w:t xml:space="preserve">207955</w:t>
      </w:r>
    </w:p>
    <w:p>
      <w:r>
        <w:t xml:space="preserve">Edvanin tarinan lopussa: Edvan tajuaa, että hänellä on yhä Edvina, hänen ainoa perheensä, eikä hän välitä Edvinan muutoksesta ja päätöksestä tulla transsukupuoliseksi #Bangkok'</w:t>
      </w:r>
    </w:p>
    <w:p>
      <w:r>
        <w:rPr>
          <w:b/>
          <w:u w:val="single"/>
        </w:rPr>
        <w:t xml:space="preserve">207956</w:t>
      </w:r>
    </w:p>
    <w:p>
      <w:r>
        <w:t xml:space="preserve">USER EH PEREK... PALAAN TAUKOSI JÄLKEEN, TAIK'.</w:t>
      </w:r>
    </w:p>
    <w:p>
      <w:r>
        <w:rPr>
          <w:b/>
          <w:u w:val="single"/>
        </w:rPr>
        <w:t xml:space="preserve">207957</w:t>
      </w:r>
    </w:p>
    <w:p>
      <w:r>
        <w:t xml:space="preserve">Minusta tuntuu, että kaipaan vanhoja ystäviä ja kumppaneita, jotka olivat aina yhdessä. Mutta se on outoa... kun näkee heidät uudelleen, tuntee itsensä vieraaksi.</w:t>
      </w:r>
    </w:p>
    <w:p>
      <w:r>
        <w:rPr>
          <w:b/>
          <w:u w:val="single"/>
        </w:rPr>
        <w:t xml:space="preserve">207958</w:t>
      </w:r>
    </w:p>
    <w:p>
      <w:r>
        <w:t xml:space="preserve">Kaksi älykästä KÄYTTÄJÄÄ tapaa herra KÄYTTÄJÄN, saman laatuisen johtajan, jonka visio on tulla virkailijaksi palvonnan tielle ja umman hyödyksi. Lähetykset IG ktnya Sholat &amp;amp; dzikir yhdessä päästä lähemmäksi kholik. Kuten pa ani</w:t>
      </w:r>
    </w:p>
    <w:p>
      <w:r>
        <w:rPr>
          <w:b/>
          <w:u w:val="single"/>
        </w:rPr>
        <w:t xml:space="preserve">207959</w:t>
      </w:r>
    </w:p>
    <w:p>
      <w:r>
        <w:t xml:space="preserve">KÄYTTÄJÄ KÄYTTÄJÄ Alkaa olla keskittymättä ja nyt juostaan velkaan...yrittäkää tarkistaa valtion budjetti ja ministeriöiden määrärahat valtiovarainministeriössä..sitten keskustelemme velasta..älkää olko anonyymi bloon... \xf0\x9f\xa4\xa3\xf0\x9f\xa4\xa3'</w:t>
      </w:r>
    </w:p>
    <w:p>
      <w:r>
        <w:rPr>
          <w:b/>
          <w:u w:val="single"/>
        </w:rPr>
        <w:t xml:space="preserve">207960</w:t>
      </w:r>
    </w:p>
    <w:p>
      <w:r>
        <w:t xml:space="preserve">Kun tapasimme ensimmäisen kerran. \n\xf0\x9f\x91\xa6 eh tiedätkö, en ole koskaan saanut yhtä mukavaa tyttöä kuin sinä. Lupaan, etten jätä sinua. \n\xf0\x9f\x91\xa7 MASA????(BODO) "Sitten sanoin itselleni, että en ole koskaan tuntenut oloani yhtä mukavaksi kuin silloin, kun olette seurustelleet vuosia*, ja sinä jätit hänet taaksesi. \nZzzeeezzzzsssttt\n\xf0\x9f\x92\xa9'</w:t>
      </w:r>
    </w:p>
    <w:p>
      <w:r>
        <w:rPr>
          <w:b/>
          <w:u w:val="single"/>
        </w:rPr>
        <w:t xml:space="preserve">207961</w:t>
      </w:r>
    </w:p>
    <w:p>
      <w:r>
        <w:t xml:space="preserve">USER mAta loW piCek,,,,!!!!,,,,! T ___ &amp;lt;'</w:t>
      </w:r>
    </w:p>
    <w:p>
      <w:r>
        <w:rPr>
          <w:b/>
          <w:u w:val="single"/>
        </w:rPr>
        <w:t xml:space="preserve">207962</w:t>
      </w:r>
    </w:p>
    <w:p>
      <w:r>
        <w:t xml:space="preserve">Babap tai.\nSee you later bap\nMun uing cageur \xf0\x9f\x98\x99 URL-osoite</w:t>
      </w:r>
    </w:p>
    <w:p>
      <w:r>
        <w:rPr>
          <w:b/>
          <w:u w:val="single"/>
        </w:rPr>
        <w:t xml:space="preserve">207963</w:t>
      </w:r>
    </w:p>
    <w:p>
      <w:r>
        <w:t xml:space="preserve">Sinun pierusi wi..... Jokowi on valehtelija... Velallinen... ndeso autoritaarinen Ditaktor</w:t>
      </w:r>
    </w:p>
    <w:p>
      <w:r>
        <w:rPr>
          <w:b/>
          <w:u w:val="single"/>
        </w:rPr>
        <w:t xml:space="preserve">207964</w:t>
      </w:r>
    </w:p>
    <w:p>
      <w:r>
        <w:t xml:space="preserve"> Erona on se, että RG on fiksu, kun taas sinä, ahok ja latriiniryhmä tykkäävät loukata islamia.</w:t>
      </w:r>
    </w:p>
    <w:p>
      <w:r>
        <w:rPr>
          <w:b/>
          <w:u w:val="single"/>
        </w:rPr>
        <w:t xml:space="preserve">207965</w:t>
      </w:r>
    </w:p>
    <w:p>
      <w:r>
        <w:t xml:space="preserve">Rizal Ramli: Presidenttinä pidätän 100 häijyintä ihmistä.</w:t>
      </w:r>
    </w:p>
    <w:p>
      <w:r>
        <w:rPr>
          <w:b/>
          <w:u w:val="single"/>
        </w:rPr>
        <w:t xml:space="preserve">207966</w:t>
      </w:r>
    </w:p>
    <w:p>
      <w:r>
        <w:t xml:space="preserve">RT USER Tutki Sandiagan ja Aniesin korruptiota Saksan kirjamessuilla! Peruuttakaa Anies-Sandin nimitys !!!!</w:t>
      </w:r>
    </w:p>
    <w:p>
      <w:r>
        <w:rPr>
          <w:b/>
          <w:u w:val="single"/>
        </w:rPr>
        <w:t xml:space="preserve">207967</w:t>
      </w:r>
    </w:p>
    <w:p>
      <w:r>
        <w:t xml:space="preserve">USER bgst bintaro kommunistit eivät muutu'</w:t>
      </w:r>
    </w:p>
    <w:p>
      <w:r>
        <w:rPr>
          <w:b/>
          <w:u w:val="single"/>
        </w:rPr>
        <w:t xml:space="preserve">207968</w:t>
      </w:r>
    </w:p>
    <w:p>
      <w:r>
        <w:t xml:space="preserve">Turvallisen ajokulttuurin ylläpitäminen, #Piaggio Indonesia käynnistää Safety in Style -kampanjan</w:t>
      </w:r>
    </w:p>
    <w:p>
      <w:r>
        <w:rPr>
          <w:b/>
          <w:u w:val="single"/>
        </w:rPr>
        <w:t xml:space="preserve">207969</w:t>
      </w:r>
    </w:p>
    <w:p>
      <w:r>
        <w:t xml:space="preserve">Kutsukaa Ulama viilentämään ilmapiiriä ennen samanaikaisia vaaleja.</w:t>
      </w:r>
    </w:p>
    <w:p>
      <w:r>
        <w:rPr>
          <w:b/>
          <w:u w:val="single"/>
        </w:rPr>
        <w:t xml:space="preserve">207970</w:t>
      </w:r>
    </w:p>
    <w:p>
      <w:r>
        <w:t xml:space="preserve"/>
      </w:r>
    </w:p>
    <w:p>
      <w:r>
        <w:rPr>
          <w:b/>
          <w:u w:val="single"/>
        </w:rPr>
        <w:t xml:space="preserve">207971</w:t>
      </w:r>
    </w:p>
    <w:p>
      <w:r>
        <w:t xml:space="preserve">Ei ole kansan vika, jos ulkomailta peräisin olevasta valtakirjasta tulee Jakartan ja maan hallitsija. Suurin vika on KÄYTTÄJÄNÄ olevalla presidentillä, joka on poliittisen kunnianhimon vuoksi pimeäsilmäinen ja joka sallii ulkomaisen valtakirjan tulla hallitsijaksi\n\n#ShameOnYouSBY'.</w:t>
      </w:r>
    </w:p>
    <w:p>
      <w:r>
        <w:rPr>
          <w:b/>
          <w:u w:val="single"/>
        </w:rPr>
        <w:t xml:space="preserve">207972</w:t>
      </w:r>
    </w:p>
    <w:p>
      <w:r>
        <w:t xml:space="preserve">Medianin tutkimusjohtaja Sudarto sanoi, että vaikka Jokowi on edelleen kärkipaikalla, ? MUTTA KANSAN enemmistö EI HALUA HÄNEN JOHTAVAN INDONESIAA TAAS ?; ; Pinjem TOA donkz ?; ; #2019GantiPresiden MUTLAK !!!!; ;</w:t>
      </w:r>
    </w:p>
    <w:p>
      <w:r>
        <w:rPr>
          <w:b/>
          <w:u w:val="single"/>
        </w:rPr>
        <w:t xml:space="preserve">207973</w:t>
      </w:r>
    </w:p>
    <w:p>
      <w:r>
        <w:t xml:space="preserve">Suoristettu, jotta ei poiketa Koraanin opetuksista, tietenkään islamin ministerin ei ole sallittua poiketa Koraanista.</w:t>
      </w:r>
    </w:p>
    <w:p>
      <w:r>
        <w:rPr>
          <w:b/>
          <w:u w:val="single"/>
        </w:rPr>
        <w:t xml:space="preserve">207974</w:t>
      </w:r>
    </w:p>
    <w:p>
      <w:r>
        <w:t xml:space="preserve">Ne, jotka syyttävät Jokowia ulamavastaisuudesta (heidän versionsa), jos he näkevät Jokowin jälleen kerran näin läheisessä ja läheisessä yhteydessä oppineiden kanssa, ovat jopa blingsataneita.</w:t>
      </w:r>
    </w:p>
    <w:p>
      <w:r>
        <w:rPr>
          <w:b/>
          <w:u w:val="single"/>
        </w:rPr>
        <w:t xml:space="preserve">207975</w:t>
      </w:r>
    </w:p>
    <w:p>
      <w:r>
        <w:t xml:space="preserve">KÄYTTÄJÄ KÄYTTÄJÄ KÄYTTÄJÄ KÄYTTÄJÄ Älköön herra Prabowosta tulko Indonesian tasavallan presidentti... rukoilemme aina puolestanne.</w:t>
      </w:r>
    </w:p>
    <w:p>
      <w:r>
        <w:rPr>
          <w:b/>
          <w:u w:val="single"/>
        </w:rPr>
        <w:t xml:space="preserve">207976</w:t>
      </w:r>
    </w:p>
    <w:p>
      <w:r>
        <w:t xml:space="preserve">USER /; Enak nete... tau. \"Tämä on hyvä, on ihan ok muistella menneitä fesbukissa.</w:t>
      </w:r>
    </w:p>
    <w:p>
      <w:r>
        <w:rPr>
          <w:b/>
          <w:u w:val="single"/>
        </w:rPr>
        <w:t xml:space="preserve">207977</w:t>
      </w:r>
    </w:p>
    <w:p>
      <w:r>
        <w:t xml:space="preserve">Prabowon kannattajat, kuten ARB SDA, ovat väkivaltaisia ihmisiä, mukaan lukien tämä henkilö &amp;gt;&amp;gt; USER</w:t>
      </w:r>
    </w:p>
    <w:p>
      <w:r>
        <w:rPr>
          <w:b/>
          <w:u w:val="single"/>
        </w:rPr>
        <w:t xml:space="preserve">207978</w:t>
      </w:r>
    </w:p>
    <w:p>
      <w:r>
        <w:t xml:space="preserve">KÄYTTÄJÄ ; Hyvä herra Herman, lapseni on sairas ja hänen sydämensä vuotaa. Ja minun on mentävä Jakarttaan leikkaukseen, mutta minulla ei ole rahaa, herra kuvernööri.... Jos säälitte lastani, auttakaa minua. Koska kyse on lapseni elämästä.</w:t>
      </w:r>
    </w:p>
    <w:p>
      <w:r>
        <w:rPr>
          <w:b/>
          <w:u w:val="single"/>
        </w:rPr>
        <w:t xml:space="preserve">207979</w:t>
      </w:r>
    </w:p>
    <w:p>
      <w:r>
        <w:t xml:space="preserve">KÄYTTÄJÄ Cebong new netes miksi palvelet Om.'</w:t>
      </w:r>
    </w:p>
    <w:p>
      <w:r>
        <w:rPr>
          <w:b/>
          <w:u w:val="single"/>
        </w:rPr>
        <w:t xml:space="preserve">207980</w:t>
      </w:r>
    </w:p>
    <w:p>
      <w:r>
        <w:t xml:space="preserve">Presidentti KAMPRET...haha</w:t>
      </w:r>
    </w:p>
    <w:p>
      <w:r>
        <w:rPr>
          <w:b/>
          <w:u w:val="single"/>
        </w:rPr>
        <w:t xml:space="preserve">207981</w:t>
      </w:r>
    </w:p>
    <w:p>
      <w:r>
        <w:t xml:space="preserve">KÄYTTÄJÄ KÄYTTÄJÄ KÄYTTÄJÄ KÄYTTÄJÄ KÄYTTÄJÄ KÄYTTÄJÄ KÄYTTÄJÄ KÄYTTÄJÄ Mitä sinä puhut sarap... keskeytin yhtäkkiä itseni nauraen. Lääkkeesi loppuivat?</w:t>
      </w:r>
    </w:p>
    <w:p>
      <w:r>
        <w:rPr>
          <w:b/>
          <w:u w:val="single"/>
        </w:rPr>
        <w:t xml:space="preserve">207982</w:t>
      </w:r>
    </w:p>
    <w:p>
      <w:r>
        <w:t xml:space="preserve">KÄYTTÄJÄ Ehkä Seungmin on oikeasti idiootti\xf0\x9f\x8c\x9a\xf0\x9f\x8c\x9a\xf0\x9f\x8c\x9a'</w:t>
      </w:r>
    </w:p>
    <w:p>
      <w:r>
        <w:rPr>
          <w:b/>
          <w:u w:val="single"/>
        </w:rPr>
        <w:t xml:space="preserve">207983</w:t>
      </w:r>
    </w:p>
    <w:p>
      <w:r>
        <w:t xml:space="preserve">Ja nyt uskon sen. Maakrokotiileja on olemassa</w:t>
      </w:r>
    </w:p>
    <w:p>
      <w:r>
        <w:rPr>
          <w:b/>
          <w:u w:val="single"/>
        </w:rPr>
        <w:t xml:space="preserve">207984</w:t>
      </w:r>
    </w:p>
    <w:p>
      <w:r>
        <w:t xml:space="preserve">ni sheikh nk abaq sikit tuan guru hadi naib presidentti world ulama union</w:t>
      </w:r>
    </w:p>
    <w:p>
      <w:r>
        <w:rPr>
          <w:b/>
          <w:u w:val="single"/>
        </w:rPr>
        <w:t xml:space="preserve">207985</w:t>
      </w:r>
    </w:p>
    <w:p>
      <w:r>
        <w:t xml:space="preserve">KÄYTTÄJÄ KAFIR lah... tässä on kaikkein mieluisin sanonta kopar-kapir ... \xf0\x9f\x98\x90\xf0\x9f\x98\x90\xf0\x9f\x98\x98\x90'</w:t>
      </w:r>
    </w:p>
    <w:p>
      <w:r>
        <w:rPr>
          <w:b/>
          <w:u w:val="single"/>
        </w:rPr>
        <w:t xml:space="preserve">207986</w:t>
      </w:r>
    </w:p>
    <w:p>
      <w:r>
        <w:t xml:space="preserve">Nun budek mikä se on? URL</w:t>
      </w:r>
    </w:p>
    <w:p>
      <w:r>
        <w:rPr>
          <w:b/>
          <w:u w:val="single"/>
        </w:rPr>
        <w:t xml:space="preserve">207987</w:t>
      </w:r>
    </w:p>
    <w:p>
      <w:r>
        <w:t xml:space="preserve">Onko KPK:n lakkauttaminen välttämätöntä? KPK on karu, kun tarkastellaan kaikkia viranomaisten kanssa tehtyjä sopimuksia. URL</w:t>
      </w:r>
    </w:p>
    <w:p>
      <w:r>
        <w:rPr>
          <w:b/>
          <w:u w:val="single"/>
        </w:rPr>
        <w:t xml:space="preserve">207988</w:t>
      </w:r>
    </w:p>
    <w:p>
      <w:r>
        <w:t xml:space="preserve">Bandung on hiljainen todistaja, jossa taistelu käydään yksin.</w:t>
      </w:r>
    </w:p>
    <w:p>
      <w:r>
        <w:rPr>
          <w:b/>
          <w:u w:val="single"/>
        </w:rPr>
        <w:t xml:space="preserve">207989</w:t>
      </w:r>
    </w:p>
    <w:p>
      <w:r>
        <w:t xml:space="preserve">URL-osoite yllätti minut</w:t>
      </w:r>
    </w:p>
    <w:p>
      <w:r>
        <w:rPr>
          <w:b/>
          <w:u w:val="single"/>
        </w:rPr>
        <w:t xml:space="preserve">207990</w:t>
      </w:r>
    </w:p>
    <w:p>
      <w:r>
        <w:t xml:space="preserve">Kynä ilman korkkia on minulle kuin vika. Sitä ei ole mukava katsoa... \xc2\xb2' \xc2\xb2' \xc2\xb2' \xc2\xb2' \xc2\xb2' \xc2\xc2\xb2'</w:t>
      </w:r>
    </w:p>
    <w:p>
      <w:r>
        <w:rPr>
          <w:b/>
          <w:u w:val="single"/>
        </w:rPr>
        <w:t xml:space="preserve">207991</w:t>
      </w:r>
    </w:p>
    <w:p>
      <w:r>
        <w:t xml:space="preserve">Allah SWT, joka antoi tämän käskyn, on tietämätön ja barbaarinen: Sota niitä vastaan, jotka eivät usko Allahiin (9:29).</w:t>
      </w:r>
    </w:p>
    <w:p>
      <w:r>
        <w:rPr>
          <w:b/>
          <w:u w:val="single"/>
        </w:rPr>
        <w:t xml:space="preserve">207992</w:t>
      </w:r>
    </w:p>
    <w:p>
      <w:r>
        <w:t xml:space="preserve">Tämän kansakunnan on uskallettava keskustella avoimesti ja sivistyneesti siitä, että islam ei ole uskonto vaan haitallinen harhaoppi.</w:t>
      </w:r>
    </w:p>
    <w:p>
      <w:r>
        <w:rPr>
          <w:b/>
          <w:u w:val="single"/>
        </w:rPr>
        <w:t xml:space="preserve">207993</w:t>
      </w:r>
    </w:p>
    <w:p>
      <w:r>
        <w:t xml:space="preserve">Puhdista nämä raa'at elementit, jos #2019GantiPresident @ USER USER: KÄYTTÄJÄ Tämä on poliisiemme muotokuva tässä järjestelmässä.</w:t>
      </w:r>
    </w:p>
    <w:p>
      <w:r>
        <w:rPr>
          <w:b/>
          <w:u w:val="single"/>
        </w:rPr>
        <w:t xml:space="preserve">207994</w:t>
      </w:r>
    </w:p>
    <w:p>
      <w:r>
        <w:t xml:space="preserve">RT USER: KÄYTTÄJÄ Minulla oli 5 jaksoa nauraa sinulle \xf0\x9f\x98\x82 mutta se näyttää elokuvalta 3 idioottia ka'</w:t>
      </w:r>
    </w:p>
    <w:p>
      <w:r>
        <w:rPr>
          <w:b/>
          <w:u w:val="single"/>
        </w:rPr>
        <w:t xml:space="preserve">207995</w:t>
      </w:r>
    </w:p>
    <w:p>
      <w:r>
        <w:t xml:space="preserve">ei tarpeeksi poliiseja eikä tarpeeksi tuomioistuimia panemaan lakia täytäntöön, jos ihmiset eivät tue heitä, Jokowi on se, joka saa ihmiset levottomiksi, astu alas.</w:t>
      </w:r>
    </w:p>
    <w:p>
      <w:r>
        <w:rPr>
          <w:b/>
          <w:u w:val="single"/>
        </w:rPr>
        <w:t xml:space="preserve">207996</w:t>
      </w:r>
    </w:p>
    <w:p>
      <w:r>
        <w:t xml:space="preserve">USER kren pak anies, kuvernööri pystyy neuvottelemaan ulkomaan maiden ministereiden ja jopa presidenttien kanssa, tämä on poikkeuksellinen asia, meidän ministerimme eivät ehkä pysty yksin tekemään sitä, mitä te teette, toivottavasti saamme pak aniesin siunauksen ja siunauksen.</w:t>
      </w:r>
    </w:p>
    <w:p>
      <w:r>
        <w:rPr>
          <w:b/>
          <w:u w:val="single"/>
        </w:rPr>
        <w:t xml:space="preserve">207997</w:t>
      </w:r>
    </w:p>
    <w:p>
      <w:r>
        <w:t xml:space="preserve">Ehkä olen yksi holtittomista, kyllä holtiton. Jo valmiiksi viallisen tavaran ostamiseen liittyy lukemattomia riskejä.</w:t>
      </w:r>
    </w:p>
    <w:p>
      <w:r>
        <w:rPr>
          <w:b/>
          <w:u w:val="single"/>
        </w:rPr>
        <w:t xml:space="preserve">207998</w:t>
      </w:r>
    </w:p>
    <w:p>
      <w:r>
        <w:t xml:space="preserve"> "Rruarrr biasa!" "Rotat ällöttävät minua, entäpä pirunrotat.</w:t>
      </w:r>
    </w:p>
    <w:p>
      <w:r>
        <w:rPr>
          <w:b/>
          <w:u w:val="single"/>
        </w:rPr>
        <w:t xml:space="preserve">207999</w:t>
      </w:r>
    </w:p>
    <w:p>
      <w:r>
        <w:t xml:space="preserve">KÄYTTÄJÄ \xe2\x80\x9clo kiinaa vai? \xe2\x80\x9d mutta käytä outoa äänensävyä. hm. //'</w:t>
      </w:r>
    </w:p>
    <w:p>
      <w:r>
        <w:rPr>
          <w:b/>
          <w:u w:val="single"/>
        </w:rPr>
        <w:t xml:space="preserve">208000</w:t>
      </w:r>
    </w:p>
    <w:p>
      <w:r>
        <w:t xml:space="preserve">KÄYTTÄJÄ Nämä akateemiset ja tieteelliset asiat eivät ole tämän hallinnon Bangin prioriteettilistalla.\n\nTärkeintä on rakentaa infrastruktuuria.</w:t>
      </w:r>
    </w:p>
    <w:p>
      <w:r>
        <w:rPr>
          <w:b/>
          <w:u w:val="single"/>
        </w:rPr>
        <w:t xml:space="preserve">208001</w:t>
      </w:r>
    </w:p>
    <w:p>
      <w:r>
        <w:t xml:space="preserve">KÄYTTÄJÄ KÄYTTÄJÄ PIRU SINÄ!!'</w:t>
      </w:r>
    </w:p>
    <w:p>
      <w:r>
        <w:rPr>
          <w:b/>
          <w:u w:val="single"/>
        </w:rPr>
        <w:t xml:space="preserve">208002</w:t>
      </w:r>
    </w:p>
    <w:p>
      <w:r>
        <w:t xml:space="preserve">USER Olen edelleen misqueen hani bani :('</w:t>
      </w:r>
    </w:p>
    <w:p>
      <w:r>
        <w:rPr>
          <w:b/>
          <w:u w:val="single"/>
        </w:rPr>
        <w:t xml:space="preserve">208003</w:t>
      </w:r>
    </w:p>
    <w:p>
      <w:r>
        <w:t xml:space="preserve">RT USER sanoi kerran mencla mencle nah Boss itse niin USER USER USER URL-osoite</w:t>
      </w:r>
    </w:p>
    <w:p>
      <w:r>
        <w:rPr>
          <w:b/>
          <w:u w:val="single"/>
        </w:rPr>
        <w:t xml:space="preserve">208004</w:t>
      </w:r>
    </w:p>
    <w:p>
      <w:r>
        <w:t xml:space="preserve">KÄYTTÄJÄ Tässä on jotain hauskaa, prof, ehkä voimme nauraa yhdessä.</w:t>
      </w:r>
    </w:p>
    <w:p>
      <w:r>
        <w:rPr>
          <w:b/>
          <w:u w:val="single"/>
        </w:rPr>
        <w:t xml:space="preserve">208005</w:t>
      </w:r>
    </w:p>
    <w:p>
      <w:r>
        <w:t xml:space="preserve">KÄYTTÄJÄ KÄYTTÄJÄ Fellow cebong ei akurrr'</w:t>
      </w:r>
    </w:p>
    <w:p>
      <w:r>
        <w:rPr>
          <w:b/>
          <w:u w:val="single"/>
        </w:rPr>
        <w:t xml:space="preserve">208006</w:t>
      </w:r>
    </w:p>
    <w:p>
      <w:r>
        <w:t xml:space="preserve">Ulaman neuvot ylimieliselle ja ylimieliselle poliittiselle eliitille ja tunne tämän maan omistajuudesta, vaikka se on uskottu Allah Swt:ltä.</w:t>
      </w:r>
    </w:p>
    <w:p>
      <w:r>
        <w:rPr>
          <w:b/>
          <w:u w:val="single"/>
        </w:rPr>
        <w:t xml:space="preserve">208007</w:t>
      </w:r>
    </w:p>
    <w:p>
      <w:r>
        <w:t xml:space="preserve">OpRohingya Kristityt tappavat Afganistanissa Juutalaiset tappavat Palestiinassa Islam tappaa missä? Sen sijaan heidät leimataan terroristeiksi. Ajattele</w:t>
      </w:r>
    </w:p>
    <w:p>
      <w:r>
        <w:rPr>
          <w:b/>
          <w:u w:val="single"/>
        </w:rPr>
        <w:t xml:space="preserve">208008</w:t>
      </w:r>
    </w:p>
    <w:p>
      <w:r>
        <w:t xml:space="preserve">Se on avannut yksi kerrallaan Anies Sandin leirin mädännäisyyden, joka voitti ilman URL:n siunausta.</w:t>
      </w:r>
    </w:p>
    <w:p>
      <w:r>
        <w:rPr>
          <w:b/>
          <w:u w:val="single"/>
        </w:rPr>
        <w:t xml:space="preserve">208009</w:t>
      </w:r>
    </w:p>
    <w:p>
      <w:r>
        <w:t xml:space="preserve">RT USER: Emme ole myöskään unohtaneet, mitä Prabowon isä teki Sukarnon aikana. Vapauta URL-osoite</w:t>
      </w:r>
    </w:p>
    <w:p>
      <w:r>
        <w:rPr>
          <w:b/>
          <w:u w:val="single"/>
        </w:rPr>
        <w:t xml:space="preserve">208010</w:t>
      </w:r>
    </w:p>
    <w:p>
      <w:r>
        <w:t xml:space="preserve">KÄYTTÄJÄ KÄYTTÄJÄ KÄYTTÄJÄ KÄYTTÄJÄ neng...rancaekekin tulva on keskushallinnon vastuulla...koska se on kansallinen tie...lue paljon noh...älä ole kuin cebong...pysy lammessa..on sinun vuorosi tulla ulos...'.</w:t>
      </w:r>
    </w:p>
    <w:p>
      <w:r>
        <w:rPr>
          <w:b/>
          <w:u w:val="single"/>
        </w:rPr>
        <w:t xml:space="preserve">208011</w:t>
      </w:r>
    </w:p>
    <w:p>
      <w:r>
        <w:t xml:space="preserve">KÄYTTÄJÄ Jos kysytään \xe2\x80\x9ckristen Nusantara\xe2\x80\x9d / \xe2\x80\x9ckhatolik Nusantara\xe2\x80\x9d Minä katolisena vastaan ADA! Esimerkkeinä batak-kristityt, jaavalaisten kristityt, sundalaisten kristityt jne. Jopa katolilaisuudessa on monia kirkkoja jokaisella alueella.</w:t>
      </w:r>
    </w:p>
    <w:p>
      <w:r>
        <w:rPr>
          <w:b/>
          <w:u w:val="single"/>
        </w:rPr>
        <w:t xml:space="preserve">208012</w:t>
      </w:r>
    </w:p>
    <w:p>
      <w:r>
        <w:t xml:space="preserve">USER china???? vaikutelmani on joka tapauksessa korealainen'</w:t>
      </w:r>
    </w:p>
    <w:p>
      <w:r>
        <w:rPr>
          <w:b/>
          <w:u w:val="single"/>
        </w:rPr>
        <w:t xml:space="preserve">208013</w:t>
      </w:r>
    </w:p>
    <w:p>
      <w:r>
        <w:t xml:space="preserve">USER Hyvä, etten ole dongo.g'</w:t>
      </w:r>
    </w:p>
    <w:p>
      <w:r>
        <w:rPr>
          <w:b/>
          <w:u w:val="single"/>
        </w:rPr>
        <w:t xml:space="preserve">208014</w:t>
      </w:r>
    </w:p>
    <w:p>
      <w:r>
        <w:t xml:space="preserve">RT USER: skandaalimainen työnantaja ja portsari... hänen pillunsa on edelleen tiukka #bahancoli #ngewe #ngentot #memek #pembokat URL</w:t>
      </w:r>
    </w:p>
    <w:p>
      <w:r>
        <w:rPr>
          <w:b/>
          <w:u w:val="single"/>
        </w:rPr>
        <w:t xml:space="preserve">208015</w:t>
      </w:r>
    </w:p>
    <w:p>
      <w:r>
        <w:t xml:space="preserve">RT USER: Prabowo pakenee oikeutta, kun taas kaikki Team Mawarin jäsenet tuomitaan vankilaan... DKP? KÄYTTÄJÄ</w:t>
      </w:r>
    </w:p>
    <w:p>
      <w:r>
        <w:rPr>
          <w:b/>
          <w:u w:val="single"/>
        </w:rPr>
        <w:t xml:space="preserve">208016</w:t>
      </w:r>
    </w:p>
    <w:p>
      <w:r>
        <w:t xml:space="preserve">KÄYTTÄJÄ Tule mukaani, rehellisesti sanottuna perheeni on myös tällainen hahahahaa ja satun olemaan myös kristitty'</w:t>
      </w:r>
    </w:p>
    <w:p>
      <w:r>
        <w:rPr>
          <w:b/>
          <w:u w:val="single"/>
        </w:rPr>
        <w:t xml:space="preserve">208017</w:t>
      </w:r>
    </w:p>
    <w:p>
      <w:r>
        <w:t xml:space="preserve">Kuka haluaa, että hänen pilluaan tökätään? Chat yuk in WA: 089638309670 BBM: ANDIBLZ #sange #horny #jomblo #tante #widow #girl #chatsex #kontol #sex'</w:t>
      </w:r>
    </w:p>
    <w:p>
      <w:r>
        <w:rPr>
          <w:b/>
          <w:u w:val="single"/>
        </w:rPr>
        <w:t xml:space="preserve">208018</w:t>
      </w:r>
    </w:p>
    <w:p>
      <w:r>
        <w:t xml:space="preserve">"USER Gathering to "212" Alumni" Tavoitteena on pidentää elämää..."\nHahahaha...\n\n\xf0\x9f\x91\x89 Pidentää elämää Mikä pidentää valtaa...!!!? \n\n\xf0\x9f\x91\x89 Tekopyhät te kaikki...!!!!'</w:t>
      </w:r>
    </w:p>
    <w:p>
      <w:r>
        <w:rPr>
          <w:b/>
          <w:u w:val="single"/>
        </w:rPr>
        <w:t xml:space="preserve">208019</w:t>
      </w:r>
    </w:p>
    <w:p>
      <w:r>
        <w:t xml:space="preserve">voi olla hullu joka tapauksessa kauan sitten waw. URL</w:t>
      </w:r>
    </w:p>
    <w:p>
      <w:r>
        <w:rPr>
          <w:b/>
          <w:u w:val="single"/>
        </w:rPr>
        <w:t xml:space="preserve">208020</w:t>
      </w:r>
    </w:p>
    <w:p>
      <w:r>
        <w:t xml:space="preserve">Alas Jokowi! Tulkaa, opiskelijat, älkää vain roikkuko televisiossa ja katselko Alay-ohjelmaa. Esi-isäsi kutsuvat sinua! KÄYTTÄJÄ KÄYTTÄJÄ</w:t>
      </w:r>
    </w:p>
    <w:p>
      <w:r>
        <w:rPr>
          <w:b/>
          <w:u w:val="single"/>
        </w:rPr>
        <w:t xml:space="preserve">208021</w:t>
      </w:r>
    </w:p>
    <w:p>
      <w:r>
        <w:t xml:space="preserve">"Hän puhuu aina existään, ja minua ärsyttää." Teidät valittiin hyväksymään hänet nyt, mutta myös hyväksymään hänen mätä, turmeltunut käytöksensä. Korjatkaa se sitten yhdessä. Getoo~~''</w:t>
      </w:r>
    </w:p>
    <w:p>
      <w:r>
        <w:rPr>
          <w:b/>
          <w:u w:val="single"/>
        </w:rPr>
        <w:t xml:space="preserve">208022</w:t>
      </w:r>
    </w:p>
    <w:p>
      <w:r>
        <w:t xml:space="preserve">Ahokin sanat "Jokowista ei voi tulla presidenttiä ilman rakennuttajien tukea" käyvät yhä selvemmiksi. " Ei pelkkää taikinaa Politic_ID Politic_ID Politic_ID</w:t>
      </w:r>
    </w:p>
    <w:p>
      <w:r>
        <w:rPr>
          <w:b/>
          <w:u w:val="single"/>
        </w:rPr>
        <w:t xml:space="preserve">208023</w:t>
      </w:r>
    </w:p>
    <w:p>
      <w:r>
        <w:t xml:space="preserve">Aiemmin USER twiittasi ajokortista ja siitä, miten ajokortin saa.\n\nBlkgn, näen paljon näitä kuvia liikkuvan ympäriinsä.\n\nJotkut niistä on "kuvattu" sm "kerätty Ronda Postissa", jotkut kertovat "tyhmien" sm "idioottimaisten" kuljettajien älykkyystasosta.\n\nKysymys kuuluu, miten ajokortin saa? \n\nMiten se tehdään? \n#Eeaa URL-osoite</w:t>
      </w:r>
    </w:p>
    <w:p>
      <w:r>
        <w:rPr>
          <w:b/>
          <w:u w:val="single"/>
        </w:rPr>
        <w:t xml:space="preserve">208024</w:t>
      </w:r>
    </w:p>
    <w:p>
      <w:r>
        <w:t xml:space="preserve">USER on toinen nimi sanalle "panastak ama panasbung" XP".</w:t>
      </w:r>
    </w:p>
    <w:p>
      <w:r>
        <w:rPr>
          <w:b/>
          <w:u w:val="single"/>
        </w:rPr>
        <w:t xml:space="preserve">208025</w:t>
      </w:r>
    </w:p>
    <w:p>
      <w:r>
        <w:t xml:space="preserve">Joskus tekopyhänä oleminen on välttämätöntä, yaa'</w:t>
      </w:r>
    </w:p>
    <w:p>
      <w:r>
        <w:rPr>
          <w:b/>
          <w:u w:val="single"/>
        </w:rPr>
        <w:t xml:space="preserve">208026</w:t>
      </w:r>
    </w:p>
    <w:p>
      <w:r>
        <w:t xml:space="preserve">Miksi sinun täytyy viedä ystäväni pois? Senkin sika!!!'</w:t>
      </w:r>
    </w:p>
    <w:p>
      <w:r>
        <w:rPr>
          <w:b/>
          <w:u w:val="single"/>
        </w:rPr>
        <w:t xml:space="preserve">208027</w:t>
      </w:r>
    </w:p>
    <w:p>
      <w:r>
        <w:t xml:space="preserve">Presidentti Jokowi kiitti presidentti SBY:tä ja kuvernööri Aheria heidän valtiomiesmäisestä toiminnastaan. Samaa mieltä! Näin sen olisi aina pitänyt olla. Maan johtaminen ei ole yksilön saavutus, vaan kaikkien osapuolten yhteinen saavutus. Ei ole</w:t>
      </w:r>
    </w:p>
    <w:p>
      <w:r>
        <w:rPr>
          <w:b/>
          <w:u w:val="single"/>
        </w:rPr>
        <w:t xml:space="preserve">208028</w:t>
      </w:r>
    </w:p>
    <w:p>
      <w:r>
        <w:t xml:space="preserve">oikeastaan yksinoikeuden vähentäminen, seurustelu olemalla nirso, tuomitsematta naisia, joiden vaatteet ovat auki, on tehokkaampaa ja vähemmän dramaattista kuin halaaminen ja takjil #FatwaSahur 'pommien' jakaminen."</w:t>
      </w:r>
    </w:p>
    <w:p>
      <w:r>
        <w:rPr>
          <w:b/>
          <w:u w:val="single"/>
        </w:rPr>
        <w:t xml:space="preserve">208029</w:t>
      </w:r>
    </w:p>
    <w:p>
      <w:r>
        <w:t xml:space="preserve">RT USER Vaikka presidenttiehdokas JKW ja SBY muodostaisivat parin, en aio äänestää. JKW on saavuttanut huippunsa vuonna 2019!</w:t>
      </w:r>
    </w:p>
    <w:p>
      <w:r>
        <w:rPr>
          <w:b/>
          <w:u w:val="single"/>
        </w:rPr>
        <w:t xml:space="preserve">208030</w:t>
      </w:r>
    </w:p>
    <w:p>
      <w:r>
        <w:t xml:space="preserve">Kaikki muodot ovat suosittuja teiniongelmia/apinarakkautta, mutta eivät liioittelua.\nPopulaarinen tarkoittaa, että kaikki tuntevat. Ongelmat ovat yleismaailmallisia. Kolmannen persoonan ongelmat, viestintä ja muut vastaavat.\nOn totta, että indonesialaiset haluavat innostua. Tyypillistä.</w:t>
      </w:r>
    </w:p>
    <w:p>
      <w:r>
        <w:rPr>
          <w:b/>
          <w:u w:val="single"/>
        </w:rPr>
        <w:t xml:space="preserve">208031</w:t>
      </w:r>
    </w:p>
    <w:p>
      <w:r>
        <w:t xml:space="preserve">USER banana fuck asw really big//'</w:t>
      </w:r>
    </w:p>
    <w:p>
      <w:r>
        <w:rPr>
          <w:b/>
          <w:u w:val="single"/>
        </w:rPr>
        <w:t xml:space="preserve">208032</w:t>
      </w:r>
    </w:p>
    <w:p>
      <w:r>
        <w:t xml:space="preserve">KÄYTTÄJÄ KÄYTTÄJÄ KÄYTTÄJÄ KÄYTTÄJÄ KÄYTTÄJÄ KÄYTTÄJÄ KÄYTTÄJÄ Tiedätkö, mitä olisi tapahtunut, jos GusDur olisi pysynyt presidenttinä?</w:t>
      </w:r>
    </w:p>
    <w:p>
      <w:r>
        <w:rPr>
          <w:b/>
          <w:u w:val="single"/>
        </w:rPr>
        <w:t xml:space="preserve">208033</w:t>
      </w:r>
    </w:p>
    <w:p>
      <w:r>
        <w:t xml:space="preserve">akselikortti on rikas!!'</w:t>
      </w:r>
    </w:p>
    <w:p>
      <w:r>
        <w:rPr>
          <w:b/>
          <w:u w:val="single"/>
        </w:rPr>
        <w:t xml:space="preserve">208034</w:t>
      </w:r>
    </w:p>
    <w:p>
      <w:r>
        <w:t xml:space="preserve">Hallitus paljasti, että se ei ole poistanut siirtotyöläisten Lähi-itään lähettämistä koskevaa moratoriota, mutta aikoo parantaa järjestelmää koordinoidusti maan asiaankuuluvien tahojen, kuten BNP2TKI:n ja ulkoasiainministeriön, kanssa. Niinkö? Odotetaan täytäntöönpanoa</w:t>
      </w:r>
    </w:p>
    <w:p>
      <w:r>
        <w:rPr>
          <w:b/>
          <w:u w:val="single"/>
        </w:rPr>
        <w:t xml:space="preserve">208035</w:t>
      </w:r>
    </w:p>
    <w:p>
      <w:r>
        <w:t xml:space="preserve">Hän sanoi, että Soemantrin toiminta (valtion virkamiehen tapaaminen valtion puolesta ulkomaisen yksityisen yrityksen kutsusta) oli sopimatonta.\n#Freeport51'</w:t>
      </w:r>
    </w:p>
    <w:p>
      <w:r>
        <w:rPr>
          <w:b/>
          <w:u w:val="single"/>
        </w:rPr>
        <w:t xml:space="preserve">208036</w:t>
      </w:r>
    </w:p>
    <w:p>
      <w:r>
        <w:t xml:space="preserve">KÄYTTÄJÄ Onko pks-kaaderi koskaan hylännyt sinua, veli? Kuinka paljon sinun täytyy olla röyhkeä? Woles bro, särkynyt sydän ei tarkoita särkynyttä toivoa, eikö niin? Odottakaa #2019GantiPresidenttiä ja sitten voitte pitää joukkosydänremontin cebong sekolamin kanssa'</w:t>
      </w:r>
    </w:p>
    <w:p>
      <w:r>
        <w:rPr>
          <w:b/>
          <w:u w:val="single"/>
        </w:rPr>
        <w:t xml:space="preserve">208037</w:t>
      </w:r>
    </w:p>
    <w:p>
      <w:r>
        <w:t xml:space="preserve">KÄYTTÄJÄ on jo taas strutsi:)) asuu mars\n\nEAT WHAT GILS?'</w:t>
      </w:r>
    </w:p>
    <w:p>
      <w:r>
        <w:rPr>
          <w:b/>
          <w:u w:val="single"/>
        </w:rPr>
        <w:t xml:space="preserve">208038</w:t>
      </w:r>
    </w:p>
    <w:p>
      <w:r>
        <w:t xml:space="preserve">Alas jokowi! jokowi kaaderi PKI verhottu nukke pääsihteeri PKC! miten on mahdollista, että on outo keskustelu ja vaarantaa maan suvereniteetti kuin tämä nykyinen hallinto?</w:t>
      </w:r>
    </w:p>
    <w:p>
      <w:r>
        <w:rPr>
          <w:b/>
          <w:u w:val="single"/>
        </w:rPr>
        <w:t xml:space="preserve">208039</w:t>
      </w:r>
    </w:p>
    <w:p>
      <w:r>
        <w:t xml:space="preserve">RT USER: Senkin paskiainen!\xf0\x9f\x98\xa0 URL-osoite: \xf0\x9f\x98\xa0</w:t>
      </w:r>
    </w:p>
    <w:p>
      <w:r>
        <w:rPr>
          <w:b/>
          <w:u w:val="single"/>
        </w:rPr>
        <w:t xml:space="preserve">208040</w:t>
      </w:r>
    </w:p>
    <w:p>
      <w:r>
        <w:t xml:space="preserve">RT USER Mikä on fiksua? Maa tuhoutuu näin. Jos tämä on totta, se on todiste siitä, että sby ei välitä tämän kansakunnan kohtalosta.</w:t>
      </w:r>
    </w:p>
    <w:p>
      <w:r>
        <w:rPr>
          <w:b/>
          <w:u w:val="single"/>
        </w:rPr>
        <w:t xml:space="preserve">208041</w:t>
      </w:r>
    </w:p>
    <w:p>
      <w:r>
        <w:t xml:space="preserve">KÄYTTÄJÄ KÄYTTÄJÄ Voinko tehdä vaihtokauppaa kamelin hampaiden kanssa'</w:t>
      </w:r>
    </w:p>
    <w:p>
      <w:r>
        <w:rPr>
          <w:b/>
          <w:u w:val="single"/>
        </w:rPr>
        <w:t xml:space="preserve">208042</w:t>
      </w:r>
    </w:p>
    <w:p>
      <w:r>
        <w:t xml:space="preserve">KÄYTTÄJÄ Hyvä, ettei se ole kameli, sillä sitä voi esitellä kierrellen'</w:t>
      </w:r>
    </w:p>
    <w:p>
      <w:r>
        <w:rPr>
          <w:b/>
          <w:u w:val="single"/>
        </w:rPr>
        <w:t xml:space="preserve">208043</w:t>
      </w:r>
    </w:p>
    <w:p>
      <w:r>
        <w:t xml:space="preserve">KÄYTTÄJÄ KÄYTTÄJÄ Turpa kiinni! \xf0\x9f\x90\x86maunggg\nMinua kutsutaan lingserwengin takia - minua kuntiksi'</w:t>
      </w:r>
    </w:p>
    <w:p>
      <w:r>
        <w:rPr>
          <w:b/>
          <w:u w:val="single"/>
        </w:rPr>
        <w:t xml:space="preserve">208044</w:t>
      </w:r>
    </w:p>
    <w:p>
      <w:r>
        <w:t xml:space="preserve">Minun piti ensin etsiä kouluni nimi sosiaalisesta mediasta: "SD Kristen Cendrawasih". Se sattui olemaan yhdessä sosiaalisessa mediassa, ja seuraavaksi sain selville yhden ystäväni nimen, jonka muistan yhä. Ja minä tiesin kaiken! Nyt tyttö, jonka minä</w:t>
      </w:r>
    </w:p>
    <w:p>
      <w:r>
        <w:rPr>
          <w:b/>
          <w:u w:val="single"/>
        </w:rPr>
        <w:t xml:space="preserve">208045</w:t>
      </w:r>
    </w:p>
    <w:p>
      <w:r>
        <w:t xml:space="preserve">KÄYTTÄJÄ Hahahahahah kulttuurishokin pelko</w:t>
      </w:r>
    </w:p>
    <w:p>
      <w:r>
        <w:rPr>
          <w:b/>
          <w:u w:val="single"/>
        </w:rPr>
        <w:t xml:space="preserve">208046</w:t>
      </w:r>
    </w:p>
    <w:p>
      <w:r>
        <w:t xml:space="preserve">KÄYTTÄJÄ KÄYTTÄJÄ Ne, jotka haluavat bulevardisoida FPI osoittautuvat laatuun bloons ... \Todellakin, cebong on liian ja panettelu on kirottu. \'Ohjaaja on saastainen luokka...'.</w:t>
      </w:r>
    </w:p>
    <w:p>
      <w:r>
        <w:rPr>
          <w:b/>
          <w:u w:val="single"/>
        </w:rPr>
        <w:t xml:space="preserve">208047</w:t>
      </w:r>
    </w:p>
    <w:p>
      <w:r>
        <w:t xml:space="preserve">KÄYTTÄJÄ KÄYTTÄJÄ wkkkk nampar jkw....antek stupid'</w:t>
      </w:r>
    </w:p>
    <w:p>
      <w:r>
        <w:rPr>
          <w:b/>
          <w:u w:val="single"/>
        </w:rPr>
        <w:t xml:space="preserve">208048</w:t>
      </w:r>
    </w:p>
    <w:p>
      <w:r>
        <w:t xml:space="preserve">Oikeus on todellista, joten älkää koskaan kieltäkö sitä.</w:t>
      </w:r>
    </w:p>
    <w:p>
      <w:r>
        <w:rPr>
          <w:b/>
          <w:u w:val="single"/>
        </w:rPr>
        <w:t xml:space="preserve">208049</w:t>
      </w:r>
    </w:p>
    <w:p>
      <w:r>
        <w:t xml:space="preserve">Ganjar Pranowo ilmoitettiin poliisille;</w:t>
      </w:r>
    </w:p>
    <w:p>
      <w:r>
        <w:rPr>
          <w:b/>
          <w:u w:val="single"/>
        </w:rPr>
        <w:t xml:space="preserve">208050</w:t>
      </w:r>
    </w:p>
    <w:p>
      <w:r>
        <w:t xml:space="preserve">USER USER Lo sama Satria paling udik.'</w:t>
      </w:r>
    </w:p>
    <w:p>
      <w:r>
        <w:rPr>
          <w:b/>
          <w:u w:val="single"/>
        </w:rPr>
        <w:t xml:space="preserve">208051</w:t>
      </w:r>
    </w:p>
    <w:p>
      <w:r>
        <w:t xml:space="preserve">KÄYTTÄJÄ Laivojen räjäyttämistä koskevat tiedot ovat oikeita, mutta nykyisellä aikakaudella ei hävitetä laivoja, vaan edellisen järjestelmän aikana, koska laivojen räjäyttäminen on sallittua sen jälkeen, kun siitä on annettu oikeudellinen säännös, jonka voitte tarkistaa oikeuslaitoksistamme. Kalojen laskeminen meressä t</w:t>
      </w:r>
    </w:p>
    <w:p>
      <w:r>
        <w:rPr>
          <w:b/>
          <w:u w:val="single"/>
        </w:rPr>
        <w:t xml:space="preserve">208052</w:t>
      </w:r>
    </w:p>
    <w:p>
      <w:r>
        <w:t xml:space="preserve">Ja takjil-pommi Malangissa. Tsk! Miksi minua nolottaa \xf0\x9f\x98\x90'</w:t>
      </w:r>
    </w:p>
    <w:p>
      <w:r>
        <w:rPr>
          <w:b/>
          <w:u w:val="single"/>
        </w:rPr>
        <w:t xml:space="preserve">208053</w:t>
      </w:r>
    </w:p>
    <w:p>
      <w:r>
        <w:t xml:space="preserve">KIH on joukko todellisia vääräuskoisia ja tekopyhiä" URL-osoite</w:t>
      </w:r>
    </w:p>
    <w:p>
      <w:r>
        <w:rPr>
          <w:b/>
          <w:u w:val="single"/>
        </w:rPr>
        <w:t xml:space="preserve">208054</w:t>
      </w:r>
    </w:p>
    <w:p>
      <w:r>
        <w:t xml:space="preserve">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KÄYTTÄJÄ</w:t>
      </w:r>
    </w:p>
    <w:p>
      <w:r>
        <w:rPr>
          <w:b/>
          <w:u w:val="single"/>
        </w:rPr>
        <w:t xml:space="preserve">208055</w:t>
      </w:r>
    </w:p>
    <w:p>
      <w:r>
        <w:t xml:space="preserve">Prabowo vaikenee! Presidentti Jokowin puhe: Älä puhu pessimistisesti 2030 Hajaannu �???? TÄMÄN PÄIVÄN VIIMEISIMMÄT UUTISET</w:t>
      </w:r>
    </w:p>
    <w:p>
      <w:r>
        <w:rPr>
          <w:b/>
          <w:u w:val="single"/>
        </w:rPr>
        <w:t xml:space="preserve">208056</w:t>
      </w:r>
    </w:p>
    <w:p>
      <w:r>
        <w:t xml:space="preserve">KÄYTTÄJÄ KÄYTTÄJÄ KÄYTTÄJÄ KÄYTTÄJÄ KÄYTTÄJÄ KÄYTTÄJÄ KÄYTTÄJÄ KÄYTTÄJÄ KÄYTTÄJÄ KÄYTTÄJÄ KÄYTTÄJÄ Veli olen tavallinen ihminen en kätyri, walah walah walah ud tunteet kyllä pomo ud juo vettä pomo jäähdytä aivojasi</w:t>
      </w:r>
    </w:p>
    <w:p>
      <w:r>
        <w:rPr>
          <w:b/>
          <w:u w:val="single"/>
        </w:rPr>
        <w:t xml:space="preserve">208057</w:t>
      </w:r>
    </w:p>
    <w:p>
      <w:r>
        <w:t xml:space="preserve">USER Lah abang kelas ya di etnis, dah 2007 tidak begitu bang, yang kristen aman di kelas'</w:t>
      </w:r>
    </w:p>
    <w:p>
      <w:r>
        <w:rPr>
          <w:b/>
          <w:u w:val="single"/>
        </w:rPr>
        <w:t xml:space="preserve">208058</w:t>
      </w:r>
    </w:p>
    <w:p>
      <w:r>
        <w:t xml:space="preserve">15. Kaikkia KPK:n väitteitä ei todistettu, mutta LHI pakotettiin tuomitsemaan "lahjontayrityksestä" ja 16 vuoden vankeusrangaistukseen !\n\n16 vuoden vankeusrangaistukseen, ja hänen hyvä nimensä ja perheensä kunnia tuhoutuivat KPK:n ja KPK:n yhteistyökumppaneina toimivien tiedotusvälineiden panettelun vuoksi\n\n\nKPK on todella turmeltunut mafia'.</w:t>
      </w:r>
    </w:p>
    <w:p>
      <w:r>
        <w:rPr>
          <w:b/>
          <w:u w:val="single"/>
        </w:rPr>
        <w:t xml:space="preserve">208059</w:t>
      </w:r>
    </w:p>
    <w:p>
      <w:r>
        <w:t xml:space="preserve">Aina kun haluan kirjoittaa fiktiota apinoista, kuvittelen lemmikkikissani olevan apina. Apinoiden kasvattaminen ei ole sallittua.</w:t>
      </w:r>
    </w:p>
    <w:p>
      <w:r>
        <w:rPr>
          <w:b/>
          <w:u w:val="single"/>
        </w:rPr>
        <w:t xml:space="preserve">208060</w:t>
      </w:r>
    </w:p>
    <w:p>
      <w:r>
        <w:t xml:space="preserve">Vaarallisin huume on pyhyyden harhakuvitelma AHOK SANG PENISTA.</w:t>
      </w:r>
    </w:p>
    <w:p>
      <w:r>
        <w:rPr>
          <w:b/>
          <w:u w:val="single"/>
        </w:rPr>
        <w:t xml:space="preserve">208061</w:t>
      </w:r>
    </w:p>
    <w:p>
      <w:r>
        <w:t xml:space="preserve">USER, USER Resident Country Director: Talouskasvun ei tarvitse vaarantaa ympäristön kestävyyttä, vaan se voi auttaa Indonesian hallitusta säästämään luonnonvaroja ja vähentämään kasvihuonekaasupäästöjä.</w:t>
      </w:r>
    </w:p>
    <w:p>
      <w:r>
        <w:rPr>
          <w:b/>
          <w:u w:val="single"/>
        </w:rPr>
        <w:t xml:space="preserve">208062</w:t>
      </w:r>
    </w:p>
    <w:p>
      <w:r>
        <w:t xml:space="preserve">KÄYTTÄJÄ vakavasti tämä on islamin vastainen hallinto?! Älkää pitäkö Jokowista, mutta älkää kutsuko muslimeja vihaamaan Jokowia! URL</w:t>
      </w:r>
    </w:p>
    <w:p>
      <w:r>
        <w:rPr>
          <w:b/>
          <w:u w:val="single"/>
        </w:rPr>
        <w:t xml:space="preserve">208063</w:t>
      </w:r>
    </w:p>
    <w:p>
      <w:r>
        <w:t xml:space="preserve">USER Herra RR, näyttää siltä, että teidän on opittava käyttämään sydäntänne lausuntojen antamiseen. Pystyykö uusi kuvernööri toteuttamaan Semanggin kehätien ilman APBD-varojen käyttöä..myöhemmin näemme molemmat, kuka on todellinen johtaja.</w:t>
      </w:r>
    </w:p>
    <w:p>
      <w:r>
        <w:rPr>
          <w:b/>
          <w:u w:val="single"/>
        </w:rPr>
        <w:t xml:space="preserve">208064</w:t>
      </w:r>
    </w:p>
    <w:p>
      <w:r>
        <w:t xml:space="preserve">Jatkamme vierailua Turkkiin, ja se oli erityinen vaikutelma, kun tämä vierailu alkoi tapaamisella ja keskustelulla presidentti Recep Tayyip Erdoganin kanssa, sitten yhdessä perjantairukousten suorittamisella Ayyub al-Ansharin moskeijassa [Eyup Sultan]...;</w:t>
      </w:r>
    </w:p>
    <w:p>
      <w:r>
        <w:rPr>
          <w:b/>
          <w:u w:val="single"/>
        </w:rPr>
        <w:t xml:space="preserve">208065</w:t>
      </w:r>
    </w:p>
    <w:p>
      <w:r>
        <w:t xml:space="preserve">Sudirman Said arvostelee hallituksen laiminlyöntiä teollisuusalueiden suhteen; #MbangunJatengMuktiBareng; #DirmanIda; Central Java Leaders #GantiAnyar; ; USER USER ; USER USER USER USER USER USER USER USER USER USER USER USER USER USER</w:t>
      </w:r>
    </w:p>
    <w:p>
      <w:r>
        <w:rPr>
          <w:b/>
          <w:u w:val="single"/>
        </w:rPr>
        <w:t xml:space="preserve">208066</w:t>
      </w:r>
    </w:p>
    <w:p>
      <w:r>
        <w:t xml:space="preserve">KÄYTTÄJÄ Kuka tuo bloon bat on?</w:t>
      </w:r>
    </w:p>
    <w:p>
      <w:r>
        <w:rPr>
          <w:b/>
          <w:u w:val="single"/>
        </w:rPr>
        <w:t xml:space="preserve">208067</w:t>
      </w:r>
    </w:p>
    <w:p>
      <w:r>
        <w:t xml:space="preserve">RT KÄYTTÄJÄ Cebong jatkaa herransa puolustamista, vaikka se olisi vain islaminvastaisen hallinnon kuva ja temppu...</w:t>
      </w:r>
    </w:p>
    <w:p>
      <w:r>
        <w:rPr>
          <w:b/>
          <w:u w:val="single"/>
        </w:rPr>
        <w:t xml:space="preserve">208068</w:t>
      </w:r>
    </w:p>
    <w:p>
      <w:r>
        <w:t xml:space="preserve">KÄYTTÄJÄ Ilmeisesti saaristolle on ominaista vihata kiinalaista rotua \xf0\x9f\x98\x82'</w:t>
      </w:r>
    </w:p>
    <w:p>
      <w:r>
        <w:rPr>
          <w:b/>
          <w:u w:val="single"/>
        </w:rPr>
        <w:t xml:space="preserve">208069</w:t>
      </w:r>
    </w:p>
    <w:p>
      <w:r>
        <w:t xml:space="preserve">USER Käytä vain hymiöitä, esimerkiksi nettihymiöitä'</w:t>
      </w:r>
    </w:p>
    <w:p>
      <w:r>
        <w:rPr>
          <w:b/>
          <w:u w:val="single"/>
        </w:rPr>
        <w:t xml:space="preserve">208070</w:t>
      </w:r>
    </w:p>
    <w:p>
      <w:r>
        <w:t xml:space="preserve">En tiedä, säännelläänkö tätä kampausasiaa Raamatussa, VT:ssä, vai ei. Mutta muutama vuosi sitten eräässä kristillisessä ryhmässä oli kuva tietystä kampauksesta, joka on islamin mukaan kielletty.</w:t>
      </w:r>
    </w:p>
    <w:p>
      <w:r>
        <w:rPr>
          <w:b/>
          <w:u w:val="single"/>
        </w:rPr>
        <w:t xml:space="preserve">208071</w:t>
      </w:r>
    </w:p>
    <w:p>
      <w:r>
        <w:t xml:space="preserve">Onko totta, että Ratna Sarumpaetin ja Prabowon esi-isät olivat samassa liikkeessä heidän elinaikanaan?</w:t>
      </w:r>
    </w:p>
    <w:p>
      <w:r>
        <w:rPr>
          <w:b/>
          <w:u w:val="single"/>
        </w:rPr>
        <w:t xml:space="preserve">208072</w:t>
      </w:r>
    </w:p>
    <w:p>
      <w:r>
        <w:t xml:space="preserve">KÄYTTÄJÄ KÄYTTÄJÄ Vastatkaa kysymykseeni...ystäväni sanoi...keskusteleminen tai ymmärryksen antaminen cebong kacungille on hyödytöntä...koska he ovat tyhmiä kuin kylkiluu...onko se totta??'?</w:t>
      </w:r>
    </w:p>
    <w:p>
      <w:r>
        <w:rPr>
          <w:b/>
          <w:u w:val="single"/>
        </w:rPr>
        <w:t xml:space="preserve">208073</w:t>
      </w:r>
    </w:p>
    <w:p>
      <w:r>
        <w:t xml:space="preserve"/>
      </w:r>
    </w:p>
    <w:p>
      <w:r>
        <w:rPr>
          <w:b/>
          <w:u w:val="single"/>
        </w:rPr>
        <w:t xml:space="preserve">208074</w:t>
      </w:r>
    </w:p>
    <w:p>
      <w:r>
        <w:t xml:space="preserve">USER Tällainen malli... Pitkällä aikavälillä ihmiset ja hallitus voidaan eliminoida ... Mutta yhtäkkiä alueemme on vallattu ... Hienostuneet menetelmät, vielä hienostuneemmat (jos niitä todella on olemassa), anna tämän hallinnon \xf0\x9f\x98\x81 \xf0\x9f\x91\x99\xf0\x9</w:t>
      </w:r>
    </w:p>
    <w:p>
      <w:r>
        <w:rPr>
          <w:b/>
          <w:u w:val="single"/>
        </w:rPr>
        <w:t xml:space="preserve">208075</w:t>
      </w:r>
    </w:p>
    <w:p>
      <w:r>
        <w:t xml:space="preserve">Vittu että kun oikeasti voi olla erossa hänestä, jo 80% moveon, jo voi unohtaa kaiken hänestä eh....... Yhtäkkiä hän chattailee/sähköpostittaa JÄLLEEN.</w:t>
      </w:r>
    </w:p>
    <w:p>
      <w:r>
        <w:rPr>
          <w:b/>
          <w:u w:val="single"/>
        </w:rPr>
        <w:t xml:space="preserve">208076</w:t>
      </w:r>
    </w:p>
    <w:p>
      <w:r>
        <w:t xml:space="preserve">KÄYTTÄJÄ, JOKA COCOT \xf0\x9f\x98\xa4</w:t>
      </w:r>
    </w:p>
    <w:p>
      <w:r>
        <w:rPr>
          <w:b/>
          <w:u w:val="single"/>
        </w:rPr>
        <w:t xml:space="preserve">208077</w:t>
      </w:r>
    </w:p>
    <w:p>
      <w:r>
        <w:t xml:space="preserve">On siis paljon asioita, jotka tekevät FF:stä tai AU:sta jäseniä \xf0\x9f\x8c\x88\xf0\x9f\x8c\x88, joiden lukemisesta nautin rehellisesti (se, että kannatan lgbt:tä, ei tarkoita, etten olisi normaali). Olen tottunut siihen, monet ystäväni ovat "avoimesti". Miksi Sam</w:t>
      </w:r>
    </w:p>
    <w:p>
      <w:r>
        <w:rPr>
          <w:b/>
          <w:u w:val="single"/>
        </w:rPr>
        <w:t xml:space="preserve">208078</w:t>
      </w:r>
    </w:p>
    <w:p>
      <w:r>
        <w:t xml:space="preserve">KÄYTTÄJÄ KÄYTTÄJÄ Olen halukkaampi antamaan isoperseisen ukon eli Barzaglin jäädä eläkkeelle'</w:t>
      </w:r>
    </w:p>
    <w:p>
      <w:r>
        <w:rPr>
          <w:b/>
          <w:u w:val="single"/>
        </w:rPr>
        <w:t xml:space="preserve">208079</w:t>
      </w:r>
    </w:p>
    <w:p>
      <w:r>
        <w:t xml:space="preserve">Lukman haluaa selittää uuden Indonesian ilman islamia, mutta hänen on kuitenkin ensin puhuttava siitä, että hän jatkaa elämäänsä.</w:t>
      </w:r>
    </w:p>
    <w:p>
      <w:r>
        <w:rPr>
          <w:b/>
          <w:u w:val="single"/>
        </w:rPr>
        <w:t xml:space="preserve">208080</w:t>
      </w:r>
    </w:p>
    <w:p>
      <w:r>
        <w:t xml:space="preserve">Ihmisiä ja apinoita lukuun ottamatta kaikki nisäkkäät ovat värisokeita #fakta'.</w:t>
      </w:r>
    </w:p>
    <w:p>
      <w:r>
        <w:rPr>
          <w:b/>
          <w:u w:val="single"/>
        </w:rPr>
        <w:t xml:space="preserve">208081</w:t>
      </w:r>
    </w:p>
    <w:p>
      <w:r>
        <w:t xml:space="preserve">Luotan siihen, että Gus Ipulin ja Putin tuleva hallitus vahvistaa presidentti Jokowin Nawacita-ohjelmaa Itä-Jaavalla. Kabeh sedulur Kabeh makmur #Salam2Jari #GusIpulPutiSantun</w:t>
      </w:r>
    </w:p>
    <w:p>
      <w:r>
        <w:rPr>
          <w:b/>
          <w:u w:val="single"/>
        </w:rPr>
        <w:t xml:space="preserve">208082</w:t>
      </w:r>
    </w:p>
    <w:p>
      <w:r>
        <w:t xml:space="preserve">Kauan eläköön tunkit .... Eläköön bobotoh.... Jokowin hallinto pyyhitään pois vuonna 2019.</w:t>
      </w:r>
    </w:p>
    <w:p>
      <w:r>
        <w:rPr>
          <w:b/>
          <w:u w:val="single"/>
        </w:rPr>
        <w:t xml:space="preserve">208083</w:t>
      </w:r>
    </w:p>
    <w:p>
      <w:r>
        <w:t xml:space="preserve">Kalliin painatuksen menettäminen, kun tietää sen olevan viallinen. Beng beng lah'</w:t>
      </w:r>
    </w:p>
    <w:p>
      <w:r>
        <w:rPr>
          <w:b/>
          <w:u w:val="single"/>
        </w:rPr>
        <w:t xml:space="preserve">208084</w:t>
      </w:r>
    </w:p>
    <w:p>
      <w:r>
        <w:t xml:space="preserve">Kaiken hyvyyden kuvaa korostaa diktatorinen JOKOWI-hallinto, jota julkinen media puolustaa nyt erinomaisesti ja jatkuvasti mielipiteitä rakentaen.</w:t>
      </w:r>
    </w:p>
    <w:p>
      <w:r>
        <w:rPr>
          <w:b/>
          <w:u w:val="single"/>
        </w:rPr>
        <w:t xml:space="preserve">208085</w:t>
      </w:r>
    </w:p>
    <w:p>
      <w:r>
        <w:t xml:space="preserve">KÄYTTÄJÄ Kmrn Minulla on asus i3 3.1jt doang nder.... Sileä... Toinen joka tapauksessa, mutta luulen, että kyseessä on viallinen kannettava tietokone, jota ei voi myydä. Kun tarkistin näytön, siinä oli pieni vika, mutta se ei häirinnyt kannettavan tietokoneen toimintaa.</w:t>
      </w:r>
    </w:p>
    <w:p>
      <w:r>
        <w:rPr>
          <w:b/>
          <w:u w:val="single"/>
        </w:rPr>
        <w:t xml:space="preserve">208086</w:t>
      </w:r>
    </w:p>
    <w:p>
      <w:r>
        <w:t xml:space="preserve">KÄYTTÄJÄ Nu bodong (SAS), jotka tukevat Jokowi jos NU suora linja (KH Hasyim Azhari) ei tue jolowi</w:t>
      </w:r>
    </w:p>
    <w:p>
      <w:r>
        <w:rPr>
          <w:b/>
          <w:u w:val="single"/>
        </w:rPr>
        <w:t xml:space="preserve">208087</w:t>
      </w:r>
    </w:p>
    <w:p>
      <w:r>
        <w:t xml:space="preserve">KÄYTTÄJÄ KÄYTTÄJÄ Tuo ei ole täysin totta. Mitä tulee jilbabiin ja koko-paitaan, tietääkseni kristittyjen, katolilaisten, hindujen, buddhalaisten ja konfutselaisten ei tarvitse käyttää jilbabia. Mitä tulee koko-paitaan, valkoinen malli on tyypillinen takwa-vaatteille. Koulussamme on eriytetty "pad".</w:t>
      </w:r>
    </w:p>
    <w:p>
      <w:r>
        <w:rPr>
          <w:b/>
          <w:u w:val="single"/>
        </w:rPr>
        <w:t xml:space="preserve">208088</w:t>
      </w:r>
    </w:p>
    <w:p>
      <w:r>
        <w:t xml:space="preserve">RT USER: #repost. Ensin se oli lihasten esittelyä. Näytä sitten kaluasi. Ravista sitä, kunnes se kuroutuu. URL</w:t>
      </w:r>
    </w:p>
    <w:p>
      <w:r>
        <w:rPr>
          <w:b/>
          <w:u w:val="single"/>
        </w:rPr>
        <w:t xml:space="preserve">208089</w:t>
      </w:r>
    </w:p>
    <w:p>
      <w:r>
        <w:t xml:space="preserve">RT USER: Ngentot di Kost dengan Pacar URL-osoitteessa</w:t>
      </w:r>
    </w:p>
    <w:p>
      <w:r>
        <w:rPr>
          <w:b/>
          <w:u w:val="single"/>
        </w:rPr>
        <w:t xml:space="preserve">208090</w:t>
      </w:r>
    </w:p>
    <w:p>
      <w:r>
        <w:t xml:space="preserve">KÄYTTÄJÄ KÄYTTÄJÄ Jälleen ei voi mtan ya.. ah cacad'</w:t>
      </w:r>
    </w:p>
    <w:p>
      <w:r>
        <w:rPr>
          <w:b/>
          <w:u w:val="single"/>
        </w:rPr>
        <w:t xml:space="preserve">208091</w:t>
      </w:r>
    </w:p>
    <w:p>
      <w:r>
        <w:t xml:space="preserve">1500-luvulla portugalilaiset saapuivat Indonesiaan tavoitteenaan käydä kauppaa ja levittää katolilaisuutta. Tämän tavoitteen saavuttamiseksi</w:t>
      </w:r>
    </w:p>
    <w:p>
      <w:r>
        <w:rPr>
          <w:b/>
          <w:u w:val="single"/>
        </w:rPr>
        <w:t xml:space="preserve">208092</w:t>
      </w:r>
    </w:p>
    <w:p>
      <w:r>
        <w:t xml:space="preserve">RT USER kaikki USER tarkistettu kan obos ne</w:t>
      </w:r>
    </w:p>
    <w:p>
      <w:r>
        <w:rPr>
          <w:b/>
          <w:u w:val="single"/>
        </w:rPr>
        <w:t xml:space="preserve">208093</w:t>
      </w:r>
    </w:p>
    <w:p>
      <w:r>
        <w:t xml:space="preserve">Vaikka suuni on mykkä, sydämeni kertoo tarinaa. Se kertoo kaipuustani, kaipuustani sinuun :')"</w:t>
      </w:r>
    </w:p>
    <w:p>
      <w:r>
        <w:rPr>
          <w:b/>
          <w:u w:val="single"/>
        </w:rPr>
        <w:t xml:space="preserve">208094</w:t>
      </w:r>
    </w:p>
    <w:p>
      <w:r>
        <w:t xml:space="preserve">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KÄYTTÄJÄ</w:t>
      </w:r>
    </w:p>
    <w:p>
      <w:r>
        <w:rPr>
          <w:b/>
          <w:u w:val="single"/>
        </w:rPr>
        <w:t xml:space="preserve">208095</w:t>
      </w:r>
    </w:p>
    <w:p>
      <w:r>
        <w:t xml:space="preserve">Vanhus huomaa, että KÄYTTÄJÄ on hyvin himokas virassaan. Ja vielä yksi asia, herra, näiden neljän vuoden aikana olette ollut niin hiljaa, että vararengas ei näyttele mitään, ulama on kriminalisoitu ja myös hiljaa. Valikoiva poliisi on hiljaa, talous tuhoutuu hiljaa, kiinalaiset työläiset valtaavat RI:n hiljaa. URL</w:t>
      </w:r>
    </w:p>
    <w:p>
      <w:r>
        <w:rPr>
          <w:b/>
          <w:u w:val="single"/>
        </w:rPr>
        <w:t xml:space="preserve">208096</w:t>
      </w:r>
    </w:p>
    <w:p>
      <w:r>
        <w:t xml:space="preserve">USER Cupu ih'</w:t>
      </w:r>
    </w:p>
    <w:p>
      <w:r>
        <w:rPr>
          <w:b/>
          <w:u w:val="single"/>
        </w:rPr>
        <w:t xml:space="preserve">208097</w:t>
      </w:r>
    </w:p>
    <w:p>
      <w:r>
        <w:t xml:space="preserve">RT USER: KUTEN LUVATTU WOI. LU BACK JD KIBUM ANJER! KUNYUK DAH BACK EAK USER \xf0\x9f\x98\x9a\xf0\x9f\x98\x9a\xf0\x9f\x98\x9a\x9a'</w:t>
      </w:r>
    </w:p>
    <w:p>
      <w:r>
        <w:rPr>
          <w:b/>
          <w:u w:val="single"/>
        </w:rPr>
        <w:t xml:space="preserve">208098</w:t>
      </w:r>
    </w:p>
    <w:p>
      <w:r>
        <w:t xml:space="preserve">RT USER: Kultaseni..löysin juuri mulkku pin URL-osoitteen</w:t>
      </w:r>
    </w:p>
    <w:p>
      <w:r>
        <w:rPr>
          <w:b/>
          <w:u w:val="single"/>
        </w:rPr>
        <w:t xml:space="preserve">208099</w:t>
      </w:r>
    </w:p>
    <w:p>
      <w:r>
        <w:t xml:space="preserve">USER No, Hänen Ylhäisyytensä USER, TOKOH, joka on tunnetusti Assengin vastainen, puhdas SIMPLE alkuperäinen alkoi sanoa. Straightforward.\nCc USER'</w:t>
      </w:r>
    </w:p>
    <w:p>
      <w:r>
        <w:rPr>
          <w:b/>
          <w:u w:val="single"/>
        </w:rPr>
        <w:t xml:space="preserve">208100</w:t>
      </w:r>
    </w:p>
    <w:p>
      <w:r>
        <w:t xml:space="preserve">USER USER Ewe kan ewi. Suosikkipuheluni'</w:t>
      </w:r>
    </w:p>
    <w:p>
      <w:r>
        <w:rPr>
          <w:b/>
          <w:u w:val="single"/>
        </w:rPr>
        <w:t xml:space="preserve">208101</w:t>
      </w:r>
    </w:p>
    <w:p>
      <w:r>
        <w:t xml:space="preserve">USER Ye like like like like dong. bangsad'</w:t>
      </w:r>
    </w:p>
    <w:p>
      <w:r>
        <w:rPr>
          <w:b/>
          <w:u w:val="single"/>
        </w:rPr>
        <w:t xml:space="preserve">208102</w:t>
      </w:r>
    </w:p>
    <w:p>
      <w:r>
        <w:t xml:space="preserve">KÄYTTÄJÄ Voi senkin paskiainen'</w:t>
      </w:r>
    </w:p>
    <w:p>
      <w:r>
        <w:rPr>
          <w:b/>
          <w:u w:val="single"/>
        </w:rPr>
        <w:t xml:space="preserve">208103</w:t>
      </w:r>
    </w:p>
    <w:p>
      <w:r>
        <w:t xml:space="preserve">Tähän mennessä ei ole tapahtunut oikeudellista kehitystä koskien jumalanpilkkaa, johon�?</w:t>
      </w:r>
    </w:p>
    <w:p>
      <w:r>
        <w:rPr>
          <w:b/>
          <w:u w:val="single"/>
        </w:rPr>
        <w:t xml:space="preserve">208104</w:t>
      </w:r>
    </w:p>
    <w:p>
      <w:r>
        <w:t xml:space="preserve">Tämä on Fadli Zonin lausunto, jossa mainitaan, että korruption mahdollisuudet ovat pienet, jos Pilkada DPRD:n kautta ...</w:t>
      </w:r>
    </w:p>
    <w:p>
      <w:r>
        <w:rPr>
          <w:b/>
          <w:u w:val="single"/>
        </w:rPr>
        <w:t xml:space="preserve">208105</w:t>
      </w:r>
    </w:p>
    <w:p>
      <w:r>
        <w:t xml:space="preserve">KÄYTTÄJÄ Lentoaseman avaamisen myötä on syntynyt paljon työpaikkoja. Talous kasvaa, ympäröivä yhteisö voi nauttia hyödyistä.�???�????�????</w:t>
      </w:r>
    </w:p>
    <w:p>
      <w:r>
        <w:rPr>
          <w:b/>
          <w:u w:val="single"/>
        </w:rPr>
        <w:t xml:space="preserve">208106</w:t>
      </w:r>
    </w:p>
    <w:p>
      <w:r>
        <w:t xml:space="preserve">näyttää olleen paketti kiinalaisten sikojen kannattajien on myös tuettava LGBT:tä.</w:t>
      </w:r>
    </w:p>
    <w:p>
      <w:r>
        <w:rPr>
          <w:b/>
          <w:u w:val="single"/>
        </w:rPr>
        <w:t xml:space="preserve">208107</w:t>
      </w:r>
    </w:p>
    <w:p>
      <w:r>
        <w:t xml:space="preserve">USER fuck you, you fucker'</w:t>
      </w:r>
    </w:p>
    <w:p>
      <w:r>
        <w:rPr>
          <w:b/>
          <w:u w:val="single"/>
        </w:rPr>
        <w:t xml:space="preserve">208108</w:t>
      </w:r>
    </w:p>
    <w:p>
      <w:r>
        <w:t xml:space="preserve">Sottan lentokenttä, joka kuuluu maailman 17 vilkkaimman lentokentän joukkoon, mikä tarkoittaa, että väestömme liikkuvuus on suuri, talouskasvu on käynnissä #HayuKaKertajati</w:t>
      </w:r>
    </w:p>
    <w:p>
      <w:r>
        <w:rPr>
          <w:b/>
          <w:u w:val="single"/>
        </w:rPr>
        <w:t xml:space="preserve">208109</w:t>
      </w:r>
    </w:p>
    <w:p>
      <w:r>
        <w:t xml:space="preserve"/>
      </w:r>
    </w:p>
    <w:p>
      <w:r>
        <w:rPr>
          <w:b/>
          <w:u w:val="single"/>
        </w:rPr>
        <w:t xml:space="preserve">208110</w:t>
      </w:r>
    </w:p>
    <w:p>
      <w:r>
        <w:t xml:space="preserve">Kävi ilmi, että sanat "kiinalainen kätyri" koskevat vain Pak Jokowia. Itse asiassa, jos Uno haluaa tuoda Kiinasta, shuckit ovat hiljaa ja vaiti\xf0\x9f\xa4\xa3\xf0\x9f\xa4\xa3'</w:t>
      </w:r>
    </w:p>
    <w:p>
      <w:r>
        <w:rPr>
          <w:b/>
          <w:u w:val="single"/>
        </w:rPr>
        <w:t xml:space="preserve">208111</w:t>
      </w:r>
    </w:p>
    <w:p>
      <w:r>
        <w:t xml:space="preserve">KÄYTTÄJÄ Huumori anjir qkwk'</w:t>
      </w:r>
    </w:p>
    <w:p>
      <w:r>
        <w:rPr>
          <w:b/>
          <w:u w:val="single"/>
        </w:rPr>
        <w:t xml:space="preserve">208112</w:t>
      </w:r>
    </w:p>
    <w:p>
      <w:r>
        <w:t xml:space="preserve">Mitä enemmän hän saa kiinni korruptiosta, sitä enemmän hän osoittaa, että KPK on epäonnistunut! Hajotetaan ja luovutetaan poliisille ja syyttäjille.</w:t>
      </w:r>
    </w:p>
    <w:p>
      <w:r>
        <w:rPr>
          <w:b/>
          <w:u w:val="single"/>
        </w:rPr>
        <w:t xml:space="preserve">208113</w:t>
      </w:r>
    </w:p>
    <w:p>
      <w:r>
        <w:t xml:space="preserve">USER et vain seuraa oikein sompret'</w:t>
      </w:r>
    </w:p>
    <w:p>
      <w:r>
        <w:rPr>
          <w:b/>
          <w:u w:val="single"/>
        </w:rPr>
        <w:t xml:space="preserve">208114</w:t>
      </w:r>
    </w:p>
    <w:p>
      <w:r>
        <w:t xml:space="preserve">USER Sontoloyo, islamilla ei ole palvontapaikkaa, jossa voi rukoilla".</w:t>
      </w:r>
    </w:p>
    <w:p>
      <w:r>
        <w:rPr>
          <w:b/>
          <w:u w:val="single"/>
        </w:rPr>
        <w:t xml:space="preserve">208115</w:t>
      </w:r>
    </w:p>
    <w:p>
      <w:r>
        <w:t xml:space="preserve">Aina kun käytän lantion yläpuolella olevia shortseja, minua kutsutaan nynnyksi, ja aina kun käytän lantion alapuolella olevia shortseja, minua kutsutaan laiskuriksi. En mieluummin pidä housuja...'.</w:t>
      </w:r>
    </w:p>
    <w:p>
      <w:r>
        <w:rPr>
          <w:b/>
          <w:u w:val="single"/>
        </w:rPr>
        <w:t xml:space="preserve">208116</w:t>
      </w:r>
    </w:p>
    <w:p>
      <w:r>
        <w:t xml:space="preserve">KÄYTTÄJÄ Hajottakaa dpr..kansan köyhyyden luola.</w:t>
      </w:r>
    </w:p>
    <w:p>
      <w:r>
        <w:rPr>
          <w:b/>
          <w:u w:val="single"/>
        </w:rPr>
        <w:t xml:space="preserve">208117</w:t>
      </w:r>
    </w:p>
    <w:p>
      <w:r>
        <w:t xml:space="preserve">Ja KÄYTTÄJÄN suu on liian suuri puhumaan...mutta työ tämän maan hyväksi on hyvin epätyydyttävää.</w:t>
      </w:r>
    </w:p>
    <w:p>
      <w:r>
        <w:rPr>
          <w:b/>
          <w:u w:val="single"/>
        </w:rPr>
        <w:t xml:space="preserve">208118</w:t>
      </w:r>
    </w:p>
    <w:p>
      <w:r>
        <w:t xml:space="preserve">#comm3 menkumham: md3:n osalta on totta, että oikeus koskemattomuuteen on olemassa. Alueellisesta vaalilainsäädännöstä käytiin keskustelua, se on lyöty lukkoon, mutta lähestymistapa on se, että presidentti on antanut perpu. Tässä MD3:ssa presidentti ei kuitenkaan antanut Perppua, mutta ei halunnut allekirjoittaa sitä. Luulen, että tämä on paketti</w:t>
      </w:r>
    </w:p>
    <w:p>
      <w:r>
        <w:rPr>
          <w:b/>
          <w:u w:val="single"/>
        </w:rPr>
        <w:t xml:space="preserve">208119</w:t>
      </w:r>
    </w:p>
    <w:p>
      <w:r>
        <w:t xml:space="preserve">KÄYTTÄJÄ KÄYTTÄJÄ KÄYTTÄJÄ KÄYTTÄJÄ KÄYTTÄJÄ sama mbak... Olen myös paastoaa... kmrn2 pas paastoaa np sampeyan ei moittia myös gerung puhua bang bong? sampeyan haluavat caper dng gerung? ei haluta twiy gerung I trolli? gerung jo uskottomia... erityisesti paastoaa... np sampeyan</w:t>
      </w:r>
    </w:p>
    <w:p>
      <w:r>
        <w:rPr>
          <w:b/>
          <w:u w:val="single"/>
        </w:rPr>
        <w:t xml:space="preserve">208120</w:t>
      </w:r>
    </w:p>
    <w:p>
      <w:r>
        <w:t xml:space="preserve">KÄYTTÄJÄ Olen myös huolissani.\n\nEi ole kyse siitä, että luottamus menetetään niin, että kansalaisista tulee välinpitämättömiä tai että kansalaisten luottamus lisääntyy niin, että kansalaiset luottavat maakuntahallitukseen 100-prosenttisesti.\n\nOlen huolissani, koska se aiheuttaa sen, että DKI Jakartan maakuntahallitus joutuu työskentelemään yksin m</w:t>
      </w:r>
    </w:p>
    <w:p>
      <w:r>
        <w:rPr>
          <w:b/>
          <w:u w:val="single"/>
        </w:rPr>
        <w:t xml:space="preserve">208121</w:t>
      </w:r>
    </w:p>
    <w:p>
      <w:r>
        <w:t xml:space="preserve">KÄYTTÄJÄ Mitä nopeammin kello käy, sitä parempi nopean vallanvaihdon kannalta</w:t>
      </w:r>
    </w:p>
    <w:p>
      <w:r>
        <w:rPr>
          <w:b/>
          <w:u w:val="single"/>
        </w:rPr>
        <w:t xml:space="preserve">208122</w:t>
      </w:r>
    </w:p>
    <w:p>
      <w:r>
        <w:t xml:space="preserve">KÄYTTÄJÄ \xe2\x80\xa2 Idioottiveljeni (yaolo se on sir:(Unohdin elokuvan, mutta kirja sai minut itkemään)\n\xe2\x80\xa2 Surat Kecil Untuk Tuhan (tämä on paras)\n\xe2\x80\xa2 Habibie &amp;amp; Ainun (tämä on noloa, herra, minua liikutettiin vanhempieni edessä)\n\xe2\x80\xa2 447, danke, herra!'</w:t>
      </w:r>
    </w:p>
    <w:p>
      <w:r>
        <w:rPr>
          <w:b/>
          <w:u w:val="single"/>
        </w:rPr>
        <w:t xml:space="preserve">208123</w:t>
      </w:r>
    </w:p>
    <w:p>
      <w:r>
        <w:t xml:space="preserve">KÄYTTÄJÄ-PSI ON DIKTAATTORIEN IHAILIJOIDEN PUOLUE...</w:t>
      </w:r>
    </w:p>
    <w:p>
      <w:r>
        <w:rPr>
          <w:b/>
          <w:u w:val="single"/>
        </w:rPr>
        <w:t xml:space="preserve">208124</w:t>
      </w:r>
    </w:p>
    <w:p>
      <w:r>
        <w:t xml:space="preserve">Odota 2. takuuta #JomBN.</w:t>
      </w:r>
    </w:p>
    <w:p>
      <w:r>
        <w:rPr>
          <w:b/>
          <w:u w:val="single"/>
        </w:rPr>
        <w:t xml:space="preserve">208125</w:t>
      </w:r>
    </w:p>
    <w:p>
      <w:r>
        <w:t xml:space="preserve">Kun näkee, että oppositioon kohdistuva paine kasvaa, on mahdollista, että viime hetkellä kansa yllättyy joistakin kansallisista vaikuttajista ja että hallintoa vastustavat puolueet muuttavat kurssia ja asettuvat siististi riviin palatsin portaille.\n\n#NyariMakan'</w:t>
      </w:r>
    </w:p>
    <w:p>
      <w:r>
        <w:rPr>
          <w:b/>
          <w:u w:val="single"/>
        </w:rPr>
        <w:t xml:space="preserve">208126</w:t>
      </w:r>
    </w:p>
    <w:p>
      <w:r>
        <w:t xml:space="preserve">KÄYTTÄJÄ KÄYTTÄJÄ BETOLL tadz; ; CEBONG-ASIANTUNTIJA VAIN 1, PETTURI !!!; cebong mah niin, tyhmä ei pysäyttämätön. Plonga plongo johtaa liialliseen optimismiin; ; ; #2019GantiPresiden #PlongaPlongo #DunningKrugerEffect</w:t>
      </w:r>
    </w:p>
    <w:p>
      <w:r>
        <w:rPr>
          <w:b/>
          <w:u w:val="single"/>
        </w:rPr>
        <w:t xml:space="preserve">208127</w:t>
      </w:r>
    </w:p>
    <w:p>
      <w:r>
        <w:t xml:space="preserve">KÄYTTÄJÄ Nykyinen hallinto on rappeutunut, pak kyai, aiemmin pdip demo bbm nousi sitten antoi punaisen kirjan, eh nyt bbm nousee vaikutelma on hiljainen, enimmäkseen planga plongo presidentti. Presidentti bgtu käyttää kiistatta samaa kuin umar bin khattan jälleen ... Nauzubillah.</w:t>
      </w:r>
    </w:p>
    <w:p>
      <w:r>
        <w:rPr>
          <w:b/>
          <w:u w:val="single"/>
        </w:rPr>
        <w:t xml:space="preserve">208128</w:t>
      </w:r>
    </w:p>
    <w:p>
      <w:r>
        <w:t xml:space="preserve">Mitä DS USER tekee, on tulevien sukupolvien hyväksi. En halua, että lapseni ja lapsenlapseni epäonnistuvat tulevaisuudessa, joten tuen &amp;amp; auta BN:n kuningaskuntaa, jotta lapseni ja lapsenlapseni voivat nauttia paremmasta elämästä. Tämä on meidän kaikkien unelma. - DS R.S @</w:t>
      </w:r>
    </w:p>
    <w:p>
      <w:r>
        <w:rPr>
          <w:b/>
          <w:u w:val="single"/>
        </w:rPr>
        <w:t xml:space="preserve">208129</w:t>
      </w:r>
    </w:p>
    <w:p>
      <w:r>
        <w:t xml:space="preserve">SPM SUORAN A:N PLUS; BM A+; BI A+; MM A+; USKONTO A+; HISTORIA A+; ADDMATH A+; KEMIA A+; FYSIIKKA A+; PKEE/PKA/PKM/PKU A+; LK/AKAUN A+; .; .; AAMIIN �????</w:t>
      </w:r>
    </w:p>
    <w:p>
      <w:r>
        <w:rPr>
          <w:b/>
          <w:u w:val="single"/>
        </w:rPr>
        <w:t xml:space="preserve">208130</w:t>
      </w:r>
    </w:p>
    <w:p>
      <w:r>
        <w:t xml:space="preserve">Kertomuksessa kerrotaan hänen elämästään, joka on koettu ja koetaan, mitä tällaiselta tulevalta johtajalta voisi odottaa. Katsokaa kuvernööri Länsi-Jaavan USER ei paljon kerrontaa, mutta työ tulokset ovat poikkeuksellisia monia palkintoja, Kertajati lentokenttä väitti ihmiset hiljaa</w:t>
      </w:r>
    </w:p>
    <w:p>
      <w:r>
        <w:rPr>
          <w:b/>
          <w:u w:val="single"/>
        </w:rPr>
        <w:t xml:space="preserve">208131</w:t>
      </w:r>
    </w:p>
    <w:p>
      <w:r>
        <w:t xml:space="preserve">RT USER: "Twitteröit kuin idiootti.</w:t>
      </w:r>
    </w:p>
    <w:p>
      <w:r>
        <w:rPr>
          <w:b/>
          <w:u w:val="single"/>
        </w:rPr>
        <w:t xml:space="preserve">208132</w:t>
      </w:r>
    </w:p>
    <w:p>
      <w:r>
        <w:t xml:space="preserve">KÄYTTÄJÄ KÄYTTÄJÄ Näytän ensin shucksilta, jotta KÄYTTÄJÄ voi seurata minua, ja sitten minut peitetään. Ee mutta älä nuku sen päälle \xf0\x9f\x98\x86'</w:t>
      </w:r>
    </w:p>
    <w:p>
      <w:r>
        <w:rPr>
          <w:b/>
          <w:u w:val="single"/>
        </w:rPr>
        <w:t xml:space="preserve">208133</w:t>
      </w:r>
    </w:p>
    <w:p>
      <w:r>
        <w:t xml:space="preserve">Ganyang PKI... muistakaa PKI:n petos vuonna 1948... URL</w:t>
      </w:r>
    </w:p>
    <w:p>
      <w:r>
        <w:rPr>
          <w:b/>
          <w:u w:val="single"/>
        </w:rPr>
        <w:t xml:space="preserve">208134</w:t>
      </w:r>
    </w:p>
    <w:p>
      <w:r>
        <w:t xml:space="preserve">KÄYTTÄJÄ KÄYTTÄJÄ Kuvernööri maku presidentti</w:t>
      </w:r>
    </w:p>
    <w:p>
      <w:r>
        <w:rPr>
          <w:b/>
          <w:u w:val="single"/>
        </w:rPr>
        <w:t xml:space="preserve">208135</w:t>
      </w:r>
    </w:p>
    <w:p>
      <w:r>
        <w:t xml:space="preserve">KÄYTTÄJÄ KÄYTTÄJÄ Monet kapteeni lae ministeri mahatirinya ... eivät kuvittele, jos täällä byk kapir ulkomaisten aseng joka tuli ministeri, osuu mielenosoitus volyymit eivät ya?'</w:t>
      </w:r>
    </w:p>
    <w:p>
      <w:r>
        <w:rPr>
          <w:b/>
          <w:u w:val="single"/>
        </w:rPr>
        <w:t xml:space="preserve">208136</w:t>
      </w:r>
    </w:p>
    <w:p>
      <w:r>
        <w:t xml:space="preserve">KÄYTTÄJÄ Asettukaa juuri ehdolle vaaleissa, herra Tengku.... Jotta meillä olisi edustajainhuoneessa asianmukainen paikka puhua hallituksen politiikasta.</w:t>
      </w:r>
    </w:p>
    <w:p>
      <w:r>
        <w:rPr>
          <w:b/>
          <w:u w:val="single"/>
        </w:rPr>
        <w:t xml:space="preserve">208137</w:t>
      </w:r>
    </w:p>
    <w:p>
      <w:r>
        <w:t xml:space="preserve">USER elokuva KAFIR 2019 mudah2an parempi yaa dr elokuva KAFIR versio tykki belina ..'</w:t>
      </w:r>
    </w:p>
    <w:p>
      <w:r>
        <w:rPr>
          <w:b/>
          <w:u w:val="single"/>
        </w:rPr>
        <w:t xml:space="preserve">208138</w:t>
      </w:r>
    </w:p>
    <w:p>
      <w:r>
        <w:t xml:space="preserve">RT USER Kaikki panettelijat haluavat lakkauttaa KPK:n. Jos KPK lakkautetaan, kansa osoittaa mieltään koko Indonesiassa. Hajottaa edustajainhuoneen. jotka syövät sokeasti palkkoja.</w:t>
      </w:r>
    </w:p>
    <w:p>
      <w:r>
        <w:rPr>
          <w:b/>
          <w:u w:val="single"/>
        </w:rPr>
        <w:t xml:space="preserve">208139</w:t>
      </w:r>
    </w:p>
    <w:p>
      <w:r>
        <w:t xml:space="preserve">Mau nete'</w:t>
      </w:r>
    </w:p>
    <w:p>
      <w:r>
        <w:rPr>
          <w:b/>
          <w:u w:val="single"/>
        </w:rPr>
        <w:t xml:space="preserve">208140</w:t>
      </w:r>
    </w:p>
    <w:p>
      <w:r>
        <w:t xml:space="preserve">Video Ahokin loukkaamasta kristinuskosta Naurettava uskonto #AhokPecahBelahBangsa</w:t>
      </w:r>
    </w:p>
    <w:p>
      <w:r>
        <w:rPr>
          <w:b/>
          <w:u w:val="single"/>
        </w:rPr>
        <w:t xml:space="preserve">208141</w:t>
      </w:r>
    </w:p>
    <w:p>
      <w:r>
        <w:t xml:space="preserve">USER on periaatteessa hullu</w:t>
      </w:r>
    </w:p>
    <w:p>
      <w:r>
        <w:rPr>
          <w:b/>
          <w:u w:val="single"/>
        </w:rPr>
        <w:t xml:space="preserve">208142</w:t>
      </w:r>
    </w:p>
    <w:p>
      <w:r>
        <w:t xml:space="preserve">KÄYTTÄJÄ KÄYTTÄJÄ cebong pke univormu, jotta ei jäädä kiinni..eh yhä näkyvämpi dungunya ..'</w:t>
      </w:r>
    </w:p>
    <w:p>
      <w:r>
        <w:rPr>
          <w:b/>
          <w:u w:val="single"/>
        </w:rPr>
        <w:t xml:space="preserve">208143</w:t>
      </w:r>
    </w:p>
    <w:p>
      <w:r>
        <w:t xml:space="preserve">USER Engcer kek eeq mencret ya?'</w:t>
      </w:r>
    </w:p>
    <w:p>
      <w:r>
        <w:rPr>
          <w:b/>
          <w:u w:val="single"/>
        </w:rPr>
        <w:t xml:space="preserve">208144</w:t>
      </w:r>
    </w:p>
    <w:p>
      <w:r>
        <w:t xml:space="preserve">Joten minun asemani ateistina tai sinun asemasi uskonnollisena ihmisenä on tässä tilanteessa oikeastaan merkityksetön. Koska jopa eri identiteeteillä voi olla sama ajatustulos.</w:t>
      </w:r>
    </w:p>
    <w:p>
      <w:r>
        <w:rPr>
          <w:b/>
          <w:u w:val="single"/>
        </w:rPr>
        <w:t xml:space="preserve">208145</w:t>
      </w:r>
    </w:p>
    <w:p>
      <w:r>
        <w:t xml:space="preserve">Gile beneer... Onko tämä Kiinalta otetun lainan vaikutus?" KÄYTTÄJÄ: BNN: 80 prosenttia Indonesiaan tulevasta metamfetamiinista on peräisin Kiinasta URL-osoite</w:t>
      </w:r>
    </w:p>
    <w:p>
      <w:r>
        <w:rPr>
          <w:b/>
          <w:u w:val="single"/>
        </w:rPr>
        <w:t xml:space="preserve">208146</w:t>
      </w:r>
    </w:p>
    <w:p>
      <w:r>
        <w:t xml:space="preserve">KÄYTTÄJÄ KÄYTTÄJÄ KÄYTTÄJÄ KÄYTTÄJÄ Lha, miksi kirjoittaa wahabi? Mitä ihmiset sanovat wahabista ja NU:sta? "Tong, yllä oleva juttu kertoo pki:stä, miksi hyppäät wahabiin?".</w:t>
      </w:r>
    </w:p>
    <w:p>
      <w:r>
        <w:rPr>
          <w:b/>
          <w:u w:val="single"/>
        </w:rPr>
        <w:t xml:space="preserve">208147</w:t>
      </w:r>
    </w:p>
    <w:p>
      <w:r>
        <w:t xml:space="preserve">USER Sweet anjir gakuat gua le'</w:t>
      </w:r>
    </w:p>
    <w:p>
      <w:r>
        <w:rPr>
          <w:b/>
          <w:u w:val="single"/>
        </w:rPr>
        <w:t xml:space="preserve">208148</w:t>
      </w:r>
    </w:p>
    <w:p>
      <w:r>
        <w:t xml:space="preserve"/>
      </w:r>
    </w:p>
    <w:p>
      <w:r>
        <w:rPr>
          <w:b/>
          <w:u w:val="single"/>
        </w:rPr>
        <w:t xml:space="preserve">208149</w:t>
      </w:r>
    </w:p>
    <w:p>
      <w:r>
        <w:t xml:space="preserve">KÄYTTÄJÄ KÄYTTÄJÄ Ni joitakin herjaus KÄYTTÄJÄ \nJokowi = PKI\nJokowi = kiinalainen \nJokowi = Ulkomaalainen Antek\nJokowi = kuvantaminen\nKaikki herjaus puhaltaa tyhjästä, Alhamdulillah kohtaavat kärsivällisyyttä,</w:t>
      </w:r>
    </w:p>
    <w:p>
      <w:r>
        <w:rPr>
          <w:b/>
          <w:u w:val="single"/>
        </w:rPr>
        <w:t xml:space="preserve">208150</w:t>
      </w:r>
    </w:p>
    <w:p>
      <w:r>
        <w:t xml:space="preserve">Jos Transformersissa autot muuttuvat yleensä roboteiksi, jos unbk:ssa älykkäät ihmiset muuttuvat yleensä haji bolotiksi.</w:t>
      </w:r>
    </w:p>
    <w:p>
      <w:r>
        <w:rPr>
          <w:b/>
          <w:u w:val="single"/>
        </w:rPr>
        <w:t xml:space="preserve">208151</w:t>
      </w:r>
    </w:p>
    <w:p>
      <w:r>
        <w:t xml:space="preserve">USER Eek first gih'</w:t>
      </w:r>
    </w:p>
    <w:p>
      <w:r>
        <w:rPr>
          <w:b/>
          <w:u w:val="single"/>
        </w:rPr>
        <w:t xml:space="preserve">208152</w:t>
      </w:r>
    </w:p>
    <w:p>
      <w:r>
        <w:t xml:space="preserve">KÄYTTÄJÄ KÄYTTÄJÄ KÄYTTÄJÄ KÄYTTÄJÄ hullu kohtaus \xf0\x9f\x98\x85\xf0\x9f\x98\x80\xf0\x9f\x98\x85\xf0\x9f\x98\x80\xf0\x80\xf0\x9f</w:t>
      </w:r>
    </w:p>
    <w:p>
      <w:r>
        <w:rPr>
          <w:b/>
          <w:u w:val="single"/>
        </w:rPr>
        <w:t xml:space="preserve">208153</w:t>
      </w:r>
    </w:p>
    <w:p>
      <w:r>
        <w:t xml:space="preserve">Valmiina, suljetaan rivit, koska seuraava tavoite on syrjäyttää Pak Jokowi, vielä PKI:n, vääräuskoisten puolustajien ja pri ja ei-pri kysymyksen kanssa.</w:t>
      </w:r>
    </w:p>
    <w:p>
      <w:r>
        <w:rPr>
          <w:b/>
          <w:u w:val="single"/>
        </w:rPr>
        <w:t xml:space="preserve">208154</w:t>
      </w:r>
    </w:p>
    <w:p>
      <w:r>
        <w:t xml:space="preserve">Huumepoliitikkojen julma digitaalinen jalanjälki USER USER. URL</w:t>
      </w:r>
    </w:p>
    <w:p>
      <w:r>
        <w:rPr>
          <w:b/>
          <w:u w:val="single"/>
        </w:rPr>
        <w:t xml:space="preserve">208155</w:t>
      </w:r>
    </w:p>
    <w:p>
      <w:r>
        <w:t xml:space="preserve">KÄYTTÄJÄ KÄYTTÄJÄ Täällä perek'</w:t>
      </w:r>
    </w:p>
    <w:p>
      <w:r>
        <w:rPr>
          <w:b/>
          <w:u w:val="single"/>
        </w:rPr>
        <w:t xml:space="preserve">208156</w:t>
      </w:r>
    </w:p>
    <w:p>
      <w:r>
        <w:t xml:space="preserve">KÄYTTÄJÄ KÄYTTÄJÄ KÄYTTÄJÄ KÄYTTÄJÄ KÄYTTÄJÄ Klu can pki brake fluid bah mijn jga can't nerawang haa'</w:t>
      </w:r>
    </w:p>
    <w:p>
      <w:r>
        <w:rPr>
          <w:b/>
          <w:u w:val="single"/>
        </w:rPr>
        <w:t xml:space="preserve">208157</w:t>
      </w:r>
    </w:p>
    <w:p>
      <w:r>
        <w:t xml:space="preserve">Rocky Gerung polarisoitui "Raamattu on fiktiota" -huomautuksen vuoksi.</w:t>
      </w:r>
    </w:p>
    <w:p>
      <w:r>
        <w:rPr>
          <w:b/>
          <w:u w:val="single"/>
        </w:rPr>
        <w:t xml:space="preserve">208158</w:t>
      </w:r>
    </w:p>
    <w:p>
      <w:r>
        <w:t xml:space="preserve">USER Bangsad ya'</w:t>
      </w:r>
    </w:p>
    <w:p>
      <w:r>
        <w:rPr>
          <w:b/>
          <w:u w:val="single"/>
        </w:rPr>
        <w:t xml:space="preserve">208159</w:t>
      </w:r>
    </w:p>
    <w:p>
      <w:r>
        <w:t xml:space="preserve">BTS päihitti Etelä-Korean presidentin Time Magazinen 100 lukijan äänestyksessä</w:t>
      </w:r>
    </w:p>
    <w:p>
      <w:r>
        <w:rPr>
          <w:b/>
          <w:u w:val="single"/>
        </w:rPr>
        <w:t xml:space="preserve">208160</w:t>
      </w:r>
    </w:p>
    <w:p>
      <w:r>
        <w:t xml:space="preserve">__-__; Kerran vuodessa satojen vuosien ajan Baduyn alkuperäiskansojen yhteisö esittää sadon (Seba tai Seserahan) "Bapa Gedelle" eli Lebakin regentille ja Bantenin kuvernöörille. #SebaBaduy2018.</w:t>
      </w:r>
    </w:p>
    <w:p>
      <w:r>
        <w:rPr>
          <w:b/>
          <w:u w:val="single"/>
        </w:rPr>
        <w:t xml:space="preserve">208161</w:t>
      </w:r>
    </w:p>
    <w:p>
      <w:r>
        <w:t xml:space="preserve">Rtn,; Baduyn asukkaat, jotka ovat lopettaneet Seba-perinteen muistamisen Lebak Regency Hallissa, jatkavat tapaamista Bantenin kuvernööri Wahidin Halimin kanssa tänään lauantaina (21/4) #SebaBaduy2018.</w:t>
      </w:r>
    </w:p>
    <w:p>
      <w:r>
        <w:rPr>
          <w:b/>
          <w:u w:val="single"/>
        </w:rPr>
        <w:t xml:space="preserve">208162</w:t>
      </w:r>
    </w:p>
    <w:p>
      <w:r>
        <w:t xml:space="preserve">KÄYTTÄJÄ Yksikään kissa ei ole riivattu, koska kissat ovat demoneja".</w:t>
      </w:r>
    </w:p>
    <w:p>
      <w:r>
        <w:rPr>
          <w:b/>
          <w:u w:val="single"/>
        </w:rPr>
        <w:t xml:space="preserve">208163</w:t>
      </w:r>
    </w:p>
    <w:p>
      <w:r>
        <w:t xml:space="preserve">KÄYTTÄJÄ KÄYTTÄJÄ Mmmm koska on pommi, jonka syyllinen on viime aikoina ollut hunnutettu nainen, on luonnollista, että ihmiset ovat huolissaan. Yleisen luottamuksen palauttaminen niin, että se ei ole epäilyttävää, ei ole yhtä helppoa kuin halaus. Kuulostaa oudolta. Haluatko yhtäkkiä</w:t>
      </w:r>
    </w:p>
    <w:p>
      <w:r>
        <w:rPr>
          <w:b/>
          <w:u w:val="single"/>
        </w:rPr>
        <w:t xml:space="preserve">208164</w:t>
      </w:r>
    </w:p>
    <w:p>
      <w:r>
        <w:t xml:space="preserve">KÄYTTÄJÄ Jos siis haluat puhua, ajattele aivojesi avulla. Onko sinulla SYDÄN + MIELI? Entä jos perheesi DUIT, vuosien säästämisen tulos, osoittaisi, että ABU TOURS huijasi perhettäsi. GOBLOK voi, TOLOL valinta".</w:t>
      </w:r>
    </w:p>
    <w:p>
      <w:r>
        <w:rPr>
          <w:b/>
          <w:u w:val="single"/>
        </w:rPr>
        <w:t xml:space="preserve">208165</w:t>
      </w:r>
    </w:p>
    <w:p>
      <w:r>
        <w:t xml:space="preserve">KÄYTTÄJÄ KÄYTTÄJÄ KÄYTTÄJÄ KÄYTTÄJÄ KÄYTTÄJÄ KÄYTTÄJÄ H h h tuon idiootin mieli, luuli voivansa vain painaa, voisi paisuttaa maata ... #ak buah kanjeng dimas'</w:t>
      </w:r>
    </w:p>
    <w:p>
      <w:r>
        <w:rPr>
          <w:b/>
          <w:u w:val="single"/>
        </w:rPr>
        <w:t xml:space="preserve">208166</w:t>
      </w:r>
    </w:p>
    <w:p>
      <w:r>
        <w:t xml:space="preserve">USER Boakaka... tämä idiootti on niin vihainen anies huh? Vaikka anies ei tehnyt dollari 14500.\nEi tehnyt hinta bmm, sähkö, ruokaostokset, verot nousevat.\nEi tehnyt RI velka vuori.\nEi tullut tka china.\nEi tehnyt talous mlorot.\n\nAnies teki pui</w:t>
      </w:r>
    </w:p>
    <w:p>
      <w:r>
        <w:rPr>
          <w:b/>
          <w:u w:val="single"/>
        </w:rPr>
        <w:t xml:space="preserve">208167</w:t>
      </w:r>
    </w:p>
    <w:p>
      <w:r>
        <w:t xml:space="preserve">On käymässä yhä selvemmäksi, että tämä hallinto on ISLAMIN vastainen!!!! URL</w:t>
      </w:r>
    </w:p>
    <w:p>
      <w:r>
        <w:rPr>
          <w:b/>
          <w:u w:val="single"/>
        </w:rPr>
        <w:t xml:space="preserve">208168</w:t>
      </w:r>
    </w:p>
    <w:p>
      <w:r>
        <w:t xml:space="preserve">Todellakin,,, seksin himo, sokaisee kaiken, myös silloin, kun se on sange,,, kukko haisee juustolle.....</w:t>
      </w:r>
    </w:p>
    <w:p>
      <w:r>
        <w:rPr>
          <w:b/>
          <w:u w:val="single"/>
        </w:rPr>
        <w:t xml:space="preserve">208169</w:t>
      </w:r>
    </w:p>
    <w:p>
      <w:r>
        <w:t xml:space="preserve">Bismillahi Allohu Akbar...</w:t>
      </w:r>
    </w:p>
    <w:p>
      <w:r>
        <w:rPr>
          <w:b/>
          <w:u w:val="single"/>
        </w:rPr>
        <w:t xml:space="preserve">208170</w:t>
      </w:r>
    </w:p>
    <w:p>
      <w:r>
        <w:t xml:space="preserve">ONKO TÄMÄ IHMINEN VAI KOIRA, JOKA ON EPÄTOIVOISESTI HALUKAS LUOPUMAAN SIKA AHOK KAFIRIN VUOKSI. URL</w:t>
      </w:r>
    </w:p>
    <w:p>
      <w:r>
        <w:rPr>
          <w:b/>
          <w:u w:val="single"/>
        </w:rPr>
        <w:t xml:space="preserve">208171</w:t>
      </w:r>
    </w:p>
    <w:p>
      <w:r>
        <w:t xml:space="preserve">Mambang-Panasan Hamletin asukkaat säilyttävät maa-almujen kulttuurin:</w:t>
      </w:r>
    </w:p>
    <w:p>
      <w:r>
        <w:rPr>
          <w:b/>
          <w:u w:val="single"/>
        </w:rPr>
        <w:t xml:space="preserve">208172</w:t>
      </w:r>
    </w:p>
    <w:p>
      <w:r>
        <w:t xml:space="preserve">NTT:n naisten voimaannuttaminen kohti kehittynyttä NTT:tä; "...Jonain päivänä hän voi kasvaa aikuiseksi ja nousta soturiksi ja johtajaksi. Hyödyllinen monille ihmisille ja palkitseva perheelle." - Emi Nomleni ¦¦ Ehdokas NTT:n varapääjohtajaksi 2018-2023; ; ; #pilgu</w:t>
      </w:r>
    </w:p>
    <w:p>
      <w:r>
        <w:rPr>
          <w:b/>
          <w:u w:val="single"/>
        </w:rPr>
        <w:t xml:space="preserve">208173</w:t>
      </w:r>
    </w:p>
    <w:p>
      <w:r>
        <w:t xml:space="preserve">Jos on makcik sipulia, jotka sanovat opiskelijoita, jotka ottavat talouden täysihoitola ni kos cikai, ni nak kabo membe Minä vain päästin itkemään, koska en voi vastata ekopaperiin. hän sai alas ja tuntui pudottaa aiheen tu. En ole sama täysihoitola oli surullinen nähdä hänet.</w:t>
      </w:r>
    </w:p>
    <w:p>
      <w:r>
        <w:rPr>
          <w:b/>
          <w:u w:val="single"/>
        </w:rPr>
        <w:t xml:space="preserve">208174</w:t>
      </w:r>
    </w:p>
    <w:p>
      <w:r>
        <w:t xml:space="preserve">RT KÄYTTÄJÄ KÄYTTÄJÄ KÄYTTÄJÄ KÄYTTÄJÄ Ääliö jongot penista uskonto ahok haluaa nyalon haha suvaitsemattomuuden kannattaja si ahok haluaa nyari masa muslimit</w:t>
      </w:r>
    </w:p>
    <w:p>
      <w:r>
        <w:rPr>
          <w:b/>
          <w:u w:val="single"/>
        </w:rPr>
        <w:t xml:space="preserve">208175</w:t>
      </w:r>
    </w:p>
    <w:p>
      <w:r>
        <w:t xml:space="preserve">Yksi kerrallaan Jumalan käsi kukisti lopulta kaikki...; Jumalan voima on toiminnassa. ....; Karma ei ole koskaan väärässä eikä koskaan riko lupaustaan ....; ; #InsightBeforeActing</w:t>
      </w:r>
    </w:p>
    <w:p>
      <w:r>
        <w:rPr>
          <w:b/>
          <w:u w:val="single"/>
        </w:rPr>
        <w:t xml:space="preserve">208176</w:t>
      </w:r>
    </w:p>
    <w:p>
      <w:r>
        <w:t xml:space="preserve">KÄYTTÄJÄ "Miksi haluaisit hukkua... siitä tulee merijätettä...".</w:t>
      </w:r>
    </w:p>
    <w:p>
      <w:r>
        <w:rPr>
          <w:b/>
          <w:u w:val="single"/>
        </w:rPr>
        <w:t xml:space="preserve">208177</w:t>
      </w:r>
    </w:p>
    <w:p>
      <w:r>
        <w:t xml:space="preserve">RT USER: Selfie ennen suihkussa käyntiä. Haluatko nähdä, miten tämä lihaksikas rakennustyöläinen ravistelee kaluaan, kunnes se roiskuu? URL</w:t>
      </w:r>
    </w:p>
    <w:p>
      <w:r>
        <w:rPr>
          <w:b/>
          <w:u w:val="single"/>
        </w:rPr>
        <w:t xml:space="preserve">208178</w:t>
      </w:r>
    </w:p>
    <w:p>
      <w:r>
        <w:t xml:space="preserve">RT USER: Herra KÄYTTÄJÄ, uskokaa minua. teistä on hieman vaikea tulla uudelleen presidentiksi. Uskokaa väärän profeetan fatwaan...</w:t>
      </w:r>
    </w:p>
    <w:p>
      <w:r>
        <w:rPr>
          <w:b/>
          <w:u w:val="single"/>
        </w:rPr>
        <w:t xml:space="preserve">208179</w:t>
      </w:r>
    </w:p>
    <w:p>
      <w:r>
        <w:t xml:space="preserve">KÄYTTÄJÄ Se on tyypillistä naapurustolle. Jopa sen jälkeen, kun he ovat vainonneet muiden uskontojen edustajia, he tuntevat itsensä edelleen vääriksi. He haluavat olla vallassa, jotta he voivat tehdä mitä haluavat.</w:t>
      </w:r>
    </w:p>
    <w:p>
      <w:r>
        <w:rPr>
          <w:b/>
          <w:u w:val="single"/>
        </w:rPr>
        <w:t xml:space="preserve">208180</w:t>
      </w:r>
    </w:p>
    <w:p>
      <w:r>
        <w:t xml:space="preserve">Ilmoita Mas! Olen täysin samaa mieltä siitä, että olipa huijausten ja vihapuheen levittämisen motiivi mikä tahansa, taistellaan yhdessä. Kannatan, Mas KÄYTTÄJÄ ilmoitti omistajan KÄYTTÄJÄTILIN olevan kapok nyebari herjaus. "Oikeus ei toteudu niin kauan kuin laki ei ole kulttuuri". ~ Lawr</w:t>
      </w:r>
    </w:p>
    <w:p>
      <w:r>
        <w:rPr>
          <w:b/>
          <w:u w:val="single"/>
        </w:rPr>
        <w:t xml:space="preserve">208181</w:t>
      </w:r>
    </w:p>
    <w:p>
      <w:r>
        <w:t xml:space="preserve">KÄYTTÄJÄ hahahahah tosiaan monet ovat arabikameleiden pettämiä :('</w:t>
      </w:r>
    </w:p>
    <w:p>
      <w:r>
        <w:rPr>
          <w:b/>
          <w:u w:val="single"/>
        </w:rPr>
        <w:t xml:space="preserve">208182</w:t>
      </w:r>
    </w:p>
    <w:p>
      <w:r>
        <w:t xml:space="preserve">RT USER SBY 10 vuotta mitä teit? gelo</w:t>
      </w:r>
    </w:p>
    <w:p>
      <w:r>
        <w:rPr>
          <w:b/>
          <w:u w:val="single"/>
        </w:rPr>
        <w:t xml:space="preserve">208183</w:t>
      </w:r>
    </w:p>
    <w:p>
      <w:r>
        <w:t xml:space="preserve">KUTEN LUVATTU WOI. LU BACK JD KIBUM ANJER! KUNYUK DAH BACK EAK KÄYTTÄJÄ KÄYTTÄJÄ \xf0\x9f\x98\x9a\xf0\x9f\x98\x9a\xf0\x9f\x98\x9a\x9a'</w:t>
      </w:r>
    </w:p>
    <w:p>
      <w:r>
        <w:rPr>
          <w:b/>
          <w:u w:val="single"/>
        </w:rPr>
        <w:t xml:space="preserve">208184</w:t>
      </w:r>
    </w:p>
    <w:p>
      <w:r>
        <w:t xml:space="preserve">RT USER: KEHONRAKENNUS AMBON RAVISTELU MUNAA KUNNES SE SPURTS STUDS URL</w:t>
      </w:r>
    </w:p>
    <w:p>
      <w:r>
        <w:rPr>
          <w:b/>
          <w:u w:val="single"/>
        </w:rPr>
        <w:t xml:space="preserve">208185</w:t>
      </w:r>
    </w:p>
    <w:p>
      <w:r>
        <w:t xml:space="preserve">KÄYTTÄJÄ lompakkoni kunnes mykistää. heikko ei vahva ääni taas :" mutta merch on gemesin gt masa kaaa'</w:t>
      </w:r>
    </w:p>
    <w:p>
      <w:r>
        <w:rPr>
          <w:b/>
          <w:u w:val="single"/>
        </w:rPr>
        <w:t xml:space="preserve">208186</w:t>
      </w:r>
    </w:p>
    <w:p>
      <w:r>
        <w:t xml:space="preserve">AHOK KAFIR JA HÄNEN ORJANSA TAI KOIRANSA OVAT VAIN ISLAMIN JA YHTEISKUNNAN POHJASAKKAA.</w:t>
      </w:r>
    </w:p>
    <w:p>
      <w:r>
        <w:rPr>
          <w:b/>
          <w:u w:val="single"/>
        </w:rPr>
        <w:t xml:space="preserve">208187</w:t>
      </w:r>
    </w:p>
    <w:p>
      <w:r>
        <w:t xml:space="preserve">KÄYTTÄJÄ Gaweanne wong kenthir; Viran alku on vain näkyvissä; Ei ylläpidä turvallisuutta entisen presidentin jopa sekoittaa hänen lausuntojaan, saati ihmiset, on vielä kurjempi.</w:t>
      </w:r>
    </w:p>
    <w:p>
      <w:r>
        <w:rPr>
          <w:b/>
          <w:u w:val="single"/>
        </w:rPr>
        <w:t xml:space="preserve">208188</w:t>
      </w:r>
    </w:p>
    <w:p>
      <w:r>
        <w:t xml:space="preserve">Esityksessä ei ollut minkäänlaisia puutteita. Lava, konsepti ja erityisesti efektit olivat todella hienoja woooooii'</w:t>
      </w:r>
    </w:p>
    <w:p>
      <w:r>
        <w:rPr>
          <w:b/>
          <w:u w:val="single"/>
        </w:rPr>
        <w:t xml:space="preserve">208189</w:t>
      </w:r>
    </w:p>
    <w:p>
      <w:r>
        <w:t xml:space="preserve">Ongelma on se, että Djarot ei pysty ajattelemaan pieniä alkuperäiskansoja, vaan hän pystyy vain antamaan kiinalaisille huuliltansa palveluksia.</w:t>
      </w:r>
    </w:p>
    <w:p>
      <w:r>
        <w:rPr>
          <w:b/>
          <w:u w:val="single"/>
        </w:rPr>
        <w:t xml:space="preserve">208190</w:t>
      </w:r>
    </w:p>
    <w:p>
      <w:r>
        <w:t xml:space="preserve">Erityistalousalueet lisäävät investointeja</w:t>
      </w:r>
    </w:p>
    <w:p>
      <w:r>
        <w:rPr>
          <w:b/>
          <w:u w:val="single"/>
        </w:rPr>
        <w:t xml:space="preserve">208191</w:t>
      </w:r>
    </w:p>
    <w:p>
      <w:r>
        <w:t xml:space="preserve">USER Rough talk you nying'</w:t>
      </w:r>
    </w:p>
    <w:p>
      <w:r>
        <w:rPr>
          <w:b/>
          <w:u w:val="single"/>
        </w:rPr>
        <w:t xml:space="preserve">208192</w:t>
      </w:r>
    </w:p>
    <w:p>
      <w:r>
        <w:t xml:space="preserve">KÄYTTÄJÄ KÄYTTÄJÄ KÄYTTÄJÄ KÄYTTÄJÄ KÄYTTÄJÄ KÄYTTÄJÄ KÄYTTÄJÄ KÄYTTÄJÄ KÄYTTÄJÄ Olin epäkohtelias tuolle ääliölle, en sinulle. Mene takaisin, syvennä tietojasi, niin et ole tyhmä kuin tuo mätä kameli. Sai hyvän aseman täällä, sen sijaan, että olisi toiminut mädäntyneenä, joten roskaväki nyt autiomaassa siellä. Älä ole kuin hän</w:t>
      </w:r>
    </w:p>
    <w:p>
      <w:r>
        <w:rPr>
          <w:b/>
          <w:u w:val="single"/>
        </w:rPr>
        <w:t xml:space="preserve">208193</w:t>
      </w:r>
    </w:p>
    <w:p>
      <w:r>
        <w:t xml:space="preserve">KÄYTTÄJÄ KÄYTTÄJÄ KÄYTTÄJÄ KÄYTTÄJÄ Mas lukea uudelleen siellä, on selvää, että sama aqidah. Ja lukekaa uudelleen Gus USERin twiitin kommentit, ei-muslimiveljet kommentoivat, koska oli kysymys siitä, oliko kristittyjen saaristo, hindujen saaristo. Siinä kaikki mas, toivottavasti se auttaa.</w:t>
      </w:r>
    </w:p>
    <w:p>
      <w:r>
        <w:rPr>
          <w:b/>
          <w:u w:val="single"/>
        </w:rPr>
        <w:t xml:space="preserve">208194</w:t>
      </w:r>
    </w:p>
    <w:p>
      <w:r>
        <w:t xml:space="preserve">Ylimielinen KÄYTTÄJÄ KÄYTTÄJÄ KÄYTTÄJÄ KÄYTTÄJÄ on cebong'</w:t>
      </w:r>
    </w:p>
    <w:p>
      <w:r>
        <w:rPr>
          <w:b/>
          <w:u w:val="single"/>
        </w:rPr>
        <w:t xml:space="preserve">208195</w:t>
      </w:r>
    </w:p>
    <w:p>
      <w:r>
        <w:t xml:space="preserve">Jos kysymys 5000 aseesta on TODELLINEN, ehdotan, että Pak USER antaa Titolle potkut.</w:t>
      </w:r>
    </w:p>
    <w:p>
      <w:r>
        <w:rPr>
          <w:b/>
          <w:u w:val="single"/>
        </w:rPr>
        <w:t xml:space="preserve">208196</w:t>
      </w:r>
    </w:p>
    <w:p>
      <w:r>
        <w:t xml:space="preserve">KPK:ta tarvitaan edelleen. Kaikki on tehty hyvin. Miksei edustajainhuonetta vain hajoteta? URL</w:t>
      </w:r>
    </w:p>
    <w:p>
      <w:r>
        <w:rPr>
          <w:b/>
          <w:u w:val="single"/>
        </w:rPr>
        <w:t xml:space="preserve">208197</w:t>
      </w:r>
    </w:p>
    <w:p>
      <w:r>
        <w:t xml:space="preserve">USER USER Joten mikä on ongelma, jos USER puhuu noin...???? ; Muista ....!!!! Rienaajan titteli koskee vain niitä, jotka ovat samassa kehyksessä Jokowin kanssa. ; ; Sen ulkopuolella = VAPAA / HALAL. ; ; ; #catet !!! ;</w:t>
      </w:r>
    </w:p>
    <w:p>
      <w:r>
        <w:rPr>
          <w:b/>
          <w:u w:val="single"/>
        </w:rPr>
        <w:t xml:space="preserve">208198</w:t>
      </w:r>
    </w:p>
    <w:p>
      <w:r>
        <w:t xml:space="preserve">'Edan euy jinyoung laulaa mikrofoni ylösalaisin KAKAKAKAKKA maafin w ngakakak'</w:t>
      </w:r>
    </w:p>
    <w:p>
      <w:r>
        <w:rPr>
          <w:b/>
          <w:u w:val="single"/>
        </w:rPr>
        <w:t xml:space="preserve">208199</w:t>
      </w:r>
    </w:p>
    <w:p>
      <w:r>
        <w:t xml:space="preserve">KÄYTTÄJÄ KÄYTTÄJÄ Valkosipulia syövät kommunistit...'.</w:t>
      </w:r>
    </w:p>
    <w:p>
      <w:r>
        <w:rPr>
          <w:b/>
          <w:u w:val="single"/>
        </w:rPr>
        <w:t xml:space="preserve">208200</w:t>
      </w:r>
    </w:p>
    <w:p>
      <w:r>
        <w:t xml:space="preserve">Pasuruanin vangit ovat vaarassa menettää äänioikeutensa;</w:t>
      </w:r>
    </w:p>
    <w:p>
      <w:r>
        <w:rPr>
          <w:b/>
          <w:u w:val="single"/>
        </w:rPr>
        <w:t xml:space="preserve">208201</w:t>
      </w:r>
    </w:p>
    <w:p>
      <w:r>
        <w:t xml:space="preserve">Emg vaikea yah jos Club ja kannattaja Gak Pnya Mental, ehdottomasti dikit * ilmoittaa poliisille. #Pecun &amp; g'</w:t>
      </w:r>
    </w:p>
    <w:p>
      <w:r>
        <w:rPr>
          <w:b/>
          <w:u w:val="single"/>
        </w:rPr>
        <w:t xml:space="preserve">208202</w:t>
      </w:r>
    </w:p>
    <w:p>
      <w:r>
        <w:t xml:space="preserve">Bj habibie: prabowo ei ansaitse olla presidentti, koska hän oli vuoden 98 mellakoiden pääsuunnittelija!" bner bgt pak skrg on myös kaikkien sara-mellakoiden pääsuunnittelija.</w:t>
      </w:r>
    </w:p>
    <w:p>
      <w:r>
        <w:rPr>
          <w:b/>
          <w:u w:val="single"/>
        </w:rPr>
        <w:t xml:space="preserve">208203</w:t>
      </w:r>
    </w:p>
    <w:p>
      <w:r>
        <w:t xml:space="preserve">RT USER: Jälleen VIRAL! Ravistelu Om secuityn munaa samalla imetään ladata / stream HD-laatuinen video olla tyytyväinen linkki==&amp;gt; http\xe2\x80\xa6'</w:t>
      </w:r>
    </w:p>
    <w:p>
      <w:r>
        <w:rPr>
          <w:b/>
          <w:u w:val="single"/>
        </w:rPr>
        <w:t xml:space="preserve">208204</w:t>
      </w:r>
    </w:p>
    <w:p>
      <w:r>
        <w:t xml:space="preserve">KÄYTTÄJÄ Presidenttiehdokkaaksi voi asettua ehdolle, koska kaikilla Indonesian kansalaisilla on oikeus tulla valituksi ja valita presidentti, ja voimme myös osallistua ehdokkaaksi asettamiseen \xf0\x9f\x98\x80\xf0\x9f\x98\x80\x80'</w:t>
      </w:r>
    </w:p>
    <w:p>
      <w:r>
        <w:rPr>
          <w:b/>
          <w:u w:val="single"/>
        </w:rPr>
        <w:t xml:space="preserve">208205</w:t>
      </w:r>
    </w:p>
    <w:p>
      <w:r>
        <w:t xml:space="preserve">USER Bnyakn cocot...'</w:t>
      </w:r>
    </w:p>
    <w:p>
      <w:r>
        <w:rPr>
          <w:b/>
          <w:u w:val="single"/>
        </w:rPr>
        <w:t xml:space="preserve">208206</w:t>
      </w:r>
    </w:p>
    <w:p>
      <w:r>
        <w:t xml:space="preserve">KÄYTTÄJÄ KÄYTTÄJÄ Torakka cume mlongo nya loe yang suke di sewer TAI \xf0\x9f\x98\x9c\xf0\x9f\x98\x9f\x98\x9c\xf0\x9f\x98\x9c, Luulen, että torakat tykkäävät syödä tai niin paljon septi-altaissa \xf0\x9f\x98\x82\xf0\x9f\x98\x82\xf0\x9f\x98\xf0\x9f\x98\x98\x98\x98\xf0\x9f\x98\x82'</w:t>
      </w:r>
    </w:p>
    <w:p>
      <w:r>
        <w:rPr>
          <w:b/>
          <w:u w:val="single"/>
        </w:rPr>
        <w:t xml:space="preserve">208207</w:t>
      </w:r>
    </w:p>
    <w:p>
      <w:r>
        <w:t xml:space="preserve">Henry esiintyi kerran hyväntekeväisyyskonsertissa kiinalaisten hyväksi.</w:t>
      </w:r>
    </w:p>
    <w:p>
      <w:r>
        <w:rPr>
          <w:b/>
          <w:u w:val="single"/>
        </w:rPr>
        <w:t xml:space="preserve">208208</w:t>
      </w:r>
    </w:p>
    <w:p>
      <w:r>
        <w:t xml:space="preserve">Paskiaisella on linja'</w:t>
      </w:r>
    </w:p>
    <w:p>
      <w:r>
        <w:rPr>
          <w:b/>
          <w:u w:val="single"/>
        </w:rPr>
        <w:t xml:space="preserve">208209</w:t>
      </w:r>
    </w:p>
    <w:p>
      <w:r>
        <w:t xml:space="preserve">Stadionit ovat jalkapalloesitysten hiljaisia todistajia. Indonesiassa useimmilla stadioneilla on moskeijoita muslimien jumalanpalveluksia varten.</w:t>
      </w:r>
    </w:p>
    <w:p>
      <w:r>
        <w:rPr>
          <w:b/>
          <w:u w:val="single"/>
        </w:rPr>
        <w:t xml:space="preserve">208210</w:t>
      </w:r>
    </w:p>
    <w:p>
      <w:r>
        <w:t xml:space="preserve">RT fnxqI: Ilmiö Etelä-Korean kansakunnan brändäys tyttöbändien kuvan kautta teini-ikäisten mikro- ja pk-yritysten kulutuskulttuuriin ali�?�?</w:t>
      </w:r>
    </w:p>
    <w:p>
      <w:r>
        <w:rPr>
          <w:b/>
          <w:u w:val="single"/>
        </w:rPr>
        <w:t xml:space="preserve">208211</w:t>
      </w:r>
    </w:p>
    <w:p>
      <w:r>
        <w:t xml:space="preserve">KÄYTTÄJÄ Kerran, kun silmäni olivat siristävät (ehkä miinuksen takia), hymyilin vain.</w:t>
      </w:r>
    </w:p>
    <w:p>
      <w:r>
        <w:rPr>
          <w:b/>
          <w:u w:val="single"/>
        </w:rPr>
        <w:t xml:space="preserve">208212</w:t>
      </w:r>
    </w:p>
    <w:p>
      <w:r>
        <w:t xml:space="preserve">Minä SS panettelen sinua!</w:t>
      </w:r>
    </w:p>
    <w:p>
      <w:r>
        <w:rPr>
          <w:b/>
          <w:u w:val="single"/>
        </w:rPr>
        <w:t xml:space="preserve">208213</w:t>
      </w:r>
    </w:p>
    <w:p>
      <w:r>
        <w:t xml:space="preserve">KÄYTTÄJÄ KÄYTTÄJÄ KÄYTTÄJÄ KÄYTTÄJÄ Älykäs, mutta se on hallituksen päätehtävä, yrittäkää opetella uudelleen dpr:n päätehtävä.</w:t>
      </w:r>
    </w:p>
    <w:p>
      <w:r>
        <w:rPr>
          <w:b/>
          <w:u w:val="single"/>
        </w:rPr>
        <w:t xml:space="preserve">208214</w:t>
      </w:r>
    </w:p>
    <w:p>
      <w:r>
        <w:t xml:space="preserve">USER En ole kiinnostunut Zakir Naikista, voitte käyttää kirjoitustani kysyäksenne Z.Naikilta kysymyksiä.</w:t>
      </w:r>
    </w:p>
    <w:p>
      <w:r>
        <w:rPr>
          <w:b/>
          <w:u w:val="single"/>
        </w:rPr>
        <w:t xml:space="preserve">208215</w:t>
      </w:r>
    </w:p>
    <w:p>
      <w:r>
        <w:t xml:space="preserve">USER IF SBY SBY DEAR AMA RAKYAT GABUNG AJAH BANG AMA PRABOWO CAMP..I'M TIRED AMA THIS REGIME</w:t>
      </w:r>
    </w:p>
    <w:p>
      <w:r>
        <w:rPr>
          <w:b/>
          <w:u w:val="single"/>
        </w:rPr>
        <w:t xml:space="preserve">208216</w:t>
      </w:r>
    </w:p>
    <w:p>
      <w:r>
        <w:t xml:space="preserve"/>
      </w:r>
    </w:p>
    <w:p>
      <w:r>
        <w:rPr>
          <w:b/>
          <w:u w:val="single"/>
        </w:rPr>
        <w:t xml:space="preserve">208217</w:t>
      </w:r>
    </w:p>
    <w:p>
      <w:r>
        <w:t xml:space="preserve">KÄYTTÄJÄ\nTäällä on KOPLO aseng, joka puolustaa jumalanpilkkaajaa, joka halventaa muita käskemällä heitä lausumaan Koraania!</w:t>
      </w:r>
    </w:p>
    <w:p>
      <w:r>
        <w:rPr>
          <w:b/>
          <w:u w:val="single"/>
        </w:rPr>
        <w:t xml:space="preserve">208218</w:t>
      </w:r>
    </w:p>
    <w:p>
      <w:r>
        <w:t xml:space="preserve">~; Ilmeisesti, jos on kuvia, kuten:; #tanssikilpailu; peruskoulu; #LKS, opiskelijoiden taitokilpailu; ammatillinen lukio; #Pembeatan, "perinteinen Gorontalo; pieni tyttö, joka on kasvanut"; noin 2010; #CCU, Cross Cultural Understanding, yliopisto. K</w:t>
      </w:r>
    </w:p>
    <w:p>
      <w:r>
        <w:rPr>
          <w:b/>
          <w:u w:val="single"/>
        </w:rPr>
        <w:t xml:space="preserve">208219</w:t>
      </w:r>
    </w:p>
    <w:p>
      <w:r>
        <w:t xml:space="preserve">KÄYTTÄJÄ Kilpaile muiden kulttuurien kanssa, mutta kyseenalaista omat.....</w:t>
      </w:r>
    </w:p>
    <w:p>
      <w:r>
        <w:rPr>
          <w:b/>
          <w:u w:val="single"/>
        </w:rPr>
        <w:t xml:space="preserve">208220</w:t>
      </w:r>
    </w:p>
    <w:p>
      <w:r>
        <w:t xml:space="preserve">Lunatsarski, kuuluisa kommunistinen ajattelija, sanoi: \xe2\x80\x9c Laita rakkaus pois. Tarvitsemme vihaa. Meidän on opittava vihaamaan. Vain silloin me hallitsemme maailmaa\xe2\x80\x9d.</w:t>
      </w:r>
    </w:p>
    <w:p>
      <w:r>
        <w:rPr>
          <w:b/>
          <w:u w:val="single"/>
        </w:rPr>
        <w:t xml:space="preserve">208221</w:t>
      </w:r>
    </w:p>
    <w:p>
      <w:r>
        <w:t xml:space="preserve"/>
      </w:r>
    </w:p>
    <w:p>
      <w:r>
        <w:rPr>
          <w:b/>
          <w:u w:val="single"/>
        </w:rPr>
        <w:t xml:space="preserve">208222</w:t>
      </w:r>
    </w:p>
    <w:p>
      <w:r>
        <w:t xml:space="preserve">Pimple oh pimple sinä paskiainen.lost yksi kasvaa neljä.lost otsassa kasvaa perseessä'</w:t>
      </w:r>
    </w:p>
    <w:p>
      <w:r>
        <w:rPr>
          <w:b/>
          <w:u w:val="single"/>
        </w:rPr>
        <w:t xml:space="preserve">208223</w:t>
      </w:r>
    </w:p>
    <w:p>
      <w:r>
        <w:t xml:space="preserve">"Sullin vaikein kieli on kiina</w:t>
      </w:r>
    </w:p>
    <w:p>
      <w:r>
        <w:rPr>
          <w:b/>
          <w:u w:val="single"/>
        </w:rPr>
        <w:t xml:space="preserve">208224</w:t>
      </w:r>
    </w:p>
    <w:p>
      <w:r>
        <w:t xml:space="preserve">USER Lu Satan'</w:t>
      </w:r>
    </w:p>
    <w:p>
      <w:r>
        <w:rPr>
          <w:b/>
          <w:u w:val="single"/>
        </w:rPr>
        <w:t xml:space="preserve">208225</w:t>
      </w:r>
    </w:p>
    <w:p>
      <w:r>
        <w:t xml:space="preserve">Ganyang PKI....!!!! URL-osoite LBH-rakennuksen edessä JAKARTA URL-osoite</w:t>
      </w:r>
    </w:p>
    <w:p>
      <w:r>
        <w:rPr>
          <w:b/>
          <w:u w:val="single"/>
        </w:rPr>
        <w:t xml:space="preserve">208226</w:t>
      </w:r>
    </w:p>
    <w:p>
      <w:r>
        <w:t xml:space="preserve">KÄYTTÄJÄ KÄYTTÄJÄ typerä järkeily... missä olet valmistunut? korjataan hallituksen politiikkaa "kuka tietää, että se voisi olla parempi"... mitä tämä puhe on? jo deh... uusi tili... vasta oppimassa puhumaan... sontoloyo-tili...'.</w:t>
      </w:r>
    </w:p>
    <w:p>
      <w:r>
        <w:rPr>
          <w:b/>
          <w:u w:val="single"/>
        </w:rPr>
        <w:t xml:space="preserve">208227</w:t>
      </w:r>
    </w:p>
    <w:p>
      <w:r>
        <w:t xml:space="preserve">KÄYTTÄJÄ Benerin signaali ensimmäinen cuk !!!! Siitä on kaksi viikkoa, kun signaalisi oli kuin bangke. BAD'</w:t>
      </w:r>
    </w:p>
    <w:p>
      <w:r>
        <w:rPr>
          <w:b/>
          <w:u w:val="single"/>
        </w:rPr>
        <w:t xml:space="preserve">208228</w:t>
      </w:r>
    </w:p>
    <w:p>
      <w:r>
        <w:t xml:space="preserve">KÄYTTÄJÄ WC:hen :)'</w:t>
      </w:r>
    </w:p>
    <w:p>
      <w:r>
        <w:rPr>
          <w:b/>
          <w:u w:val="single"/>
        </w:rPr>
        <w:t xml:space="preserve">208229</w:t>
      </w:r>
    </w:p>
    <w:p>
      <w:r>
        <w:t xml:space="preserve">KÄYTTÄJÄ KÄYTTÄJÄ Ulkomaisten pankkien varojen ja valtion omistamien pankkien käyttäminen tarkoittaa, että varoja voidaan myös lainata. Aikaisemmin pmrnth oli jo 10 %:n osuus FI:stä plus rio tinto 40 % tarkoittaa vain 1 %:n lisäystä doank...divestointi tässä mielessä.".</w:t>
      </w:r>
    </w:p>
    <w:p>
      <w:r>
        <w:rPr>
          <w:b/>
          <w:u w:val="single"/>
        </w:rPr>
        <w:t xml:space="preserve">208230</w:t>
      </w:r>
    </w:p>
    <w:p>
      <w:r>
        <w:t xml:space="preserve">USER USER Lamun lain jokowi president moal angeus 2thn eta airport faham teu ente tolol dipiara</w:t>
      </w:r>
    </w:p>
    <w:p>
      <w:r>
        <w:rPr>
          <w:b/>
          <w:u w:val="single"/>
        </w:rPr>
        <w:t xml:space="preserve">208231</w:t>
      </w:r>
    </w:p>
    <w:p>
      <w:r>
        <w:t xml:space="preserve">KÄYTTÄJÄ KÄYTTÄJÄ Apulaiskuvernööri 1 on pukeutunut kuin lapsi, vaikka hallituksen virkamies on stressaantunut. ???</w:t>
      </w:r>
    </w:p>
    <w:p>
      <w:r>
        <w:rPr>
          <w:b/>
          <w:u w:val="single"/>
        </w:rPr>
        <w:t xml:space="preserve">208232</w:t>
      </w:r>
    </w:p>
    <w:p>
      <w:r>
        <w:t xml:space="preserve">__-__; Lauantaiaamuna (21.4.2018) Baduyn alkuperäiskansat jatkavat matkaansa Bantenin kuvernöörin toimistoon Bantenin maakuntakeskuksessa (KP3B) Curugissa, Serangin kaupungissa. #SebaBaduy2018.</w:t>
      </w:r>
    </w:p>
    <w:p>
      <w:r>
        <w:rPr>
          <w:b/>
          <w:u w:val="single"/>
        </w:rPr>
        <w:t xml:space="preserve">208233</w:t>
      </w:r>
    </w:p>
    <w:p>
      <w:r>
        <w:t xml:space="preserve">KÄYTTÄJÄ Linjaus kameran sissies, jos olet lapsi tänään \xf0\x9f\x98\x80'</w:t>
      </w:r>
    </w:p>
    <w:p>
      <w:r>
        <w:rPr>
          <w:b/>
          <w:u w:val="single"/>
        </w:rPr>
        <w:t xml:space="preserve">208234</w:t>
      </w:r>
    </w:p>
    <w:p>
      <w:r>
        <w:t xml:space="preserve">KÄYTTÄJÄ KÄYTTÄJÄ, joka teki reklamaation teidän vierailunne, joka sai rahaa rahoittajilta teidän junjungan..KÄYTTÄJÄ nyetop eh sano jatkakaa...vino songong!!''</w:t>
      </w:r>
    </w:p>
    <w:p>
      <w:r>
        <w:rPr>
          <w:b/>
          <w:u w:val="single"/>
        </w:rPr>
        <w:t xml:space="preserve">208235</w:t>
      </w:r>
    </w:p>
    <w:p>
      <w:r>
        <w:t xml:space="preserve">Mbak Sylviana, oletko kunnossa? #DebatFinalPilkadaJKT #perjuanganbelumselesai</w:t>
      </w:r>
    </w:p>
    <w:p>
      <w:r>
        <w:rPr>
          <w:b/>
          <w:u w:val="single"/>
        </w:rPr>
        <w:t xml:space="preserve">208236</w:t>
      </w:r>
    </w:p>
    <w:p>
      <w:r>
        <w:t xml:space="preserve">cunnnn la malaysia bolot abis 5-0 fuhhh'</w:t>
      </w:r>
    </w:p>
    <w:p>
      <w:r>
        <w:rPr>
          <w:b/>
          <w:u w:val="single"/>
        </w:rPr>
        <w:t xml:space="preserve">208237</w:t>
      </w:r>
    </w:p>
    <w:p>
      <w:r>
        <w:t xml:space="preserve"/>
      </w:r>
    </w:p>
    <w:p>
      <w:r>
        <w:rPr>
          <w:b/>
          <w:u w:val="single"/>
        </w:rPr>
        <w:t xml:space="preserve">208238</w:t>
      </w:r>
    </w:p>
    <w:p>
      <w:r>
        <w:t xml:space="preserve">Ei taaskaan herjaa, 7 miljoonaa tai jopa 10 miljoonaa on valmis syrjäyttämään Jokowin, yrittäkää se on varmaan taas Jokowin vika....</w:t>
      </w:r>
    </w:p>
    <w:p>
      <w:r>
        <w:rPr>
          <w:b/>
          <w:u w:val="single"/>
        </w:rPr>
        <w:t xml:space="preserve">208239</w:t>
      </w:r>
    </w:p>
    <w:p>
      <w:r>
        <w:t xml:space="preserve">RT KÄYTTÄJÄ KÄYTTÄJÄ Jos en ihmettele, että pki:n kätyrit ovat alkaneet ilmestyä, jos on jo sadepisarat</w:t>
      </w:r>
    </w:p>
    <w:p>
      <w:r>
        <w:rPr>
          <w:b/>
          <w:u w:val="single"/>
        </w:rPr>
        <w:t xml:space="preserve">208240</w:t>
      </w:r>
    </w:p>
    <w:p>
      <w:r>
        <w:t xml:space="preserve">KÄYTTÄJÄ KÄYTTÄJÄ te twitterin käyttäjät, jotka kannatatte LGBT-oikeuksia, olette myös KÄYTTÄJÄ \nKaca mana kaca!!!! Congor, ole varovainen.</w:t>
      </w:r>
    </w:p>
    <w:p>
      <w:r>
        <w:rPr>
          <w:b/>
          <w:u w:val="single"/>
        </w:rPr>
        <w:t xml:space="preserve">208241</w:t>
      </w:r>
    </w:p>
    <w:p>
      <w:r>
        <w:t xml:space="preserve">Kuinka hullu tämä URL-henkilö on?</w:t>
      </w:r>
    </w:p>
    <w:p>
      <w:r>
        <w:rPr>
          <w:b/>
          <w:u w:val="single"/>
        </w:rPr>
        <w:t xml:space="preserve">208242</w:t>
      </w:r>
    </w:p>
    <w:p>
      <w:r>
        <w:t xml:space="preserve">haha väärennettyjä DPR:n jäseniä... sääli että kaikki on tehty... kpk:n lakkauttamisesta "WTP" statukseen, ei äänestetä väärennettyjä</w:t>
      </w:r>
    </w:p>
    <w:p>
      <w:r>
        <w:rPr>
          <w:b/>
          <w:u w:val="single"/>
        </w:rPr>
        <w:t xml:space="preserve">208243</w:t>
      </w:r>
    </w:p>
    <w:p>
      <w:r>
        <w:t xml:space="preserve">Niin teennäistä twiittailla... Pelkään omaa tyttöäni, puhumattakaan Mba Kuntista...'.</w:t>
      </w:r>
    </w:p>
    <w:p>
      <w:r>
        <w:rPr>
          <w:b/>
          <w:u w:val="single"/>
        </w:rPr>
        <w:t xml:space="preserve">208244</w:t>
      </w:r>
    </w:p>
    <w:p>
      <w:r>
        <w:t xml:space="preserve">KÄYTTÄJÄ älä haittaa itseäsi. tämä henki sisällämme, jos se osaisi puhua, ehkä sanoisi: "Kadun, että minun on elettävä sinunlaisesi rikkaan ihmisen sisällä." Kunnioita itseäsi, '</w:t>
      </w:r>
    </w:p>
    <w:p>
      <w:r>
        <w:rPr>
          <w:b/>
          <w:u w:val="single"/>
        </w:rPr>
        <w:t xml:space="preserve">208245</w:t>
      </w:r>
    </w:p>
    <w:p>
      <w:r>
        <w:t xml:space="preserve">KÄYTTÄJÄ Ainoastaan oppineet voivat viilentää tätä kansaa.</w:t>
      </w:r>
    </w:p>
    <w:p>
      <w:r>
        <w:rPr>
          <w:b/>
          <w:u w:val="single"/>
        </w:rPr>
        <w:t xml:space="preserve">208246</w:t>
      </w:r>
    </w:p>
    <w:p>
      <w:r>
        <w:t xml:space="preserve">On niin takaperoista, että Kojowin kaltaisesta ihmisestä voi tulla presidentti. Se on todellinen takaisku. Kuinka monta tyhmää ihmistä on vielä tässä maassa</w:t>
      </w:r>
    </w:p>
    <w:p>
      <w:r>
        <w:rPr>
          <w:b/>
          <w:u w:val="single"/>
        </w:rPr>
        <w:t xml:space="preserve">208247</w:t>
      </w:r>
    </w:p>
    <w:p>
      <w:r>
        <w:t xml:space="preserve">USER budek dia'</w:t>
      </w:r>
    </w:p>
    <w:p>
      <w:r>
        <w:rPr>
          <w:b/>
          <w:u w:val="single"/>
        </w:rPr>
        <w:t xml:space="preserve">208248</w:t>
      </w:r>
    </w:p>
    <w:p>
      <w:r>
        <w:t xml:space="preserve">PKI:n kommunistit haluavat, että muslimit nostavat meteliä, ja he ovat tyytyväisiä siihen, että islaminvastainen hallitus pelaa "hajota ja hallitse" -leikkiä.</w:t>
      </w:r>
    </w:p>
    <w:p>
      <w:r>
        <w:rPr>
          <w:b/>
          <w:u w:val="single"/>
        </w:rPr>
        <w:t xml:space="preserve">208249</w:t>
      </w:r>
    </w:p>
    <w:p>
      <w:r>
        <w:t xml:space="preserve">En ole vielä ajanut pilluani'</w:t>
      </w:r>
    </w:p>
    <w:p>
      <w:r>
        <w:rPr>
          <w:b/>
          <w:u w:val="single"/>
        </w:rPr>
        <w:t xml:space="preserve">208250</w:t>
      </w:r>
    </w:p>
    <w:p>
      <w:r>
        <w:t xml:space="preserve">RT USER: Indonesialaiset naiset, jotka käyttävät burkaa tai huntua, tuhotaan Indonesiasta Pak KÄYTTÄJÄ KÄYTTÄJÄ KÄYTTÄJÄ KÄYTTÄJÄ KÄYTTÄJÄ</w:t>
      </w:r>
    </w:p>
    <w:p>
      <w:r>
        <w:rPr>
          <w:b/>
          <w:u w:val="single"/>
        </w:rPr>
        <w:t xml:space="preserve">208251</w:t>
      </w:r>
    </w:p>
    <w:p>
      <w:r>
        <w:t xml:space="preserve">USER on nainen, jolla on huntu ja joka tekee mitä? Aina kun on lehdistötilaisuus ... Islamilainen kuvantaminen ... Bwahaha!</w:t>
      </w:r>
    </w:p>
    <w:p>
      <w:r>
        <w:rPr>
          <w:b/>
          <w:u w:val="single"/>
        </w:rPr>
        <w:t xml:space="preserve">208252</w:t>
      </w:r>
    </w:p>
    <w:p>
      <w:r>
        <w:t xml:space="preserve">Kylävirkailijat torjuvat huijausuutiset ja onnistuvat dami-vaaleissa Kedirin kaupungissa:</w:t>
      </w:r>
    </w:p>
    <w:p>
      <w:r>
        <w:rPr>
          <w:b/>
          <w:u w:val="single"/>
        </w:rPr>
        <w:t xml:space="preserve">208253</w:t>
      </w:r>
    </w:p>
    <w:p>
      <w:r>
        <w:t xml:space="preserve"/>
      </w:r>
    </w:p>
    <w:p>
      <w:r>
        <w:rPr>
          <w:b/>
          <w:u w:val="single"/>
        </w:rPr>
        <w:t xml:space="preserve">208254</w:t>
      </w:r>
    </w:p>
    <w:p>
      <w:r>
        <w:t xml:space="preserve">Baduyn asukkaat Lebak Regency Hallissa vietetyn Seba-perinteen jälkeen jatkavat tapaamista Bantenin kuvernööri Wahidin Halimin kanssa tänään lauantaina (21.4.) #SebaBaduy2018 ; �????</w:t>
      </w:r>
    </w:p>
    <w:p>
      <w:r>
        <w:rPr>
          <w:b/>
          <w:u w:val="single"/>
        </w:rPr>
        <w:t xml:space="preserve">208255</w:t>
      </w:r>
    </w:p>
    <w:p>
      <w:r>
        <w:t xml:space="preserve">KÄYTTÄJÄ Tavaroiden palautuskäytäntö kuluttajille, jos tuote on vahingoittunut / viallinen, lasketaan 7 päivän ajaksi ostopäivästä #HauzMiniQuiz #HauzID \nCc KÄYTTÄJÄ KÄYTTÄJÄ KÄYTTÄJÄ'</w:t>
      </w:r>
    </w:p>
    <w:p>
      <w:r>
        <w:rPr>
          <w:b/>
          <w:u w:val="single"/>
        </w:rPr>
        <w:t xml:space="preserve">208256</w:t>
      </w:r>
    </w:p>
    <w:p>
      <w:r>
        <w:t xml:space="preserve">4. Entinen komission VIII jäsen Jazuli Juwaini (siirtyi komission II kokoonpanoon vuoden 2013 puolivälissä) (nykyisin DPR:n PKS-ryhmän puheenjohtaja)".</w:t>
      </w:r>
    </w:p>
    <w:p>
      <w:r>
        <w:rPr>
          <w:b/>
          <w:u w:val="single"/>
        </w:rPr>
        <w:t xml:space="preserve">208257</w:t>
      </w:r>
    </w:p>
    <w:p>
      <w:r>
        <w:t xml:space="preserve">KÄYTTÄJÄ OLET KOIRASIKA. Päädyt köyhäksi #bekasisah</w:t>
      </w:r>
    </w:p>
    <w:p>
      <w:r>
        <w:rPr>
          <w:b/>
          <w:u w:val="single"/>
        </w:rPr>
        <w:t xml:space="preserve">208258</w:t>
      </w:r>
    </w:p>
    <w:p>
      <w:r>
        <w:t xml:space="preserve">KÄYTTÄJÄ beye minion half-brain'</w:t>
      </w:r>
    </w:p>
    <w:p>
      <w:r>
        <w:rPr>
          <w:b/>
          <w:u w:val="single"/>
        </w:rPr>
        <w:t xml:space="preserve">208259</w:t>
      </w:r>
    </w:p>
    <w:p>
      <w:r>
        <w:t xml:space="preserve">Ei ihme, että yleisö on hiljaa. Uusi muoto J. Sindutin syntymäpäivä. Anteeksi.</w:t>
      </w:r>
    </w:p>
    <w:p>
      <w:r>
        <w:rPr>
          <w:b/>
          <w:u w:val="single"/>
        </w:rPr>
        <w:t xml:space="preserve">208260</w:t>
      </w:r>
    </w:p>
    <w:p>
      <w:r>
        <w:t xml:space="preserve">USER yeah i stalked hahhaa i mmg suka stalk org bodo nak tengengok Sejauh kebohan dia'</w:t>
      </w:r>
    </w:p>
    <w:p>
      <w:r>
        <w:rPr>
          <w:b/>
          <w:u w:val="single"/>
        </w:rPr>
        <w:t xml:space="preserve">208261</w:t>
      </w:r>
    </w:p>
    <w:p>
      <w:r>
        <w:t xml:space="preserve">USER Vanhat uskonnot/ideologiat korvataan. Tulevaisuuden uskonnot eivät enää synny kallioluolissa, vaan Piilaaksossa, teknoon perustuen. Yksi luvussa 10 käsitellyistä uskonnoista: teknohumanismi (joka jatkaa liberaalien ihanteiden</w:t>
      </w:r>
    </w:p>
    <w:p>
      <w:r>
        <w:rPr>
          <w:b/>
          <w:u w:val="single"/>
        </w:rPr>
        <w:t xml:space="preserve">208262</w:t>
      </w:r>
    </w:p>
    <w:p>
      <w:r>
        <w:t xml:space="preserve">PKS on huolissaan, jos Jokowi alkaa painaa kaasua presidentinvaaleissa PKS on huolissaan, että URL voi vain puhua. mamam.</w:t>
      </w:r>
    </w:p>
    <w:p>
      <w:r>
        <w:rPr>
          <w:b/>
          <w:u w:val="single"/>
        </w:rPr>
        <w:t xml:space="preserve">208263</w:t>
      </w:r>
    </w:p>
    <w:p>
      <w:r>
        <w:t xml:space="preserve">RT KÄYTTÄJÄ KÄYTTÄJÄ On surullista, että meillä on poliisipäällikkö, joka on niin hyvin joka tapauksessahh Erittäin peloissaan dahhh aseman USER</w:t>
      </w:r>
    </w:p>
    <w:p>
      <w:r>
        <w:rPr>
          <w:b/>
          <w:u w:val="single"/>
        </w:rPr>
        <w:t xml:space="preserve">208264</w:t>
      </w:r>
    </w:p>
    <w:p>
      <w:r>
        <w:t xml:space="preserve">Hamsteriäiti syö epämuodostuneen lapsensa elävältä. #weirddidunia'</w:t>
      </w:r>
    </w:p>
    <w:p>
      <w:r>
        <w:rPr>
          <w:b/>
          <w:u w:val="single"/>
        </w:rPr>
        <w:t xml:space="preserve">208265</w:t>
      </w:r>
    </w:p>
    <w:p>
      <w:r>
        <w:t xml:space="preserve">KÄYTTÄJÄ KÄYTTÄJÄ KÄYTTÄJÄ KÄYTTÄJÄ Aluksi tiesin, mutta en tiennyt. kunnes näin\n "Koska shooky, video tuli epätarkka värikäs näin hahaha" (ngmng itse cem sarap) :v\n\xf0\x9f\x98\x82\xf0\x9f\x98\x82'</w:t>
      </w:r>
    </w:p>
    <w:p>
      <w:r>
        <w:rPr>
          <w:b/>
          <w:u w:val="single"/>
        </w:rPr>
        <w:t xml:space="preserve">208266</w:t>
      </w:r>
    </w:p>
    <w:p>
      <w:r>
        <w:t xml:space="preserve"/>
      </w:r>
    </w:p>
    <w:p>
      <w:r>
        <w:rPr>
          <w:b/>
          <w:u w:val="single"/>
        </w:rPr>
        <w:t xml:space="preserve">208267</w:t>
      </w:r>
    </w:p>
    <w:p>
      <w:r>
        <w:t xml:space="preserve">Profeetta sanoi: "Tämä maailma on koriste ja paras koriste on solehah-nainen"; - HR:n kertoma hadith. Muslimi.</w:t>
      </w:r>
    </w:p>
    <w:p>
      <w:r>
        <w:rPr>
          <w:b/>
          <w:u w:val="single"/>
        </w:rPr>
        <w:t xml:space="preserve">208268</w:t>
      </w:r>
    </w:p>
    <w:p>
      <w:r>
        <w:t xml:space="preserve">LUETTELO KANSALLISISTA ALKUPERÄISKATSOMUKSISTA (USKOMUKSISTA), ennen islamia, katolilaisuutta, protestanttista kristinuskoa, buddhalaisuutta, hindulaisuutta ja konfutselaisuutta....</w:t>
      </w:r>
    </w:p>
    <w:p>
      <w:r>
        <w:rPr>
          <w:b/>
          <w:u w:val="single"/>
        </w:rPr>
        <w:t xml:space="preserve">208269</w:t>
      </w:r>
    </w:p>
    <w:p>
      <w:r>
        <w:t xml:space="preserve">KÄYTTÄJÄ Profiilit ihmisistä, jotka ovat syntyneet vaihdetusta spermasta, ovat bani ONTA ja bani KAMPRET.".</w:t>
      </w:r>
    </w:p>
    <w:p>
      <w:r>
        <w:rPr>
          <w:b/>
          <w:u w:val="single"/>
        </w:rPr>
        <w:t xml:space="preserve">208270</w:t>
      </w:r>
    </w:p>
    <w:p>
      <w:r>
        <w:t xml:space="preserve">USER En suoraan sanottuna usko 100-prosenttisesti pommijuttuun. Mutta miksi et voi olla 100-prosenttisesti samalla äänellä kuin ennen. Paljon puuttuu. Kyllä, ehkä paastokuukausi on hyvä kuukausi hijrahille.</w:t>
      </w:r>
    </w:p>
    <w:p>
      <w:r>
        <w:rPr>
          <w:b/>
          <w:u w:val="single"/>
        </w:rPr>
        <w:t xml:space="preserve">208271</w:t>
      </w:r>
    </w:p>
    <w:p>
      <w:r>
        <w:t xml:space="preserve">USER äpäräpresidentti'</w:t>
      </w:r>
    </w:p>
    <w:p>
      <w:r>
        <w:rPr>
          <w:b/>
          <w:u w:val="single"/>
        </w:rPr>
        <w:t xml:space="preserve">208272</w:t>
      </w:r>
    </w:p>
    <w:p>
      <w:r>
        <w:t xml:space="preserve">Häpeä sinä silvy! Eikö panettelu ole häpeällistä? Tuh rasain pak ahok hot, skak mat #DebatFinalPilkadaJKT</w:t>
      </w:r>
    </w:p>
    <w:p>
      <w:r>
        <w:rPr>
          <w:b/>
          <w:u w:val="single"/>
        </w:rPr>
        <w:t xml:space="preserve">208273</w:t>
      </w:r>
    </w:p>
    <w:p>
      <w:r>
        <w:t xml:space="preserve">Hän ei ole yksi Ummastani, joka ei kunnioita vanhempiaan, ei rakasta lapsiaan eikä kunnioita oppineita." (HR Ahmad, Thabrani, Hakim.)</w:t>
      </w:r>
    </w:p>
    <w:p>
      <w:r>
        <w:rPr>
          <w:b/>
          <w:u w:val="single"/>
        </w:rPr>
        <w:t xml:space="preserve">208274</w:t>
      </w:r>
    </w:p>
    <w:p>
      <w:r>
        <w:t xml:space="preserve">USER Salah pilih itu sial klau salah lagi itu lucu; Sudah sial masih melucu.; #2019GantiPresiden #2019GantiPresiden USER ; #PrabowoforPresiden2019 #PrabowoForPresiden2019 ; #PrabowoforPresiden2019; Pretty clear ; #2019GantiPresiden #2019GantiPre</w:t>
      </w:r>
    </w:p>
    <w:p>
      <w:r>
        <w:rPr>
          <w:b/>
          <w:u w:val="single"/>
        </w:rPr>
        <w:t xml:space="preserve">208275</w:t>
      </w:r>
    </w:p>
    <w:p>
      <w:r>
        <w:t xml:space="preserve">HÄIRIÖ! Moeldoko riehuu ja haastaa Prabowon kohtaamaan hänet presidentti Jokowin sijaan Uusimmat uutiset�</w:t>
      </w:r>
    </w:p>
    <w:p>
      <w:r>
        <w:rPr>
          <w:b/>
          <w:u w:val="single"/>
        </w:rPr>
        <w:t xml:space="preserve">208276</w:t>
      </w:r>
    </w:p>
    <w:p>
      <w:r>
        <w:t xml:space="preserve">Sorre gengss; Baduyn asukkaat Lebak Regency Hallin Seba-perinteen suorittamisen jälkeen jatkavat tapaamista Bantenin kuvernöörin Wahidin Halimin kanssa tänään lauantaina (21/4) #SebaBaduy2018.</w:t>
      </w:r>
    </w:p>
    <w:p>
      <w:r>
        <w:rPr>
          <w:b/>
          <w:u w:val="single"/>
        </w:rPr>
        <w:t xml:space="preserve">208277</w:t>
      </w:r>
    </w:p>
    <w:p>
      <w:r>
        <w:t xml:space="preserve">toinen suuri skenaario on valmisteltu kpk:n heikentämiseksi/tuhoamiseksi. jos se ei onnistu, vaikutuksena on Jokowin poistaminen korruptiomyönteisten johtajien tilalle.</w:t>
      </w:r>
    </w:p>
    <w:p>
      <w:r>
        <w:rPr>
          <w:b/>
          <w:u w:val="single"/>
        </w:rPr>
        <w:t xml:space="preserve">208278</w:t>
      </w:r>
    </w:p>
    <w:p>
      <w:r>
        <w:t xml:space="preserve">Islamilaisen shari'ahin näkökulma\n\N\NJotta ymmärtäisit, millainen LGBT-lainsäädäntö on islamilaisesta näkökulmasta, ota huomioon selitys LGBT:stä (lesbot, homot, biseksuaalit ja transsukupuoliset).</w:t>
      </w:r>
    </w:p>
    <w:p>
      <w:r>
        <w:rPr>
          <w:b/>
          <w:u w:val="single"/>
        </w:rPr>
        <w:t xml:space="preserve">208279</w:t>
      </w:r>
    </w:p>
    <w:p>
      <w:r>
        <w:t xml:space="preserve">USER Awakarin söi krokotiilin\nKyllä kyllä kyllä (?)'</w:t>
      </w:r>
    </w:p>
    <w:p>
      <w:r>
        <w:rPr>
          <w:b/>
          <w:u w:val="single"/>
        </w:rPr>
        <w:t xml:space="preserve">208280</w:t>
      </w:r>
    </w:p>
    <w:p>
      <w:r>
        <w:t xml:space="preserve">KÄYTTÄJÄ KÄYTTÄJÄ KÄYTTÄJÄ KÄYTTÄJÄ KÄYTTÄJÄ wew mielistelijä Habib, miten haluat pyytää esirukousta bonggg profeetan pojanpoika loukkaat näin'</w:t>
      </w:r>
    </w:p>
    <w:p>
      <w:r>
        <w:rPr>
          <w:b/>
          <w:u w:val="single"/>
        </w:rPr>
        <w:t xml:space="preserve">208281</w:t>
      </w:r>
    </w:p>
    <w:p>
      <w:r>
        <w:t xml:space="preserve">RT USER Viides on karkottaa buddhalaiset ja kristityt Indonesiasta, ja viimeinen on polttaa kaikki kristittyjen ja buddhalaisten talot.</w:t>
      </w:r>
    </w:p>
    <w:p>
      <w:r>
        <w:rPr>
          <w:b/>
          <w:u w:val="single"/>
        </w:rPr>
        <w:t xml:space="preserve">208282</w:t>
      </w:r>
    </w:p>
    <w:p>
      <w:r>
        <w:t xml:space="preserve">Vihaa Allah lihavia ihmisiä? \n\nBismillah was shalatu was salamu \xe2\x80\x98ala Rasulillah, amma ba\xe2\x80\x99du,\n\nOn olemassa useita todisteita, jotka osoittavat, että lihavia ihmisiä moititaan siitä, että he syövät paljon. Heidän joukossaan,\n\nImran bin.... URL</w:t>
      </w:r>
    </w:p>
    <w:p>
      <w:r>
        <w:rPr>
          <w:b/>
          <w:u w:val="single"/>
        </w:rPr>
        <w:t xml:space="preserve">208283</w:t>
      </w:r>
    </w:p>
    <w:p>
      <w:r>
        <w:t xml:space="preserve">Lyhytakselisille MCA:lle, litteän maan wahabeille ja naysayereille. Tätä kutsutaan islaminvastaisuudeksi. URL</w:t>
      </w:r>
    </w:p>
    <w:p>
      <w:r>
        <w:rPr>
          <w:b/>
          <w:u w:val="single"/>
        </w:rPr>
        <w:t xml:space="preserve">208284</w:t>
      </w:r>
    </w:p>
    <w:p>
      <w:r>
        <w:t xml:space="preserve">KÄYTTÄJÄ on koskaan ollut monasin huipulla? hullun hienoa'</w:t>
      </w:r>
    </w:p>
    <w:p>
      <w:r>
        <w:rPr>
          <w:b/>
          <w:u w:val="single"/>
        </w:rPr>
        <w:t xml:space="preserve">208285</w:t>
      </w:r>
    </w:p>
    <w:p>
      <w:r>
        <w:t xml:space="preserve">Potkikaa kiinalaiset ulos...ei kunnioitusta...</w:t>
      </w:r>
    </w:p>
    <w:p>
      <w:r>
        <w:rPr>
          <w:b/>
          <w:u w:val="single"/>
        </w:rPr>
        <w:t xml:space="preserve">208286</w:t>
      </w:r>
    </w:p>
    <w:p>
      <w:r>
        <w:t xml:space="preserve">Jokowi lisää valokuvan maatodistukseen, demokraattien ja Gerindran satiirina</w:t>
      </w:r>
    </w:p>
    <w:p>
      <w:r>
        <w:rPr>
          <w:b/>
          <w:u w:val="single"/>
        </w:rPr>
        <w:t xml:space="preserve">208287</w:t>
      </w:r>
    </w:p>
    <w:p>
      <w:r>
        <w:t xml:space="preserve">Paikalla olivat myös vt. Keski-Jaavan kuvernööri, tohtorit H. Heru Sudjatmoko, M. Si; Plt. Keski-Jaavan kuvernööri; alueellinen työkonferenssi (Musykerwil) PWNU Central Java 2018. USER USER; #nujateng; #musykerwilnujateng2018; #musykerwilpwnujateng2018;</w:t>
      </w:r>
    </w:p>
    <w:p>
      <w:r>
        <w:rPr>
          <w:b/>
          <w:u w:val="single"/>
        </w:rPr>
        <w:t xml:space="preserve">208288</w:t>
      </w:r>
    </w:p>
    <w:p>
      <w:r>
        <w:t xml:space="preserve">KÄYTTÄJÄ KÄYTTÄJÄ Se on nasi bungkus -joukko.</w:t>
      </w:r>
    </w:p>
    <w:p>
      <w:r>
        <w:rPr>
          <w:b/>
          <w:u w:val="single"/>
        </w:rPr>
        <w:t xml:space="preserve">208289</w:t>
      </w:r>
    </w:p>
    <w:p>
      <w:r>
        <w:t xml:space="preserve">KÄYTTÄJÄ iya kampungan... alay mah jos katsomassa jalkapalloa singapore sama johor malaysia URL-osoite</w:t>
      </w:r>
    </w:p>
    <w:p>
      <w:r>
        <w:rPr>
          <w:b/>
          <w:u w:val="single"/>
        </w:rPr>
        <w:t xml:space="preserve">208290</w:t>
      </w:r>
    </w:p>
    <w:p>
      <w:r>
        <w:t xml:space="preserve">KÄYTTÄJÄ KÄYTTÄJÄ KÄYTTÄJÄ KÄYTTÄJÄ KÄYTTÄJÄ KÄYTTÄJÄ KÄYTTÄJÄ KÄYTTÄJÄ Cebong mah niin bang acut... Kommentti numero yksi, virheellinen lukutaito.... Fool'</w:t>
      </w:r>
    </w:p>
    <w:p>
      <w:r>
        <w:rPr>
          <w:b/>
          <w:u w:val="single"/>
        </w:rPr>
        <w:t xml:space="preserve">208291</w:t>
      </w:r>
    </w:p>
    <w:p>
      <w:r>
        <w:t xml:space="preserve">USER sleep lah kampang'</w:t>
      </w:r>
    </w:p>
    <w:p>
      <w:r>
        <w:rPr>
          <w:b/>
          <w:u w:val="single"/>
        </w:rPr>
        <w:t xml:space="preserve">208292</w:t>
      </w:r>
    </w:p>
    <w:p>
      <w:r>
        <w:t xml:space="preserve">Haluatko olla Ahok-kan?</w:t>
      </w:r>
    </w:p>
    <w:p>
      <w:r>
        <w:rPr>
          <w:b/>
          <w:u w:val="single"/>
        </w:rPr>
        <w:t xml:space="preserve">208293</w:t>
      </w:r>
    </w:p>
    <w:p>
      <w:r>
        <w:t xml:space="preserve">USER Keling/Kalinga-Merong Mahawangsa/Kedah Annals abt Raja Mahawangsa (Raja Maha Vamsam, Tamil-Raja fm Great Race) menossa takaisin 2 b4 10. vuosisadalla jKr.! Kedahin yhdeksällä ensimmäisellä sulttaanilla oli intialaisia, tamililaisia, hindulaisia, buddhalaisia, thaimaalaisia ja malaijilaisia yhteyksiä. D 9. muunnettu 2</w:t>
      </w:r>
    </w:p>
    <w:p>
      <w:r>
        <w:rPr>
          <w:b/>
          <w:u w:val="single"/>
        </w:rPr>
        <w:t xml:space="preserve">208294</w:t>
      </w:r>
    </w:p>
    <w:p>
      <w:r>
        <w:t xml:space="preserve">KÄYTTÄJÄ Mikä nynny exäsi on'</w:t>
      </w:r>
    </w:p>
    <w:p>
      <w:r>
        <w:rPr>
          <w:b/>
          <w:u w:val="single"/>
        </w:rPr>
        <w:t xml:space="preserve">208295</w:t>
      </w:r>
    </w:p>
    <w:p>
      <w:r>
        <w:t xml:space="preserve">Natsien sotarikollinen Adolf Eichmann oli "lopullisen ratkaisun" arkkitehti, "maailman etsityin natsi", joka hävitti juutalaiset Euroopasta.</w:t>
      </w:r>
    </w:p>
    <w:p>
      <w:r>
        <w:rPr>
          <w:b/>
          <w:u w:val="single"/>
        </w:rPr>
        <w:t xml:space="preserve">208296</w:t>
      </w:r>
    </w:p>
    <w:p>
      <w:r>
        <w:t xml:space="preserve">900 tonnia puutarhaviljelysiemeniä vientimarkkinoille 10 maassa</w:t>
      </w:r>
    </w:p>
    <w:p>
      <w:r>
        <w:rPr>
          <w:b/>
          <w:u w:val="single"/>
        </w:rPr>
        <w:t xml:space="preserve">208297</w:t>
      </w:r>
    </w:p>
    <w:p>
      <w:r>
        <w:t xml:space="preserve">RT USER: HÄN SANOI VAIN "KYLLÄ SE ON IHAN OK, MUTTA ÄÄNESI ON KUIN CHANGI HOLD, JOTEN SE KUULOSTAA NÖSSÖLTÄ.""'</w:t>
      </w:r>
    </w:p>
    <w:p>
      <w:r>
        <w:rPr>
          <w:b/>
          <w:u w:val="single"/>
        </w:rPr>
        <w:t xml:space="preserve">208298</w:t>
      </w:r>
    </w:p>
    <w:p>
      <w:r>
        <w:t xml:space="preserve">RT USER: Herätkää, kansakunnan lapset, Äiti Maapalloa tuhoavat BIADABIN KÄYTTÄJÄ-ihmiset, jotka ovat päätoimijoita.</w:t>
      </w:r>
    </w:p>
    <w:p>
      <w:r>
        <w:rPr>
          <w:b/>
          <w:u w:val="single"/>
        </w:rPr>
        <w:t xml:space="preserve">208299</w:t>
      </w:r>
    </w:p>
    <w:p>
      <w:r>
        <w:t xml:space="preserve">KÄYTTÄJÄ KÄYTTÄJÄ KÄYTTÄJÄ KÄYTTÄJÄ Hubahahahaha. Naurat hänelle? Hän nauraa tilillesi.</w:t>
      </w:r>
    </w:p>
    <w:p>
      <w:r>
        <w:rPr>
          <w:b/>
          <w:u w:val="single"/>
        </w:rPr>
        <w:t xml:space="preserve">208300</w:t>
      </w:r>
    </w:p>
    <w:p>
      <w:r>
        <w:t xml:space="preserve">On paljon vaikeampaa päästää irti rakastamastasi ihmisestä kuin hyväksyä uusi, sydämellesi vieras rakkaus.</w:t>
      </w:r>
    </w:p>
    <w:p>
      <w:r>
        <w:rPr>
          <w:b/>
          <w:u w:val="single"/>
        </w:rPr>
        <w:t xml:space="preserve">208301</w:t>
      </w:r>
    </w:p>
    <w:p>
      <w:r>
        <w:t xml:space="preserve">Noh liikemiehet haluavat syrjäyttää jokowi ei pidätetty maanpetos pak poliisi ??? pelkää huh ????</w:t>
      </w:r>
    </w:p>
    <w:p>
      <w:r>
        <w:rPr>
          <w:b/>
          <w:u w:val="single"/>
        </w:rPr>
        <w:t xml:space="preserve">208302</w:t>
      </w:r>
    </w:p>
    <w:p>
      <w:r>
        <w:t xml:space="preserve">Opiskelijat torjuivat myös huijausuutiset ja halusivat vaalien sujuvan rauhallisesti:</w:t>
      </w:r>
    </w:p>
    <w:p>
      <w:r>
        <w:rPr>
          <w:b/>
          <w:u w:val="single"/>
        </w:rPr>
        <w:t xml:space="preserve">208303</w:t>
      </w:r>
    </w:p>
    <w:p>
      <w:r>
        <w:t xml:space="preserve">PKI:n puolustajia on ilmaantunut paljon, ja useimmat heistä ovat hallinnon ja ahokin puolustajia. Kiinalaiset kommunistit ovat hyvin instrumentaalisia .alert EmergencyPKI</w:t>
      </w:r>
    </w:p>
    <w:p>
      <w:r>
        <w:rPr>
          <w:b/>
          <w:u w:val="single"/>
        </w:rPr>
        <w:t xml:space="preserve">208304</w:t>
      </w:r>
    </w:p>
    <w:p>
      <w:r>
        <w:t xml:space="preserve">KÄYTTÄJÄ sen sijaan, että leimaat sian, joka kuuluu Jumalalle, sinä ahok kafir</w:t>
      </w:r>
    </w:p>
    <w:p>
      <w:r>
        <w:rPr>
          <w:b/>
          <w:u w:val="single"/>
        </w:rPr>
        <w:t xml:space="preserve">208305</w:t>
      </w:r>
    </w:p>
    <w:p>
      <w:r>
        <w:t xml:space="preserve">KÄYTTÄJÄ Tämä on kaikki työ aseng\nKaum hestek olla kuin'</w:t>
      </w:r>
    </w:p>
    <w:p>
      <w:r>
        <w:rPr>
          <w:b/>
          <w:u w:val="single"/>
        </w:rPr>
        <w:t xml:space="preserve">208306</w:t>
      </w:r>
    </w:p>
    <w:p>
      <w:r>
        <w:t xml:space="preserve">Avaa youtube näinä päivinä, kaikki kertoo Lucinta Lunasta, kuka helvetti hän on? En halua katsoa/selata, hän on mielestäni bencong.</w:t>
      </w:r>
    </w:p>
    <w:p>
      <w:r>
        <w:rPr>
          <w:b/>
          <w:u w:val="single"/>
        </w:rPr>
        <w:t xml:space="preserve">208307</w:t>
      </w:r>
    </w:p>
    <w:p>
      <w:r>
        <w:t xml:space="preserve">#SaweranJateng; #SaweranDirmanIda; ; Sudirman Said - Ida Fauziyah; KÄYTTÄJÄ; KÄYTTÄJÄ; ; Sudirman Said Talks One Period is Enough; ;</w:t>
      </w:r>
    </w:p>
    <w:p>
      <w:r>
        <w:rPr>
          <w:b/>
          <w:u w:val="single"/>
        </w:rPr>
        <w:t xml:space="preserve">208308</w:t>
      </w:r>
    </w:p>
    <w:p>
      <w:r>
        <w:t xml:space="preserve">Ottakaa opiksi Timor lestistä..koska alkuasukkaat eivät enää ole Timor lestin suvereeneja omistajia etniset kiinalaiset petturit merirosvot ahokit</w:t>
      </w:r>
    </w:p>
    <w:p>
      <w:r>
        <w:rPr>
          <w:b/>
          <w:u w:val="single"/>
        </w:rPr>
        <w:t xml:space="preserve">208309</w:t>
      </w:r>
    </w:p>
    <w:p>
      <w:r>
        <w:t xml:space="preserve">Koska he ymmärtävät, että tämä hallinto on uus-kommunistien mahdollisuus nousta uudelleen, milloin muuten, milloin ei ollenkaan.</w:t>
      </w:r>
    </w:p>
    <w:p>
      <w:r>
        <w:rPr>
          <w:b/>
          <w:u w:val="single"/>
        </w:rPr>
        <w:t xml:space="preserve">208310</w:t>
      </w:r>
    </w:p>
    <w:p>
      <w:r>
        <w:t xml:space="preserve"/>
      </w:r>
    </w:p>
    <w:p>
      <w:r>
        <w:rPr>
          <w:b/>
          <w:u w:val="single"/>
        </w:rPr>
        <w:t xml:space="preserve">208311</w:t>
      </w:r>
    </w:p>
    <w:p>
      <w:r>
        <w:t xml:space="preserve">KÄYTTÄJÄ Sitä kutsutaan kyrväksi. Jos se on tutut'</w:t>
      </w:r>
    </w:p>
    <w:p>
      <w:r>
        <w:rPr>
          <w:b/>
          <w:u w:val="single"/>
        </w:rPr>
        <w:t xml:space="preserve">208312</w:t>
      </w:r>
    </w:p>
    <w:p>
      <w:r>
        <w:t xml:space="preserve">Missä ovat älykkäät ja mestarilliset katoliset peruskoulukaverini? Mistä kukaan otti UMPTN:n paitsi yleinen mestari. Mutta hän opiskeli yhden lukukauden UI:ssä.</w:t>
      </w:r>
    </w:p>
    <w:p>
      <w:r>
        <w:rPr>
          <w:b/>
          <w:u w:val="single"/>
        </w:rPr>
        <w:t xml:space="preserve">208313</w:t>
      </w:r>
    </w:p>
    <w:p>
      <w:r>
        <w:t xml:space="preserve">halah sok nanyain sad miksi\n\npalingan vastaus lau "kobisa begitu?" \n\nBODO AH. I CAPEQ ANSWER KAK \xf0\x9f\x98\xad'</w:t>
      </w:r>
    </w:p>
    <w:p>
      <w:r>
        <w:rPr>
          <w:b/>
          <w:u w:val="single"/>
        </w:rPr>
        <w:t xml:space="preserve">208314</w:t>
      </w:r>
    </w:p>
    <w:p>
      <w:r>
        <w:t xml:space="preserve">KÄYTTÄJÄ Ciah...sosiaalisessa mediassa olet äänekäs...saat mahdollisuuden keskustella nörtistä, plangasta, plongosta...\xf0\x9f\x98\x83\xf0\x9f\x98\x83\xf0\x9f\x98\xf0\x9f\x98\x98\x83'</w:t>
      </w:r>
    </w:p>
    <w:p>
      <w:r>
        <w:rPr>
          <w:b/>
          <w:u w:val="single"/>
        </w:rPr>
        <w:t xml:space="preserve">208315</w:t>
      </w:r>
    </w:p>
    <w:p>
      <w:r>
        <w:t xml:space="preserve">USER So dick end\nSo kntl end'</w:t>
      </w:r>
    </w:p>
    <w:p>
      <w:r>
        <w:rPr>
          <w:b/>
          <w:u w:val="single"/>
        </w:rPr>
        <w:t xml:space="preserve">208316</w:t>
      </w:r>
    </w:p>
    <w:p>
      <w:r>
        <w:t xml:space="preserve">KÄYTTÄJÄ KÄYTTÄJÄ Papa made aq ade ia :)\n\nIyuh najis bat papah ew \nNeomu neomu jyjyk'</w:t>
      </w:r>
    </w:p>
    <w:p>
      <w:r>
        <w:rPr>
          <w:b/>
          <w:u w:val="single"/>
        </w:rPr>
        <w:t xml:space="preserve">208317</w:t>
      </w:r>
    </w:p>
    <w:p>
      <w:r>
        <w:t xml:space="preserve">perus sarap'</w:t>
      </w:r>
    </w:p>
    <w:p>
      <w:r>
        <w:rPr>
          <w:b/>
          <w:u w:val="single"/>
        </w:rPr>
        <w:t xml:space="preserve">208318</w:t>
      </w:r>
    </w:p>
    <w:p>
      <w:r>
        <w:t xml:space="preserve">Luojan kiitos ... tätä liikettä me rikolliset odotamme, toivottavasti yhä useammat pidättäytyvät äänestämästä ja syrjäyttävät Jokowin :)</w:t>
      </w:r>
    </w:p>
    <w:p>
      <w:r>
        <w:rPr>
          <w:b/>
          <w:u w:val="single"/>
        </w:rPr>
        <w:t xml:space="preserve">208319</w:t>
      </w:r>
    </w:p>
    <w:p>
      <w:r>
        <w:t xml:space="preserve">Tynnyripommia epäillään???????????!!!!!!!!!!!'</w:t>
      </w:r>
    </w:p>
    <w:p>
      <w:r>
        <w:rPr>
          <w:b/>
          <w:u w:val="single"/>
        </w:rPr>
        <w:t xml:space="preserve">208320</w:t>
      </w:r>
    </w:p>
    <w:p>
      <w:r>
        <w:t xml:space="preserve">KÄYTTÄJÄ KÄYTTÄJÄ iyah, regime like rame2 difficult dah'</w:t>
      </w:r>
    </w:p>
    <w:p>
      <w:r>
        <w:rPr>
          <w:b/>
          <w:u w:val="single"/>
        </w:rPr>
        <w:t xml:space="preserve">208321</w:t>
      </w:r>
    </w:p>
    <w:p>
      <w:r>
        <w:t xml:space="preserve">RT USER: "Itse asiassa minä olen se, joka on tarpeeksi vahva tuntemaan sian inhimillisen käyttäytymisen.</w:t>
      </w:r>
    </w:p>
    <w:p>
      <w:r>
        <w:rPr>
          <w:b/>
          <w:u w:val="single"/>
        </w:rPr>
        <w:t xml:space="preserve">208322</w:t>
      </w:r>
    </w:p>
    <w:p>
      <w:r>
        <w:t xml:space="preserve">KÄYTTÄJÄ Alhmdulillah...bang tulokset google kyselyn eilen</w:t>
      </w:r>
    </w:p>
    <w:p>
      <w:r>
        <w:rPr>
          <w:b/>
          <w:u w:val="single"/>
        </w:rPr>
        <w:t xml:space="preserve">208323</w:t>
      </w:r>
    </w:p>
    <w:p>
      <w:r>
        <w:t xml:space="preserve">KÄYTTÄJÄ Ratkaisu? Hahahahahaha\n Hajj-varoja otetaan infrastruktuuriin, työvoiman bpjs-rahoja otetaan myös.\nKansaa puristetaan, mutta silti he pyytävät ratkaisuja? Typerät mielistelijät</w:t>
      </w:r>
    </w:p>
    <w:p>
      <w:r>
        <w:rPr>
          <w:b/>
          <w:u w:val="single"/>
        </w:rPr>
        <w:t xml:space="preserve">208324</w:t>
      </w:r>
    </w:p>
    <w:p>
      <w:r>
        <w:t xml:space="preserve">#TKI |\n\n\nHAJI UMA KIITTI myös MALASIAN ANEUK NANGGROE ACEH -NEUVOSTON (KANA) PUHEENJOHTAJAA JA KAIKKIA MALASIAN ACEH-FANEJA, JOTKA OSALLISTUIVAT LENTOON JA AUTTAVAT JENAZAHIN PALAUTTAMISPROSESSISSA.\n\n\nURL</w:t>
      </w:r>
    </w:p>
    <w:p>
      <w:r>
        <w:rPr>
          <w:b/>
          <w:u w:val="single"/>
        </w:rPr>
        <w:t xml:space="preserve">208325</w:t>
      </w:r>
    </w:p>
    <w:p>
      <w:r>
        <w:t xml:space="preserve">USER DKI:n suuri varakuvernööri</w:t>
      </w:r>
    </w:p>
    <w:p>
      <w:r>
        <w:rPr>
          <w:b/>
          <w:u w:val="single"/>
        </w:rPr>
        <w:t xml:space="preserve">208326</w:t>
      </w:r>
    </w:p>
    <w:p>
      <w:r>
        <w:t xml:space="preserve">Maen mielenterveys on siistiä teel... Ajan myötä hän lähtee ja palvelee minua... Lisäksi uusi cebong netes ... Wkwkwkwk can modar suddenly.... \xf0\x9f\x98\x9d\xf0\x9f\x98\x9d\xf0\x9f\x9f\x9f\x98\x9d\xf0\x9d\xf0\x9f\x9f\x9d'</w:t>
      </w:r>
    </w:p>
    <w:p>
      <w:r>
        <w:rPr>
          <w:b/>
          <w:u w:val="single"/>
        </w:rPr>
        <w:t xml:space="preserve">208327</w:t>
      </w:r>
    </w:p>
    <w:p>
      <w:r>
        <w:t xml:space="preserve">USER kokeile papua ensin, kun sehun taas nete kanssasi. sitten uskon. wkwkwkwk'</w:t>
      </w:r>
    </w:p>
    <w:p>
      <w:r>
        <w:rPr>
          <w:b/>
          <w:u w:val="single"/>
        </w:rPr>
        <w:t xml:space="preserve">208328</w:t>
      </w:r>
    </w:p>
    <w:p>
      <w:r>
        <w:t xml:space="preserve">Al Habib Zain Bin Smith sanoi: �???? Ulamoista pahaa puhuminen ja heidän mustamaalaamisensa on todellakin yksi suurimmista synneistä. Tekijää rangaistaan fasiqina ja ...</w:t>
      </w:r>
    </w:p>
    <w:p>
      <w:r>
        <w:rPr>
          <w:b/>
          <w:u w:val="single"/>
        </w:rPr>
        <w:t xml:space="preserve">208329</w:t>
      </w:r>
    </w:p>
    <w:p>
      <w:r>
        <w:t xml:space="preserve">Ohjelma16: Urheilu-, taide- ja kulttuurikeskusten rakentaminen kuhunkin kaupunkiin/piiriin. #Asyikm3nang USER #Asyikm3nang</w:t>
      </w:r>
    </w:p>
    <w:p>
      <w:r>
        <w:rPr>
          <w:b/>
          <w:u w:val="single"/>
        </w:rPr>
        <w:t xml:space="preserve">208330</w:t>
      </w:r>
    </w:p>
    <w:p>
      <w:r>
        <w:t xml:space="preserve">Koko tämän ajan hän sai tarvitsemansa tarvikkeet isänsä kätyreiltä tai kenties virkamiehiltä, jotka pitivät huolta Iisakin suosikki-adoptiopojasta. Itsenäinen elämä oli hänelle melko vaikeaa.\n\n&amp;gt;'</w:t>
      </w:r>
    </w:p>
    <w:p>
      <w:r>
        <w:rPr>
          <w:b/>
          <w:u w:val="single"/>
        </w:rPr>
        <w:t xml:space="preserve">208331</w:t>
      </w:r>
    </w:p>
    <w:p>
      <w:r>
        <w:t xml:space="preserve">onko se nyt selvää millainen laki tässä maassa on. kun selvästi vinosilmäisten epävakaiden teinien silmien edessä loukkaavat presidenttiä valtion symbolina, se osoittautuu hiljaiseksi uutiseksi ja on viitteitä siitä, että sitä pidetään sananvapautena, koska sitä pidetään hauskana..#mikirdaaingmah'</w:t>
      </w:r>
    </w:p>
    <w:p>
      <w:r>
        <w:rPr>
          <w:b/>
          <w:u w:val="single"/>
        </w:rPr>
        <w:t xml:space="preserve">208332</w:t>
      </w:r>
    </w:p>
    <w:p>
      <w:r>
        <w:t xml:space="preserve">RT USER: Kun kärsivällisyys on koetuksella. Mutta hän on silti sika'</w:t>
      </w:r>
    </w:p>
    <w:p>
      <w:r>
        <w:rPr>
          <w:b/>
          <w:u w:val="single"/>
        </w:rPr>
        <w:t xml:space="preserve">208333</w:t>
      </w:r>
    </w:p>
    <w:p>
      <w:r>
        <w:t xml:space="preserve">RT USER: Jos cebongin on ylistettävä presidentti Jokowin saavutuksia. \nKun kampret on oltava satiirinen tarvittaessa käyttämällä fitn\xe2\x80\xa6</w:t>
      </w:r>
    </w:p>
    <w:p>
      <w:r>
        <w:rPr>
          <w:b/>
          <w:u w:val="single"/>
        </w:rPr>
        <w:t xml:space="preserve">208334</w:t>
      </w:r>
    </w:p>
    <w:p>
      <w:r>
        <w:t xml:space="preserve">Indonesialaisten oppineiden kohtalo on myös surullinen, sillä heidät kitketään pois, heitä sanotaan maanpettureiksi ja he joutuvat pahan islaminvastaisen diktatuurihallinnon selliin.</w:t>
      </w:r>
    </w:p>
    <w:p>
      <w:r>
        <w:rPr>
          <w:b/>
          <w:u w:val="single"/>
        </w:rPr>
        <w:t xml:space="preserve">208335</w:t>
      </w:r>
    </w:p>
    <w:p>
      <w:r>
        <w:t xml:space="preserve">USER Sok tau eek cicak'</w:t>
      </w:r>
    </w:p>
    <w:p>
      <w:r>
        <w:rPr>
          <w:b/>
          <w:u w:val="single"/>
        </w:rPr>
        <w:t xml:space="preserve">208336</w:t>
      </w:r>
    </w:p>
    <w:p>
      <w:r>
        <w:t xml:space="preserve">USER Kyllä, minua myös hieman pelottaa, jos et ole taloudellisesti vakaa \xf0\x9f\x98\x82\n Monet ystävistämme luopuivat lopulta siirtotyöläisyydestä, kun he menivät naimisiin, ehkä siksi, että he tarvitsivat rahaa pääomaa varten \xf0\x9f\x98\x96'</w:t>
      </w:r>
    </w:p>
    <w:p>
      <w:r>
        <w:rPr>
          <w:b/>
          <w:u w:val="single"/>
        </w:rPr>
        <w:t xml:space="preserve">208337</w:t>
      </w:r>
    </w:p>
    <w:p>
      <w:r>
        <w:t xml:space="preserve">Herkkä iho on todellinen ongelma. 'Pidättäydy vähän ja tule apinaksi'</w:t>
      </w:r>
    </w:p>
    <w:p>
      <w:r>
        <w:rPr>
          <w:b/>
          <w:u w:val="single"/>
        </w:rPr>
        <w:t xml:space="preserve">208338</w:t>
      </w:r>
    </w:p>
    <w:p>
      <w:r>
        <w:t xml:space="preserve">KÄYTTÄJÄ No, ainakaan heidän työstään ei tule "kntl".</w:t>
      </w:r>
    </w:p>
    <w:p>
      <w:r>
        <w:rPr>
          <w:b/>
          <w:u w:val="single"/>
        </w:rPr>
        <w:t xml:space="preserve">208339</w:t>
      </w:r>
    </w:p>
    <w:p>
      <w:r>
        <w:t xml:space="preserve">KÄYTTÄJÄ KÄYTTÄJÄ KÄYTTÄJÄ KÄYTTÄJÄ Anjirr cebong dumb belaga cool pretend advice pak USER'</w:t>
      </w:r>
    </w:p>
    <w:p>
      <w:r>
        <w:rPr>
          <w:b/>
          <w:u w:val="single"/>
        </w:rPr>
        <w:t xml:space="preserve">208340</w:t>
      </w:r>
    </w:p>
    <w:p>
      <w:r>
        <w:t xml:space="preserve">Toivottavasti TNI:n komentaja voi pelastaa NKRI:n valtion omaisuuden myyjiltä ja kommunistien kätyreiltä.</w:t>
      </w:r>
    </w:p>
    <w:p>
      <w:r>
        <w:rPr>
          <w:b/>
          <w:u w:val="single"/>
        </w:rPr>
        <w:t xml:space="preserve">208341</w:t>
      </w:r>
    </w:p>
    <w:p>
      <w:r>
        <w:t xml:space="preserve">8. Lopuksi, onko vinkkejä #updaterille, jotka haluavat ryhtyä freelance-kirjailijaksi? KÄYTTÄJÄ #KUchat</w:t>
      </w:r>
    </w:p>
    <w:p>
      <w:r>
        <w:rPr>
          <w:b/>
          <w:u w:val="single"/>
        </w:rPr>
        <w:t xml:space="preserve">208342</w:t>
      </w:r>
    </w:p>
    <w:p>
      <w:r>
        <w:t xml:space="preserve">Älä puhu siitä, Joko. Tuodaan vain riisiä. URL</w:t>
      </w:r>
    </w:p>
    <w:p>
      <w:r>
        <w:rPr>
          <w:b/>
          <w:u w:val="single"/>
        </w:rPr>
        <w:t xml:space="preserve">208343</w:t>
      </w:r>
    </w:p>
    <w:p>
      <w:r>
        <w:t xml:space="preserve">KÄYTTÄJÄ bocil todella pitää banaaneista tulee olemaan apina pitkään?</w:t>
      </w:r>
    </w:p>
    <w:p>
      <w:r>
        <w:rPr>
          <w:b/>
          <w:u w:val="single"/>
        </w:rPr>
        <w:t xml:space="preserve">208344</w:t>
      </w:r>
    </w:p>
    <w:p>
      <w:r>
        <w:t xml:space="preserve">Olen itse uskonnollinen ja uskontoni on katolinen, hän on ateisti, ja jaamme aina uutisia toisillemme.\nEnsimmäisenä päivänä hän pyysi apuani islamilaisen laulun kääntämisessä. Autoin mielelläni, ja hän lopulta julkaisi sen.</w:t>
      </w:r>
    </w:p>
    <w:p>
      <w:r>
        <w:rPr>
          <w:b/>
          <w:u w:val="single"/>
        </w:rPr>
        <w:t xml:space="preserve">208345</w:t>
      </w:r>
    </w:p>
    <w:p>
      <w:r>
        <w:t xml:space="preserve">KÄYTTÄJÄ KÄYTTÄJÄ Tämä on bani jingkrang jidat item arse potin opetusten vaikutus.'</w:t>
      </w:r>
    </w:p>
    <w:p>
      <w:r>
        <w:rPr>
          <w:b/>
          <w:u w:val="single"/>
        </w:rPr>
        <w:t xml:space="preserve">208346</w:t>
      </w:r>
    </w:p>
    <w:p>
      <w:r>
        <w:t xml:space="preserve">Presidenttiehdokas lupaa maksaa Indonesian velat pois, Umrah niille, jotka äänestävät häntä äänestävät</w:t>
      </w:r>
    </w:p>
    <w:p>
      <w:r>
        <w:rPr>
          <w:b/>
          <w:u w:val="single"/>
        </w:rPr>
        <w:t xml:space="preserve">208347</w:t>
      </w:r>
    </w:p>
    <w:p>
      <w:r>
        <w:t xml:space="preserve">KÄYTTÄJÄ Malesia Baru MILIK HARAPAN &amp;amp; RAKYAT, joka hylkäsi najib razakin hallinnon pru14:ssä...anteeksi, ei umno bongok".</w:t>
      </w:r>
    </w:p>
    <w:p>
      <w:r>
        <w:rPr>
          <w:b/>
          <w:u w:val="single"/>
        </w:rPr>
        <w:t xml:space="preserve">208348</w:t>
      </w:r>
    </w:p>
    <w:p>
      <w:r>
        <w:t xml:space="preserve">\xf0\x9f\x91\xa6: Dek, rakastan sinua. Rakastan sinua ALLAHin vuoksi \xf0\x9f\x99\x8f\n\xf0\x9f\x91\xa7: Iyamas. Minäkin rakastan sinua, mutta: Mutta mitä muuta? I wes hijrah rajin ngibadah wes pinter ngaji, wes siap rabi\n\xf0\x9f\x91\xa7: Mutta m</w:t>
      </w:r>
    </w:p>
    <w:p>
      <w:r>
        <w:rPr>
          <w:b/>
          <w:u w:val="single"/>
        </w:rPr>
        <w:t xml:space="preserve">208349</w:t>
      </w:r>
    </w:p>
    <w:p>
      <w:r>
        <w:t xml:space="preserve">KÄYTTÄJÄ Kiina Onnellinen Indonesia Onnellinen........ CSIS:n perustajan Harry tjan silalahin vitsi 80-luvulla</w:t>
      </w:r>
    </w:p>
    <w:p>
      <w:r>
        <w:rPr>
          <w:b/>
          <w:u w:val="single"/>
        </w:rPr>
        <w:t xml:space="preserve">208350</w:t>
      </w:r>
    </w:p>
    <w:p>
      <w:r>
        <w:t xml:space="preserve">KÄYTTÄJÄ Hakkaa mellakoivia kongorijoukkoja. Harjaa se pois, älä anna noille sontoloyo-olennoille yhtään löysää.</w:t>
      </w:r>
    </w:p>
    <w:p>
      <w:r>
        <w:rPr>
          <w:b/>
          <w:u w:val="single"/>
        </w:rPr>
        <w:t xml:space="preserve">208351</w:t>
      </w:r>
    </w:p>
    <w:p>
      <w:r>
        <w:t xml:space="preserve">KÄYTTÄJÄ KÄYTTÄJÄ Katolisuudessa perhetiedot ovat hyvin siistejä. \"Jos siis joku erotetaan, sitä pitäisi valvoa, se ei voi vain kadota, koska se koskee hänen perhettään.</w:t>
      </w:r>
    </w:p>
    <w:p>
      <w:r>
        <w:rPr>
          <w:b/>
          <w:u w:val="single"/>
        </w:rPr>
        <w:t xml:space="preserve">208352</w:t>
      </w:r>
    </w:p>
    <w:p>
      <w:r>
        <w:t xml:space="preserve">KÄYTTÄJÄ KÄYTTÄJÄ on yhä ilmeisempää, että olette kansakunnan pettureita!!!! #2019GantiPresidentti</w:t>
      </w:r>
    </w:p>
    <w:p>
      <w:r>
        <w:rPr>
          <w:b/>
          <w:u w:val="single"/>
        </w:rPr>
        <w:t xml:space="preserve">208353</w:t>
      </w:r>
    </w:p>
    <w:p>
      <w:r>
        <w:t xml:space="preserve">Väittävät olevansa muslimeja, mutta puolustavat jumalanpilkkaajia... ihmisoikeuksien puolustajien varjolla... hampurilaiskaleee...; Ihmisiä kuolee myös... haluatko tietää keitä?; Katso tätä... tätä sanoi ustad USER.</w:t>
      </w:r>
    </w:p>
    <w:p>
      <w:r>
        <w:rPr>
          <w:b/>
          <w:u w:val="single"/>
        </w:rPr>
        <w:t xml:space="preserve">208354</w:t>
      </w:r>
    </w:p>
    <w:p>
      <w:r>
        <w:t xml:space="preserve">KÄYTTÄJÄ KÄYTTÄJÄ KÄYTTÄJÄ KÄYTTÄJÄ kuvataan täydelliseksi, myös hyödyttömäksi, tadpole ei ole aivoja".</w:t>
      </w:r>
    </w:p>
    <w:p>
      <w:r>
        <w:rPr>
          <w:b/>
          <w:u w:val="single"/>
        </w:rPr>
        <w:t xml:space="preserve">208355</w:t>
      </w:r>
    </w:p>
    <w:p>
      <w:r>
        <w:t xml:space="preserve">KÄYTTÄJÄ KÄYTTÄJÄ Laiska lähettäjä, aika kutsua minua vinoksi. \xf0\x9f\x98\x94'</w:t>
      </w:r>
    </w:p>
    <w:p>
      <w:r>
        <w:rPr>
          <w:b/>
          <w:u w:val="single"/>
        </w:rPr>
        <w:t xml:space="preserve">208356</w:t>
      </w:r>
    </w:p>
    <w:p>
      <w:r>
        <w:t xml:space="preserve">USER Alah drama bgt dah bangsad'</w:t>
      </w:r>
    </w:p>
    <w:p>
      <w:r>
        <w:rPr>
          <w:b/>
          <w:u w:val="single"/>
        </w:rPr>
        <w:t xml:space="preserve">208357</w:t>
      </w:r>
    </w:p>
    <w:p>
      <w:r>
        <w:t xml:space="preserve">KÄYTTÄJÄ KÄYTTÄJÄ On luonnollista, että IP ylistää Jokowia, onhan hän presidentin alaisten kuvernööri; ; Enkä minäkään ole PKS:n kaader; ; Unohda, ei tarvitse väkisin ylistää Jokowia, jolla ei ole mitään kykyä... ; Liitytään yhteen, #2019GantiPresideni</w:t>
      </w:r>
    </w:p>
    <w:p>
      <w:r>
        <w:rPr>
          <w:b/>
          <w:u w:val="single"/>
        </w:rPr>
        <w:t xml:space="preserve">208358</w:t>
      </w:r>
    </w:p>
    <w:p>
      <w:r>
        <w:t xml:space="preserve">Nykyään ihmisistä on tullut kirjailijoita. Aikoinaan kadonneen kulttuurin säilyttäminen. Jotta tulevien äänestäjien silmät avautuisivat kansakunnan johtajille, -</w:t>
      </w:r>
    </w:p>
    <w:p>
      <w:r>
        <w:rPr>
          <w:b/>
          <w:u w:val="single"/>
        </w:rPr>
        <w:t xml:space="preserve">208359</w:t>
      </w:r>
    </w:p>
    <w:p>
      <w:r>
        <w:t xml:space="preserve">Indonesiasta on tullut melun tasavalta, koska USER presidentti... syrjäyttää jokowi</w:t>
      </w:r>
    </w:p>
    <w:p>
      <w:r>
        <w:rPr>
          <w:b/>
          <w:u w:val="single"/>
        </w:rPr>
        <w:t xml:space="preserve">208360</w:t>
      </w:r>
    </w:p>
    <w:p>
      <w:r>
        <w:t xml:space="preserve">Kiinan ja Tiibetin rajalla sijaitseva mosuoheimo on polyandroosinen heimo (naisilla on useita aviomiehiä). Myös perheen pää pidetään #weirddidunia".</w:t>
      </w:r>
    </w:p>
    <w:p>
      <w:r>
        <w:rPr>
          <w:b/>
          <w:u w:val="single"/>
        </w:rPr>
        <w:t xml:space="preserve">208361</w:t>
      </w:r>
    </w:p>
    <w:p>
      <w:r>
        <w:t xml:space="preserve">DKI Jakartan apulaiskuvernööri USER sanoi, että Aquathlonin lisäksi useat tapahtumat elävöittävät DKI: n vuosipäivän käynnistämistä, joka järjestetään Tidung Islandilla, Thousandsaarilla, 5.-6. toukokuuta.;;</w:t>
      </w:r>
    </w:p>
    <w:p>
      <w:r>
        <w:rPr>
          <w:b/>
          <w:u w:val="single"/>
        </w:rPr>
        <w:t xml:space="preserve">208362</w:t>
      </w:r>
    </w:p>
    <w:p>
      <w:r>
        <w:t xml:space="preserve">USER Indonesian mitalit olympialaisissa olivat 90-prosenttisesti kristittyjen lahjoittamia.\n\nThink....'</w:t>
      </w:r>
    </w:p>
    <w:p>
      <w:r>
        <w:rPr>
          <w:b/>
          <w:u w:val="single"/>
        </w:rPr>
        <w:t xml:space="preserve">208363</w:t>
      </w:r>
    </w:p>
    <w:p>
      <w:r>
        <w:t xml:space="preserve">Frepot msh blm lopettanut taistelunsa, kun taas toisessa kehässä rupiah hakattiin pahoinpidelty, ja toisessa paikassa poliitikot ngehek kampanja "jokowi" antek mamarica</w:t>
      </w:r>
    </w:p>
    <w:p>
      <w:r>
        <w:rPr>
          <w:b/>
          <w:u w:val="single"/>
        </w:rPr>
        <w:t xml:space="preserve">208364</w:t>
      </w:r>
    </w:p>
    <w:p>
      <w:r>
        <w:t xml:space="preserve">KÄYTTÄJÄ x näin tyhmästi islamilainen nainen ajattelee. inhottavaa noks'.</w:t>
      </w:r>
    </w:p>
    <w:p>
      <w:r>
        <w:rPr>
          <w:b/>
          <w:u w:val="single"/>
        </w:rPr>
        <w:t xml:space="preserve">208365</w:t>
      </w:r>
    </w:p>
    <w:p>
      <w:r>
        <w:t xml:space="preserve">Koska hänellä ei ole ohjelmaa, hän vain puhuu.</w:t>
      </w:r>
    </w:p>
    <w:p>
      <w:r>
        <w:rPr>
          <w:b/>
          <w:u w:val="single"/>
        </w:rPr>
        <w:t xml:space="preserve">208366</w:t>
      </w:r>
    </w:p>
    <w:p>
      <w:r>
        <w:t xml:space="preserve">KÄYTTÄJÄ Welkam kyllä, siellä on punainen shucks\n\nKyllä sinä olet shucks.g'</w:t>
      </w:r>
    </w:p>
    <w:p>
      <w:r>
        <w:rPr>
          <w:b/>
          <w:u w:val="single"/>
        </w:rPr>
        <w:t xml:space="preserve">208367</w:t>
      </w:r>
    </w:p>
    <w:p>
      <w:r>
        <w:t xml:space="preserve">Hölmö ei välttämättä ole idiootti,\nIdiootti ei välttämättä ole idiootti.\nHaha'</w:t>
      </w:r>
    </w:p>
    <w:p>
      <w:r>
        <w:rPr>
          <w:b/>
          <w:u w:val="single"/>
        </w:rPr>
        <w:t xml:space="preserve">208368</w:t>
      </w:r>
    </w:p>
    <w:p>
      <w:r>
        <w:t xml:space="preserve">Kristityt on kielletty!!!</w:t>
      </w:r>
    </w:p>
    <w:p>
      <w:r>
        <w:rPr>
          <w:b/>
          <w:u w:val="single"/>
        </w:rPr>
        <w:t xml:space="preserve">208369</w:t>
      </w:r>
    </w:p>
    <w:p>
      <w:r>
        <w:t xml:space="preserve">KÄYTTÄJÄ KÄYTTÄJÄ pitää eek.'</w:t>
      </w:r>
    </w:p>
    <w:p>
      <w:r>
        <w:rPr>
          <w:b/>
          <w:u w:val="single"/>
        </w:rPr>
        <w:t xml:space="preserve">208370</w:t>
      </w:r>
    </w:p>
    <w:p>
      <w:r>
        <w:t xml:space="preserve">KÄYTTÄJÄ KÄYTTÄJÄ KÄYTTÄJÄ KÄYTTÄJÄ KÄYTTÄJÄ \xf0\x9f\x98\xad\xf0\x9f\x98\xad\n Seuraajiani on vain kaksi, se on myös yksi niistä, joita pakotin... mutta en ole tuyul, tiedätkö... pidän enemmän lukemisesta kuin kirjoittamisesta...'.</w:t>
      </w:r>
    </w:p>
    <w:p>
      <w:r>
        <w:rPr>
          <w:b/>
          <w:u w:val="single"/>
        </w:rPr>
        <w:t xml:space="preserve">208371</w:t>
      </w:r>
    </w:p>
    <w:p>
      <w:r>
        <w:t xml:space="preserve"/>
      </w:r>
    </w:p>
    <w:p>
      <w:r>
        <w:rPr>
          <w:b/>
          <w:u w:val="single"/>
        </w:rPr>
        <w:t xml:space="preserve">208372</w:t>
      </w:r>
    </w:p>
    <w:p>
      <w:r>
        <w:t xml:space="preserve">RT USER Missä on ylpeytesi USER? Pehmeä kommunistisille kätyreille, kova anti. KaPolri Politic_ID</w:t>
      </w:r>
    </w:p>
    <w:p>
      <w:r>
        <w:rPr>
          <w:b/>
          <w:u w:val="single"/>
        </w:rPr>
        <w:t xml:space="preserve">208373</w:t>
      </w:r>
    </w:p>
    <w:p>
      <w:r>
        <w:t xml:space="preserve">Wilujeng Enjing ..; Hayu ah bari ngopi watch sunda cultural art "wayang golek"; Where wae anu present ..??</w:t>
      </w:r>
    </w:p>
    <w:p>
      <w:r>
        <w:rPr>
          <w:b/>
          <w:u w:val="single"/>
        </w:rPr>
        <w:t xml:space="preserve">208374</w:t>
      </w:r>
    </w:p>
    <w:p>
      <w:r>
        <w:t xml:space="preserve">HAHAHA...JATKAKAA HEIDÄN KIINNIOTTAMISTAAN, OTTAKAA HEIDÄT KAIKKI KIINNI JOKOWI! URL</w:t>
      </w:r>
    </w:p>
    <w:p>
      <w:r>
        <w:rPr>
          <w:b/>
          <w:u w:val="single"/>
        </w:rPr>
        <w:t xml:space="preserve">208375</w:t>
      </w:r>
    </w:p>
    <w:p>
      <w:r>
        <w:t xml:space="preserve">USER Mene kouluun, älä pyydä ilmaisia kursseja, älä ole tyhmä kuten minä\xf0\x9f\x98\x82'</w:t>
      </w:r>
    </w:p>
    <w:p>
      <w:r>
        <w:rPr>
          <w:b/>
          <w:u w:val="single"/>
        </w:rPr>
        <w:t xml:space="preserve">208376</w:t>
      </w:r>
    </w:p>
    <w:p>
      <w:r>
        <w:t xml:space="preserve">ylimielinen sinä. käytetään olla sinkku vain cry2 luolaan KÄYTTÄJÄ perus maho'</w:t>
      </w:r>
    </w:p>
    <w:p>
      <w:r>
        <w:rPr>
          <w:b/>
          <w:u w:val="single"/>
        </w:rPr>
        <w:t xml:space="preserve">208377</w:t>
      </w:r>
    </w:p>
    <w:p>
      <w:r>
        <w:t xml:space="preserve">Molemmat uskovat buddhalaiseen Shiva-uskontoon (buddhalaisuuden ja balilaisen hindulaisuuden yhdistelmä). He menestyivät jonkin aikaa, ennen kuin henkinen puoli avasi toisen tien.</w:t>
      </w:r>
    </w:p>
    <w:p>
      <w:r>
        <w:rPr>
          <w:b/>
          <w:u w:val="single"/>
        </w:rPr>
        <w:t xml:space="preserve">208378</w:t>
      </w:r>
    </w:p>
    <w:p>
      <w:r>
        <w:t xml:space="preserve">TÄRKEÄ KÄYTTÄJÄ ON PUHDAS BGST EI KUDOSTA KÄYTETÄÄN PYYHKIÄ SILIT LIIAN, EIKÖ? HADEH HYVIN MONIMUTKAINEN MUUTENKIN PPL'</w:t>
      </w:r>
    </w:p>
    <w:p>
      <w:r>
        <w:rPr>
          <w:b/>
          <w:u w:val="single"/>
        </w:rPr>
        <w:t xml:space="preserve">208379</w:t>
      </w:r>
    </w:p>
    <w:p>
      <w:r>
        <w:t xml:space="preserve">Kuvernööri Ahmad Heryawan väittää, että tällä kertaa MTQ on paras ja paras, syy?</w:t>
      </w:r>
    </w:p>
    <w:p>
      <w:r>
        <w:rPr>
          <w:b/>
          <w:u w:val="single"/>
        </w:rPr>
        <w:t xml:space="preserve">208380</w:t>
      </w:r>
    </w:p>
    <w:p>
      <w:r>
        <w:t xml:space="preserve">Donal Trumpin aiempi poliittinen asenne muslimeja kohtaan sai Yhdysvalloissa poliittista tukea vain sikäläisiltä juutalaisilta. Hän näyttää haluavan korjata sen.</w:t>
      </w:r>
    </w:p>
    <w:p>
      <w:r>
        <w:rPr>
          <w:b/>
          <w:u w:val="single"/>
        </w:rPr>
        <w:t xml:space="preserve">208381</w:t>
      </w:r>
    </w:p>
    <w:p>
      <w:r>
        <w:t xml:space="preserve">KÄYTTÄJÄ KÄYTTÄJÄ KÄYTTÄJÄ KÄYTTÄJÄ Jono alkaen 02.00 edan bonek \xf0\x9f\x98\x82\xf0\x9f\x98\x82\xf0\x9f\x98\x82'</w:t>
      </w:r>
    </w:p>
    <w:p>
      <w:r>
        <w:rPr>
          <w:b/>
          <w:u w:val="single"/>
        </w:rPr>
        <w:t xml:space="preserve">208382</w:t>
      </w:r>
    </w:p>
    <w:p>
      <w:r>
        <w:t xml:space="preserve">Toivottavasti Persija voi olla ensimmäinen esimerkki seurasta, joka on ystävällinen vammaisille veljillemme ja sisarillemme. Alkaen panpelista, joka voi tarjota erityislippuja vammaisille ja miten niitä voi saada helpommin. On sääli, että turvallisuusjoukot ovat miehittäneet vammaisille tarkoitetut erityispaikat:</w:t>
      </w:r>
    </w:p>
    <w:p>
      <w:r>
        <w:rPr>
          <w:b/>
          <w:u w:val="single"/>
        </w:rPr>
        <w:t xml:space="preserve">208383</w:t>
      </w:r>
    </w:p>
    <w:p>
      <w:r>
        <w:t xml:space="preserve">mitä pitäisi olla esittelyssä volyymit uuden poliisin haluavat tutkia tätä buSuk</w:t>
      </w:r>
    </w:p>
    <w:p>
      <w:r>
        <w:rPr>
          <w:b/>
          <w:u w:val="single"/>
        </w:rPr>
        <w:t xml:space="preserve">208384</w:t>
      </w:r>
    </w:p>
    <w:p>
      <w:r>
        <w:t xml:space="preserve">IQ 200 nähdä ihmisoikeusloukkauksia Myanmarissa 1. karkottaa Myanmarin suurlähettiläs 2. karkottaa buddhalaiset Indonesiaan USER USER USER USER</w:t>
      </w:r>
    </w:p>
    <w:p>
      <w:r>
        <w:rPr>
          <w:b/>
          <w:u w:val="single"/>
        </w:rPr>
        <w:t xml:space="preserve">208385</w:t>
      </w:r>
    </w:p>
    <w:p>
      <w:r>
        <w:t xml:space="preserve">USER Haluatko minun sanovan bangsad:)'</w:t>
      </w:r>
    </w:p>
    <w:p>
      <w:r>
        <w:rPr>
          <w:b/>
          <w:u w:val="single"/>
        </w:rPr>
        <w:t xml:space="preserve">208386</w:t>
      </w:r>
    </w:p>
    <w:p>
      <w:r>
        <w:t xml:space="preserve">KÄYTTÄJÄ KÄYTTÄJÄ Politiikka ulkopuolella hyvin bgtu om niin kauan kuin halukas pettämään ja hyötyvät ulkomaalaiset kyllä jngnkan palkinnot .super kantoja voidaan ksh by aseng'</w:t>
      </w:r>
    </w:p>
    <w:p>
      <w:r>
        <w:rPr>
          <w:b/>
          <w:u w:val="single"/>
        </w:rPr>
        <w:t xml:space="preserve">208387</w:t>
      </w:r>
    </w:p>
    <w:p>
      <w:r>
        <w:t xml:space="preserve">RT KÄYTTÄJÄ: tuplavittu kaksi isoa kullia URL-osoite</w:t>
      </w:r>
    </w:p>
    <w:p>
      <w:r>
        <w:rPr>
          <w:b/>
          <w:u w:val="single"/>
        </w:rPr>
        <w:t xml:space="preserve">208388</w:t>
      </w:r>
    </w:p>
    <w:p>
      <w:r>
        <w:t xml:space="preserve">RT USER: YA ALLAH TÄMÄ XL EI OLE VÄHEMMÄN SHUCKS ENÄÄ MIKÄ ON YHTEYS? USER'</w:t>
      </w:r>
    </w:p>
    <w:p>
      <w:r>
        <w:rPr>
          <w:b/>
          <w:u w:val="single"/>
        </w:rPr>
        <w:t xml:space="preserve">208389</w:t>
      </w:r>
    </w:p>
    <w:p>
      <w:r>
        <w:t xml:space="preserve">USER Blind morning'</w:t>
      </w:r>
    </w:p>
    <w:p>
      <w:r>
        <w:rPr>
          <w:b/>
          <w:u w:val="single"/>
        </w:rPr>
        <w:t xml:space="preserve">208390</w:t>
      </w:r>
    </w:p>
    <w:p>
      <w:r>
        <w:t xml:space="preserve">Minä: "dek Minusta on tulossa yhä ahtaampi ja ahtaampi?"\nadek: "Ei se ole niin kuin sinä olisit jo valmiiksi vinossa", sanoin: "Näytä minulle kuva minusta, kun olen todella kapea..."\nadek: "Ei tarvitse, tiedät, että teteh on todella kapea"''</w:t>
      </w:r>
    </w:p>
    <w:p>
      <w:r>
        <w:rPr>
          <w:b/>
          <w:u w:val="single"/>
        </w:rPr>
        <w:t xml:space="preserve">208391</w:t>
      </w:r>
    </w:p>
    <w:p>
      <w:r>
        <w:t xml:space="preserve">Riza Wahyu Pratama-"Strange Bin Ajaib, BI:n kuvernöörin palkka on korkeampi kuin presidentin, tässä kuinka paljon",</w:t>
      </w:r>
    </w:p>
    <w:p>
      <w:r>
        <w:rPr>
          <w:b/>
          <w:u w:val="single"/>
        </w:rPr>
        <w:t xml:space="preserve">208392</w:t>
      </w:r>
    </w:p>
    <w:p>
      <w:r>
        <w:t xml:space="preserve">RT USER Myöhemmin kansa osoittaa mieltään DPR:n, korruption mestarin, hajottamiseksi.</w:t>
      </w:r>
    </w:p>
    <w:p>
      <w:r>
        <w:rPr>
          <w:b/>
          <w:u w:val="single"/>
        </w:rPr>
        <w:t xml:space="preserve">208393</w:t>
      </w:r>
    </w:p>
    <w:p>
      <w:r>
        <w:t xml:space="preserve">Muuten, katoliset ystäväni sanovat, että on olemassa avioliittoa edeltävä luokka, onko se sama?</w:t>
      </w:r>
    </w:p>
    <w:p>
      <w:r>
        <w:rPr>
          <w:b/>
          <w:u w:val="single"/>
        </w:rPr>
        <w:t xml:space="preserve">208394</w:t>
      </w:r>
    </w:p>
    <w:p>
      <w:r>
        <w:t xml:space="preserve">Kun olin peruskoulussa, muslimioppilaita oli alle 10. Mutta siellä oli vielä uskonnonopettaja ja musholla. \"Cisaukissa on paljon kristittyjä oppilaita, mutta ei kristittyjä opettajia. Uskonnonopetuksen on pysyttävä luokkahuoneessa. Arvosanat otetaan pyhäkoulusta</w:t>
      </w:r>
    </w:p>
    <w:p>
      <w:r>
        <w:rPr>
          <w:b/>
          <w:u w:val="single"/>
        </w:rPr>
        <w:t xml:space="preserve">208395</w:t>
      </w:r>
    </w:p>
    <w:p>
      <w:r>
        <w:t xml:space="preserve">USER Here by kempotin using pussy'</w:t>
      </w:r>
    </w:p>
    <w:p>
      <w:r>
        <w:rPr>
          <w:b/>
          <w:u w:val="single"/>
        </w:rPr>
        <w:t xml:space="preserve">208396</w:t>
      </w:r>
    </w:p>
    <w:p>
      <w:r>
        <w:t xml:space="preserve">Olet ymmärtänyt kaiken väärin.</w:t>
      </w:r>
    </w:p>
    <w:p>
      <w:r>
        <w:rPr>
          <w:b/>
          <w:u w:val="single"/>
        </w:rPr>
        <w:t xml:space="preserve">208397</w:t>
      </w:r>
    </w:p>
    <w:p>
      <w:r>
        <w:t xml:space="preserve">Konnana tai jopa roistona oleminen on matka aikuisuuteen täynnä idealismia.</w:t>
      </w:r>
    </w:p>
    <w:p>
      <w:r>
        <w:rPr>
          <w:b/>
          <w:u w:val="single"/>
        </w:rPr>
        <w:t xml:space="preserve">208398</w:t>
      </w:r>
    </w:p>
    <w:p>
      <w:r>
        <w:t xml:space="preserve">Ostamista ja myymistä ilman ijabia ja qabulia, joita me yleensä teemme, kutsutaan al-Mu'athohin myymiseksi ja ostamiseksi. Shafie Mazhabin puolella se ei ole oikeastaan pätevä. Mutta jotkut Shafie Mazhabin oppineet, kuten al-Nawawi, al-Baghawi jne. sanovat, että se on pätevä. Heidän näkemyksensä on se, mitä nyt käytetään</w:t>
      </w:r>
    </w:p>
    <w:p>
      <w:r>
        <w:rPr>
          <w:b/>
          <w:u w:val="single"/>
        </w:rPr>
        <w:t xml:space="preserve">208399</w:t>
      </w:r>
    </w:p>
    <w:p>
      <w:r>
        <w:t xml:space="preserve">KÄYTTÄJÄ Ehkä siksi, että suurin osa filippiiniläisistä on katolilaisia... \xf0\x9f\x98\x8e'</w:t>
      </w:r>
    </w:p>
    <w:p>
      <w:r>
        <w:rPr>
          <w:b/>
          <w:u w:val="single"/>
        </w:rPr>
        <w:t xml:space="preserve">208400</w:t>
      </w:r>
    </w:p>
    <w:p>
      <w:r>
        <w:t xml:space="preserve">He olettivat, että koska he olivat ainoa kristillinen oikeistopuolue, kaikki Indonesian kristityt yhdistyisivät äänestämään PDS:ää. Itse asiassa vuoden 2004 vaaleissa, ensimmäisissä vaaleissa, joihin he osallistuivat, he saivat vain 2,14 prosenttia eli 2,4 miljoonaa ääntä noin 15 miljoonasta kristityn äänestäjästä. /6''.</w:t>
      </w:r>
    </w:p>
    <w:p>
      <w:r>
        <w:rPr>
          <w:b/>
          <w:u w:val="single"/>
        </w:rPr>
        <w:t xml:space="preserve">208401</w:t>
      </w:r>
    </w:p>
    <w:p>
      <w:r>
        <w:t xml:space="preserve">KÄYTTÄJÄ Entä kuva nro 3? Luulen, että siitä keskustellaan usein taloushallinnon kursseilla.</w:t>
      </w:r>
    </w:p>
    <w:p>
      <w:r>
        <w:rPr>
          <w:b/>
          <w:u w:val="single"/>
        </w:rPr>
        <w:t xml:space="preserve">208402</w:t>
      </w:r>
    </w:p>
    <w:p>
      <w:r>
        <w:t xml:space="preserve">Seuraava fatwa ("haram tukea ja äänestää "A") .. onko B-leirille myydä uskomuksia, tai A-leirille niin, että B-leiri näyttää dongo'</w:t>
      </w:r>
    </w:p>
    <w:p>
      <w:r>
        <w:rPr>
          <w:b/>
          <w:u w:val="single"/>
        </w:rPr>
        <w:t xml:space="preserve">208403</w:t>
      </w:r>
    </w:p>
    <w:p>
      <w:r>
        <w:t xml:space="preserve">Kerran vuodessa satojen vuosien ajan Baduyn alkuperäiskansat luovuttavat sadon (Seba tai Seserahan) Lebakin regentille ja Bantenin kuvernöörille "Bapa Gedelle". #SebaBaduy2018; Dw</w:t>
      </w:r>
    </w:p>
    <w:p>
      <w:r>
        <w:rPr>
          <w:b/>
          <w:u w:val="single"/>
        </w:rPr>
        <w:t xml:space="preserve">208404</w:t>
      </w:r>
    </w:p>
    <w:p>
      <w:r>
        <w:t xml:space="preserve">Chelsea roskaa sarap'</w:t>
      </w:r>
    </w:p>
    <w:p>
      <w:r>
        <w:rPr>
          <w:b/>
          <w:u w:val="single"/>
        </w:rPr>
        <w:t xml:space="preserve">208405</w:t>
      </w:r>
    </w:p>
    <w:p>
      <w:r>
        <w:t xml:space="preserve">Riittää jo dono-elokuva</w:t>
      </w:r>
    </w:p>
    <w:p>
      <w:r>
        <w:rPr>
          <w:b/>
          <w:u w:val="single"/>
        </w:rPr>
        <w:t xml:space="preserve">208406</w:t>
      </w:r>
    </w:p>
    <w:p>
      <w:r>
        <w:t xml:space="preserve">KÄYTTÄJÄ KÄYTTÄJÄ Cebong kek loe remain dongo eternal nasiiib.... fate...\xf0\x9f\x98\x85\xf0\x9f\x98\x85\xf0\x9f\x98\x85\xf0\x9f\x98\x85'</w:t>
      </w:r>
    </w:p>
    <w:p>
      <w:r>
        <w:rPr>
          <w:b/>
          <w:u w:val="single"/>
        </w:rPr>
        <w:t xml:space="preserve">208407</w:t>
      </w:r>
    </w:p>
    <w:p>
      <w:r>
        <w:t xml:space="preserve">#wargapribumiasli käy ilmi, että laittomat TKA-työntekijät ovat tunkeutuneet saariston kaikkiin kolkkiin. Mukaan lukien NTB\n\nWASPADALAH!!!!!!!!!!! WASPADALAH!!!!!!!!!!!\n\n#GERGAJI\n#2019GantiPresidentti URL-osoite</w:t>
      </w:r>
    </w:p>
    <w:p>
      <w:r>
        <w:rPr>
          <w:b/>
          <w:u w:val="single"/>
        </w:rPr>
        <w:t xml:space="preserve">208408</w:t>
      </w:r>
    </w:p>
    <w:p>
      <w:r>
        <w:t xml:space="preserve">Jokowin lupaus voittaa: PKL Mall &amp; 150 Perinteisten markkinoiden URL-osoitteet</w:t>
      </w:r>
    </w:p>
    <w:p>
      <w:r>
        <w:rPr>
          <w:b/>
          <w:u w:val="single"/>
        </w:rPr>
        <w:t xml:space="preserve">208409</w:t>
      </w:r>
    </w:p>
    <w:p>
      <w:r>
        <w:t xml:space="preserve">Myös buddhalaisterroristit halventavat Koraania!</w:t>
      </w:r>
    </w:p>
    <w:p>
      <w:r>
        <w:rPr>
          <w:b/>
          <w:u w:val="single"/>
        </w:rPr>
        <w:t xml:space="preserve">208410</w:t>
      </w:r>
    </w:p>
    <w:p>
      <w:r>
        <w:t xml:space="preserve">Tapaaminen Muhammadiyah-kulttuuri-instituutin kanssa, edustajainhuoneen puhemies mainitsee... - Warta Kota</w:t>
      </w:r>
    </w:p>
    <w:p>
      <w:r>
        <w:rPr>
          <w:b/>
          <w:u w:val="single"/>
        </w:rPr>
        <w:t xml:space="preserve">208411</w:t>
      </w:r>
    </w:p>
    <w:p>
      <w:r>
        <w:t xml:space="preserve">KÄYTTÄJÄ Hän on myös LTTE:n (Liberation Tamil Tiger Elam) Aasiassa turvapaikkaa hakevien Sri Lankan hinduterroristien asiantunteva tukija ja tukija.</w:t>
      </w:r>
    </w:p>
    <w:p>
      <w:r>
        <w:rPr>
          <w:b/>
          <w:u w:val="single"/>
        </w:rPr>
        <w:t xml:space="preserve">208412</w:t>
      </w:r>
    </w:p>
    <w:p>
      <w:r>
        <w:t xml:space="preserve">Islamin voimalla kaadimme islamin vastaisen tukihallinnon.</w:t>
      </w:r>
    </w:p>
    <w:p>
      <w:r>
        <w:rPr>
          <w:b/>
          <w:u w:val="single"/>
        </w:rPr>
        <w:t xml:space="preserve">208413</w:t>
      </w:r>
    </w:p>
    <w:p>
      <w:r>
        <w:t xml:space="preserve">KÄYTTÄJÄ #kom11 Ahmadi Nurin aloittama kokous KÄYTTÄJÄ #dapil1 DPR:n vuoden 2016 talousarvion enimmäismäärästä'</w:t>
      </w:r>
    </w:p>
    <w:p>
      <w:r>
        <w:rPr>
          <w:b/>
          <w:u w:val="single"/>
        </w:rPr>
        <w:t xml:space="preserve">208414</w:t>
      </w:r>
    </w:p>
    <w:p>
      <w:r>
        <w:t xml:space="preserve">USER \xc2\xa6\xc2\xa6 Foreigner.\n\n\nOkay on kaksi sanaa :')"</w:t>
      </w:r>
    </w:p>
    <w:p>
      <w:r>
        <w:rPr>
          <w:b/>
          <w:u w:val="single"/>
        </w:rPr>
        <w:t xml:space="preserve">208415</w:t>
      </w:r>
    </w:p>
    <w:p>
      <w:r>
        <w:t xml:space="preserve">Me syrjäytämme Jokowi Dodon, joka on sopivampi, turvallisempi ja rauhallisempi tässä maassa.</w:t>
      </w:r>
    </w:p>
    <w:p>
      <w:r>
        <w:rPr>
          <w:b/>
          <w:u w:val="single"/>
        </w:rPr>
        <w:t xml:space="preserve">208416</w:t>
      </w:r>
    </w:p>
    <w:p>
      <w:r>
        <w:t xml:space="preserve">Wow cool bang ulasanya .. Vakaa ... Jatkakaa taistelua heikkojen ja pienten ihmisten puolustamiseksi ... Poistakaa Jokowi vallasta</w:t>
      </w:r>
    </w:p>
    <w:p>
      <w:r>
        <w:rPr>
          <w:b/>
          <w:u w:val="single"/>
        </w:rPr>
        <w:t xml:space="preserve">208417</w:t>
      </w:r>
    </w:p>
    <w:p>
      <w:r>
        <w:t xml:space="preserve">KUTIL BABI ON Loukannut KANSAN JA ISLAMILAISEN Umman MainosAhokJahat</w:t>
      </w:r>
    </w:p>
    <w:p>
      <w:r>
        <w:rPr>
          <w:b/>
          <w:u w:val="single"/>
        </w:rPr>
        <w:t xml:space="preserve">208418</w:t>
      </w:r>
    </w:p>
    <w:p>
      <w:r>
        <w:t xml:space="preserve">Oli videopuhelu sofiya ja vieras mitä kiteorg pki sama paita ja housut ilman keskustelua. #twinsgoal'</w:t>
      </w:r>
    </w:p>
    <w:p>
      <w:r>
        <w:rPr>
          <w:b/>
          <w:u w:val="single"/>
        </w:rPr>
        <w:t xml:space="preserve">208419</w:t>
      </w:r>
    </w:p>
    <w:p>
      <w:r>
        <w:t xml:space="preserve">KÄYTTÄJÄ KÄYTTÄJÄ Oletko koskaan kuullut sanontaa, jonka mukaan prosessi on tärkeämpi kuin tulos? "Arvostaisin todella paljon joukkuetta 2, koska vau, heidän ponnistelunsa virheettömän suorituksen eteen on todella siistiä".</w:t>
      </w:r>
    </w:p>
    <w:p>
      <w:r>
        <w:rPr>
          <w:b/>
          <w:u w:val="single"/>
        </w:rPr>
        <w:t xml:space="preserve">208420</w:t>
      </w:r>
    </w:p>
    <w:p>
      <w:r>
        <w:t xml:space="preserve"> Minä aamen.'</w:t>
      </w:r>
    </w:p>
    <w:p>
      <w:r>
        <w:rPr>
          <w:b/>
          <w:u w:val="single"/>
        </w:rPr>
        <w:t xml:space="preserve">208421</w:t>
      </w:r>
    </w:p>
    <w:p>
      <w:r>
        <w:t xml:space="preserve">Anteeksi, herra USER; otin tämän kuvan USERin bussipysäkillä Orchid Parkin edessä; erottakaa nimi S.Parman nimestä Podomoro City; Vallankumouksellisen sankarin nimi; Ei ole mukavaa sanoa "S.Parman Podomoro City".</w:t>
      </w:r>
    </w:p>
    <w:p>
      <w:r>
        <w:rPr>
          <w:b/>
          <w:u w:val="single"/>
        </w:rPr>
        <w:t xml:space="preserve">208422</w:t>
      </w:r>
    </w:p>
    <w:p>
      <w:r>
        <w:t xml:space="preserve">KÄYTTÄJÄ u haluat w eue?'</w:t>
      </w:r>
    </w:p>
    <w:p>
      <w:r>
        <w:rPr>
          <w:b/>
          <w:u w:val="single"/>
        </w:rPr>
        <w:t xml:space="preserve">208423</w:t>
      </w:r>
    </w:p>
    <w:p>
      <w:r>
        <w:t xml:space="preserve">Jogja on tärkeä historia ja hiljainen todistaja, prosessi, jossa minun on maksimoitava se, mitä minulla on, aivot, jotka ajattelevat tavallista kovemmin, kädet, jotka ovat monitehtäväisiä, keho, jonka on aina oltava kunnossa, jalat, joiden on pysyttävä vahvoina jokaisessa tilanteessa.</w:t>
      </w:r>
    </w:p>
    <w:p>
      <w:r>
        <w:rPr>
          <w:b/>
          <w:u w:val="single"/>
        </w:rPr>
        <w:t xml:space="preserve">208424</w:t>
      </w:r>
    </w:p>
    <w:p>
      <w:r>
        <w:t xml:space="preserve">USER USER budha terroristi</w:t>
      </w:r>
    </w:p>
    <w:p>
      <w:r>
        <w:rPr>
          <w:b/>
          <w:u w:val="single"/>
        </w:rPr>
        <w:t xml:space="preserve">208425</w:t>
      </w:r>
    </w:p>
    <w:p>
      <w:r>
        <w:t xml:space="preserve">Opeta käyttämällä ht..katso pk ht..käytä järkeä ennen kuolemaa...</w:t>
      </w:r>
    </w:p>
    <w:p>
      <w:r>
        <w:rPr>
          <w:b/>
          <w:u w:val="single"/>
        </w:rPr>
        <w:t xml:space="preserve">208426</w:t>
      </w:r>
    </w:p>
    <w:p>
      <w:r>
        <w:t xml:space="preserve">Jos sinulla on aivot, käytä niitä! Ääliö.</w:t>
      </w:r>
    </w:p>
    <w:p>
      <w:r>
        <w:rPr>
          <w:b/>
          <w:u w:val="single"/>
        </w:rPr>
        <w:t xml:space="preserve">208427</w:t>
      </w:r>
    </w:p>
    <w:p>
      <w:r>
        <w:t xml:space="preserve">KÄYTTÄJÄ KÄYTTÄJÄ Cebong aivokuollut, miljoonat indonesialaiset aja olet edelleen hämmentynyt löytää korvaaja jokowi ..'</w:t>
      </w:r>
    </w:p>
    <w:p>
      <w:r>
        <w:rPr>
          <w:b/>
          <w:u w:val="single"/>
        </w:rPr>
        <w:t xml:space="preserve">208428</w:t>
      </w:r>
    </w:p>
    <w:p>
      <w:r>
        <w:t xml:space="preserve">Lepastu odottaa pystyä ottamaan pois kaikki työ, että luennoitsija apelancau sial cina ni'</w:t>
      </w:r>
    </w:p>
    <w:p>
      <w:r>
        <w:rPr>
          <w:b/>
          <w:u w:val="single"/>
        </w:rPr>
        <w:t xml:space="preserve">208429</w:t>
      </w:r>
    </w:p>
    <w:p>
      <w:r>
        <w:t xml:space="preserve">KÄYTTÄJÄ Lindes aja until mencret'</w:t>
      </w:r>
    </w:p>
    <w:p>
      <w:r>
        <w:rPr>
          <w:b/>
          <w:u w:val="single"/>
        </w:rPr>
        <w:t xml:space="preserve">208430</w:t>
      </w:r>
    </w:p>
    <w:p>
      <w:r>
        <w:t xml:space="preserve">Näin kävi Ramli Anwarille, verovirkailijalle, joka jäi kiinni OTT:stä, kun hän oli kiristänyt uhrilta 50 miljoonaa IDR:ää. Ramli on nyt erotettu; KÄYTTÄJÄN kautta ; ;</w:t>
      </w:r>
    </w:p>
    <w:p>
      <w:r>
        <w:rPr>
          <w:b/>
          <w:u w:val="single"/>
        </w:rPr>
        <w:t xml:space="preserve">208431</w:t>
      </w:r>
    </w:p>
    <w:p>
      <w:r>
        <w:t xml:space="preserve"> Tämä on surkea hallinto!!!\\Tällaisia ovat kiinalaiset petturit.</w:t>
      </w:r>
    </w:p>
    <w:p>
      <w:r>
        <w:rPr>
          <w:b/>
          <w:u w:val="single"/>
        </w:rPr>
        <w:t xml:space="preserve">208432</w:t>
      </w:r>
    </w:p>
    <w:p>
      <w:r>
        <w:t xml:space="preserve">Poliittisten puolueiden ääniharavilla on kiire lisätä puolueidensa kannatusta. \Liberaalit, shiialaiset ja kommunistit ovat kiireisiä myymään uskonnollisia lahkojaan. \Julkkikset ovat kiireisiä myymään kahden kauden herraansa. \Käymälät ovat edelleen kiireisiä palvomaan läpinäkyviä vankeja. \n\nMonet eivät kiinnitä huomiota "aikaan"'</w:t>
      </w:r>
    </w:p>
    <w:p>
      <w:r>
        <w:rPr>
          <w:b/>
          <w:u w:val="single"/>
        </w:rPr>
        <w:t xml:space="preserve">208433</w:t>
      </w:r>
    </w:p>
    <w:p>
      <w:r>
        <w:t xml:space="preserve">todella uskollinen kulttuurin luonnolliselle kauneudelle ja kaikelle siihen liittyvälle #JokowiSayangiPapua</w:t>
      </w:r>
    </w:p>
    <w:p>
      <w:r>
        <w:rPr>
          <w:b/>
          <w:u w:val="single"/>
        </w:rPr>
        <w:t xml:space="preserve">208434</w:t>
      </w:r>
    </w:p>
    <w:p>
      <w:r>
        <w:t xml:space="preserve">RT KÄYTTÄJÄ Ahok on uhri...uusi kuvernööri hymyilee riemukkaasti SARA-haavojen pahanhajuisena ja pyrkii pesemään kätensä...</w:t>
      </w:r>
    </w:p>
    <w:p>
      <w:r>
        <w:rPr>
          <w:b/>
          <w:u w:val="single"/>
        </w:rPr>
        <w:t xml:space="preserve">208435</w:t>
      </w:r>
    </w:p>
    <w:p>
      <w:r>
        <w:t xml:space="preserve">Gebyar Pesona Budaya Garutin mestariteos (GPBG 2018)</w:t>
      </w:r>
    </w:p>
    <w:p>
      <w:r>
        <w:rPr>
          <w:b/>
          <w:u w:val="single"/>
        </w:rPr>
        <w:t xml:space="preserve">208436</w:t>
      </w:r>
    </w:p>
    <w:p>
      <w:r>
        <w:t xml:space="preserve"/>
      </w:r>
    </w:p>
    <w:p>
      <w:r>
        <w:rPr>
          <w:b/>
          <w:u w:val="single"/>
        </w:rPr>
        <w:t xml:space="preserve">208437</w:t>
      </w:r>
    </w:p>
    <w:p>
      <w:r>
        <w:t xml:space="preserve">USER USER on oikeassa ... PSI on ihan sontoloyo bro... se mikä on selvästi väärin, suojellaan ja teeskennellään oikeaksi...'.</w:t>
      </w:r>
    </w:p>
    <w:p>
      <w:r>
        <w:rPr>
          <w:b/>
          <w:u w:val="single"/>
        </w:rPr>
        <w:t xml:space="preserve">208438</w:t>
      </w:r>
    </w:p>
    <w:p>
      <w:r>
        <w:t xml:space="preserve">KÄYTTÄJÄ Lue vain, Mas, lue vaimon vieressä kerran lukemisen jälkeen heti eue.\n\nHE HE.'</w:t>
      </w:r>
    </w:p>
    <w:p>
      <w:r>
        <w:rPr>
          <w:b/>
          <w:u w:val="single"/>
        </w:rPr>
        <w:t xml:space="preserve">208439</w:t>
      </w:r>
    </w:p>
    <w:p>
      <w:r>
        <w:t xml:space="preserve">KÄYTTÄJÄ KÄYTTÄJÄ KÄYTTÄJÄ Bct kampang'</w:t>
      </w:r>
    </w:p>
    <w:p>
      <w:r>
        <w:rPr>
          <w:b/>
          <w:u w:val="single"/>
        </w:rPr>
        <w:t xml:space="preserve">208440</w:t>
      </w:r>
    </w:p>
    <w:p>
      <w:r>
        <w:t xml:space="preserve"/>
      </w:r>
    </w:p>
    <w:p>
      <w:r>
        <w:rPr>
          <w:b/>
          <w:u w:val="single"/>
        </w:rPr>
        <w:t xml:space="preserve">208441</w:t>
      </w:r>
    </w:p>
    <w:p>
      <w:r>
        <w:t xml:space="preserve">Tavataan myös muita kuin muslimien uskonnollisia johtajia pak de....sekä tasapainottamaan.....</w:t>
      </w:r>
    </w:p>
    <w:p>
      <w:r>
        <w:rPr>
          <w:b/>
          <w:u w:val="single"/>
        </w:rPr>
        <w:t xml:space="preserve">208442</w:t>
      </w:r>
    </w:p>
    <w:p>
      <w:r>
        <w:t xml:space="preserve">U-Kwon on kristitty</w:t>
      </w:r>
    </w:p>
    <w:p>
      <w:r>
        <w:rPr>
          <w:b/>
          <w:u w:val="single"/>
        </w:rPr>
        <w:t xml:space="preserve">208443</w:t>
      </w:r>
    </w:p>
    <w:p>
      <w:r>
        <w:t xml:space="preserve">RT USER: Suciwati Munir: "En usko, että Jokowi voi vain puhua." URL</w:t>
      </w:r>
    </w:p>
    <w:p>
      <w:r>
        <w:rPr>
          <w:b/>
          <w:u w:val="single"/>
        </w:rPr>
        <w:t xml:space="preserve">208444</w:t>
      </w:r>
    </w:p>
    <w:p>
      <w:r>
        <w:t xml:space="preserve">KÄYTTÄJÄ KÄYTTÄJÄ KÄYTTÄJÄ KÄYTTÄJÄ Mitä ihmiset todella tarvitsevat erota on jokowi</w:t>
      </w:r>
    </w:p>
    <w:p>
      <w:r>
        <w:rPr>
          <w:b/>
          <w:u w:val="single"/>
        </w:rPr>
        <w:t xml:space="preserve">208445</w:t>
      </w:r>
    </w:p>
    <w:p>
      <w:r>
        <w:t xml:space="preserve">USER näyttelijä dehh :\'( tar sinusta tulee transsukupuolinen jos näyttelijä :"('</w:t>
      </w:r>
    </w:p>
    <w:p>
      <w:r>
        <w:rPr>
          <w:b/>
          <w:u w:val="single"/>
        </w:rPr>
        <w:t xml:space="preserve">208446</w:t>
      </w:r>
    </w:p>
    <w:p>
      <w:r>
        <w:t xml:space="preserve">USER iya lah bencong idiootit kuten sinä olet bloon .... vain käyttää kuvaa jo väittää olevansa aito'</w:t>
      </w:r>
    </w:p>
    <w:p>
      <w:r>
        <w:rPr>
          <w:b/>
          <w:u w:val="single"/>
        </w:rPr>
        <w:t xml:space="preserve">208447</w:t>
      </w:r>
    </w:p>
    <w:p>
      <w:r>
        <w:t xml:space="preserve">No kiitos, jos haluatte muuttaa pakde, mutta urheilullisesti ja tyylikkäästi, sillä asia subuhan liikkeen se on hyvin paksu poliittisia elementtejä, se on mitä korostan, ei laajentaminen kmn2</w:t>
      </w:r>
    </w:p>
    <w:p>
      <w:r>
        <w:rPr>
          <w:b/>
          <w:u w:val="single"/>
        </w:rPr>
        <w:t xml:space="preserve">208448</w:t>
      </w:r>
    </w:p>
    <w:p>
      <w:r>
        <w:t xml:space="preserve">Haluan mennä keskelle ei mitään, kadota ja sekoittua tuntemattomien joukkoon, eristäytyä tarvittaessa.</w:t>
      </w:r>
    </w:p>
    <w:p>
      <w:r>
        <w:rPr>
          <w:b/>
          <w:u w:val="single"/>
        </w:rPr>
        <w:t xml:space="preserve">208449</w:t>
      </w:r>
    </w:p>
    <w:p>
      <w:r>
        <w:t xml:space="preserve">KÄYTTÄJÄ KÄYTTÄJÄ Inget pee onta see his face'</w:t>
      </w:r>
    </w:p>
    <w:p>
      <w:r>
        <w:rPr>
          <w:b/>
          <w:u w:val="single"/>
        </w:rPr>
        <w:t xml:space="preserve">208450</w:t>
      </w:r>
    </w:p>
    <w:p>
      <w:r>
        <w:t xml:space="preserve">RT USER: </w:t>
      </w:r>
    </w:p>
    <w:p>
      <w:r>
        <w:rPr>
          <w:b/>
          <w:u w:val="single"/>
        </w:rPr>
        <w:t xml:space="preserve">208451</w:t>
      </w:r>
    </w:p>
    <w:p>
      <w:r>
        <w:t xml:space="preserve">KÄYTTÄJÄ KÄYTTÄJÄ Vaikka kasvosi olisivat virheettömän puhtaat, niistä on silti pidettävä huolta, kultaseni. Et ole ikuisesti 16-vuotias, ja mitä vanhemmaksi tulet, sitä vanhemmaksi ihosi muuttuu, varsinkin nyt, kun saasteet lisääntyvät.</w:t>
      </w:r>
    </w:p>
    <w:p>
      <w:r>
        <w:rPr>
          <w:b/>
          <w:u w:val="single"/>
        </w:rPr>
        <w:t xml:space="preserve">208452</w:t>
      </w:r>
    </w:p>
    <w:p>
      <w:r>
        <w:t xml:space="preserve"/>
      </w:r>
    </w:p>
    <w:p>
      <w:r>
        <w:rPr>
          <w:b/>
          <w:u w:val="single"/>
        </w:rPr>
        <w:t xml:space="preserve">208453</w:t>
      </w:r>
    </w:p>
    <w:p>
      <w:r>
        <w:t xml:space="preserve">Jos saan tämän lesbon, olen niin kyllästynyt tähän URL-osoitteeseen.</w:t>
      </w:r>
    </w:p>
    <w:p>
      <w:r>
        <w:rPr>
          <w:b/>
          <w:u w:val="single"/>
        </w:rPr>
        <w:t xml:space="preserve">208454</w:t>
      </w:r>
    </w:p>
    <w:p>
      <w:r>
        <w:t xml:space="preserve">Prabowo:" Me hävitämme muslimien sortajat! Se ei vaikuta reilulta. Hyvä johtaja sanoisi: "Me hävitämme kaikki uskonnolliset sortajat."</w:t>
      </w:r>
    </w:p>
    <w:p>
      <w:r>
        <w:rPr>
          <w:b/>
          <w:u w:val="single"/>
        </w:rPr>
        <w:t xml:space="preserve">208455</w:t>
      </w:r>
    </w:p>
    <w:p>
      <w:r>
        <w:t xml:space="preserve">KÄYTTÄJÄ Luulen niin, joka kerta kun avaan silmälasini, ystäväni sanovat: "Se on niin erilainen, käytä vain silmälaseja uudelleen" \xf0\x9f\x98\x82\xf0\x9f\x91\x8c'</w:t>
      </w:r>
    </w:p>
    <w:p>
      <w:r>
        <w:rPr>
          <w:b/>
          <w:u w:val="single"/>
        </w:rPr>
        <w:t xml:space="preserve">208456</w:t>
      </w:r>
    </w:p>
    <w:p>
      <w:r>
        <w:t xml:space="preserve">KPK kuulusteli Pohjois-Sumatran kuvernööriä ja varakuvernööriä Ijeck Shahia.</w:t>
      </w:r>
    </w:p>
    <w:p>
      <w:r>
        <w:rPr>
          <w:b/>
          <w:u w:val="single"/>
        </w:rPr>
        <w:t xml:space="preserve">208457</w:t>
      </w:r>
    </w:p>
    <w:p>
      <w:r>
        <w:t xml:space="preserve">KIINA ASU URL-OSOITE</w:t>
      </w:r>
    </w:p>
    <w:p>
      <w:r>
        <w:rPr>
          <w:b/>
          <w:u w:val="single"/>
        </w:rPr>
        <w:t xml:space="preserve">208458</w:t>
      </w:r>
    </w:p>
    <w:p>
      <w:r>
        <w:t xml:space="preserve">RT USER: Jos näin on, voiko herra KÄYTTÄJÄ tarjota kuntoutusta? \n\nKÄYTTÄJÄ on syytön, se mitä hän sanoi on totta! \n\nAl-\xe2\x80\xa6''</w:t>
      </w:r>
    </w:p>
    <w:p>
      <w:r>
        <w:rPr>
          <w:b/>
          <w:u w:val="single"/>
        </w:rPr>
        <w:t xml:space="preserve">208459</w:t>
      </w:r>
    </w:p>
    <w:p>
      <w:r>
        <w:t xml:space="preserve">KÄYTTÄJÄ KÄYTTÄJÄ KÄYTTÄJÄ KÄYTTÄJÄ KÄYTTÄJÄ KÄYTTÄJÄ Mujahidi ei koskaan puhu tylysti, saati loukkaa ulamaa. On haram äänestää sellaisten puolueiden kansanedustajia, jotka loukkaavat islamia, oppineita ja muslimeja. Dus, islamilainen puolue, joka pettää Indonesian muslimit #2019Ga</w:t>
      </w:r>
    </w:p>
    <w:p>
      <w:r>
        <w:rPr>
          <w:b/>
          <w:u w:val="single"/>
        </w:rPr>
        <w:t xml:space="preserve">208460</w:t>
      </w:r>
    </w:p>
    <w:p>
      <w:r>
        <w:t xml:space="preserve">KÄYTTÄJÄ KÄYTTÄJÄ Soeharton hallinto vapautti Freeportin saadakseen vallan. Jokowi mitätöi SBY:n antaman PP:n, koska hän "laski väärin" aiheutuneet kustannukset, jotka eivät vastanneet 30 prosentin osakkeiden luovutusta. \nVain KÄYTTÄJÄT voivat "napata" Freeportin osakkeita.</w:t>
      </w:r>
    </w:p>
    <w:p>
      <w:r>
        <w:rPr>
          <w:b/>
          <w:u w:val="single"/>
        </w:rPr>
        <w:t xml:space="preserve">208461</w:t>
      </w:r>
    </w:p>
    <w:p>
      <w:r>
        <w:t xml:space="preserve">USER INUS on liberaalien... shiialaisten ja juutalaisten kätyreiden toimintatapa tuhota islam yleisesti ja Ahlussunah Sunna erityisesti.</w:t>
      </w:r>
    </w:p>
    <w:p>
      <w:r>
        <w:rPr>
          <w:b/>
          <w:u w:val="single"/>
        </w:rPr>
        <w:t xml:space="preserve">208462</w:t>
      </w:r>
    </w:p>
    <w:p>
      <w:r>
        <w:t xml:space="preserve">Vuoden 2017 DKI-vaaleissa puhuttiin uskonnosta, mutta nyt presidentinvaaleissa puhutaan presidentin vaihtamisesta, jopa siinä määrin, että Tajilissa puhutaan presidentin vaihtamisesta, mikä on tekopyhää.</w:t>
      </w:r>
    </w:p>
    <w:p>
      <w:r>
        <w:rPr>
          <w:b/>
          <w:u w:val="single"/>
        </w:rPr>
        <w:t xml:space="preserve">208463</w:t>
      </w:r>
    </w:p>
    <w:p>
      <w:r>
        <w:t xml:space="preserve">MITEN VOIT JAKAA MOTIVOIVIA SANOJA, KUN OLET KESKELLÄ VETOVOIMAA, IDIOOTTI! HINA! KAFIR! PELLE! MBELEK LANCUNG SEKO MENTOK SING GEK ANGKREM! AAGHR! \n\nJOLODONG!</w:t>
      </w:r>
    </w:p>
    <w:p>
      <w:r>
        <w:rPr>
          <w:b/>
          <w:u w:val="single"/>
        </w:rPr>
        <w:t xml:space="preserve">208464</w:t>
      </w:r>
    </w:p>
    <w:p>
      <w:r>
        <w:t xml:space="preserve">KÄYTTÄJÄLLÄ on vatsakipuja ostettu paistettua ruokaa:(((( MAKEN MENCRET ME MAS'</w:t>
      </w:r>
    </w:p>
    <w:p>
      <w:r>
        <w:rPr>
          <w:b/>
          <w:u w:val="single"/>
        </w:rPr>
        <w:t xml:space="preserve">208465</w:t>
      </w:r>
    </w:p>
    <w:p>
      <w:r>
        <w:t xml:space="preserve">hullu, SP tuli ulos 28. maaliskuuta, suunnitelma lähettää 28. maaliskuuta liian \xf0\x9f\x98\x82\xf0\x9f\x98\x82\xf0\x9f\x98\x82 modyar'</w:t>
      </w:r>
    </w:p>
    <w:p>
      <w:r>
        <w:rPr>
          <w:b/>
          <w:u w:val="single"/>
        </w:rPr>
        <w:t xml:space="preserve">208466</w:t>
      </w:r>
    </w:p>
    <w:p>
      <w:r>
        <w:t xml:space="preserve">#2019GantiPresident DKI-vaalit 2017 meillä on SINGKIRKAN AHOK, INSYA ALLOH #2019GantiPresidentti</w:t>
      </w:r>
    </w:p>
    <w:p>
      <w:r>
        <w:rPr>
          <w:b/>
          <w:u w:val="single"/>
        </w:rPr>
        <w:t xml:space="preserve">208467</w:t>
      </w:r>
    </w:p>
    <w:p>
      <w:r>
        <w:t xml:space="preserve">Tuo presidentti. .; Obscene ; Mandatory #2019GantiPresidentti</w:t>
      </w:r>
    </w:p>
    <w:p>
      <w:r>
        <w:rPr>
          <w:b/>
          <w:u w:val="single"/>
        </w:rPr>
        <w:t xml:space="preserve">208468</w:t>
      </w:r>
    </w:p>
    <w:p>
      <w:r>
        <w:t xml:space="preserve">Kansan USER 3lauk10ribu käyttää puoli munaa? \xf0\x9f\x98\x82\nJos sinulla on varaa 20k, miksi antaa 10k \xf0\x9f\x98\x82\n\n\nPaskiainen sinä läski tai, elämä ei ole siunaus.\n\n#2019GantiPresidentti'</w:t>
      </w:r>
    </w:p>
    <w:p>
      <w:r>
        <w:rPr>
          <w:b/>
          <w:u w:val="single"/>
        </w:rPr>
        <w:t xml:space="preserve">208469</w:t>
      </w:r>
    </w:p>
    <w:p>
      <w:r>
        <w:t xml:space="preserve">[75:24] Ja (epäuskoisten) kasvot ovat sinä päivänä synkät.</w:t>
      </w:r>
    </w:p>
    <w:p>
      <w:r>
        <w:rPr>
          <w:b/>
          <w:u w:val="single"/>
        </w:rPr>
        <w:t xml:space="preserve">208470</w:t>
      </w:r>
    </w:p>
    <w:p>
      <w:r>
        <w:t xml:space="preserve">KÄYTTÄJÄ, jonka vino org pilaa pienten lasten moraalin, älä pelkää tehdä videoita kaikista siellä olevista lehdistötuotteista.</w:t>
      </w:r>
    </w:p>
    <w:p>
      <w:r>
        <w:rPr>
          <w:b/>
          <w:u w:val="single"/>
        </w:rPr>
        <w:t xml:space="preserve">208471</w:t>
      </w:r>
    </w:p>
    <w:p>
      <w:r>
        <w:t xml:space="preserve">Nagita Slavina kutsui häntä plebeijariksi, ja näin Ayu Ting Ting URL reagoi siihen.</w:t>
      </w:r>
    </w:p>
    <w:p>
      <w:r>
        <w:rPr>
          <w:b/>
          <w:u w:val="single"/>
        </w:rPr>
        <w:t xml:space="preserve">208472</w:t>
      </w:r>
    </w:p>
    <w:p>
      <w:r>
        <w:t xml:space="preserve">Ehkä sinä olet se, joka on tulossa tyhmäksi? Pancasila, UUD'45, TAP MPR nro 25 on valmis PKI on kielletty! tadpoles ei tarvitse vietellä presidentti tehdä Perpu</w:t>
      </w:r>
    </w:p>
    <w:p>
      <w:r>
        <w:rPr>
          <w:b/>
          <w:u w:val="single"/>
        </w:rPr>
        <w:t xml:space="preserve">208473</w:t>
      </w:r>
    </w:p>
    <w:p>
      <w:r>
        <w:t xml:space="preserve">KÄYTTÄJÄ wkwkwkw vihdoinkin tämä amerikkalainen kätyri laittoi myös ruumiin pystyyn, koska 51 prosenttia Freeportin osakkeista on Indonesian hallinnassa!".</w:t>
      </w:r>
    </w:p>
    <w:p>
      <w:r>
        <w:rPr>
          <w:b/>
          <w:u w:val="single"/>
        </w:rPr>
        <w:t xml:space="preserve">208474</w:t>
      </w:r>
    </w:p>
    <w:p>
      <w:r>
        <w:t xml:space="preserve">KÄYTTÄJÄ KÄYTTÄJÄ KÄYTTÄJÄ KÄYTTÄJÄ KÄYTTÄJÄ \xf0\x9f\x91\x86\xf0\x9f\x91\x9f\x91\x8dyg nimeltään hailah yahudi?'</w:t>
      </w:r>
    </w:p>
    <w:p>
      <w:r>
        <w:rPr>
          <w:b/>
          <w:u w:val="single"/>
        </w:rPr>
        <w:t xml:space="preserve">208475</w:t>
      </w:r>
    </w:p>
    <w:p>
      <w:r>
        <w:t xml:space="preserve">Tiedättekö USER USER, että meillä on nykyään 51 prosenttia PFI:n osakkeista. haluatteko vielä huutaa taas ulkomaalaismyönteisyyttä? Kun olitte MPR:n puheenjohtajana, mitä teitte pakottaaksenne PFI:n luovuttamaan 51 prosenttia osakkeista Indonesialle?</w:t>
      </w:r>
    </w:p>
    <w:p>
      <w:r>
        <w:rPr>
          <w:b/>
          <w:u w:val="single"/>
        </w:rPr>
        <w:t xml:space="preserve">208476</w:t>
      </w:r>
    </w:p>
    <w:p>
      <w:r>
        <w:t xml:space="preserve">Tuolloin uutiset tietokannastamme vuotivat ja tallennettiin ulkomaille. Ja Kiinan TKA:n invaasion alku rakentamalla kasarmeja Papualle\xf0\x9f\x98\x83 URL-osoitteeseen</w:t>
      </w:r>
    </w:p>
    <w:p>
      <w:r>
        <w:rPr>
          <w:b/>
          <w:u w:val="single"/>
        </w:rPr>
        <w:t xml:space="preserve">208477</w:t>
      </w:r>
    </w:p>
    <w:p>
      <w:r>
        <w:t xml:space="preserve">KÄYTTÄJÄ Ja stereotypiat tulevat kuten muslimit vihaavat koiria \xe2\x98\xb9\xef\xb8\x8f Katolinen pomoni kerran kahdesti kutsuttu tapaamaan asiakasta, joka sattui olemaan pappi, aina esitteli "mas Don on koirien ystävä, Mo! (romo)" ikään kuin se olisi ha</w:t>
      </w:r>
    </w:p>
    <w:p>
      <w:r>
        <w:rPr>
          <w:b/>
          <w:u w:val="single"/>
        </w:rPr>
        <w:t xml:space="preserve">208478</w:t>
      </w:r>
    </w:p>
    <w:p>
      <w:r>
        <w:t xml:space="preserve">PKS suostuu hyväksymään aluevaalien palauttamisen DPRD:ille.</w:t>
      </w:r>
    </w:p>
    <w:p>
      <w:r>
        <w:rPr>
          <w:b/>
          <w:u w:val="single"/>
        </w:rPr>
        <w:t xml:space="preserve">208479</w:t>
      </w:r>
    </w:p>
    <w:p>
      <w:r>
        <w:t xml:space="preserve">KÄYTTÄJÄ Prof. Miten reagoida kristittyihin, jotka vierailevat muslimien kodeissa levittääkseen kristinuskoa (johova-sektio)?</w:t>
      </w:r>
    </w:p>
    <w:p>
      <w:r>
        <w:rPr>
          <w:b/>
          <w:u w:val="single"/>
        </w:rPr>
        <w:t xml:space="preserve">208480</w:t>
      </w:r>
    </w:p>
    <w:p>
      <w:r>
        <w:t xml:space="preserve">USER Tae sih ni orang :))'</w:t>
      </w:r>
    </w:p>
    <w:p>
      <w:r>
        <w:rPr>
          <w:b/>
          <w:u w:val="single"/>
        </w:rPr>
        <w:t xml:space="preserve">208481</w:t>
      </w:r>
    </w:p>
    <w:p>
      <w:r>
        <w:t xml:space="preserve">KÄYTTÄJÄ KÄYTTÄJÄ KÄYTTÄJÄ Asu mrk it'</w:t>
      </w:r>
    </w:p>
    <w:p>
      <w:r>
        <w:rPr>
          <w:b/>
          <w:u w:val="single"/>
        </w:rPr>
        <w:t xml:space="preserve">208482</w:t>
      </w:r>
    </w:p>
    <w:p>
      <w:r>
        <w:t xml:space="preserve">sis jos et pidä sis cakapap je edessä kasvot, sis tyytyväinen sydän &amp;amp; hän myös tietää temperamentti bodo häntä niin elää onnellisesti ei ole ongelma kasvot säteilevä sarja rahaa hedelmällisempi puiden saastuminen vähemmän vaikutelman kasvihuone voi olla vähemmän'</w:t>
      </w:r>
    </w:p>
    <w:p>
      <w:r>
        <w:rPr>
          <w:b/>
          <w:u w:val="single"/>
        </w:rPr>
        <w:t xml:space="preserve">208483</w:t>
      </w:r>
    </w:p>
    <w:p>
      <w:r>
        <w:t xml:space="preserve">URL &amp;lt;-download koulun vessa vittu #bispak #porn #bokep'</w:t>
      </w:r>
    </w:p>
    <w:p>
      <w:r>
        <w:rPr>
          <w:b/>
          <w:u w:val="single"/>
        </w:rPr>
        <w:t xml:space="preserve">208484</w:t>
      </w:r>
    </w:p>
    <w:p>
      <w:r>
        <w:t xml:space="preserve">Denise Leithin mukaan Soeharton hallinto halusi 8,9 prosentin osuuden. Freeport ei kuitenkaan heti täyttänyt Soeharton pyyntöä.\n#Freeport51'</w:t>
      </w:r>
    </w:p>
    <w:p>
      <w:r>
        <w:rPr>
          <w:b/>
          <w:u w:val="single"/>
        </w:rPr>
        <w:t xml:space="preserve">208485</w:t>
      </w:r>
    </w:p>
    <w:p>
      <w:r>
        <w:t xml:space="preserve">KÄYTTÄJÄ KÄYTTÄJÄ Sanomalla "paskiainen, jolle on annettu KPI-rakastuskirje vai ei?".</w:t>
      </w:r>
    </w:p>
    <w:p>
      <w:r>
        <w:rPr>
          <w:b/>
          <w:u w:val="single"/>
        </w:rPr>
        <w:t xml:space="preserve">208486</w:t>
      </w:r>
    </w:p>
    <w:p>
      <w:r>
        <w:t xml:space="preserve"/>
      </w:r>
    </w:p>
    <w:p>
      <w:r>
        <w:rPr>
          <w:b/>
          <w:u w:val="single"/>
        </w:rPr>
        <w:t xml:space="preserve">208487</w:t>
      </w:r>
    </w:p>
    <w:p>
      <w:r>
        <w:t xml:space="preserve">KÄYTTÄJÄ KÄYTTÄJÄ KÄYTTÄJÄ KÄYTTÄJÄ KÄYTTÄJÄ KÄYTTÄJÄ Hahaha se on erilaista lentokentällä, jossa on paljon matkustajia eri maista. Tällä alueella olevalla tiellä on kylttejä, joissa lukee "Kiina", ja se näyttää siltä, kuin pyytäisi, että Kiina asuttaisi sen".</w:t>
      </w:r>
    </w:p>
    <w:p>
      <w:r>
        <w:rPr>
          <w:b/>
          <w:u w:val="single"/>
        </w:rPr>
        <w:t xml:space="preserve">208488</w:t>
      </w:r>
    </w:p>
    <w:p>
      <w:r>
        <w:t xml:space="preserve">KÄYTTÄJÄ sen sijaan Israel kutsuu juutalaisia kaikkialta maailmasta asumaan Israeliin, ja monet Israelin kansalaiset ovat jälkeläisiä, joiden vanhemmat ovat kotoisin arabimaista.</w:t>
      </w:r>
    </w:p>
    <w:p>
      <w:r>
        <w:rPr>
          <w:b/>
          <w:u w:val="single"/>
        </w:rPr>
        <w:t xml:space="preserve">208489</w:t>
      </w:r>
    </w:p>
    <w:p>
      <w:r>
        <w:t xml:space="preserve">'MITÄ VIKAA SIINÄ ON, ETTÄ SINUT MERKITÄÄN?</w:t>
      </w:r>
    </w:p>
    <w:p>
      <w:r>
        <w:rPr>
          <w:b/>
          <w:u w:val="single"/>
        </w:rPr>
        <w:t xml:space="preserve">208490</w:t>
      </w:r>
    </w:p>
    <w:p>
      <w:r>
        <w:t xml:space="preserve">Jotta maltilliset muslimit eivät joutuisi kohteeksi, heittäkää islam pois KÄYTTÄJÄ MUI: jos vain epäiltyjä on ammuttu, eivät ole samaa mieltä</w:t>
      </w:r>
    </w:p>
    <w:p>
      <w:r>
        <w:rPr>
          <w:b/>
          <w:u w:val="single"/>
        </w:rPr>
        <w:t xml:space="preserve">208491</w:t>
      </w:r>
    </w:p>
    <w:p>
      <w:r>
        <w:t xml:space="preserve">KÄYTTÄJÄ KÄYTTÄJÄ KÄYTTÄJÄ KÄYTTÄJÄ Kuka aloitti ensin? Vastaan sinulle henkisesti sairas? Ettt dah so man why sissy, URL</w:t>
      </w:r>
    </w:p>
    <w:p>
      <w:r>
        <w:rPr>
          <w:b/>
          <w:u w:val="single"/>
        </w:rPr>
        <w:t xml:space="preserve">208492</w:t>
      </w:r>
    </w:p>
    <w:p>
      <w:r>
        <w:t xml:space="preserve">ihme sama normaali cowo jotka pitävät ngelonte mitä enaknya si? vain tuhlaa pejuh doang oikeassa? enakan lontenya di genjot di pay idih goblok amat, satunnaisesti pelata sma homo maniax tai hyper, taatusti tyytyväinen fyysisesti ja henkisesti tyytyväisempiä kuin lonte lonte loisia, omonga</w:t>
      </w:r>
    </w:p>
    <w:p>
      <w:r>
        <w:rPr>
          <w:b/>
          <w:u w:val="single"/>
        </w:rPr>
        <w:t xml:space="preserve">208493</w:t>
      </w:r>
    </w:p>
    <w:p>
      <w:r>
        <w:t xml:space="preserve">Cantukin kylän Bhabinkamtibmas yhdessä kylän johtajan kanssa antoi Binluhin Cipkonille ennen samanaikaisia aluevaaleja..klikkaa tästä.�????; ;</w:t>
      </w:r>
    </w:p>
    <w:p>
      <w:r>
        <w:rPr>
          <w:b/>
          <w:u w:val="single"/>
        </w:rPr>
        <w:t xml:space="preserve">208494</w:t>
      </w:r>
    </w:p>
    <w:p>
      <w:r>
        <w:t xml:space="preserve">KÄYTTÄJÄ Udeeeh tapa ennen nukkumaanmenoa mobiilidata &amp;amp; wifi pois päältä, kaikki sovellukset poistettu. Juuri viime yönä se meni rikki.\n\nLol wne odottaa X Plus aje \xf0\x9f\xa4\xaa\xf0\x9f\x98\x8d'</w:t>
      </w:r>
    </w:p>
    <w:p>
      <w:r>
        <w:rPr>
          <w:b/>
          <w:u w:val="single"/>
        </w:rPr>
        <w:t xml:space="preserve">208495</w:t>
      </w:r>
    </w:p>
    <w:p>
      <w:r>
        <w:t xml:space="preserve">KÄYTTÄJÄ jing ccd org2 kek niin kertoi pitää sulkapallo gangang aja eniten käytetään kitara, belagak bgt elah'</w:t>
      </w:r>
    </w:p>
    <w:p>
      <w:r>
        <w:rPr>
          <w:b/>
          <w:u w:val="single"/>
        </w:rPr>
        <w:t xml:space="preserve">208496</w:t>
      </w:r>
    </w:p>
    <w:p>
      <w:r>
        <w:t xml:space="preserve">KÄYTTÄJÄ KÄYTTÄJÄ KÄYTTÄJÄ KÄYTTÄJÄ KÄYTTÄJÄ KÄYTTÄJÄ KÄYTTÄJÄ KÄYTTÄJÄ KÄYTTÄJÄ KÄYTTÄJÄ Koska olemme tyylikkäitä narttuja'</w:t>
      </w:r>
    </w:p>
    <w:p>
      <w:r>
        <w:rPr>
          <w:b/>
          <w:u w:val="single"/>
        </w:rPr>
        <w:t xml:space="preserve">208497</w:t>
      </w:r>
    </w:p>
    <w:p>
      <w:r>
        <w:t xml:space="preserve">USER gosah kaipaa luolaani jos niin hullu'</w:t>
      </w:r>
    </w:p>
    <w:p>
      <w:r>
        <w:rPr>
          <w:b/>
          <w:u w:val="single"/>
        </w:rPr>
        <w:t xml:space="preserve">208498</w:t>
      </w:r>
    </w:p>
    <w:p>
      <w:r>
        <w:t xml:space="preserve">Toivottavasti voitte tavata presidentin Bogorin presidentinpalatsissa.</w:t>
      </w:r>
    </w:p>
    <w:p>
      <w:r>
        <w:rPr>
          <w:b/>
          <w:u w:val="single"/>
        </w:rPr>
        <w:t xml:space="preserve">208499</w:t>
      </w:r>
    </w:p>
    <w:p>
      <w:r>
        <w:t xml:space="preserve">Babi... kyllä, Ahok ei ole kaukana Babista...</w:t>
      </w:r>
    </w:p>
    <w:p>
      <w:r>
        <w:rPr>
          <w:b/>
          <w:u w:val="single"/>
        </w:rPr>
        <w:t xml:space="preserve">208500</w:t>
      </w:r>
    </w:p>
    <w:p>
      <w:r>
        <w:t xml:space="preserve">KÄYTTÄJÄ Alusta alkaen ennen elokuvan julkaisua spoilereita ei sallittu!!!!!\n\nBACOT ANJENG'</w:t>
      </w:r>
    </w:p>
    <w:p>
      <w:r>
        <w:rPr>
          <w:b/>
          <w:u w:val="single"/>
        </w:rPr>
        <w:t xml:space="preserve">208501</w:t>
      </w:r>
    </w:p>
    <w:p>
      <w:r>
        <w:t xml:space="preserve">Babelin apulaiskuvernööri Abdul Fatah on kiitollinen siitä, että Sungailiatin triathlon-tapahtuman osallistujamäärä kasvaa vuosi vuodelta. Hän piti tätä tapahtumaa</w:t>
      </w:r>
    </w:p>
    <w:p>
      <w:r>
        <w:rPr>
          <w:b/>
          <w:u w:val="single"/>
        </w:rPr>
        <w:t xml:space="preserve">208502</w:t>
      </w:r>
    </w:p>
    <w:p>
      <w:r>
        <w:t xml:space="preserve">Kruunataan Jokowi, koska hän pelaa lain kanssa.</w:t>
      </w:r>
    </w:p>
    <w:p>
      <w:r>
        <w:rPr>
          <w:b/>
          <w:u w:val="single"/>
        </w:rPr>
        <w:t xml:space="preserve">208503</w:t>
      </w:r>
    </w:p>
    <w:p>
      <w:r>
        <w:t xml:space="preserve">KÄYTTÄJÄ Kyllä, hän pyysi selvennystä, ja jos häneltä edelleen evätään pääsy, hän voi vain painaa sitä pirun dsr-painiketta".</w:t>
      </w:r>
    </w:p>
    <w:p>
      <w:r>
        <w:rPr>
          <w:b/>
          <w:u w:val="single"/>
        </w:rPr>
        <w:t xml:space="preserve">208504</w:t>
      </w:r>
    </w:p>
    <w:p>
      <w:r>
        <w:t xml:space="preserve">RT USER: Kaikki te, jotka hylkäätte reklamaation, vaatikaa KÄYTTÄJÄÄ peruuttamaan reklamaatio KÄYTTÄJÄN kautta. URL</w:t>
      </w:r>
    </w:p>
    <w:p>
      <w:r>
        <w:rPr>
          <w:b/>
          <w:u w:val="single"/>
        </w:rPr>
        <w:t xml:space="preserve">208505</w:t>
      </w:r>
    </w:p>
    <w:p>
      <w:r>
        <w:t xml:space="preserve">KÄYTTÄJÄ KÄYTTÄJÄ HMM NTAB YUMMY, PASUTRI KURANG2iN NGENTOD NYA, REMEMBER PUASA, KALO KJADIAN JGN MLS2AN KERAMAS'</w:t>
      </w:r>
    </w:p>
    <w:p>
      <w:r>
        <w:rPr>
          <w:b/>
          <w:u w:val="single"/>
        </w:rPr>
        <w:t xml:space="preserve">208506</w:t>
      </w:r>
    </w:p>
    <w:p>
      <w:r>
        <w:t xml:space="preserve">USER paskiainen! niin haluavat nasi padang oikeus'</w:t>
      </w:r>
    </w:p>
    <w:p>
      <w:r>
        <w:rPr>
          <w:b/>
          <w:u w:val="single"/>
        </w:rPr>
        <w:t xml:space="preserve">208507</w:t>
      </w:r>
    </w:p>
    <w:p>
      <w:r>
        <w:t xml:space="preserve">Jos lainsäätäjä epäonnistuu. Miten varakandidaatti on varattu. Kuka tämä idiootti on?</w:t>
      </w:r>
    </w:p>
    <w:p>
      <w:r>
        <w:rPr>
          <w:b/>
          <w:u w:val="single"/>
        </w:rPr>
        <w:t xml:space="preserve">208508</w:t>
      </w:r>
    </w:p>
    <w:p>
      <w:r>
        <w:t xml:space="preserve">USER Fellow bani bahlul mrmang ngumpulnya same\xf0\x9f\x98\x82 #pekok'</w:t>
      </w:r>
    </w:p>
    <w:p>
      <w:r>
        <w:rPr>
          <w:b/>
          <w:u w:val="single"/>
        </w:rPr>
        <w:t xml:space="preserve">208509</w:t>
      </w:r>
    </w:p>
    <w:p>
      <w:r>
        <w:t xml:space="preserve">USER pura2 buta\xf0\x9f\x98\x82'</w:t>
      </w:r>
    </w:p>
    <w:p>
      <w:r>
        <w:rPr>
          <w:b/>
          <w:u w:val="single"/>
        </w:rPr>
        <w:t xml:space="preserve">208510</w:t>
      </w:r>
    </w:p>
    <w:p>
      <w:r>
        <w:t xml:space="preserve">KÄYTTÄJÄ on hyvin ja hyvin2 kukaan ei vihaa islamia.....cm joskus tunteet ovat liioiteltuja, vaikka presidenttimme on hyvin uskovainen uskontoonx mutta liitetään muut jopa pidetään stooge aseng, kommunisti jne.... todellakaan ei nge asioita kuin tämä.''</w:t>
      </w:r>
    </w:p>
    <w:p>
      <w:r>
        <w:rPr>
          <w:b/>
          <w:u w:val="single"/>
        </w:rPr>
        <w:t xml:space="preserve">208511</w:t>
      </w:r>
    </w:p>
    <w:p>
      <w:r>
        <w:t xml:space="preserve">Veli, ; ; JOS ON MITÄÄN RAKKAUTTA TÄTÄ IKÄÄ JA MAATA KOSKEVAA, ; ISLAMILAINEN UMMA NOUSEE JA LIIKKUU !!!; ; #2019GantiPresidentti; Yhdistäkää liike; #2019PresidenttiBaru</w:t>
      </w:r>
    </w:p>
    <w:p>
      <w:r>
        <w:rPr>
          <w:b/>
          <w:u w:val="single"/>
        </w:rPr>
        <w:t xml:space="preserve">208512</w:t>
      </w:r>
    </w:p>
    <w:p>
      <w:r>
        <w:t xml:space="preserve">Ei mennyt kauan ennen kuin tapasin hänet, unelmieni miehen. Mutta miksi hän kutsui minua lihavaksi? Tuolloin päätin, että minun on laihdutettava. Näin pyörä pysyy pyörimässä. #JFCOLOURDAY URL-osoite</w:t>
      </w:r>
    </w:p>
    <w:p>
      <w:r>
        <w:rPr>
          <w:b/>
          <w:u w:val="single"/>
        </w:rPr>
        <w:t xml:space="preserve">208513</w:t>
      </w:r>
    </w:p>
    <w:p>
      <w:r>
        <w:t xml:space="preserve">Vesiviljelyalalla on suuret mahdollisuudet edistää talouskasvua; KÄYTTÄJÄ</w:t>
      </w:r>
    </w:p>
    <w:p>
      <w:r>
        <w:rPr>
          <w:b/>
          <w:u w:val="single"/>
        </w:rPr>
        <w:t xml:space="preserve">208514</w:t>
      </w:r>
    </w:p>
    <w:p>
      <w:r>
        <w:t xml:space="preserve">Maajoukkue on henkisesti vammainen. Dy USER, mitä saavutuksia olette saavuttanut Indonesian hyväksi toimiessanne USERin puheenjohtajana? Eroa o. Wong edan jabatan'</w:t>
      </w:r>
    </w:p>
    <w:p>
      <w:r>
        <w:rPr>
          <w:b/>
          <w:u w:val="single"/>
        </w:rPr>
        <w:t xml:space="preserve">208515</w:t>
      </w:r>
    </w:p>
    <w:p>
      <w:r>
        <w:t xml:space="preserve">KÄYTTÄJÄ Yooo om wajae nähdä tuttu ... yaola pilata hyvä nimi lennolle mifthakul jannah wkwkkw'</w:t>
      </w:r>
    </w:p>
    <w:p>
      <w:r>
        <w:rPr>
          <w:b/>
          <w:u w:val="single"/>
        </w:rPr>
        <w:t xml:space="preserve">208516</w:t>
      </w:r>
    </w:p>
    <w:p>
      <w:r>
        <w:t xml:space="preserve">Admin gerindong esittelee "älykkyyttään"...</w:t>
      </w:r>
    </w:p>
    <w:p>
      <w:r>
        <w:rPr>
          <w:b/>
          <w:u w:val="single"/>
        </w:rPr>
        <w:t xml:space="preserve">208517</w:t>
      </w:r>
    </w:p>
    <w:p>
      <w:r>
        <w:t xml:space="preserve">On välttämätöntä elää tekopyhää elämää näyttääkseen ammattimaiselta.\n\n\n\nJos olet joutumassa koetukselle, mutta sinun on teeskenneltävä, ettei mikään ole vialla.</w:t>
      </w:r>
    </w:p>
    <w:p>
      <w:r>
        <w:rPr>
          <w:b/>
          <w:u w:val="single"/>
        </w:rPr>
        <w:t xml:space="preserve">208518</w:t>
      </w:r>
    </w:p>
    <w:p>
      <w:r>
        <w:t xml:space="preserve">KÄYTTÄJÄ uskoo #2019GantiPresidentti; Jumala suo; #TGBZainulMajdi2019 #TGBPemimpinUmat; #TGBforIndonesia2019 #KamiMauTGB</w:t>
      </w:r>
    </w:p>
    <w:p>
      <w:r>
        <w:rPr>
          <w:b/>
          <w:u w:val="single"/>
        </w:rPr>
        <w:t xml:space="preserve">208519</w:t>
      </w:r>
    </w:p>
    <w:p>
      <w:r>
        <w:t xml:space="preserve">Outoa exissäni on se, että kun he haluavat mennä naimisiin, he ottavat ehdottomasti yhteyttä minuun kuin joku, joka pyytää siunausta.... On jopa niitä, jotka viikkoa ennen avioliittoa kutsuvat retkeilijän ... Geblek...'</w:t>
      </w:r>
    </w:p>
    <w:p>
      <w:r>
        <w:rPr>
          <w:b/>
          <w:u w:val="single"/>
        </w:rPr>
        <w:t xml:space="preserve">208520</w:t>
      </w:r>
    </w:p>
    <w:p>
      <w:r>
        <w:t xml:space="preserve">Taloustiede; yksi yhteiskuntatieteistä, joka tutkii tavaroiden ja palvelujen tuotantoon, jakeluun ja kulutukseen liittyvää inhimillistä toimintaa.</w:t>
      </w:r>
    </w:p>
    <w:p>
      <w:r>
        <w:rPr>
          <w:b/>
          <w:u w:val="single"/>
        </w:rPr>
        <w:t xml:space="preserve">208521</w:t>
      </w:r>
    </w:p>
    <w:p>
      <w:r>
        <w:t xml:space="preserve">KÄYTTÄJÄ KÄYTTÄJÄ Rakennetaan Papuan aluetta, älkäämme antako ulkomaisten kätyrien provosoitua uutisilla tai videoilla, jotka tuhoavat ja johtavat harhaan.</w:t>
      </w:r>
    </w:p>
    <w:p>
      <w:r>
        <w:rPr>
          <w:b/>
          <w:u w:val="single"/>
        </w:rPr>
        <w:t xml:space="preserve">208522</w:t>
      </w:r>
    </w:p>
    <w:p>
      <w:r>
        <w:t xml:space="preserve">KÄYTTÄJÄ KÄYTTÄJÄ Vittu Aparat'</w:t>
      </w:r>
    </w:p>
    <w:p>
      <w:r>
        <w:rPr>
          <w:b/>
          <w:u w:val="single"/>
        </w:rPr>
        <w:t xml:space="preserve">208523</w:t>
      </w:r>
    </w:p>
    <w:p>
      <w:r>
        <w:t xml:space="preserve">Same Cultural &amp; Critical Studies... Luojan kiitos, olen valmistunut ja olen vapaa kärsimyksestä.</w:t>
      </w:r>
    </w:p>
    <w:p>
      <w:r>
        <w:rPr>
          <w:b/>
          <w:u w:val="single"/>
        </w:rPr>
        <w:t xml:space="preserve">208524</w:t>
      </w:r>
    </w:p>
    <w:p>
      <w:r>
        <w:t xml:space="preserve">Jos joku sanoo minua rasistiksi, koska en kannata LGBT:tä, painukaa vittuun.....</w:t>
      </w:r>
    </w:p>
    <w:p>
      <w:r>
        <w:rPr>
          <w:b/>
          <w:u w:val="single"/>
        </w:rPr>
        <w:t xml:space="preserve">208525</w:t>
      </w:r>
    </w:p>
    <w:p>
      <w:r>
        <w:t xml:space="preserve">ganyang pki bersama tni mainos URL-osoite</w:t>
      </w:r>
    </w:p>
    <w:p>
      <w:r>
        <w:rPr>
          <w:b/>
          <w:u w:val="single"/>
        </w:rPr>
        <w:t xml:space="preserve">208526</w:t>
      </w:r>
    </w:p>
    <w:p>
      <w:r>
        <w:t xml:space="preserve">Onko tämä media kommunistien kätyri? alertPKI URL-osoite</w:t>
      </w:r>
    </w:p>
    <w:p>
      <w:r>
        <w:rPr>
          <w:b/>
          <w:u w:val="single"/>
        </w:rPr>
        <w:t xml:space="preserve">208527</w:t>
      </w:r>
    </w:p>
    <w:p>
      <w:r>
        <w:t xml:space="preserve">KÄYTTÄJÄ Bloon on tyhmää alempana, bloonin alla on tyhmä".</w:t>
      </w:r>
    </w:p>
    <w:p>
      <w:r>
        <w:rPr>
          <w:b/>
          <w:u w:val="single"/>
        </w:rPr>
        <w:t xml:space="preserve">208528</w:t>
      </w:r>
    </w:p>
    <w:p>
      <w:r>
        <w:t xml:space="preserve">Ehkä TGB tarkoittaa hyvää tukemalla Jokowia, mutta älkää unohtako kuvitteellista tapausta, jossa Kiinan kansalainen (kuvitteellinen hahmo) kirosi TGB:tä Singaporen lentokentällä.</w:t>
      </w:r>
    </w:p>
    <w:p>
      <w:r>
        <w:rPr>
          <w:b/>
          <w:u w:val="single"/>
        </w:rPr>
        <w:t xml:space="preserve">208529</w:t>
      </w:r>
    </w:p>
    <w:p>
      <w:r>
        <w:t xml:space="preserve">KÄYTTÄJÄ Kun aloin käyttää hijabia, käytin pitkähihaisia hijabeja ja jos löysin sellaisen, jossa oli läppä. Mutta nyt olen tottunut siihen.</w:t>
      </w:r>
    </w:p>
    <w:p>
      <w:r>
        <w:rPr>
          <w:b/>
          <w:u w:val="single"/>
        </w:rPr>
        <w:t xml:space="preserve">208530</w:t>
      </w:r>
    </w:p>
    <w:p>
      <w:r>
        <w:t xml:space="preserve">Ehh TAIK, senkin paskiainen, puhut kuin pockmarked IwAn, joka MO leikata kaulan TNI, sinä paskiainen IwAn pockmarked, baek2in TNI. TAIK LO,</w:t>
      </w:r>
    </w:p>
    <w:p>
      <w:r>
        <w:rPr>
          <w:b/>
          <w:u w:val="single"/>
        </w:rPr>
        <w:t xml:space="preserve">208531</w:t>
      </w:r>
    </w:p>
    <w:p>
      <w:r>
        <w:t xml:space="preserve">RT KÄYTTÄJÄ Tasainen bravo ihanteellinen pari sopii vuodelle 2019. Tumbangkn the minions" -posliinia.</w:t>
      </w:r>
    </w:p>
    <w:p>
      <w:r>
        <w:rPr>
          <w:b/>
          <w:u w:val="single"/>
        </w:rPr>
        <w:t xml:space="preserve">208532</w:t>
      </w:r>
    </w:p>
    <w:p>
      <w:r>
        <w:t xml:space="preserve">KÄYTTÄJÄ KÄYTTÄJÄ KÄYTTÄJÄ KÄYTTÄJÄ KÄYTTÄJÄ Hebat ya.\n Jokowi idoli mentri nuorin Malesiassa .. kampret &amp;amp;onta mlh täällä pilkata presidentti saavutus.'</w:t>
      </w:r>
    </w:p>
    <w:p>
      <w:r>
        <w:rPr>
          <w:b/>
          <w:u w:val="single"/>
        </w:rPr>
        <w:t xml:space="preserve">208533</w:t>
      </w:r>
    </w:p>
    <w:p>
      <w:r>
        <w:t xml:space="preserve">ILC:ssä USER väittää olevansa muslimi, USER herra väittelee, mutta hän kuuluu puolueeseen, joka tukee jumalanpilkkaajia. Missä on omatuntosi?; #2019GantiPresident; USER USER USER USER USER USER USER USER USER USER USER USER USER USER USER USER USER USER USER USER</w:t>
      </w:r>
    </w:p>
    <w:p>
      <w:r>
        <w:rPr>
          <w:b/>
          <w:u w:val="single"/>
        </w:rPr>
        <w:t xml:space="preserve">208534</w:t>
      </w:r>
    </w:p>
    <w:p>
      <w:r>
        <w:t xml:space="preserve">Tarvitsen vain uskollisen miehen, en äpärämiestä \xf0\x9f\x91\xbf\xf0\x9f\x91\xbf'</w:t>
      </w:r>
    </w:p>
    <w:p>
      <w:r>
        <w:rPr>
          <w:b/>
          <w:u w:val="single"/>
        </w:rPr>
        <w:t xml:space="preserve">208535</w:t>
      </w:r>
    </w:p>
    <w:p>
      <w:r>
        <w:t xml:space="preserve">USER viime vuonna lähdin yksin matkalle Souliin 9 päiväksi ilman kielitaitoa, ja tapasin ihmisiä, jotka juttelivat kanssani englanniksi ja jopa käyttivät japania. Se osoittaa, että he ovat kiinnostuneita ulkomaalaisista. En tavannut yhtään japanilaista.</w:t>
      </w:r>
    </w:p>
    <w:p>
      <w:r>
        <w:rPr>
          <w:b/>
          <w:u w:val="single"/>
        </w:rPr>
        <w:t xml:space="preserve">208536</w:t>
      </w:r>
    </w:p>
    <w:p>
      <w:r>
        <w:t xml:space="preserve">USER USER Wanna lick pussy'</w:t>
      </w:r>
    </w:p>
    <w:p>
      <w:r>
        <w:rPr>
          <w:b/>
          <w:u w:val="single"/>
        </w:rPr>
        <w:t xml:space="preserve">208537</w:t>
      </w:r>
    </w:p>
    <w:p>
      <w:r>
        <w:t xml:space="preserve"/>
      </w:r>
    </w:p>
    <w:p>
      <w:r>
        <w:rPr>
          <w:b/>
          <w:u w:val="single"/>
        </w:rPr>
        <w:t xml:space="preserve">208538</w:t>
      </w:r>
    </w:p>
    <w:p>
      <w:r>
        <w:t xml:space="preserve">Morgan käy juutalaisuuden, kristinuskon, islamin, mayojen, hindulaisuuden ja buddhalaisuuden parissa selvittämässä maailmanloppua #TheStoryofGod</w:t>
      </w:r>
    </w:p>
    <w:p>
      <w:r>
        <w:rPr>
          <w:b/>
          <w:u w:val="single"/>
        </w:rPr>
        <w:t xml:space="preserve">208539</w:t>
      </w:r>
    </w:p>
    <w:p>
      <w:r>
        <w:t xml:space="preserve">USER Brisek lu mkn autis ntr'</w:t>
      </w:r>
    </w:p>
    <w:p>
      <w:r>
        <w:rPr>
          <w:b/>
          <w:u w:val="single"/>
        </w:rPr>
        <w:t xml:space="preserve">208540</w:t>
      </w:r>
    </w:p>
    <w:p>
      <w:r>
        <w:t xml:space="preserve">KÄYTTÄJÄ miksi tutkijat eivät reagoi KÄYTTÄJÄ &amp;gt; tämä on hullumpaa islamin loukkaamista. Onko se vain uskontonne maailman arvoinen.</w:t>
      </w:r>
    </w:p>
    <w:p>
      <w:r>
        <w:rPr>
          <w:b/>
          <w:u w:val="single"/>
        </w:rPr>
        <w:t xml:space="preserve">208541</w:t>
      </w:r>
    </w:p>
    <w:p>
      <w:r>
        <w:t xml:space="preserve">Tämä on presidentin kuvernööri, näyttää arvovaltaiselta, uskaltaa kohdata keskustelukumppaninsa täydellä luottamuksella, hyvin erilainen kuin ......... ; .</w:t>
      </w:r>
    </w:p>
    <w:p>
      <w:r>
        <w:rPr>
          <w:b/>
          <w:u w:val="single"/>
        </w:rPr>
        <w:t xml:space="preserve">208542</w:t>
      </w:r>
    </w:p>
    <w:p>
      <w:r>
        <w:t xml:space="preserve">Parempi oikeudenmukainen MUKMIN kuin epäoikeudenmukainen polytheisti tai kafir.</w:t>
      </w:r>
    </w:p>
    <w:p>
      <w:r>
        <w:rPr>
          <w:b/>
          <w:u w:val="single"/>
        </w:rPr>
        <w:t xml:space="preserve">208543</w:t>
      </w:r>
    </w:p>
    <w:p>
      <w:r>
        <w:t xml:space="preserve">USER Olen myös yllättynyt siitä, että näytit ennen fiksulta, mutta sen jälkeen kun sinusta tuli bani onta, näytät b*go'</w:t>
      </w:r>
    </w:p>
    <w:p>
      <w:r>
        <w:rPr>
          <w:b/>
          <w:u w:val="single"/>
        </w:rPr>
        <w:t xml:space="preserve">208544</w:t>
      </w:r>
    </w:p>
    <w:p>
      <w:r>
        <w:t xml:space="preserve">KÄYTTÄJÄ KÄYTTÄJÄ KÄYTTÄJÄ KÄYTTÄJÄ Makkah oli itsenäinen maa. quraisyhin vääräuskoisten johtaja. Myös muita alueita, kuten Tabuk, Khaibar, Hunain, Taif... ja siksi niiden valloittaminen...".</w:t>
      </w:r>
    </w:p>
    <w:p>
      <w:r>
        <w:rPr>
          <w:b/>
          <w:u w:val="single"/>
        </w:rPr>
        <w:t xml:space="preserve">208545</w:t>
      </w:r>
    </w:p>
    <w:p>
      <w:r>
        <w:t xml:space="preserve">Pilkada pysyy viileänä niin kauan kuin eliitti ei provosoi meteliä... Presidentin on maan tärkeimpänä symbolina kyettävä käyttäytymään ja puhumaan rauhoittavasti...</w:t>
      </w:r>
    </w:p>
    <w:p>
      <w:r>
        <w:rPr>
          <w:b/>
          <w:u w:val="single"/>
        </w:rPr>
        <w:t xml:space="preserve">208546</w:t>
      </w:r>
    </w:p>
    <w:p>
      <w:r>
        <w:t xml:space="preserve">On luonnollista, että USER n kivlan zein vihaa PKI:tä. On luonnollista, että PKI vihaa heitä ja heidän kannattajiaan. hätäPKI URL-osoite</w:t>
      </w:r>
    </w:p>
    <w:p>
      <w:r>
        <w:rPr>
          <w:b/>
          <w:u w:val="single"/>
        </w:rPr>
        <w:t xml:space="preserve">208547</w:t>
      </w:r>
    </w:p>
    <w:p>
      <w:r>
        <w:t xml:space="preserve">Pomoni serkulla on FB... hänen nimensä on Sin Ting... indonesialaisena jos luen hänen FB-nimensä, olen varma, että nauran.\n Lopulta kerroin hänelle, että Sinting tarkoittaa indonesian kielellä hullua. Ja he nauroivat.</w:t>
      </w:r>
    </w:p>
    <w:p>
      <w:r>
        <w:rPr>
          <w:b/>
          <w:u w:val="single"/>
        </w:rPr>
        <w:t xml:space="preserve">208548</w:t>
      </w:r>
    </w:p>
    <w:p>
      <w:r>
        <w:t xml:space="preserve">Jos iKONin jäsenet vertaavat B.I:tä eläimeen, B.I on apina. Hän on samanlainen myös siksi, että hän on älykäs.</w:t>
      </w:r>
    </w:p>
    <w:p>
      <w:r>
        <w:rPr>
          <w:b/>
          <w:u w:val="single"/>
        </w:rPr>
        <w:t xml:space="preserve">208549</w:t>
      </w:r>
    </w:p>
    <w:p>
      <w:r>
        <w:t xml:space="preserve">KÄYTTÄJÄ KÄYTTÄJÄ indonesia haluaa rakentaa hambalang terrorisoitu..reklamaatio Kiinan ja meikarta sileä ja turvallinen</w:t>
      </w:r>
    </w:p>
    <w:p>
      <w:r>
        <w:rPr>
          <w:b/>
          <w:u w:val="single"/>
        </w:rPr>
        <w:t xml:space="preserve">208550</w:t>
      </w:r>
    </w:p>
    <w:p>
      <w:r>
        <w:t xml:space="preserve">Minun ei tarvitse puhua ahok hän on jo mielikuvitus nyt vain odottaa virkaanastujaiset rodullisesti sekoitettu kuvernööri anies sandiaga uno lokakuu 2017</w:t>
      </w:r>
    </w:p>
    <w:p>
      <w:r>
        <w:rPr>
          <w:b/>
          <w:u w:val="single"/>
        </w:rPr>
        <w:t xml:space="preserve">208551</w:t>
      </w:r>
    </w:p>
    <w:p>
      <w:r>
        <w:t xml:space="preserve">Lopulta hän omaksui buddhalaisuuden, mutta tiesi kuitenkin paljon islamin, kristinuskon, hindulaisuuden ja konfutselaisuuden opetuksista. Vanhempiensa tavoin hän uskoo, että kaikki maailman uskonnot ovat totta, että ei ole olemassa hyvää ja pahaa, että ei ole olemassa uskonnollisia opetuksia.</w:t>
      </w:r>
    </w:p>
    <w:p>
      <w:r>
        <w:rPr>
          <w:b/>
          <w:u w:val="single"/>
        </w:rPr>
        <w:t xml:space="preserve">208552</w:t>
      </w:r>
    </w:p>
    <w:p>
      <w:r>
        <w:t xml:space="preserve">RT KÄYTTÄJÄ Nomor2Koruptor korruptoituneen kasvatetun cino-sian maa URL-osoite</w:t>
      </w:r>
    </w:p>
    <w:p>
      <w:r>
        <w:rPr>
          <w:b/>
          <w:u w:val="single"/>
        </w:rPr>
        <w:t xml:space="preserve">208553</w:t>
      </w:r>
    </w:p>
    <w:p>
      <w:r>
        <w:t xml:space="preserve">KÄYTTÄJÄ Hahahaha sinä pommitat mitä kommenttia weyh?'</w:t>
      </w:r>
    </w:p>
    <w:p>
      <w:r>
        <w:rPr>
          <w:b/>
          <w:u w:val="single"/>
        </w:rPr>
        <w:t xml:space="preserve">208554</w:t>
      </w:r>
    </w:p>
    <w:p>
      <w:r>
        <w:t xml:space="preserve">RT USER: Herra jokowi pelkää yhä enemmän ja enemmän häviävänsä 2019 Projo, kokoelma huijareita, on palannut pääpalkintona wakwawwww</w:t>
      </w:r>
    </w:p>
    <w:p>
      <w:r>
        <w:rPr>
          <w:b/>
          <w:u w:val="single"/>
        </w:rPr>
        <w:t xml:space="preserve">208555</w:t>
      </w:r>
    </w:p>
    <w:p>
      <w:r>
        <w:t xml:space="preserve">RT USER: #BumdesMendunia\nKylistä, PDT:stä ja siirtolaisuudesta vastaava ministeriö kannustaa nopeuttamaan kylien kehittämistä Indonesiassa. Tällä hetkellä maan kylien lukumäärä on seuraava.</w:t>
      </w:r>
    </w:p>
    <w:p>
      <w:r>
        <w:rPr>
          <w:b/>
          <w:u w:val="single"/>
        </w:rPr>
        <w:t xml:space="preserve">208556</w:t>
      </w:r>
    </w:p>
    <w:p>
      <w:r>
        <w:t xml:space="preserve">RT USER: #RETWEET \nHijab Sangek Pengenen Dientot\n\n(Part 2)\n\n#blowjob #kontol #hijab #ngentothijab #sepongkontol \n#sangeberat #san\xe2\x80\xa6'</w:t>
      </w:r>
    </w:p>
    <w:p>
      <w:r>
        <w:rPr>
          <w:b/>
          <w:u w:val="single"/>
        </w:rPr>
        <w:t xml:space="preserve">208557</w:t>
      </w:r>
    </w:p>
    <w:p>
      <w:r>
        <w:t xml:space="preserve">RT USER: #RETWEET Kaunis Bandungin tyttö nussii poikaystävää hotellissa..\n\n#horny #memek #colmek #colokmemek #jembut #memekbecek #n\xe2\x80\xa6''</w:t>
      </w:r>
    </w:p>
    <w:p>
      <w:r>
        <w:rPr>
          <w:b/>
          <w:u w:val="single"/>
        </w:rPr>
        <w:t xml:space="preserve">208558</w:t>
      </w:r>
    </w:p>
    <w:p>
      <w:r>
        <w:t xml:space="preserve">KÄYTTÄJÄ KÄYTTÄJÄ KÄYTTÄJÄ KÄYTTÄJÄ KÄYTTÄJÄ Ennen tätä hallintoa ja junjungan ko:n likaista suuta ei ollut ihmisiä, jotka olivat jakautuneet. Älkäämme edes muslimitoverit ja ei-muslimit tulko toimeen keskenään. Olkaamme erilaiset vaaleissa, menemme äänestyspaikoille yhdessä. Junjungan ko who is bik</w:t>
      </w:r>
    </w:p>
    <w:p>
      <w:r>
        <w:rPr>
          <w:b/>
          <w:u w:val="single"/>
        </w:rPr>
        <w:t xml:space="preserve">208559</w:t>
      </w:r>
    </w:p>
    <w:p>
      <w:r>
        <w:t xml:space="preserve">Ajakaa kiinalaiset pois Balaan Mangondow'sta...gan**ng!</w:t>
      </w:r>
    </w:p>
    <w:p>
      <w:r>
        <w:rPr>
          <w:b/>
          <w:u w:val="single"/>
        </w:rPr>
        <w:t xml:space="preserve">208560</w:t>
      </w:r>
    </w:p>
    <w:p>
      <w:r>
        <w:t xml:space="preserve">KÄYTTÄJÄ, jos ana Hina ymmärtää, että itsekäsityksemme Jumalaa kohtaan on suuripäinen ja ylimielinen. Ylimielinen... Veden on tarkoitus olla aineeltaan puhdasta ... Allah myös nostaa ihmisen korkeimmaksi olennoksi enkeleihin, dzinniin, demoneihin ja eläimiin verrattuna.</w:t>
      </w:r>
    </w:p>
    <w:p>
      <w:r>
        <w:rPr>
          <w:b/>
          <w:u w:val="single"/>
        </w:rPr>
        <w:t xml:space="preserve">208561</w:t>
      </w:r>
    </w:p>
    <w:p>
      <w:r>
        <w:t xml:space="preserve">USER En ole koskaan sanonut mitään epäkohteliasta, olen vain idiootti'</w:t>
      </w:r>
    </w:p>
    <w:p>
      <w:r>
        <w:rPr>
          <w:b/>
          <w:u w:val="single"/>
        </w:rPr>
        <w:t xml:space="preserve">208562</w:t>
      </w:r>
    </w:p>
    <w:p>
      <w:r>
        <w:t xml:space="preserve">Syed Musarraf Syed Azhar Hamdi Pratyay Rajkumar Likhok Parmeswar Basumatary ; Manash Das Nilanjan Deb</w:t>
      </w:r>
    </w:p>
    <w:p>
      <w:r>
        <w:rPr>
          <w:b/>
          <w:u w:val="single"/>
        </w:rPr>
        <w:t xml:space="preserve">208563</w:t>
      </w:r>
    </w:p>
    <w:p>
      <w:r>
        <w:t xml:space="preserve"/>
      </w:r>
    </w:p>
    <w:p>
      <w:r>
        <w:rPr>
          <w:b/>
          <w:u w:val="single"/>
        </w:rPr>
        <w:t xml:space="preserve">208564</w:t>
      </w:r>
    </w:p>
    <w:p>
      <w:r>
        <w:t xml:space="preserve">Uskonnollisen koulun orjat eivät ole enkeleitä. Moittikaa meitä, jos teemme virheitä.</w:t>
      </w:r>
    </w:p>
    <w:p>
      <w:r>
        <w:rPr>
          <w:b/>
          <w:u w:val="single"/>
        </w:rPr>
        <w:t xml:space="preserve">208565</w:t>
      </w:r>
    </w:p>
    <w:p>
      <w:r>
        <w:t xml:space="preserve">Kaikille kristityille virkamiehille, missä tahansa olettekin. OLKAA SUOLA JA VALO. #DON'TCORRUPT.</w:t>
      </w:r>
    </w:p>
    <w:p>
      <w:r>
        <w:rPr>
          <w:b/>
          <w:u w:val="single"/>
        </w:rPr>
        <w:t xml:space="preserve">208566</w:t>
      </w:r>
    </w:p>
    <w:p>
      <w:r>
        <w:t xml:space="preserve">Ganjar Pranowon menestystarina Keski-Jaavan kuvernöörinä; ; #LupaBolehNgawurJangan; #PilgubJateng2018; #KamiGanjarYasin; #Ganjaryasin1; #JatengGayeng1xLagi; #PDIPerjuangan; #KandangBant3ng</w:t>
      </w:r>
    </w:p>
    <w:p>
      <w:r>
        <w:rPr>
          <w:b/>
          <w:u w:val="single"/>
        </w:rPr>
        <w:t xml:space="preserve">208567</w:t>
      </w:r>
    </w:p>
    <w:p>
      <w:r>
        <w:t xml:space="preserve">Mampuksen ripuli</w:t>
      </w:r>
    </w:p>
    <w:p>
      <w:r>
        <w:rPr>
          <w:b/>
          <w:u w:val="single"/>
        </w:rPr>
        <w:t xml:space="preserve">208568</w:t>
      </w:r>
    </w:p>
    <w:p>
      <w:r>
        <w:t xml:space="preserve">Näihin 14 hankkeeseen kuuluvat Jambi-Palembang-rautatie, rautatien rakentaminen Itä-Kalimantanissa, Pohjois-Sumatran juomavesihuoltojärjestelmä, padot Keski-Sulawesissa ja Meraukin erityistalousalue.</w:t>
      </w:r>
    </w:p>
    <w:p>
      <w:r>
        <w:rPr>
          <w:b/>
          <w:u w:val="single"/>
        </w:rPr>
        <w:t xml:space="preserve">208569</w:t>
      </w:r>
    </w:p>
    <w:p>
      <w:r>
        <w:t xml:space="preserve">RT USER: bloon monkey\xf0\x9f\x98\x82\n\n\nAhok ei voinut sulkea sitä, koska rikkomuksesta ei ollut todisteita\n\nAnies sulki Alexisin, koska lupaa ei uusittu, mutta t\xe2\x80\xa6'</w:t>
      </w:r>
    </w:p>
    <w:p>
      <w:r>
        <w:rPr>
          <w:b/>
          <w:u w:val="single"/>
        </w:rPr>
        <w:t xml:space="preserve">208570</w:t>
      </w:r>
    </w:p>
    <w:p>
      <w:r>
        <w:t xml:space="preserve">RT USER: KÄYTTÄJÄ Itse asiassa se oli orba, joka hajotti pki... Silloin orban tapa on sopivin. Jatka. PKI:n poistaminen.</w:t>
      </w:r>
    </w:p>
    <w:p>
      <w:r>
        <w:rPr>
          <w:b/>
          <w:u w:val="single"/>
        </w:rPr>
        <w:t xml:space="preserve">208571</w:t>
      </w:r>
    </w:p>
    <w:p>
      <w:r>
        <w:t xml:space="preserve">KÄYTTÄJÄ Loh..... maksetaan jäsenenä DPR.....kok APBN, joka on kulkenut itse, ei tiedä......'</w:t>
      </w:r>
    </w:p>
    <w:p>
      <w:r>
        <w:rPr>
          <w:b/>
          <w:u w:val="single"/>
        </w:rPr>
        <w:t xml:space="preserve">208572</w:t>
      </w:r>
    </w:p>
    <w:p>
      <w:r>
        <w:t xml:space="preserve">vaali-ilmoitus 2018 turvallinen ja anti huijaus asukkaat pejarakan jabon</w:t>
      </w:r>
    </w:p>
    <w:p>
      <w:r>
        <w:rPr>
          <w:b/>
          <w:u w:val="single"/>
        </w:rPr>
        <w:t xml:space="preserve">208573</w:t>
      </w:r>
    </w:p>
    <w:p>
      <w:r>
        <w:t xml:space="preserve">KÄYTTÄJÄ KÄYTTÄJÄ KÄYTTÄJÄ KÄYTTÄJÄ Sitante esittelee takamustaan apaminsa kanssa, joka haluaa jotakin vain siinä tapauksessa, että siellä on sidoi vilkuilemassa \nMmm ei huono hauskaa2'</w:t>
      </w:r>
    </w:p>
    <w:p>
      <w:r>
        <w:rPr>
          <w:b/>
          <w:u w:val="single"/>
        </w:rPr>
        <w:t xml:space="preserve">208574</w:t>
      </w:r>
    </w:p>
    <w:p>
      <w:r>
        <w:t xml:space="preserve">On veli, joka on varas, jo töissä on edelleen varas, kuolemaan asti on edelleen varas, äpärälapsi kntl.".</w:t>
      </w:r>
    </w:p>
    <w:p>
      <w:r>
        <w:rPr>
          <w:b/>
          <w:u w:val="single"/>
        </w:rPr>
        <w:t xml:space="preserve">208575</w:t>
      </w:r>
    </w:p>
    <w:p>
      <w:r>
        <w:t xml:space="preserve">todellakin msh noob, surullinen))')'</w:t>
      </w:r>
    </w:p>
    <w:p>
      <w:r>
        <w:rPr>
          <w:b/>
          <w:u w:val="single"/>
        </w:rPr>
        <w:t xml:space="preserve">208576</w:t>
      </w:r>
    </w:p>
    <w:p>
      <w:r>
        <w:t xml:space="preserve"/>
      </w:r>
    </w:p>
    <w:p>
      <w:r>
        <w:rPr>
          <w:b/>
          <w:u w:val="single"/>
        </w:rPr>
        <w:t xml:space="preserve">208577</w:t>
      </w:r>
    </w:p>
    <w:p>
      <w:r>
        <w:t xml:space="preserve">KÄYTTÄJÄ asu guwatel sok mahal bangettt asuuuuuuuuuuuuuuuuuuuuu'</w:t>
      </w:r>
    </w:p>
    <w:p>
      <w:r>
        <w:rPr>
          <w:b/>
          <w:u w:val="single"/>
        </w:rPr>
        <w:t xml:space="preserve">208578</w:t>
      </w:r>
    </w:p>
    <w:p>
      <w:r>
        <w:t xml:space="preserve">Vasta tässä järjestelmässä, 50 vuotta kestäneen köyhdytyksen jälkeen, Papua on saanut maistaa Freeportin kaivoksen tuloksia. Toivottavasti Papua kehittää talouttaan ja tuntee kuuluvansa Indonesiaan.</w:t>
      </w:r>
    </w:p>
    <w:p>
      <w:r>
        <w:rPr>
          <w:b/>
          <w:u w:val="single"/>
        </w:rPr>
        <w:t xml:space="preserve">208579</w:t>
      </w:r>
    </w:p>
    <w:p>
      <w:r>
        <w:t xml:space="preserve">KÄYTTÄJÄ KÄYTTÄJÄ Hahahaha sitten luulet olevasi niin fiksu? Mitä roskaa! Ngakak dah, teeskentelet olevasi oikeassa, vaikka olet tyhmä alusta alkaen. Syö lähinnä ahok taik. Käytä tätä täällä ja siellä taas perus cebong kapir suvaitsematon sara tekopyhä tyhmä hahahaha'</w:t>
      </w:r>
    </w:p>
    <w:p>
      <w:r>
        <w:rPr>
          <w:b/>
          <w:u w:val="single"/>
        </w:rPr>
        <w:t xml:space="preserve">208580</w:t>
      </w:r>
    </w:p>
    <w:p>
      <w:r>
        <w:t xml:space="preserve">KÄYTTÄJÄ KÄYTTÄJÄ KÄYTTÄJÄ KÄYTTÄJÄ KÄYTTÄJÄ Yritä osoittaa walrasilaisen kaavion avulla, että talous on ylikuumentunut?</w:t>
      </w:r>
    </w:p>
    <w:p>
      <w:r>
        <w:rPr>
          <w:b/>
          <w:u w:val="single"/>
        </w:rPr>
        <w:t xml:space="preserve">208581</w:t>
      </w:r>
    </w:p>
    <w:p>
      <w:r>
        <w:t xml:space="preserve">'Weird ko dungu kept'</w:t>
      </w:r>
    </w:p>
    <w:p>
      <w:r>
        <w:rPr>
          <w:b/>
          <w:u w:val="single"/>
        </w:rPr>
        <w:t xml:space="preserve">208582</w:t>
      </w:r>
    </w:p>
    <w:p>
      <w:r>
        <w:t xml:space="preserve">KÄYTTÄJÄ KÄYTTÄJÄ Isäni on todella bengadilainen kulkuri.</w:t>
      </w:r>
    </w:p>
    <w:p>
      <w:r>
        <w:rPr>
          <w:b/>
          <w:u w:val="single"/>
        </w:rPr>
        <w:t xml:space="preserve">208583</w:t>
      </w:r>
    </w:p>
    <w:p>
      <w:r>
        <w:t xml:space="preserve">Olemme ylpeitä Indonesian kuvernööristä, joka ei puhu tekstiä.</w:t>
      </w:r>
    </w:p>
    <w:p>
      <w:r>
        <w:rPr>
          <w:b/>
          <w:u w:val="single"/>
        </w:rPr>
        <w:t xml:space="preserve">208584</w:t>
      </w:r>
    </w:p>
    <w:p>
      <w:r>
        <w:t xml:space="preserve">KÄYTTÄJÄ KÄYTTÄJÄ Käskin sinun pysyä metsässä...tee se ja pidä itsesi poissa viidakon apinoiden naurulta.".</w:t>
      </w:r>
    </w:p>
    <w:p>
      <w:r>
        <w:rPr>
          <w:b/>
          <w:u w:val="single"/>
        </w:rPr>
        <w:t xml:space="preserve">208585</w:t>
      </w:r>
    </w:p>
    <w:p>
      <w:r>
        <w:t xml:space="preserve">Haluan nussia pilluasi samalla kun nuolen hänen klitoristaan hhhmmm''.</w:t>
      </w:r>
    </w:p>
    <w:p>
      <w:r>
        <w:rPr>
          <w:b/>
          <w:u w:val="single"/>
        </w:rPr>
        <w:t xml:space="preserve">208586</w:t>
      </w:r>
    </w:p>
    <w:p>
      <w:r>
        <w:t xml:space="preserve">presidentillä on kasvot, jotka teeskentelevät olevansa populisti, teeskentelee ajavansa moottoripyörällä... hänen politiikkansa kuristaa köyhiä ja työntekijöitä. #2019GantiPresidentti Semangaattt...!!!!</w:t>
      </w:r>
    </w:p>
    <w:p>
      <w:r>
        <w:rPr>
          <w:b/>
          <w:u w:val="single"/>
        </w:rPr>
        <w:t xml:space="preserve">208587</w:t>
      </w:r>
    </w:p>
    <w:p>
      <w:r>
        <w:t xml:space="preserve">vaara, aamulla jo pahoinvointia, toivottavasti vain haluavat eek, ei kuukautiset'</w:t>
      </w:r>
    </w:p>
    <w:p>
      <w:r>
        <w:rPr>
          <w:b/>
          <w:u w:val="single"/>
        </w:rPr>
        <w:t xml:space="preserve">208588</w:t>
      </w:r>
    </w:p>
    <w:p>
      <w:r>
        <w:t xml:space="preserve">KÄYTTÄJÄ KÄYTTÄJÄ KÄYTTÄJÄ KÄYTTÄJÄ dog2 ahok.kaum pig lo bnykot.mnding duel sma gw.</w:t>
      </w:r>
    </w:p>
    <w:p>
      <w:r>
        <w:rPr>
          <w:b/>
          <w:u w:val="single"/>
        </w:rPr>
        <w:t xml:space="preserve">208589</w:t>
      </w:r>
    </w:p>
    <w:p>
      <w:r>
        <w:t xml:space="preserve">Tukekaa vain herra de... ahokia tekin tuette!!!!! KANSAT alkavat ymmärtää yhä enemmän ja enemmän...älykkäästi...mikä on MYYJÄ, mikä on URLin JOHTAJA.</w:t>
      </w:r>
    </w:p>
    <w:p>
      <w:r>
        <w:rPr>
          <w:b/>
          <w:u w:val="single"/>
        </w:rPr>
        <w:t xml:space="preserve">208590</w:t>
      </w:r>
    </w:p>
    <w:p>
      <w:r>
        <w:t xml:space="preserve">RT KÄYTTÄJÄ tämä on mitä haluat kutsua kunniallinen / jalo..hänen työnsä tekee maan kaoottinen let's rame2 golput DPR ja Disband DPR?</w:t>
      </w:r>
    </w:p>
    <w:p>
      <w:r>
        <w:rPr>
          <w:b/>
          <w:u w:val="single"/>
        </w:rPr>
        <w:t xml:space="preserve">208591</w:t>
      </w:r>
    </w:p>
    <w:p>
      <w:r>
        <w:t xml:space="preserve">KÄYTTÄJÄ Siitä lähtien, kun Jokowista tuli Indonesian presidentti, maa on mennyt taaksepäin.</w:t>
      </w:r>
    </w:p>
    <w:p>
      <w:r>
        <w:rPr>
          <w:b/>
          <w:u w:val="single"/>
        </w:rPr>
        <w:t xml:space="preserve">208592</w:t>
      </w:r>
    </w:p>
    <w:p>
      <w:r>
        <w:t xml:space="preserve">Kuinka söpö URL-apina onkaan?</w:t>
      </w:r>
    </w:p>
    <w:p>
      <w:r>
        <w:rPr>
          <w:b/>
          <w:u w:val="single"/>
        </w:rPr>
        <w:t xml:space="preserve">208593</w:t>
      </w:r>
    </w:p>
    <w:p>
      <w:r>
        <w:t xml:space="preserve">Hänen silmänsä ovat olleet rikkaudesta lasittuneet. Siksi hän on sokea rakkaudelle.</w:t>
      </w:r>
    </w:p>
    <w:p>
      <w:r>
        <w:rPr>
          <w:b/>
          <w:u w:val="single"/>
        </w:rPr>
        <w:t xml:space="preserve">208594</w:t>
      </w:r>
    </w:p>
    <w:p>
      <w:r>
        <w:t xml:space="preserve">Apinat laskeutuvat Cibadak Sukabadak naapurustossa-URL</w:t>
      </w:r>
    </w:p>
    <w:p>
      <w:r>
        <w:rPr>
          <w:b/>
          <w:u w:val="single"/>
        </w:rPr>
        <w:t xml:space="preserve">208595</w:t>
      </w:r>
    </w:p>
    <w:p>
      <w:r>
        <w:t xml:space="preserve">Se on niin typerää, että on jo laiska nähdä raporttia, jos se on tällainen. Rukoilkaa vain, että ensi vuonna voitatte jälleen".</w:t>
      </w:r>
    </w:p>
    <w:p>
      <w:r>
        <w:rPr>
          <w:b/>
          <w:u w:val="single"/>
        </w:rPr>
        <w:t xml:space="preserve">208596</w:t>
      </w:r>
    </w:p>
    <w:p>
      <w:r>
        <w:t xml:space="preserve">RT USER: USER Miksei vain hyvää joulua? \xf0\x9f\xa4\x97 hehe...perus mimin bolot! \xf0\x9f\x98\x9d'</w:t>
      </w:r>
    </w:p>
    <w:p>
      <w:r>
        <w:rPr>
          <w:b/>
          <w:u w:val="single"/>
        </w:rPr>
        <w:t xml:space="preserve">208597</w:t>
      </w:r>
    </w:p>
    <w:p>
      <w:r>
        <w:t xml:space="preserve">En voi kuvitella, miltä hänen äidistään tuntui, joka oli ystävällisesti kertonut hänelle, että hän oli "vammainen", mutta sen sijaan hänelle kerrottiin. "Kuole vain". Bajingan\xf0\x9f\x98\xad\xf0\x9f\x98\xad\xf0\x9f\x98\xad'</w:t>
      </w:r>
    </w:p>
    <w:p>
      <w:r>
        <w:rPr>
          <w:b/>
          <w:u w:val="single"/>
        </w:rPr>
        <w:t xml:space="preserve">208598</w:t>
      </w:r>
    </w:p>
    <w:p>
      <w:r>
        <w:t xml:space="preserve">Olet indonesialainen, joka puhuu indonesialaisille, miksi puhut arabiaa, Bung Tifatul?</w:t>
      </w:r>
    </w:p>
    <w:p>
      <w:r>
        <w:rPr>
          <w:b/>
          <w:u w:val="single"/>
        </w:rPr>
        <w:t xml:space="preserve">208599</w:t>
      </w:r>
    </w:p>
    <w:p>
      <w:r>
        <w:t xml:space="preserve">KÄYTTÄJÄ KÄYTTÄJÄ Hyvä kilafan ja kommunismin välillä'</w:t>
      </w:r>
    </w:p>
    <w:p>
      <w:r>
        <w:rPr>
          <w:b/>
          <w:u w:val="single"/>
        </w:rPr>
        <w:t xml:space="preserve">208600</w:t>
      </w:r>
    </w:p>
    <w:p>
      <w:r>
        <w:t xml:space="preserve">KÄYTTÄJÄ KÄYTTÄJÄ Anteeksi, että olen väärässä. Kroatia on pääosin katolinen.</w:t>
      </w:r>
    </w:p>
    <w:p>
      <w:r>
        <w:rPr>
          <w:b/>
          <w:u w:val="single"/>
        </w:rPr>
        <w:t xml:space="preserve">208601</w:t>
      </w:r>
    </w:p>
    <w:p>
      <w:r>
        <w:t xml:space="preserve">Ulkomaalainen kätyri. \nAntek Mamarika.\nPresidentti planga plongo.\nKansa tyhmä.\n\xf0\x9f\x98\x84\n#UpOne'</w:t>
      </w:r>
    </w:p>
    <w:p>
      <w:r>
        <w:rPr>
          <w:b/>
          <w:u w:val="single"/>
        </w:rPr>
        <w:t xml:space="preserve">208602</w:t>
      </w:r>
    </w:p>
    <w:p>
      <w:r>
        <w:t xml:space="preserve">Minulla oli eilen tilaisuus pitää julkinen luento Casablancan Hassan II -yliopistossa Marokossa, joka on yksi Marokon suurimmista yliopistoista ja jossa opiskelee yli 24 000 ihmistä. Kiitos lämpimästä vastaanotosta ja innostuksesta..;</w:t>
      </w:r>
    </w:p>
    <w:p>
      <w:r>
        <w:rPr>
          <w:b/>
          <w:u w:val="single"/>
        </w:rPr>
        <w:t xml:space="preserve">208603</w:t>
      </w:r>
    </w:p>
    <w:p>
      <w:r>
        <w:t xml:space="preserve">KÄYTTÄJÄ Kuinka fiksu olet? \xf0\x9f\x98\x80\xf0\x9f\x91\x8d\n\nEt tunne empatiaa pommin uhreja kohtaan, se ei vaikuta TAI vaan TÖYPPÖLÄLTÄ JA TUNNETTOMALTA.</w:t>
      </w:r>
    </w:p>
    <w:p>
      <w:r>
        <w:rPr>
          <w:b/>
          <w:u w:val="single"/>
        </w:rPr>
        <w:t xml:space="preserve">208604</w:t>
      </w:r>
    </w:p>
    <w:p>
      <w:r>
        <w:t xml:space="preserve">Koraani ja Sunna kehottavat taistelemaan vääräuskoisia vastaan, mikä johtaa kansakunnan jakautumiseen.</w:t>
      </w:r>
    </w:p>
    <w:p>
      <w:r>
        <w:rPr>
          <w:b/>
          <w:u w:val="single"/>
        </w:rPr>
        <w:t xml:space="preserve">208605</w:t>
      </w:r>
    </w:p>
    <w:p>
      <w:r>
        <w:t xml:space="preserve">Mitä enemmän KPK saa "OTT:n" kiinni, sitä enemmän KPK on epäonnistunut. Hajota ja luovuta poliisille ja syyttäjäviranomaisille.</w:t>
      </w:r>
    </w:p>
    <w:p>
      <w:r>
        <w:rPr>
          <w:b/>
          <w:u w:val="single"/>
        </w:rPr>
        <w:t xml:space="preserve">208606</w:t>
      </w:r>
    </w:p>
    <w:p>
      <w:r>
        <w:t xml:space="preserve">KÄYTTÄJÄ KÄYTTÄJÄ On myös hadith, joka liittyy 71 oksan katkaisemiseen juutalaisuudessa, 72 oksan katkaisemiseen kristinuskossa, eikö niin?".</w:t>
      </w:r>
    </w:p>
    <w:p>
      <w:r>
        <w:rPr>
          <w:b/>
          <w:u w:val="single"/>
        </w:rPr>
        <w:t xml:space="preserve">208607</w:t>
      </w:r>
    </w:p>
    <w:p>
      <w:r>
        <w:t xml:space="preserve">KÄYTTÄJÄ NU:n pappien loukkaamisen jälkeen sanoo olevansa NU:n linjoilla\nAhokin loukkaamisen jälkeen kutsuu liittymään Ahokiin \nAntum ei ole humalassa kamelin pissasta ya akhi?'</w:t>
      </w:r>
    </w:p>
    <w:p>
      <w:r>
        <w:rPr>
          <w:b/>
          <w:u w:val="single"/>
        </w:rPr>
        <w:t xml:space="preserve">208608</w:t>
      </w:r>
    </w:p>
    <w:p>
      <w:r>
        <w:t xml:space="preserve">USER USER hän on PKI'</w:t>
      </w:r>
    </w:p>
    <w:p>
      <w:r>
        <w:rPr>
          <w:b/>
          <w:u w:val="single"/>
        </w:rPr>
        <w:t xml:space="preserve">208609</w:t>
      </w:r>
    </w:p>
    <w:p>
      <w:r>
        <w:t xml:space="preserve">KÄYTTÄJÄ Mikä helvetti tuo on?</w:t>
      </w:r>
    </w:p>
    <w:p>
      <w:r>
        <w:rPr>
          <w:b/>
          <w:u w:val="single"/>
        </w:rPr>
        <w:t xml:space="preserve">208610</w:t>
      </w:r>
    </w:p>
    <w:p>
      <w:r>
        <w:t xml:space="preserve"> Entinen ustad, ILC:ssä, on edelleen tajuttomana internetissä... Vatsani on kipeä nähdä hänet'</w:t>
      </w:r>
    </w:p>
    <w:p>
      <w:r>
        <w:rPr>
          <w:b/>
          <w:u w:val="single"/>
        </w:rPr>
        <w:t xml:space="preserve">208611</w:t>
      </w:r>
    </w:p>
    <w:p>
      <w:r>
        <w:t xml:space="preserve">'En usko, että minut pelastetaan'</w:t>
      </w:r>
    </w:p>
    <w:p>
      <w:r>
        <w:rPr>
          <w:b/>
          <w:u w:val="single"/>
        </w:rPr>
        <w:t xml:space="preserve">208612</w:t>
      </w:r>
    </w:p>
    <w:p>
      <w:r>
        <w:t xml:space="preserve">Rocky Gerung: Raamattu on fiktiota</w:t>
      </w:r>
    </w:p>
    <w:p>
      <w:r>
        <w:rPr>
          <w:b/>
          <w:u w:val="single"/>
        </w:rPr>
        <w:t xml:space="preserve">208613</w:t>
      </w:r>
    </w:p>
    <w:p>
      <w:r>
        <w:t xml:space="preserve">Rakkaus on sokea, mutta älä anna sen valita väärää.</w:t>
      </w:r>
    </w:p>
    <w:p>
      <w:r>
        <w:rPr>
          <w:b/>
          <w:u w:val="single"/>
        </w:rPr>
        <w:t xml:space="preserve">208614</w:t>
      </w:r>
    </w:p>
    <w:p>
      <w:r>
        <w:t xml:space="preserve">KÄYTTÄJÄ Pak KÄYTTÄJÄ Toivon, että KemAgama käy avointa ja sivistynyttä keskustelua, olen valmis antamaan selityksen.</w:t>
      </w:r>
    </w:p>
    <w:p>
      <w:r>
        <w:rPr>
          <w:b/>
          <w:u w:val="single"/>
        </w:rPr>
        <w:t xml:space="preserve">208615</w:t>
      </w:r>
    </w:p>
    <w:p>
      <w:r>
        <w:t xml:space="preserve">KÄYTTÄJÄ KÄYTTÄJÄ "Ragweda on yksi hindukirjallisuuteen sisältyvistä shakki-Vedoista ja myös yksi vedalaisista kirjoituksista. Ragweda on tärkein Sruti (suuri kokoelma hindujen uskonnollista kirjallisuutta). \n\nVaikka V.75.3 viittaa osaan siitä, että</w:t>
      </w:r>
    </w:p>
    <w:p>
      <w:r>
        <w:rPr>
          <w:b/>
          <w:u w:val="single"/>
        </w:rPr>
        <w:t xml:space="preserve">208616</w:t>
      </w:r>
    </w:p>
    <w:p>
      <w:r>
        <w:t xml:space="preserve">Tietämättömyys. Lupausten pitäminen on myöhempi asia. Tärkeintä on olla ensin presidentti...</w:t>
      </w:r>
    </w:p>
    <w:p>
      <w:r>
        <w:rPr>
          <w:b/>
          <w:u w:val="single"/>
        </w:rPr>
        <w:t xml:space="preserve">208617</w:t>
      </w:r>
    </w:p>
    <w:p>
      <w:r>
        <w:t xml:space="preserve">KPK pitää vaalit� eheysohjelma</w:t>
      </w:r>
    </w:p>
    <w:p>
      <w:r>
        <w:rPr>
          <w:b/>
          <w:u w:val="single"/>
        </w:rPr>
        <w:t xml:space="preserve">208618</w:t>
      </w:r>
    </w:p>
    <w:p>
      <w:r>
        <w:t xml:space="preserve">RT USER: Kaikki on Jokowin syytä... URL</w:t>
      </w:r>
    </w:p>
    <w:p>
      <w:r>
        <w:rPr>
          <w:b/>
          <w:u w:val="single"/>
        </w:rPr>
        <w:t xml:space="preserve">208619</w:t>
      </w:r>
    </w:p>
    <w:p>
      <w:r>
        <w:t xml:space="preserve">Hallinnon kaatumisen vaikutus on taloudellinen restar, ja heidän joukostaan tulee monia konkursseja. Ja talous muutetaan sharia-talousjärjestelmään luultavasti 1 vuosi sen jälkeen kun hän on astunut syrjään ja talous...</w:t>
      </w:r>
    </w:p>
    <w:p>
      <w:r>
        <w:rPr>
          <w:b/>
          <w:u w:val="single"/>
        </w:rPr>
        <w:t xml:space="preserve">208620</w:t>
      </w:r>
    </w:p>
    <w:p>
      <w:r>
        <w:t xml:space="preserve">Vihannespuutarha Deli Serdangissa &amp; hedelmäpuutarha Binjai ... Vihannespuutarha Jalkapallostadion ... Karya Yosef Catholic Primary School ... Evi Layanto on Ronaldo Pardeden vaimo, Su Pin on Ronaldo Pardeden vaimo, The Lie Tju on Ronaldo Pardeden vaimo."</w:t>
      </w:r>
    </w:p>
    <w:p>
      <w:r>
        <w:rPr>
          <w:b/>
          <w:u w:val="single"/>
        </w:rPr>
        <w:t xml:space="preserve">208621</w:t>
      </w:r>
    </w:p>
    <w:p>
      <w:r>
        <w:t xml:space="preserve">Tämän päivän liike on vain muistutus siitä, että kerran vastustimme autoritaarista järjestelmää... Älkää antako meidän olla arvostelematta uudelleen, ennen kuin kadumme sitä... AUTORITAARINEN KÄYTTÄJÄ</w:t>
      </w:r>
    </w:p>
    <w:p>
      <w:r>
        <w:rPr>
          <w:b/>
          <w:u w:val="single"/>
        </w:rPr>
        <w:t xml:space="preserve">208622</w:t>
      </w:r>
    </w:p>
    <w:p>
      <w:r>
        <w:t xml:space="preserve">Mikä oli SBY:n 10 vuoden valtakauden tulos? Pysähtyneet hankkeet ja massiivinen korruptio. URL</w:t>
      </w:r>
    </w:p>
    <w:p>
      <w:r>
        <w:rPr>
          <w:b/>
          <w:u w:val="single"/>
        </w:rPr>
        <w:t xml:space="preserve">208623</w:t>
      </w:r>
    </w:p>
    <w:p>
      <w:r>
        <w:t xml:space="preserve">Jos tämä todella tapahtuu... Ihmisten on oltava valppaita!</w:t>
      </w:r>
    </w:p>
    <w:p>
      <w:r>
        <w:rPr>
          <w:b/>
          <w:u w:val="single"/>
        </w:rPr>
        <w:t xml:space="preserve">208624</w:t>
      </w:r>
    </w:p>
    <w:p>
      <w:r>
        <w:t xml:space="preserve">Sinä vitsailet vielä tähän aikaan, ja minä haluan tehdä töitä ja miettiä yksityiskohtia.</w:t>
      </w:r>
    </w:p>
    <w:p>
      <w:r>
        <w:rPr>
          <w:b/>
          <w:u w:val="single"/>
        </w:rPr>
        <w:t xml:space="preserve">208625</w:t>
      </w:r>
    </w:p>
    <w:p>
      <w:r>
        <w:t xml:space="preserve">On väärin ajatella, että vain uskonnollisten opetusten sisältö on hyvää ja kaikki muu on pahaa. Yksinkertainen esimerkki: papiston saarnat yhteisestä hyvästä ovat itse asiassa yleisluonteisia saarnoja. Riippumatta siitä, mihin uskontoon kuulutte, olette yleensä samaa mieltä yhteisestä hyvästä. Jopa ateistit kuten Gu</w:t>
      </w:r>
    </w:p>
    <w:p>
      <w:r>
        <w:rPr>
          <w:b/>
          <w:u w:val="single"/>
        </w:rPr>
        <w:t xml:space="preserve">208626</w:t>
      </w:r>
    </w:p>
    <w:p>
      <w:r>
        <w:t xml:space="preserve">pak jokowi. Tiukka = diktaattori Ystävällinen = kiinalainen kätyri. Blg suojelee nkri. HTI lakkautettiin vastalauseena. Blg apua rohingya, auttoi eh sanoi kuvantaminen</w:t>
      </w:r>
    </w:p>
    <w:p>
      <w:r>
        <w:rPr>
          <w:b/>
          <w:u w:val="single"/>
        </w:rPr>
        <w:t xml:space="preserve">208627</w:t>
      </w:r>
    </w:p>
    <w:p>
      <w:r>
        <w:t xml:space="preserve">4. USERin puheenjohtajan mukaan tapahtuman lähestyessä on tärkeää saada laajaa julkisuutta sekä kansallisissa että kansainvälisissä tiedotusvälineissä #JokowiPacuPromoteAsianGames #YukPromoteAsianGames18</w:t>
      </w:r>
    </w:p>
    <w:p>
      <w:r>
        <w:rPr>
          <w:b/>
          <w:u w:val="single"/>
        </w:rPr>
        <w:t xml:space="preserve">208628</w:t>
      </w:r>
    </w:p>
    <w:p>
      <w:r>
        <w:t xml:space="preserve">KÄYTTÄJÄ KÄYTTÄJÄ Et edes uskalla käyttää huulipunaa, senkin runkkari'</w:t>
      </w:r>
    </w:p>
    <w:p>
      <w:r>
        <w:rPr>
          <w:b/>
          <w:u w:val="single"/>
        </w:rPr>
        <w:t xml:space="preserve">208629</w:t>
      </w:r>
    </w:p>
    <w:p>
      <w:r>
        <w:t xml:space="preserve">USER bawa2 gugel ah tai del'</w:t>
      </w:r>
    </w:p>
    <w:p>
      <w:r>
        <w:rPr>
          <w:b/>
          <w:u w:val="single"/>
        </w:rPr>
        <w:t xml:space="preserve">208630</w:t>
      </w:r>
    </w:p>
    <w:p>
      <w:r>
        <w:t xml:space="preserve">USER laulaa yhdessä yuk....</w:t>
      </w:r>
    </w:p>
    <w:p>
      <w:r>
        <w:rPr>
          <w:b/>
          <w:u w:val="single"/>
        </w:rPr>
        <w:t xml:space="preserve">208631</w:t>
      </w:r>
    </w:p>
    <w:p>
      <w:r>
        <w:t xml:space="preserve">KÄYTTÄJÄ KÄYTTÄJÄ Kaikki nuo kansainväliset virastot ovat radikaaleja tadpoleille. \xf0\x9f\x98\x80'</w:t>
      </w:r>
    </w:p>
    <w:p>
      <w:r>
        <w:rPr>
          <w:b/>
          <w:u w:val="single"/>
        </w:rPr>
        <w:t xml:space="preserve">208632</w:t>
      </w:r>
    </w:p>
    <w:p>
      <w:r>
        <w:t xml:space="preserve">Anna raman sanoa\nLet shinta sanoa\nOlen vain kumartunut häpeään\nOlen vain itkeä surullisesti\n\n\nLet rama,, shinta kertoa minulle romantiikasta\nOlen vain hiljainen mykkä kuunteleva,, nähdä heidän rakkaustarinansa\n\n\nKoska olen vain nukke, joka on jatkuvasti</w:t>
      </w:r>
    </w:p>
    <w:p>
      <w:r>
        <w:rPr>
          <w:b/>
          <w:u w:val="single"/>
        </w:rPr>
        <w:t xml:space="preserve">208633</w:t>
      </w:r>
    </w:p>
    <w:p>
      <w:r>
        <w:t xml:space="preserve">KÄYTTÄJÄ Rukous ja hijab ovat pakollisia. Se tarkoittaa, että hän on yhä hyvä. Hänen täytyy olla lesbo jostain syystä. Deketin häntä, kutsua tarina siitä, mitä hänelle tapahtui, tukea häntä, hitaasti hänen täytyy haluta muuttua ja jättää se kaikki</w:t>
      </w:r>
    </w:p>
    <w:p>
      <w:r>
        <w:rPr>
          <w:b/>
          <w:u w:val="single"/>
        </w:rPr>
        <w:t xml:space="preserve">208634</w:t>
      </w:r>
    </w:p>
    <w:p>
      <w:r>
        <w:t xml:space="preserve">Tämä kuva löi minua !!!!; ; ; Ensin vilkaisin vain tätä laajalti jaettua kuvaa, jossa Habib Luthfi bin Yahya itki halaten pappia kansainvälisessä Bela-konferenssissa....</w:t>
      </w:r>
    </w:p>
    <w:p>
      <w:r>
        <w:rPr>
          <w:b/>
          <w:u w:val="single"/>
        </w:rPr>
        <w:t xml:space="preserve">208635</w:t>
      </w:r>
    </w:p>
    <w:p>
      <w:r>
        <w:t xml:space="preserve">KÄYTTÄJÄ sanoi, ettei sillä ole väliä. Kun et läpäise PT:tä, tulet katumaan sitä, miksi se on vesimelonijuhla; #IniBaruWow; #2019GantiPresiden</w:t>
      </w:r>
    </w:p>
    <w:p>
      <w:r>
        <w:rPr>
          <w:b/>
          <w:u w:val="single"/>
        </w:rPr>
        <w:t xml:space="preserve">208636</w:t>
      </w:r>
    </w:p>
    <w:p>
      <w:r>
        <w:t xml:space="preserve">Parlamentin puhemies: Kulttuuri ei ole identtinen esittävän taiteen kanssa.</w:t>
      </w:r>
    </w:p>
    <w:p>
      <w:r>
        <w:rPr>
          <w:b/>
          <w:u w:val="single"/>
        </w:rPr>
        <w:t xml:space="preserve">208637</w:t>
      </w:r>
    </w:p>
    <w:p>
      <w:r>
        <w:t xml:space="preserve"/>
      </w:r>
    </w:p>
    <w:p>
      <w:r>
        <w:rPr>
          <w:b/>
          <w:u w:val="single"/>
        </w:rPr>
        <w:t xml:space="preserve">208638</w:t>
      </w:r>
    </w:p>
    <w:p>
      <w:r>
        <w:t xml:space="preserve">Strong kuinka monta kierrosta hihi\nNgentot sange'</w:t>
      </w:r>
    </w:p>
    <w:p>
      <w:r>
        <w:rPr>
          <w:b/>
          <w:u w:val="single"/>
        </w:rPr>
        <w:t xml:space="preserve">208639</w:t>
      </w:r>
    </w:p>
    <w:p>
      <w:r>
        <w:t xml:space="preserve">KÄYTTÄJÄ Älä Hoax, sanoi LBP, ei ole väliä kuinka heikko rupia on, sillä ei ole väliä, ei ole mitään vaikutusta talouteen, puhumattakaan BUMNin tappioiden tekemisestä, joka tapauksessa niin kauan kuin Jokowi on presidentti, vaikka Rupia heikkenee 20k: iin, Indonesia on turvallinen ja terve.</w:t>
      </w:r>
    </w:p>
    <w:p>
      <w:r>
        <w:rPr>
          <w:b/>
          <w:u w:val="single"/>
        </w:rPr>
        <w:t xml:space="preserve">208640</w:t>
      </w:r>
    </w:p>
    <w:p>
      <w:r>
        <w:t xml:space="preserve">Poistakaa selkäänpuukottava petturi ja hänen kätyrinsä korkeimmasta oikeudesta.</w:t>
      </w:r>
    </w:p>
    <w:p>
      <w:r>
        <w:rPr>
          <w:b/>
          <w:u w:val="single"/>
        </w:rPr>
        <w:t xml:space="preserve">208641</w:t>
      </w:r>
    </w:p>
    <w:p>
      <w:r>
        <w:t xml:space="preserve">Kristittyinä uskonto - rakkaus - toivo on elämämme perusta.</w:t>
      </w:r>
    </w:p>
    <w:p>
      <w:r>
        <w:rPr>
          <w:b/>
          <w:u w:val="single"/>
        </w:rPr>
        <w:t xml:space="preserve">208642</w:t>
      </w:r>
    </w:p>
    <w:p>
      <w:r>
        <w:t xml:space="preserve">Hyvä yhteistyö keskushallinnon, paikallishallinnon ja yksityisen sektorin välillä upean lentoaseman toteuttamiseksi.</w:t>
      </w:r>
    </w:p>
    <w:p>
      <w:r>
        <w:rPr>
          <w:b/>
          <w:u w:val="single"/>
        </w:rPr>
        <w:t xml:space="preserve">208643</w:t>
      </w:r>
    </w:p>
    <w:p>
      <w:r>
        <w:t xml:space="preserve">Malin Kundangin tositarina: 100 prosentin luettelo nimistä, jotka sanovat lauseen (ÄLÄ NÄYTÄ NAISTEN KANSSA) ovat: 1. Uskontoministeriö; 2. uskonnonministeriö. CIPUTAT; 3. CIPUTAT RAYA; 4. BENDI NEGARA; 5. BENDI KEPOLISIAN; 6. BENDI TAHANAN; 7. SKCK; 8. FROM SABANG TO MA</w:t>
      </w:r>
    </w:p>
    <w:p>
      <w:r>
        <w:rPr>
          <w:b/>
          <w:u w:val="single"/>
        </w:rPr>
        <w:t xml:space="preserve">208644</w:t>
      </w:r>
    </w:p>
    <w:p>
      <w:r>
        <w:t xml:space="preserve">Työskentele maailmasi hyväksi ikään kuin eläisit ikuisesti ja anna tuonpuoleiseen elämääsi ikään kuin olisit poissa huomenna.</w:t>
      </w:r>
    </w:p>
    <w:p>
      <w:r>
        <w:rPr>
          <w:b/>
          <w:u w:val="single"/>
        </w:rPr>
        <w:t xml:space="preserve">208645</w:t>
      </w:r>
    </w:p>
    <w:p>
      <w:r>
        <w:t xml:space="preserve">Olen syntyperäinen, kristitty ja tuen Ahokia. Vastustan kuitenkin eniten Steven Hadisurya Sulistyon kaltaisia tyhmiä ja tietämättömiä ihmisiä.</w:t>
      </w:r>
    </w:p>
    <w:p>
      <w:r>
        <w:rPr>
          <w:b/>
          <w:u w:val="single"/>
        </w:rPr>
        <w:t xml:space="preserve">208646</w:t>
      </w:r>
    </w:p>
    <w:p>
      <w:r>
        <w:t xml:space="preserve">BI:n talous- ja rahapoliittisen osaston apulaiskuvernööri Dody Budi Waluyo sanoi,</w:t>
      </w:r>
    </w:p>
    <w:p>
      <w:r>
        <w:rPr>
          <w:b/>
          <w:u w:val="single"/>
        </w:rPr>
        <w:t xml:space="preserve">208647</w:t>
      </w:r>
    </w:p>
    <w:p>
      <w:r>
        <w:t xml:space="preserve">Rohingya-muslimivähemmistöä on pitkään sorrettu</w:t>
      </w:r>
    </w:p>
    <w:p>
      <w:r>
        <w:rPr>
          <w:b/>
          <w:u w:val="single"/>
        </w:rPr>
        <w:t xml:space="preserve">208648</w:t>
      </w:r>
    </w:p>
    <w:p>
      <w:r>
        <w:t xml:space="preserve">Ehkä tämä on se näkökulma. Ylläpidon helpottamiseksi; kuitenkin kulttuuriperintönä. Mitä hyötyä on Kreikan alueesta ilman sen alkuperäiskansoja. Lahjoittamalla ne paikalliselle hallitukselle. Alkuperäiskansat menettävät omistusoikeuden yhteen bakaum banagarin perustaan. "</w:t>
      </w:r>
    </w:p>
    <w:p>
      <w:r>
        <w:rPr>
          <w:b/>
          <w:u w:val="single"/>
        </w:rPr>
        <w:t xml:space="preserve">208649</w:t>
      </w:r>
    </w:p>
    <w:p>
      <w:r>
        <w:t xml:space="preserve">RT USER: Ahoaxin pilkkaaja pilkkaa jälleen kirjettä AL-MAIDAH 51. Cc USER</w:t>
      </w:r>
    </w:p>
    <w:p>
      <w:r>
        <w:rPr>
          <w:b/>
          <w:u w:val="single"/>
        </w:rPr>
        <w:t xml:space="preserve">208650</w:t>
      </w:r>
    </w:p>
    <w:p>
      <w:r>
        <w:t xml:space="preserve">6. Presidentti muistutti myös säännöksistä, jotka haittaavat liiketoiminnan toteuttamista sekä ministeriössä että maakunta-, hallinto- ja kaupunkitasolla. Presidentti pyysi jälleen kerran, että sitä leikattaisiin mahdollisimman paljon ja yksinkertaistettaisiin.#ratas</w:t>
      </w:r>
    </w:p>
    <w:p>
      <w:r>
        <w:rPr>
          <w:b/>
          <w:u w:val="single"/>
        </w:rPr>
        <w:t xml:space="preserve">208651</w:t>
      </w:r>
    </w:p>
    <w:p>
      <w:r>
        <w:t xml:space="preserve">KÄYTTÄJÄ KÄYTTÄJÄ Valkoinen turbaani valkoinen kaapu ht nya rotten se rotten tae onta bro.</w:t>
      </w:r>
    </w:p>
    <w:p>
      <w:r>
        <w:rPr>
          <w:b/>
          <w:u w:val="single"/>
        </w:rPr>
        <w:t xml:space="preserve">208652</w:t>
      </w:r>
    </w:p>
    <w:p>
      <w:r>
        <w:t xml:space="preserve">USER Ei ihme, olet alun perin burik \xf0\x9f\x91\x8d'</w:t>
      </w:r>
    </w:p>
    <w:p>
      <w:r>
        <w:rPr>
          <w:b/>
          <w:u w:val="single"/>
        </w:rPr>
        <w:t xml:space="preserve">208653</w:t>
      </w:r>
    </w:p>
    <w:p>
      <w:r>
        <w:t xml:space="preserve">Anies-Sandin voitto seisoo kunnianloukkauskanteiden kohteeksi joutuneiden ihmisten harteilla</w:t>
      </w:r>
    </w:p>
    <w:p>
      <w:r>
        <w:rPr>
          <w:b/>
          <w:u w:val="single"/>
        </w:rPr>
        <w:t xml:space="preserve">208654</w:t>
      </w:r>
    </w:p>
    <w:p>
      <w:r>
        <w:t xml:space="preserve">KUTIL BABI ON Loukannut KANSAN JA ISLAMILAISEN Umman #IklanAhokJahat</w:t>
      </w:r>
    </w:p>
    <w:p>
      <w:r>
        <w:rPr>
          <w:b/>
          <w:u w:val="single"/>
        </w:rPr>
        <w:t xml:space="preserve">208655</w:t>
      </w:r>
    </w:p>
    <w:p>
      <w:r>
        <w:t xml:space="preserve">USER ehkä hän ei ole valmis tulemaan ulos, ehkä siksi, että Indonesiassa on vielä paljon ihmisiä, jotka eivät hyväksy lgbt ja poikaystäväsi ei ole valmis olemaan kuin ulkomaalainen omassa maassaan, vain olla kärsivällinen ensin^^'</w:t>
      </w:r>
    </w:p>
    <w:p>
      <w:r>
        <w:rPr>
          <w:b/>
          <w:u w:val="single"/>
        </w:rPr>
        <w:t xml:space="preserve">208656</w:t>
      </w:r>
    </w:p>
    <w:p>
      <w:r>
        <w:t xml:space="preserve">Forkopimda valmis toteuttamaan Pilkadan ilman rahapolitiikkaa ja SARA-kysymyksiä</w:t>
      </w:r>
    </w:p>
    <w:p>
      <w:r>
        <w:rPr>
          <w:b/>
          <w:u w:val="single"/>
        </w:rPr>
        <w:t xml:space="preserve">208657</w:t>
      </w:r>
    </w:p>
    <w:p>
      <w:r>
        <w:t xml:space="preserve"/>
      </w:r>
    </w:p>
    <w:p>
      <w:r>
        <w:rPr>
          <w:b/>
          <w:u w:val="single"/>
        </w:rPr>
        <w:t xml:space="preserve">208658</w:t>
      </w:r>
    </w:p>
    <w:p>
      <w:r>
        <w:t xml:space="preserve">Valtaprosessin tarkoitus on ihmisten turvallisuus, hyvinvointi ja oikeudenmukaisuus #PoliitikkoAkatemia #PositiivinenLugasDanMencerahkan</w:t>
      </w:r>
    </w:p>
    <w:p>
      <w:r>
        <w:rPr>
          <w:b/>
          <w:u w:val="single"/>
        </w:rPr>
        <w:t xml:space="preserve">208659</w:t>
      </w:r>
    </w:p>
    <w:p>
      <w:r>
        <w:t xml:space="preserve">KUHAP 79 jo 77 §:ssä säädetyt esitutkintapyynnöt voidaan toimittaa paikallisen käräjäoikeuden puheenjohtajalle.\nJos osoitetaan, että "säädyllisyyden ratsiassa" on menettelyvirheitä, tuomari voi peruuttaa epäillyn aseman, koska sen katsotaan olevan</w:t>
      </w:r>
    </w:p>
    <w:p>
      <w:r>
        <w:rPr>
          <w:b/>
          <w:u w:val="single"/>
        </w:rPr>
        <w:t xml:space="preserve">208660</w:t>
      </w:r>
    </w:p>
    <w:p>
      <w:r>
        <w:t xml:space="preserve">KÄYTTÄJÄ Tapasin kuljettajan edessäni :('</w:t>
      </w:r>
    </w:p>
    <w:p>
      <w:r>
        <w:rPr>
          <w:b/>
          <w:u w:val="single"/>
        </w:rPr>
        <w:t xml:space="preserve">208661</w:t>
      </w:r>
    </w:p>
    <w:p>
      <w:r>
        <w:t xml:space="preserve">joo seksi on siistiä, mutta oletko koskaan :\n-pinottanut lautaset keskelle pöytää syömisen jälkeen \n-tuonut roskat ulos elokuvan katsomisen jälkeen\n-ei peruuttanut ojolia huolimattomasti\n-ei kutsunut kännykällä pelaavia ihmisiä autistisiksi\n=oppinut olemaan hiljaa puhumisen sijasta, mutta pudottanut / ju</w:t>
      </w:r>
    </w:p>
    <w:p>
      <w:r>
        <w:rPr>
          <w:b/>
          <w:u w:val="single"/>
        </w:rPr>
        <w:t xml:space="preserve">208662</w:t>
      </w:r>
    </w:p>
    <w:p>
      <w:r>
        <w:t xml:space="preserve">Elohopeaa sisältävien meikkien/ihonhoitotuotteiden käyttö, vaikka sitä käytetäänkin hieman huulipunan tavoin huulilla, mutta se voi tihkua huokosten läpi \xf0\x9f\x98\xb1\r Raskaana olevilla naisilla imeytynyt elohopea voi aiheuttaa sikiön kasvun hidastumista, c</w:t>
      </w:r>
    </w:p>
    <w:p>
      <w:r>
        <w:rPr>
          <w:b/>
          <w:u w:val="single"/>
        </w:rPr>
        <w:t xml:space="preserve">208663</w:t>
      </w:r>
    </w:p>
    <w:p>
      <w:r>
        <w:t xml:space="preserve">USER edes Islam Nusantaran kannattajat eivät ole koskaan tuominneet PKI:tä".</w:t>
      </w:r>
    </w:p>
    <w:p>
      <w:r>
        <w:rPr>
          <w:b/>
          <w:u w:val="single"/>
        </w:rPr>
        <w:t xml:space="preserve">208664</w:t>
      </w:r>
    </w:p>
    <w:p>
      <w:r>
        <w:t xml:space="preserve">2, Vai sanotteko te (juutalaiset ja kristityt), että Abraham, Isma'il, Ishaq, Ya'qub ja"</w:t>
      </w:r>
    </w:p>
    <w:p>
      <w:r>
        <w:rPr>
          <w:b/>
          <w:u w:val="single"/>
        </w:rPr>
        <w:t xml:space="preserve">208665</w:t>
      </w:r>
    </w:p>
    <w:p>
      <w:r>
        <w:t xml:space="preserve">Valtatiehankkeen työntekijät heittävät punavalkoisen lipun lipun ja karkotuksen kunniaksi</w:t>
      </w:r>
    </w:p>
    <w:p>
      <w:r>
        <w:rPr>
          <w:b/>
          <w:u w:val="single"/>
        </w:rPr>
        <w:t xml:space="preserve">208666</w:t>
      </w:r>
    </w:p>
    <w:p>
      <w:r>
        <w:t xml:space="preserve">KÄYTTÄJÄ myy sen sitten FKL:ssä. ngamfrak... hahha bani kamfret logiikka on sekaisin.</w:t>
      </w:r>
    </w:p>
    <w:p>
      <w:r>
        <w:rPr>
          <w:b/>
          <w:u w:val="single"/>
        </w:rPr>
        <w:t xml:space="preserve">208667</w:t>
      </w:r>
    </w:p>
    <w:p>
      <w:r>
        <w:t xml:space="preserve">KÄYTTÄJÄ JaaaaaaanCuuuuuuuuuuuk sinä...huuliopetus___para bani Onta'</w:t>
      </w:r>
    </w:p>
    <w:p>
      <w:r>
        <w:rPr>
          <w:b/>
          <w:u w:val="single"/>
        </w:rPr>
        <w:t xml:space="preserve">208668</w:t>
      </w:r>
    </w:p>
    <w:p>
      <w:r>
        <w:t xml:space="preserve">Maxufnya joka tapauksessa haluavat kuvantaminen ... mitä muuta valtaa myös vaikutelman antaa ... #2019GantiPresiden</w:t>
      </w:r>
    </w:p>
    <w:p>
      <w:r>
        <w:rPr>
          <w:b/>
          <w:u w:val="single"/>
        </w:rPr>
        <w:t xml:space="preserve">208669</w:t>
      </w:r>
    </w:p>
    <w:p>
      <w:r>
        <w:t xml:space="preserve">USER Mun rocky gerung kommentti mah kieu isina "tragedia tapahtui alkaen äiti, joka varasti, se on todiste siitä, että tämä hallinto on kykenemätön ratkaisemaan köyhyysongelmaa" wkwkwk'</w:t>
      </w:r>
    </w:p>
    <w:p>
      <w:r>
        <w:rPr>
          <w:b/>
          <w:u w:val="single"/>
        </w:rPr>
        <w:t xml:space="preserve">208670</w:t>
      </w:r>
    </w:p>
    <w:p>
      <w:r>
        <w:t xml:space="preserve">Jos etsit jotain, jossa yhdistyvät kaksi kulttuuria menettämättä niiden erityispiirteitä, Acculturation.</w:t>
      </w:r>
    </w:p>
    <w:p>
      <w:r>
        <w:rPr>
          <w:b/>
          <w:u w:val="single"/>
        </w:rPr>
        <w:t xml:space="preserve">208671</w:t>
      </w:r>
    </w:p>
    <w:p>
      <w:r>
        <w:t xml:space="preserve">KÄYTTÄJÄ KÄYTTÄJÄ Puheenjohtaja Cebong kirain smart, gataunya only capital links, kik kik kik kik (vaikka hän sanoi S3 lowh)'</w:t>
      </w:r>
    </w:p>
    <w:p>
      <w:r>
        <w:rPr>
          <w:b/>
          <w:u w:val="single"/>
        </w:rPr>
        <w:t xml:space="preserve">208672</w:t>
      </w:r>
    </w:p>
    <w:p>
      <w:r>
        <w:t xml:space="preserve">katso - Komission II puheenjohtaja luottaa siihen, että Jokowi hylkää suorien vaalien poistamisen Komission II puheenjohtaja</w:t>
      </w:r>
    </w:p>
    <w:p>
      <w:r>
        <w:rPr>
          <w:b/>
          <w:u w:val="single"/>
        </w:rPr>
        <w:t xml:space="preserve">208673</w:t>
      </w:r>
    </w:p>
    <w:p>
      <w:r>
        <w:t xml:space="preserve">Vuonna 2045 Indonesian ennustetaan olevan maailman neljänneksi suurin talous. Tämä aikakausi kuuluu tietysti nuoremmalle sukupolvelle, ja siksi on välttämätöntä valmistautua ja varustautua vahvalla osaamisella, jotta nuorempi sukupolvi on valmis siirtymään digitaalisen talouden aikakauteen ge-teollisen vallankumouksen aikana.</w:t>
      </w:r>
    </w:p>
    <w:p>
      <w:r>
        <w:rPr>
          <w:b/>
          <w:u w:val="single"/>
        </w:rPr>
        <w:t xml:space="preserve">208674</w:t>
      </w:r>
    </w:p>
    <w:p>
      <w:r>
        <w:t xml:space="preserve">Vaikka tämä kuva on hitti uskonnollisten johtajien keskuudessa.</w:t>
      </w:r>
    </w:p>
    <w:p>
      <w:r>
        <w:rPr>
          <w:b/>
          <w:u w:val="single"/>
        </w:rPr>
        <w:t xml:space="preserve">208675</w:t>
      </w:r>
    </w:p>
    <w:p>
      <w:r>
        <w:t xml:space="preserve">KÄYTTÄJÄ KÄYTTÄJÄ KÄYTTÄJÄ KÄYTTÄJÄ KÄYTTÄJÄ KÄYTTÄJÄ Kyllä, jos maanviljelijöiden hinta on korkea, mutta tarjonta ei riitä koko Indonesian tyydyttämiseen, niin mitä järkeä siinä on, loppujen lopuksi välikäsien ostaman maanviljelijöiden viljan hinta nousee korkeaksi, koska sitä on niukasti, joten sen vakauttamiseksi toteutetaan politiikkaa.</w:t>
      </w:r>
    </w:p>
    <w:p>
      <w:r>
        <w:rPr>
          <w:b/>
          <w:u w:val="single"/>
        </w:rPr>
        <w:t xml:space="preserve">208676</w:t>
      </w:r>
    </w:p>
    <w:p>
      <w:r>
        <w:t xml:space="preserve">KÄYTTÄJÄ iso vartalo kuin kulli :( huhu'</w:t>
      </w:r>
    </w:p>
    <w:p>
      <w:r>
        <w:rPr>
          <w:b/>
          <w:u w:val="single"/>
        </w:rPr>
        <w:t xml:space="preserve">208677</w:t>
      </w:r>
    </w:p>
    <w:p>
      <w:r>
        <w:t xml:space="preserve">Presidentti Joko Widodo pyysi, että yritystoiminnan lupajärjestelmä integroidaan verkkoon tai yksittäiseen verkkoon #RakyatB3rsamaJKW</w:t>
      </w:r>
    </w:p>
    <w:p>
      <w:r>
        <w:rPr>
          <w:b/>
          <w:u w:val="single"/>
        </w:rPr>
        <w:t xml:space="preserve">208678</w:t>
      </w:r>
    </w:p>
    <w:p>
      <w:r>
        <w:t xml:space="preserve">Hasan Al-Bashri sanoi: He (oppineet) sanoivat: "Uskovien paras luonne on antaa anteeksi." (Az-zuhud, Imam Ahmad:1/287)</w:t>
      </w:r>
    </w:p>
    <w:p>
      <w:r>
        <w:rPr>
          <w:b/>
          <w:u w:val="single"/>
        </w:rPr>
        <w:t xml:space="preserve">208679</w:t>
      </w:r>
    </w:p>
    <w:p>
      <w:r>
        <w:t xml:space="preserve">Presidentin kerrotaan tarkastelevan tullilaitoksen pääosaston tiistaina 27. maaliskuuta 2018 järjestämää tilaisuutta, jonka aiheena oli "Presidentin tapaaminen tullilaitoksen käyttäjien kanssa ja verkkolupien myöntäminen".</w:t>
      </w:r>
    </w:p>
    <w:p>
      <w:r>
        <w:rPr>
          <w:b/>
          <w:u w:val="single"/>
        </w:rPr>
        <w:t xml:space="preserve">208680</w:t>
      </w:r>
    </w:p>
    <w:p>
      <w:r>
        <w:t xml:space="preserve">KÄYTTÄJÄ vähemmän kesäkuussa, jo kolmikko bangsad deh'</w:t>
      </w:r>
    </w:p>
    <w:p>
      <w:r>
        <w:rPr>
          <w:b/>
          <w:u w:val="single"/>
        </w:rPr>
        <w:t xml:space="preserve">208681</w:t>
      </w:r>
    </w:p>
    <w:p>
      <w:r>
        <w:t xml:space="preserve">Petaminan tappio ; Garudan tappio ; PLN:n tappio ; KAI:n tappio ; Ja monet muut BUMN:n tappio ; ; ; Suurin tappio on Indonesian kansa, koska sitä johtavat "tyhmät" ihmiset; Massatappio ; #2019GantiPresiden.</w:t>
      </w:r>
    </w:p>
    <w:p>
      <w:r>
        <w:rPr>
          <w:b/>
          <w:u w:val="single"/>
        </w:rPr>
        <w:t xml:space="preserve">208682</w:t>
      </w:r>
    </w:p>
    <w:p>
      <w:r>
        <w:t xml:space="preserve">KÄYTTÄJÄ KÄYTTÄJÄ Samanlainen kuin Ahok DKI-vaaleissa ruokaa varten, mutta hävisi silti lähes 16 prosentilla....</w:t>
      </w:r>
    </w:p>
    <w:p>
      <w:r>
        <w:rPr>
          <w:b/>
          <w:u w:val="single"/>
        </w:rPr>
        <w:t xml:space="preserve">208683</w:t>
      </w:r>
    </w:p>
    <w:p>
      <w:r>
        <w:t xml:space="preserve">RT USER: KÄYTTÄJÄ KÄYTTÄJÄ Hooh rakyat diaduba sama jokowin komentopuolue ja taipannya?</w:t>
      </w:r>
    </w:p>
    <w:p>
      <w:r>
        <w:rPr>
          <w:b/>
          <w:u w:val="single"/>
        </w:rPr>
        <w:t xml:space="preserve">208684</w:t>
      </w:r>
    </w:p>
    <w:p>
      <w:r>
        <w:t xml:space="preserve"/>
      </w:r>
    </w:p>
    <w:p>
      <w:r>
        <w:rPr>
          <w:b/>
          <w:u w:val="single"/>
        </w:rPr>
        <w:t xml:space="preserve">208685</w:t>
      </w:r>
    </w:p>
    <w:p>
      <w:r>
        <w:t xml:space="preserve">KÄYTTÄJÄ KÄYTTÄJÄ Kiitos, että olette suojelleet Pancasilaa 32 vuoden ajan piilevän kommunistisen vaaran uhalta.</w:t>
      </w:r>
    </w:p>
    <w:p>
      <w:r>
        <w:rPr>
          <w:b/>
          <w:u w:val="single"/>
        </w:rPr>
        <w:t xml:space="preserve">208686</w:t>
      </w:r>
    </w:p>
    <w:p>
      <w:r>
        <w:t xml:space="preserve">todiste entisen presidentin pojan pojan ja presidentin pojan välisestä todellisesta ystävyydestä; toivottavasti ikuinen, yhtä ikuinen kuin tositteen ikä.</w:t>
      </w:r>
    </w:p>
    <w:p>
      <w:r>
        <w:rPr>
          <w:b/>
          <w:u w:val="single"/>
        </w:rPr>
        <w:t xml:space="preserve">208687</w:t>
      </w:r>
    </w:p>
    <w:p>
      <w:r>
        <w:t xml:space="preserve">KÄYTTÄJÄ Indonesian kansa on miljoonia, etsivät korvaajaa Jokowi, kuinka sekaisin ... Brain dead end ni cebong...'.</w:t>
      </w:r>
    </w:p>
    <w:p>
      <w:r>
        <w:rPr>
          <w:b/>
          <w:u w:val="single"/>
        </w:rPr>
        <w:t xml:space="preserve">208688</w:t>
      </w:r>
    </w:p>
    <w:p>
      <w:r>
        <w:t xml:space="preserve">Kreikan kansallislaulussa on 158 säkeistöä. 19. Sana "depp" tarkoittaa saksaksi "idioottia".</w:t>
      </w:r>
    </w:p>
    <w:p>
      <w:r>
        <w:rPr>
          <w:b/>
          <w:u w:val="single"/>
        </w:rPr>
        <w:t xml:space="preserve">208689</w:t>
      </w:r>
    </w:p>
    <w:p>
      <w:r>
        <w:t xml:space="preserve">Olkoon se sujuva. "Itä-Jaavan äänestäjien enemmistö haluaa Saifullah Yusufin tai Gus Ipulin Itä-Jaavan maakunnan kuvernööriksi"; #KabehSedulurKabehMakmur; #GusIpulPutiMenang; #GusIpulMbakPuti;;</w:t>
      </w:r>
    </w:p>
    <w:p>
      <w:r>
        <w:rPr>
          <w:b/>
          <w:u w:val="single"/>
        </w:rPr>
        <w:t xml:space="preserve">208690</w:t>
      </w:r>
    </w:p>
    <w:p>
      <w:r>
        <w:t xml:space="preserve">PidättäkääChatMesumin lataaja vasemmistoryhmän suunnittelemassa jutussa, jonka tarkoituksena on vasemmiston vallanpitäjän tavoite syrjäyttää Jokowi.</w:t>
      </w:r>
    </w:p>
    <w:p>
      <w:r>
        <w:rPr>
          <w:b/>
          <w:u w:val="single"/>
        </w:rPr>
        <w:t xml:space="preserve">208691</w:t>
      </w:r>
    </w:p>
    <w:p>
      <w:r>
        <w:t xml:space="preserve">KÄYTTÄJÄ olet jo maho right njir'</w:t>
      </w:r>
    </w:p>
    <w:p>
      <w:r>
        <w:rPr>
          <w:b/>
          <w:u w:val="single"/>
        </w:rPr>
        <w:t xml:space="preserve">208692</w:t>
      </w:r>
    </w:p>
    <w:p>
      <w:r>
        <w:t xml:space="preserve">V: rauhallinen, aina valmistautunut, enkä halua myöhästyä.</w:t>
      </w:r>
    </w:p>
    <w:p>
      <w:r>
        <w:rPr>
          <w:b/>
          <w:u w:val="single"/>
        </w:rPr>
        <w:t xml:space="preserve">208693</w:t>
      </w:r>
    </w:p>
    <w:p>
      <w:r>
        <w:t xml:space="preserve">#53thGolkariin osallistui useita henkilöitä Indonesian kolmannesta presidentistä BJ Habibiesta Golkarin johtokunnan puheenjohtaja Aburizal Bakrieen.</w:t>
      </w:r>
    </w:p>
    <w:p>
      <w:r>
        <w:rPr>
          <w:b/>
          <w:u w:val="single"/>
        </w:rPr>
        <w:t xml:space="preserve">208694</w:t>
      </w:r>
    </w:p>
    <w:p>
      <w:r>
        <w:t xml:space="preserve">Edessä oleva siirtyi pois tieltä tehdäkseen tilaa alaspäin menevälle, ja takana oleva siirtyi keskelle. Se pyytää likaantumaan. \n\nBEGO.</w:t>
      </w:r>
    </w:p>
    <w:p>
      <w:r>
        <w:rPr>
          <w:b/>
          <w:u w:val="single"/>
        </w:rPr>
        <w:t xml:space="preserve">208695</w:t>
      </w:r>
    </w:p>
    <w:p>
      <w:r>
        <w:t xml:space="preserve">KÄYTTÄJÄ KÄYTTÄJÄ Kansalta kansalta kansalle ja kansalle, se on Pak USERin hahmo, ne jotka huutavat ulkomaalaisvastaisia, ovat itse asiassa ulkomaalaismyönteisiä, oppositioleiri juo enimmäkseen oplosan yo mendemiä. \n\n#2019TetapJokowi \xf0\x9f\x91\x8d\n#2019Pilih</w:t>
      </w:r>
    </w:p>
    <w:p>
      <w:r>
        <w:rPr>
          <w:b/>
          <w:u w:val="single"/>
        </w:rPr>
        <w:t xml:space="preserve">208696</w:t>
      </w:r>
    </w:p>
    <w:p>
      <w:r>
        <w:t xml:space="preserve">Senkin idiootti, se on koiralauma.</w:t>
      </w:r>
    </w:p>
    <w:p>
      <w:r>
        <w:rPr>
          <w:b/>
          <w:u w:val="single"/>
        </w:rPr>
        <w:t xml:space="preserve">208697</w:t>
      </w:r>
    </w:p>
    <w:p>
      <w:r>
        <w:t xml:space="preserve">Myanmarissa, jossa enemmistö ei ole muslimeja, he sortavat ja tappavat muslimeja, meidän on aika ryhtyä jihadiin kaikin voimin.</w:t>
      </w:r>
    </w:p>
    <w:p>
      <w:r>
        <w:rPr>
          <w:b/>
          <w:u w:val="single"/>
        </w:rPr>
        <w:t xml:space="preserve">208698</w:t>
      </w:r>
    </w:p>
    <w:p>
      <w:r>
        <w:t xml:space="preserve">Aniesilla oli myös kuva Ahokin kanssa, mikä tarkoittaa, että hänkin on jumalanpilkkaaja, URL-osoite.</w:t>
      </w:r>
    </w:p>
    <w:p>
      <w:r>
        <w:rPr>
          <w:b/>
          <w:u w:val="single"/>
        </w:rPr>
        <w:t xml:space="preserve">208699</w:t>
      </w:r>
    </w:p>
    <w:p>
      <w:r>
        <w:t xml:space="preserve">KÄYTTÄJÄ, koska tämä TGB niin kirkkaasti nähdä puolue, joka toimii aikomus edistää kansakunnan, jonka jälkeen Dede Yusuf, joka alkoi nähdä kysymys ulkomaalaisten ei ole totta KÄYTTÄJÄ</w:t>
      </w:r>
    </w:p>
    <w:p>
      <w:r>
        <w:rPr>
          <w:b/>
          <w:u w:val="single"/>
        </w:rPr>
        <w:t xml:space="preserve">208700</w:t>
      </w:r>
    </w:p>
    <w:p>
      <w:r>
        <w:t xml:space="preserve">miten dong goblo todella I nih pelata kuvakaappaus tarina ig cowo abis opinnäytetyö oikeudenkäynti HAHAHA CACA EMANG BEGO BANGET, PANIK ASLI GIMANA INI\xf0\x9f\x98\xad\xf0\x9f\x98\xad\xf0\x9f\xad'</w:t>
      </w:r>
    </w:p>
    <w:p>
      <w:r>
        <w:rPr>
          <w:b/>
          <w:u w:val="single"/>
        </w:rPr>
        <w:t xml:space="preserve">208701</w:t>
      </w:r>
    </w:p>
    <w:p>
      <w:r>
        <w:t xml:space="preserve">Kärsivällisyyttä vain odottaa Th 2019 Ei tarvitse Kebelet ya prabowo</w:t>
      </w:r>
    </w:p>
    <w:p>
      <w:r>
        <w:rPr>
          <w:b/>
          <w:u w:val="single"/>
        </w:rPr>
        <w:t xml:space="preserve">208702</w:t>
      </w:r>
    </w:p>
    <w:p>
      <w:r>
        <w:t xml:space="preserve">Missä on edustajainhuoneen erityisvaliokunta, joka käsittelee Freeportin divestointia koskevia tutkimusoikeuksia?!\n\nOletko sitä mieltä, että Freeportin divestointi pankkiluottojärjestelyjen avulla on hallinnon harjoittama vuokranhankintatapa, jolla se harjoittaa vaalilogistiikkaa ja hallitsevien tahojen itsensä rikastuttamista?!</w:t>
      </w:r>
    </w:p>
    <w:p>
      <w:r>
        <w:rPr>
          <w:b/>
          <w:u w:val="single"/>
        </w:rPr>
        <w:t xml:space="preserve">208703</w:t>
      </w:r>
    </w:p>
    <w:p>
      <w:r>
        <w:t xml:space="preserve">KÄYTTÄJÄ Se tuntuu vieraalta... kokeile ensin ja jaa sitten todistus hahahaha'</w:t>
      </w:r>
    </w:p>
    <w:p>
      <w:r>
        <w:rPr>
          <w:b/>
          <w:u w:val="single"/>
        </w:rPr>
        <w:t xml:space="preserve">208704</w:t>
      </w:r>
    </w:p>
    <w:p>
      <w:r>
        <w:t xml:space="preserve">#AtongKEPOH Pidätkö apinoista?'</w:t>
      </w:r>
    </w:p>
    <w:p>
      <w:r>
        <w:rPr>
          <w:b/>
          <w:u w:val="single"/>
        </w:rPr>
        <w:t xml:space="preserve">208705</w:t>
      </w:r>
    </w:p>
    <w:p>
      <w:r>
        <w:t xml:space="preserve">Sen sijaan, että puhut tästä ja tuosta ja satutat muita, on parempi katsoa peiliin.</w:t>
      </w:r>
    </w:p>
    <w:p>
      <w:r>
        <w:rPr>
          <w:b/>
          <w:u w:val="single"/>
        </w:rPr>
        <w:t xml:space="preserve">208706</w:t>
      </w:r>
    </w:p>
    <w:p>
      <w:r>
        <w:t xml:space="preserve">RT USER: Veli: Milloin menet naimisiin? Minä: Lazy.\nMak : Eikö sinulla ole pakwea? Lazy.\nMak : Löydät la pakwe. Kaverisi k\xe2\x80\xa6'</w:t>
      </w:r>
    </w:p>
    <w:p>
      <w:r>
        <w:rPr>
          <w:b/>
          <w:u w:val="single"/>
        </w:rPr>
        <w:t xml:space="preserve">208707</w:t>
      </w:r>
    </w:p>
    <w:p>
      <w:r>
        <w:t xml:space="preserve">Uutiset muuttuvat päivä päivältä hauskemmiksi. Poliittista akrobatiaa tehdään presidentti Jokowin korkean vaalikelpoisuuden heikentämiseksi.</w:t>
      </w:r>
    </w:p>
    <w:p>
      <w:r>
        <w:rPr>
          <w:b/>
          <w:u w:val="single"/>
        </w:rPr>
        <w:t xml:space="preserve">208708</w:t>
      </w:r>
    </w:p>
    <w:p>
      <w:r>
        <w:t xml:space="preserve">USER UU MD3, miten se on?</w:t>
      </w:r>
    </w:p>
    <w:p>
      <w:r>
        <w:rPr>
          <w:b/>
          <w:u w:val="single"/>
        </w:rPr>
        <w:t xml:space="preserve">208709</w:t>
      </w:r>
    </w:p>
    <w:p>
      <w:r>
        <w:t xml:space="preserve">vaali-ilmoitus 2018 turvallinen ja huijauksen vastainen PB jabon</w:t>
      </w:r>
    </w:p>
    <w:p>
      <w:r>
        <w:rPr>
          <w:b/>
          <w:u w:val="single"/>
        </w:rPr>
        <w:t xml:space="preserve">208710</w:t>
      </w:r>
    </w:p>
    <w:p>
      <w:r>
        <w:t xml:space="preserve"/>
      </w:r>
    </w:p>
    <w:p>
      <w:r>
        <w:rPr>
          <w:b/>
          <w:u w:val="single"/>
        </w:rPr>
        <w:t xml:space="preserve">208711</w:t>
      </w:r>
    </w:p>
    <w:p>
      <w:r>
        <w:t xml:space="preserve">KÄYTTÄJÄ Tämä on vielä puhutaan vaatteet yläasteella / lukiossa. jos kokemus yliopistossa, katoliset yliopistot kieltävät / eivät majoita opiskelijajärjestöjen ulkopuolella katolilaisuuden (ei saada pk-yritysten rahaa, ei saa käyttää kampuksen tiloja toimintaa, ei saa oprec / edistäminen), islamilaiset yliopistot.</w:t>
      </w:r>
    </w:p>
    <w:p>
      <w:r>
        <w:rPr>
          <w:b/>
          <w:u w:val="single"/>
        </w:rPr>
        <w:t xml:space="preserve">208712</w:t>
      </w:r>
    </w:p>
    <w:p>
      <w:r>
        <w:t xml:space="preserve">Poliisi tutkii, liittyykö astma Anies Sandiin. Jos se liittyy asiaan, se on iso juttu. Kuvernööri on vihan levittämisen tulos! URL</w:t>
      </w:r>
    </w:p>
    <w:p>
      <w:r>
        <w:rPr>
          <w:b/>
          <w:u w:val="single"/>
        </w:rPr>
        <w:t xml:space="preserve">208713</w:t>
      </w:r>
    </w:p>
    <w:p>
      <w:r>
        <w:t xml:space="preserve">Tomohon on myös kristillisen ja katolisen oppimisen keskus. Siellä on erityinen rukous- ja meditaatiopaikka nimeltä Bukit Kasih, kaunis ja rauhallinen pyhäkkö. #TomohonInternationalFlowerFestival'.</w:t>
      </w:r>
    </w:p>
    <w:p>
      <w:r>
        <w:rPr>
          <w:b/>
          <w:u w:val="single"/>
        </w:rPr>
        <w:t xml:space="preserve">208714</w:t>
      </w:r>
    </w:p>
    <w:p>
      <w:r>
        <w:t xml:space="preserve">KÄYTTÄJÄ KÄYTTÄJÄ Ooo... islam nusantara on siis qiyas hindu nusantarasta...'.</w:t>
      </w:r>
    </w:p>
    <w:p>
      <w:r>
        <w:rPr>
          <w:b/>
          <w:u w:val="single"/>
        </w:rPr>
        <w:t xml:space="preserve">208715</w:t>
      </w:r>
    </w:p>
    <w:p>
      <w:r>
        <w:t xml:space="preserve">tarkista - KPK kuulusteli Pohjois-Sumatran kuvernööriä ja varakuvernööriä Ijeck Shahia KPK kuulusteli Sumaterin kuvernööriä.</w:t>
      </w:r>
    </w:p>
    <w:p>
      <w:r>
        <w:rPr>
          <w:b/>
          <w:u w:val="single"/>
        </w:rPr>
        <w:t xml:space="preserve">208716</w:t>
      </w:r>
    </w:p>
    <w:p>
      <w:r>
        <w:t xml:space="preserve">Kärpäset ovat ensimmäisiä hyönteisiä, jotka löytävät raadon jopa kaikkein piilotetuimmista paikoista.</w:t>
      </w:r>
    </w:p>
    <w:p>
      <w:r>
        <w:rPr>
          <w:b/>
          <w:u w:val="single"/>
        </w:rPr>
        <w:t xml:space="preserve">208717</w:t>
      </w:r>
    </w:p>
    <w:p>
      <w:r>
        <w:t xml:space="preserve">KÄYTTÄJÄ KÄYTTÄJÄ KÄYTTÄJÄ KÄYTTÄJÄ pro aseng people'</w:t>
      </w:r>
    </w:p>
    <w:p>
      <w:r>
        <w:rPr>
          <w:b/>
          <w:u w:val="single"/>
        </w:rPr>
        <w:t xml:space="preserve">208718</w:t>
      </w:r>
    </w:p>
    <w:p>
      <w:r>
        <w:t xml:space="preserve">'Vihaan jahaaaaaaaaaaaaaaaaatttttttt'</w:t>
      </w:r>
    </w:p>
    <w:p>
      <w:r>
        <w:rPr>
          <w:b/>
          <w:u w:val="single"/>
        </w:rPr>
        <w:t xml:space="preserve">208719</w:t>
      </w:r>
    </w:p>
    <w:p>
      <w:r>
        <w:t xml:space="preserve">#IKLANAHOKJAHAT AHOK SYNNYTTÄÄ ALKUPERÄISKANSOJEN JA KIINALAISTEN VÄLILLE FOBIAAN KIETOUTUNEITA HIILIÄ.... AHOK KAFIR RASISTI....</w:t>
      </w:r>
    </w:p>
    <w:p>
      <w:r>
        <w:rPr>
          <w:b/>
          <w:u w:val="single"/>
        </w:rPr>
        <w:t xml:space="preserve">208720</w:t>
      </w:r>
    </w:p>
    <w:p>
      <w:r>
        <w:t xml:space="preserve">BUYA YAHYA ON YKSI SUORISTA NU-OPPINEISTA. HÄN EI VAIHTANUT USKONTOAAN RAHAAN, ARVOON JA ASEMAAN; ; ; SILLOIN BUYA YAHYAN ÄÄNI ON TOTUUDEN ÄÄNI.</w:t>
      </w:r>
    </w:p>
    <w:p>
      <w:r>
        <w:rPr>
          <w:b/>
          <w:u w:val="single"/>
        </w:rPr>
        <w:t xml:space="preserve">208721</w:t>
      </w:r>
    </w:p>
    <w:p>
      <w:r>
        <w:t xml:space="preserve">KÄYTTÄJÄ KÄYTTÄJÄ KÄYTTÄJÄ KÄYTTÄJÄ Medina oli profeetan johtama maa, jota khulafur rasyidinit jatkoivat. Todisteena on, että apostoli lähetti kirjeitä eri maihin, teki sopimuksia muiden maiden kanssa, organisoi yhteisön taloutta ja taisteli jihadia vihollista vastaan.</w:t>
      </w:r>
    </w:p>
    <w:p>
      <w:r>
        <w:rPr>
          <w:b/>
          <w:u w:val="single"/>
        </w:rPr>
        <w:t xml:space="preserve">208722</w:t>
      </w:r>
    </w:p>
    <w:p>
      <w:r>
        <w:t xml:space="preserve">"PH kaikille", jossa kaikki ideologiat ja ohjelmat voivat pesiä ja muhia - liberaalit, maalliset, shiialaiset, evankeliset, humanistit, ateistit, feministit, vapaa-ajattelijat, luopiot ja LGBT:t sekä "islamistit".</w:t>
      </w:r>
    </w:p>
    <w:p>
      <w:r>
        <w:rPr>
          <w:b/>
          <w:u w:val="single"/>
        </w:rPr>
        <w:t xml:space="preserve">208723</w:t>
      </w:r>
    </w:p>
    <w:p>
      <w:r>
        <w:t xml:space="preserve">Puhuessaan Sylvi vaikutti olevan kunnossa. Mutta heti kun Ahok keskusteli hänen kanssaan, Sylvistä tuli välittömästi idiootti.</w:t>
      </w:r>
    </w:p>
    <w:p>
      <w:r>
        <w:rPr>
          <w:b/>
          <w:u w:val="single"/>
        </w:rPr>
        <w:t xml:space="preserve">208724</w:t>
      </w:r>
    </w:p>
    <w:p>
      <w:r>
        <w:t xml:space="preserve">KÄYTTÄJÄ Jos KÄYTTÄJÄ tunnustetaan, monet ulkomaalaiset ja heidän kumppaninsa ja tiedotusvälineiden tukijat kieltäytyvät; he ovat huolissaan siitä, että heidän rikoksensa ja likaiset temppunsa tässä maassa kielletään kuten Jakarta Reclamation! \n\n#2019GantiPresidentti</w:t>
      </w:r>
    </w:p>
    <w:p>
      <w:r>
        <w:rPr>
          <w:b/>
          <w:u w:val="single"/>
        </w:rPr>
        <w:t xml:space="preserve">208725</w:t>
      </w:r>
    </w:p>
    <w:p>
      <w:r>
        <w:t xml:space="preserve">KÄYTTÄJÄ Kunyuk ya ihmiset ... älkää antako löysää ya pian cyduk.</w:t>
      </w:r>
    </w:p>
    <w:p>
      <w:r>
        <w:rPr>
          <w:b/>
          <w:u w:val="single"/>
        </w:rPr>
        <w:t xml:space="preserve">208726</w:t>
      </w:r>
    </w:p>
    <w:p>
      <w:r>
        <w:t xml:space="preserve">USER Anies Sandin voiton pitäisi olla mitätön.</w:t>
      </w:r>
    </w:p>
    <w:p>
      <w:r>
        <w:rPr>
          <w:b/>
          <w:u w:val="single"/>
        </w:rPr>
        <w:t xml:space="preserve">208727</w:t>
      </w:r>
    </w:p>
    <w:p>
      <w:r>
        <w:t xml:space="preserve">KÄYTTÄJÄ Sanon, että kaikki, mikä tulee profeetalta, on sunnaa. Harjoittele niitä, jotka ovat yhä merkityksellisiä.\n\nTärkeää on, TEKEEKÖ TÄMÄ SUNNA MUDHARATIN MUKAAN, MITÄ EI? \nEllei esimerkiksi: kulkeminen kaikkialle kamelin selässä.\n\n Jos se ei sovi paikallisiin tapoihin, se ei ole MUDHARAT, joten älä tee sitä.\n\n\nÄlä tee sitä.</w:t>
      </w:r>
    </w:p>
    <w:p>
      <w:r>
        <w:rPr>
          <w:b/>
          <w:u w:val="single"/>
        </w:rPr>
        <w:t xml:space="preserve">208728</w:t>
      </w:r>
    </w:p>
    <w:p>
      <w:r>
        <w:t xml:space="preserve">USER Bangsad kuadrat emang ya lo'</w:t>
      </w:r>
    </w:p>
    <w:p>
      <w:r>
        <w:rPr>
          <w:b/>
          <w:u w:val="single"/>
        </w:rPr>
        <w:t xml:space="preserve">208729</w:t>
      </w:r>
    </w:p>
    <w:p>
      <w:r>
        <w:t xml:space="preserve">Ganjar Pranowon toimittaja on Djuju Purwantoro, joka on myös LBH Bang Jafar; ; Bang Jafar on Aniesin ja Sandin kannattaja DKI:ssä; ; päättelkää itse, mihin suuntaan Ganjar Pranowon raportointi on suuntautunut, kun hän luki vain Gus Musin runon.</w:t>
      </w:r>
    </w:p>
    <w:p>
      <w:r>
        <w:rPr>
          <w:b/>
          <w:u w:val="single"/>
        </w:rPr>
        <w:t xml:space="preserve">208730</w:t>
      </w:r>
    </w:p>
    <w:p>
      <w:r>
        <w:t xml:space="preserve">KÄYTTÄJÄ KÄYTTÄJÄ KÄYTTÄJÄ KÄYTTÄJÄ KÄYTTÄJÄ KÄYTTÄJÄ aina rauhassa sinulle, "sinulle sinun uskontosi minulle minun uskontoni..." niin pyhässä kirjassa alqur\'an ... *Ole vain hurskas kristitty, ja muslimin asia on olla myös hurskas muslimi... #Kun kunnioitat kuin</w:t>
      </w:r>
    </w:p>
    <w:p>
      <w:r>
        <w:rPr>
          <w:b/>
          <w:u w:val="single"/>
        </w:rPr>
        <w:t xml:space="preserve">208731</w:t>
      </w:r>
    </w:p>
    <w:p>
      <w:r>
        <w:t xml:space="preserve">Allah antaa maailman niille, joita Hän rakastaa, ja niille, joita Hän vihaa. Mutta Hän ei anna uskontoa kuin niille, joita Hän rakastaa; siksi Hän rakastaa niitä, joille Allah antaa uskontoa.</w:t>
      </w:r>
    </w:p>
    <w:p>
      <w:r>
        <w:rPr>
          <w:b/>
          <w:u w:val="single"/>
        </w:rPr>
        <w:t xml:space="preserve">208732</w:t>
      </w:r>
    </w:p>
    <w:p>
      <w:r>
        <w:t xml:space="preserve">RT USER: admin kok dendaman, gausa jd admin moron'</w:t>
      </w:r>
    </w:p>
    <w:p>
      <w:r>
        <w:rPr>
          <w:b/>
          <w:u w:val="single"/>
        </w:rPr>
        <w:t xml:space="preserve">208733</w:t>
      </w:r>
    </w:p>
    <w:p>
      <w:r>
        <w:t xml:space="preserve">USER Sa ae lu upil onta \xf0\x9f\x98\x82\xf0\x9f\x98\x82\xf0\x9f\x98\x98\x82'</w:t>
      </w:r>
    </w:p>
    <w:p>
      <w:r>
        <w:rPr>
          <w:b/>
          <w:u w:val="single"/>
        </w:rPr>
        <w:t xml:space="preserve">208734</w:t>
      </w:r>
    </w:p>
    <w:p>
      <w:r>
        <w:t xml:space="preserve">USER mungut missä muualla tämä kaveri on? Miten voit väittää olevasi nuori papisto...'.</w:t>
      </w:r>
    </w:p>
    <w:p>
      <w:r>
        <w:rPr>
          <w:b/>
          <w:u w:val="single"/>
        </w:rPr>
        <w:t xml:space="preserve">208735</w:t>
      </w:r>
    </w:p>
    <w:p>
      <w:r>
        <w:t xml:space="preserve">Niin mitä odotatte, tämä on jo mennyt yli hilseen!!! dethrone jokowi JokowiEnd</w:t>
      </w:r>
    </w:p>
    <w:p>
      <w:r>
        <w:rPr>
          <w:b/>
          <w:u w:val="single"/>
        </w:rPr>
        <w:t xml:space="preserve">208736</w:t>
      </w:r>
    </w:p>
    <w:p>
      <w:r>
        <w:t xml:space="preserve">KÄYTTÄJÄ Indonesian kansa näkee rangaistuksen, jonka saat poltak..\nMouth bangke di pelihara.'</w:t>
      </w:r>
    </w:p>
    <w:p>
      <w:r>
        <w:rPr>
          <w:b/>
          <w:u w:val="single"/>
        </w:rPr>
        <w:t xml:space="preserve">208737</w:t>
      </w:r>
    </w:p>
    <w:p>
      <w:r>
        <w:t xml:space="preserve">Teen päätökset aina sydämestäni ja puhun sitten. Olet joskus niin tietämätön'</w:t>
      </w:r>
    </w:p>
    <w:p>
      <w:r>
        <w:rPr>
          <w:b/>
          <w:u w:val="single"/>
        </w:rPr>
        <w:t xml:space="preserve">208738</w:t>
      </w:r>
    </w:p>
    <w:p>
      <w:r>
        <w:t xml:space="preserve">#lrt ya allah :(((( tynnyreissä on pommiksi epäiltyjä esineitä???? Aitoa kananlihaa, Jumala pelkää, mistä ostin dimsumia, en voi kuvitella, jos se "tapahtui" \xf0\x9f\x98\xad\xf0\x9f\x98\xad'</w:t>
      </w:r>
    </w:p>
    <w:p>
      <w:r>
        <w:rPr>
          <w:b/>
          <w:u w:val="single"/>
        </w:rPr>
        <w:t xml:space="preserve">208739</w:t>
      </w:r>
    </w:p>
    <w:p>
      <w:r>
        <w:t xml:space="preserve">kaikki väitti sama bani bong\ndari suvaitsevaisin, eniten Pancasila, eniten bhinekais, eniten aktivisti, ja kunnes kaikkein islmis.\neealahh..\ndasar pullonkorkki dent \xf0\x9f\x98\x82'</w:t>
      </w:r>
    </w:p>
    <w:p>
      <w:r>
        <w:rPr>
          <w:b/>
          <w:u w:val="single"/>
        </w:rPr>
        <w:t xml:space="preserve">208740</w:t>
      </w:r>
    </w:p>
    <w:p>
      <w:r>
        <w:t xml:space="preserve">KÄYTTÄJÄ KÄYTTÄJÄ Hyväksy... PKS:n puheenjohtaja</w:t>
      </w:r>
    </w:p>
    <w:p>
      <w:r>
        <w:rPr>
          <w:b/>
          <w:u w:val="single"/>
        </w:rPr>
        <w:t xml:space="preserve">208741</w:t>
      </w:r>
    </w:p>
    <w:p>
      <w:r>
        <w:t xml:space="preserve">- Lupasi avata 10 miljoonaa työpaikkaa, mutta sen sijaan loi Perpresin helpottamaan ulkomaisten työntekijöiden palkkaamista; - Lupasi elintarvikeomavaraisuutta kolmessa vuodessa, mutta itse asiassa toi riisiä, suolaa jne. maahan; - Lupasi alentaa polttoaineiden ja sähkön hintoja, mutta itse asiassa polttoaine- ja sähkötariffeja alennettiin.</w:t>
      </w:r>
    </w:p>
    <w:p>
      <w:r>
        <w:rPr>
          <w:b/>
          <w:u w:val="single"/>
        </w:rPr>
        <w:t xml:space="preserve">208742</w:t>
      </w:r>
    </w:p>
    <w:p>
      <w:r>
        <w:t xml:space="preserve">Jos se on vain anteeksipyyntö ... missä muualla on #NKRI:n arvokkuus ja auktoriteetti suvereenina maana .. ; USER USER USER USER USER; USER USER; USER USER USER; #NKRItanahPribumi; #SelamatkanNKRI; #20</w:t>
      </w:r>
    </w:p>
    <w:p>
      <w:r>
        <w:rPr>
          <w:b/>
          <w:u w:val="single"/>
        </w:rPr>
        <w:t xml:space="preserve">208743</w:t>
      </w:r>
    </w:p>
    <w:p>
      <w:r>
        <w:t xml:space="preserve">RT USER: VANGITKAA JUMALANPILKKAAJA!!! TAI KÄYTTÄJÄ ALAS!!! https:\/\/t.co\/vqH0TNXaRz</w:t>
      </w:r>
    </w:p>
    <w:p>
      <w:r>
        <w:rPr>
          <w:b/>
          <w:u w:val="single"/>
        </w:rPr>
        <w:t xml:space="preserve">208744</w:t>
      </w:r>
    </w:p>
    <w:p>
      <w:r>
        <w:t xml:space="preserve">Jos Prabowosta tulee huomenna presidentti ja hän huutaa "olemme sama Indonesia", älkää luottako häneen. Hän on käyttänyt Saran ongelmia koko tämän ajan.</w:t>
      </w:r>
    </w:p>
    <w:p>
      <w:r>
        <w:rPr>
          <w:b/>
          <w:u w:val="single"/>
        </w:rPr>
        <w:t xml:space="preserve">208745</w:t>
      </w:r>
    </w:p>
    <w:p>
      <w:r>
        <w:t xml:space="preserve">USER U gataw kun uusi vuosi hän valik lg tai bgt'</w:t>
      </w:r>
    </w:p>
    <w:p>
      <w:r>
        <w:rPr>
          <w:b/>
          <w:u w:val="single"/>
        </w:rPr>
        <w:t xml:space="preserve">208746</w:t>
      </w:r>
    </w:p>
    <w:p>
      <w:r>
        <w:t xml:space="preserve">Waduh nössö teki taas sensaation, URLosoite</w:t>
      </w:r>
    </w:p>
    <w:p>
      <w:r>
        <w:rPr>
          <w:b/>
          <w:u w:val="single"/>
        </w:rPr>
        <w:t xml:space="preserve">208747</w:t>
      </w:r>
    </w:p>
    <w:p>
      <w:r>
        <w:t xml:space="preserve">RT USER kun olet virassa, tee vain toinen Anies-Sandi-kylä ... KÄYTTÄJÄ vain pilaa ihmisten työn ...</w:t>
      </w:r>
    </w:p>
    <w:p>
      <w:r>
        <w:rPr>
          <w:b/>
          <w:u w:val="single"/>
        </w:rPr>
        <w:t xml:space="preserve">208748</w:t>
      </w:r>
    </w:p>
    <w:p>
      <w:r>
        <w:t xml:space="preserve">\xf0\x9f\x91\xa6: "Älä ole ilkeä muiden lapsille"\n\xf0\x9f\x91\xa8: "Se on tehty vain kerran. Haha"\n\n Kuinka monta kertaa haluat olla ilkeä ihmisten lapsille, suparji........ haluat kerran tuhat kertaa myös sinä olet ilkeä otong...hullu huh?</w:t>
      </w:r>
    </w:p>
    <w:p>
      <w:r>
        <w:rPr>
          <w:b/>
          <w:u w:val="single"/>
        </w:rPr>
        <w:t xml:space="preserve">208749</w:t>
      </w:r>
    </w:p>
    <w:p>
      <w:r>
        <w:t xml:space="preserve">KÄYTTÄJÄ KÄYTTÄJÄ Malaijit tarjoilevat naudanlihaa myös hinduvieraille? Missä on heidän herkkyytensä?</w:t>
      </w:r>
    </w:p>
    <w:p>
      <w:r>
        <w:rPr>
          <w:b/>
          <w:u w:val="single"/>
        </w:rPr>
        <w:t xml:space="preserve">208750</w:t>
      </w:r>
    </w:p>
    <w:p>
      <w:r>
        <w:t xml:space="preserve">USER Pak USER MoAg ei tarvitse huolehtia islamilaisista terroristeista, mutta sinun ja Gus Musin kaltaiset ihmiset haluavat päästä eroon islamista.</w:t>
      </w:r>
    </w:p>
    <w:p>
      <w:r>
        <w:rPr>
          <w:b/>
          <w:u w:val="single"/>
        </w:rPr>
        <w:t xml:space="preserve">208751</w:t>
      </w:r>
    </w:p>
    <w:p>
      <w:r>
        <w:t xml:space="preserve">Unohdin huomisaamun loppukokeeni. Ahaha. Voi paska. Vittu. Painu vittuun.</w:t>
      </w:r>
    </w:p>
    <w:p>
      <w:r>
        <w:rPr>
          <w:b/>
          <w:u w:val="single"/>
        </w:rPr>
        <w:t xml:space="preserve">208752</w:t>
      </w:r>
    </w:p>
    <w:p>
      <w:r>
        <w:t xml:space="preserve"/>
      </w:r>
    </w:p>
    <w:p>
      <w:r>
        <w:rPr>
          <w:b/>
          <w:u w:val="single"/>
        </w:rPr>
        <w:t xml:space="preserve">208753</w:t>
      </w:r>
    </w:p>
    <w:p>
      <w:r>
        <w:t xml:space="preserve">Jokowin syrjäyttämiseksi Megawati syrjäyttää ensin Ahokin, Ahokin syrjäyttämiseksi sammutetaan ensin kynttilät koko saaristossa.</w:t>
      </w:r>
    </w:p>
    <w:p>
      <w:r>
        <w:rPr>
          <w:b/>
          <w:u w:val="single"/>
        </w:rPr>
        <w:t xml:space="preserve">208754</w:t>
      </w:r>
    </w:p>
    <w:p>
      <w:r>
        <w:t xml:space="preserve">Haluatko auttaa? Nostakaa Jokowi vallasta.</w:t>
      </w:r>
    </w:p>
    <w:p>
      <w:r>
        <w:rPr>
          <w:b/>
          <w:u w:val="single"/>
        </w:rPr>
        <w:t xml:space="preserve">208755</w:t>
      </w:r>
    </w:p>
    <w:p>
      <w:r>
        <w:t xml:space="preserve">USER vahva panettelu tu..minister of religion dah bgthu lgbt on haram..if pak lebai pyhä panettelu..manifesti ph vakauttaminen öljyn hinta on tehty ngn subventointi öljyn hinnan maksaa kuningaskunnan'</w:t>
      </w:r>
    </w:p>
    <w:p>
      <w:r>
        <w:rPr>
          <w:b/>
          <w:u w:val="single"/>
        </w:rPr>
        <w:t xml:space="preserve">208756</w:t>
      </w:r>
    </w:p>
    <w:p>
      <w:r>
        <w:t xml:space="preserve">Bengkalis isännöi PIOS:ia, arviolta 3000 opiskelijaa Riau-Keprin islamilaisesta kampuksesta osallistuu siihen</w:t>
      </w:r>
    </w:p>
    <w:p>
      <w:r>
        <w:rPr>
          <w:b/>
          <w:u w:val="single"/>
        </w:rPr>
        <w:t xml:space="preserve">208757</w:t>
      </w:r>
    </w:p>
    <w:p>
      <w:r>
        <w:t xml:space="preserve">KÄYTTÄJÄ Ehdokkaat, joita pomo moittii, pyytävät välittömästi eroa. Lyhytnäköinen'</w:t>
      </w:r>
    </w:p>
    <w:p>
      <w:r>
        <w:rPr>
          <w:b/>
          <w:u w:val="single"/>
        </w:rPr>
        <w:t xml:space="preserve">208758</w:t>
      </w:r>
    </w:p>
    <w:p>
      <w:r>
        <w:t xml:space="preserve">paras paikka tehdä tehtäviä on bux, koska saamme usein ilmaisia kuponkeja ystäviltä \xf0\x9f\x98\x85 niin onnekas lah.\xf0\x9f\x98\x85 niin onnekas lah.\xf0\x9f\x98\x82\xf0\x9f\x98\x82\xf0\x9f\x98\x82\xf0\x98\x85 niin onnekas lah.\xf0\x9f\x98\x85 niin onnekas lah.\xf0\x9f\x98\x85 niin onnekas lah.\xf0\x9f\x98\x85</w:t>
      </w:r>
    </w:p>
    <w:p>
      <w:r>
        <w:rPr>
          <w:b/>
          <w:u w:val="single"/>
        </w:rPr>
        <w:t xml:space="preserve">208759</w:t>
      </w:r>
    </w:p>
    <w:p>
      <w:r>
        <w:t xml:space="preserve">#PrabowoAnisMatta ottelu !!!!; ; "Olipa ongelmamme kuinka suuri tahansa, onnellisuutemme linnoitukseen ei saa koskea"; ~ USER ; ; ; USER USER USER USER USER USER USER USER USER USER USER USER USER USER USER USER USER USER USER USER USER USER USER USER USER USER USER USER USER USER USER USER</w:t>
      </w:r>
    </w:p>
    <w:p>
      <w:r>
        <w:rPr>
          <w:b/>
          <w:u w:val="single"/>
        </w:rPr>
        <w:t xml:space="preserve">208760</w:t>
      </w:r>
    </w:p>
    <w:p>
      <w:r>
        <w:t xml:space="preserve">Monet hyökkäävät wa:n kimppuun, jotkut ajattelevat wa cebong'</w:t>
      </w:r>
    </w:p>
    <w:p>
      <w:r>
        <w:rPr>
          <w:b/>
          <w:u w:val="single"/>
        </w:rPr>
        <w:t xml:space="preserve">208761</w:t>
      </w:r>
    </w:p>
    <w:p>
      <w:r>
        <w:t xml:space="preserve">USER Cebong kacung dungunya ampe ke keusuk ...'</w:t>
      </w:r>
    </w:p>
    <w:p>
      <w:r>
        <w:rPr>
          <w:b/>
          <w:u w:val="single"/>
        </w:rPr>
        <w:t xml:space="preserve">208762</w:t>
      </w:r>
    </w:p>
    <w:p>
      <w:r>
        <w:t xml:space="preserve">USER kpop e bom ta'</w:t>
      </w:r>
    </w:p>
    <w:p>
      <w:r>
        <w:rPr>
          <w:b/>
          <w:u w:val="single"/>
        </w:rPr>
        <w:t xml:space="preserve">208763</w:t>
      </w:r>
    </w:p>
    <w:p>
      <w:r>
        <w:t xml:space="preserve">KÄYTTÄJÄ Jokowi ajaa sähkömoottoripyörällä, moottoripyörävalmistajat katsovat heti presidentti Joko W:tä</w:t>
      </w:r>
    </w:p>
    <w:p>
      <w:r>
        <w:rPr>
          <w:b/>
          <w:u w:val="single"/>
        </w:rPr>
        <w:t xml:space="preserve">208764</w:t>
      </w:r>
    </w:p>
    <w:p>
      <w:r>
        <w:t xml:space="preserve">KÄYTTÄJÄ Olen ääliö, miten voin nauraa siskoni putoamiselle?</w:t>
      </w:r>
    </w:p>
    <w:p>
      <w:r>
        <w:rPr>
          <w:b/>
          <w:u w:val="single"/>
        </w:rPr>
        <w:t xml:space="preserve">208765</w:t>
      </w:r>
    </w:p>
    <w:p>
      <w:r>
        <w:t xml:space="preserve">Kaikilla Indonesian mielenosoituksilla on vain yksi vaatimus: "syrjäyttäkää Jokowi"...</w:t>
      </w:r>
    </w:p>
    <w:p>
      <w:r>
        <w:rPr>
          <w:b/>
          <w:u w:val="single"/>
        </w:rPr>
        <w:t xml:space="preserve">208766</w:t>
      </w:r>
    </w:p>
    <w:p>
      <w:r>
        <w:t xml:space="preserve">KÄYTTÄJÄ Pak KÄYTTÄJÄ ei voi väittää Uskominen Allahiin SWT = Uskominen VAPAUTEEN, on edelläkävijä heittää pois islamin</w:t>
      </w:r>
    </w:p>
    <w:p>
      <w:r>
        <w:rPr>
          <w:b/>
          <w:u w:val="single"/>
        </w:rPr>
        <w:t xml:space="preserve">208767</w:t>
      </w:r>
    </w:p>
    <w:p>
      <w:r>
        <w:t xml:space="preserve">USER USER Bani Cebong älä innostu vielä'</w:t>
      </w:r>
    </w:p>
    <w:p>
      <w:r>
        <w:rPr>
          <w:b/>
          <w:u w:val="single"/>
        </w:rPr>
        <w:t xml:space="preserve">208768</w:t>
      </w:r>
    </w:p>
    <w:p>
      <w:r>
        <w:t xml:space="preserve">tutkijoiden kriminalisointi?</w:t>
      </w:r>
    </w:p>
    <w:p>
      <w:r>
        <w:rPr>
          <w:b/>
          <w:u w:val="single"/>
        </w:rPr>
        <w:t xml:space="preserve">208769</w:t>
      </w:r>
    </w:p>
    <w:p>
      <w:r>
        <w:t xml:space="preserve">KÄYTTÄJÄ assalammualaikum, herra, milloin presidentin loukkaamista koskeva video otetaan esille ilc:ssä? jotta kaikki tietäisivät, kenelle oikeus kuuluu...kiitos, wassalammualaikum".</w:t>
      </w:r>
    </w:p>
    <w:p>
      <w:r>
        <w:rPr>
          <w:b/>
          <w:u w:val="single"/>
        </w:rPr>
        <w:t xml:space="preserve">208770</w:t>
      </w:r>
    </w:p>
    <w:p>
      <w:r>
        <w:t xml:space="preserve">KÄYTTÄJÄ KÄYTTÄJÄ KÄYTTÄJÄ KÄYTTÄJÄ KÄYTTÄJÄ KÄYTTÄJÄ Puhdista dong jakarta. Älä koska sydänsuru Lu pura pura hiljainen.\nau Nyapres ? Ajattele Lu aseng'</w:t>
      </w:r>
    </w:p>
    <w:p>
      <w:r>
        <w:rPr>
          <w:b/>
          <w:u w:val="single"/>
        </w:rPr>
        <w:t xml:space="preserve">208771</w:t>
      </w:r>
    </w:p>
    <w:p>
      <w:r>
        <w:t xml:space="preserve">USER Tai bet lu, Dit'</w:t>
      </w:r>
    </w:p>
    <w:p>
      <w:r>
        <w:rPr>
          <w:b/>
          <w:u w:val="single"/>
        </w:rPr>
        <w:t xml:space="preserve">208772</w:t>
      </w:r>
    </w:p>
    <w:p>
      <w:r>
        <w:t xml:space="preserve">Lae Ferdinand, Jokowin on sopivaa astua jalkakäytävälle...ei keskelle tietä..myöhemmin diseruduk b2 lho</w:t>
      </w:r>
    </w:p>
    <w:p>
      <w:r>
        <w:rPr>
          <w:b/>
          <w:u w:val="single"/>
        </w:rPr>
        <w:t xml:space="preserve">208773</w:t>
      </w:r>
    </w:p>
    <w:p>
      <w:r>
        <w:t xml:space="preserve">Tieto opettaa, mikä on hyvää ja mikä pahaa. Ja moraali opettaa, mikä on sopivaa ja mikä sopimatonta. Varustakaa siis lapsemme tiedolla ja hyvällä moraalilla (TGB Zainul Majdi); ; #TGBforINDONESIA; #TGBPresident2019</w:t>
      </w:r>
    </w:p>
    <w:p>
      <w:r>
        <w:rPr>
          <w:b/>
          <w:u w:val="single"/>
        </w:rPr>
        <w:t xml:space="preserve">208774</w:t>
      </w:r>
    </w:p>
    <w:p>
      <w:r>
        <w:t xml:space="preserve">Taas jo ruma ääliö, mikset vain kuole :('</w:t>
      </w:r>
    </w:p>
    <w:p>
      <w:r>
        <w:rPr>
          <w:b/>
          <w:u w:val="single"/>
        </w:rPr>
        <w:t xml:space="preserve">208775</w:t>
      </w:r>
    </w:p>
    <w:p>
      <w:r>
        <w:t xml:space="preserve">RT USER: Haluan todella istua tällaisen mulkun päällä lävistämässä vatsaani, kuka haluaa olla hevonen, jonka päällä istua? #bokepgratis #memek #ngentot https\xe2\x80\xa6'</w:t>
      </w:r>
    </w:p>
    <w:p>
      <w:r>
        <w:rPr>
          <w:b/>
          <w:u w:val="single"/>
        </w:rPr>
        <w:t xml:space="preserve">208776</w:t>
      </w:r>
    </w:p>
    <w:p>
      <w:r>
        <w:t xml:space="preserve">Presidentti Jokowi kutsuu Länsi-Jaavan ulemat tapaamiseen ja osallistumaan hallituksen kanssa ilmapiirin rauhoittamiseen ennen samanaikaisia aluevaaleja (10/4/18).</w:t>
      </w:r>
    </w:p>
    <w:p>
      <w:r>
        <w:rPr>
          <w:b/>
          <w:u w:val="single"/>
        </w:rPr>
        <w:t xml:space="preserve">208777</w:t>
      </w:r>
    </w:p>
    <w:p>
      <w:r>
        <w:t xml:space="preserve">Onko totta, että YM kuuluu nykyisen hallinnon palatsin piiriin? ... Jos se on totta, se on katastrofi muslimeille ... Koska on käynyt ilmi, että on olemassa monia pettureita maailman asioiden vuoksi.</w:t>
      </w:r>
    </w:p>
    <w:p>
      <w:r>
        <w:rPr>
          <w:b/>
          <w:u w:val="single"/>
        </w:rPr>
        <w:t xml:space="preserve">208778</w:t>
      </w:r>
    </w:p>
    <w:p>
      <w:r>
        <w:t xml:space="preserve">"Koska Indonesia lähettää siirtotyöläisiä myös muihin maihin, se ei voi kieltää ulkomaalaisten työntekijöiden pääsyä maahan. Hallituksen on kuitenkin kiinnitettävä enemmän huomiota ja suojeltava paikallista työvoimaa...", sanoi USER\nURL</w:t>
      </w:r>
    </w:p>
    <w:p>
      <w:r>
        <w:rPr>
          <w:b/>
          <w:u w:val="single"/>
        </w:rPr>
        <w:t xml:space="preserve">208779</w:t>
      </w:r>
    </w:p>
    <w:p>
      <w:r>
        <w:t xml:space="preserve">KÄYTTÄJÄ KÄYTTÄJÄ Fahri Hamzahille pitäisi antaa työ presidentin laukkukuljettajana, se olisi sopiva... Iyakan USER....??''</w:t>
      </w:r>
    </w:p>
    <w:p>
      <w:r>
        <w:rPr>
          <w:b/>
          <w:u w:val="single"/>
        </w:rPr>
        <w:t xml:space="preserve">208780</w:t>
      </w:r>
    </w:p>
    <w:p>
      <w:r>
        <w:t xml:space="preserve">KÄYTTÄJÄ KÄYTTÄJÄ Hahaha...Batakien luita on kaikkialla...vain Batakien ihmisluita...ja Lihut Binsar Panjaitan ei ole Batak...vaan harhaanjohdettu kiinalainen (Batakien luopio).</w:t>
      </w:r>
    </w:p>
    <w:p>
      <w:r>
        <w:rPr>
          <w:b/>
          <w:u w:val="single"/>
        </w:rPr>
        <w:t xml:space="preserve">208781</w:t>
      </w:r>
    </w:p>
    <w:p>
      <w:r>
        <w:t xml:space="preserve">KÄYTTÄJÄ Ei välitöntä halaa minua -liikettä, jolla poistetaan hunnutettujen naisten negatiivinen leima, joka on vain sivuseikka terroristien pommi-iskuissa. Prett\xf0\x9f\x92\xa8'</w:t>
      </w:r>
    </w:p>
    <w:p>
      <w:r>
        <w:rPr>
          <w:b/>
          <w:u w:val="single"/>
        </w:rPr>
        <w:t xml:space="preserve">208782</w:t>
      </w:r>
    </w:p>
    <w:p>
      <w:r>
        <w:t xml:space="preserve">"Yksi muslimien perusongelmista tässä maailmassa on köyhyys."</w:t>
      </w:r>
    </w:p>
    <w:p>
      <w:r>
        <w:rPr>
          <w:b/>
          <w:u w:val="single"/>
        </w:rPr>
        <w:t xml:space="preserve">208783</w:t>
      </w:r>
    </w:p>
    <w:p>
      <w:r>
        <w:t xml:space="preserve">USER Estäkää tiukasti provosoivat ja eripuraiset tilit, maksulliset tilit, dollarimiehet, Cc USER USER USER USER'</w:t>
      </w:r>
    </w:p>
    <w:p>
      <w:r>
        <w:rPr>
          <w:b/>
          <w:u w:val="single"/>
        </w:rPr>
        <w:t xml:space="preserve">208784</w:t>
      </w:r>
    </w:p>
    <w:p>
      <w:r>
        <w:t xml:space="preserve">KÄYTTÄJÄ KÄYTTÄJÄ KÄYTTÄJÄ KÄYTTÄJÄ Karkottakaa rohingya Indonesiasta, koska rohingya on häpäissyt buddhalaisia tyttöjä Myanmarissa.</w:t>
      </w:r>
    </w:p>
    <w:p>
      <w:r>
        <w:rPr>
          <w:b/>
          <w:u w:val="single"/>
        </w:rPr>
        <w:t xml:space="preserve">208785</w:t>
      </w:r>
    </w:p>
    <w:p>
      <w:r>
        <w:t xml:space="preserve">KÄYTTÄJÄ on yksilö, pappeja munkkeja voi myös olla olemassa, jokainen uskonto on, vaikka harvoin kuullut buddha hindu. ongelma on, että he eivät koskaan väitä olevansa täydellisiä rauhantekijöitä eivätkä ole innoissaan, jos joku tulee tai vaihtaa uskontoa.</w:t>
      </w:r>
    </w:p>
    <w:p>
      <w:r>
        <w:rPr>
          <w:b/>
          <w:u w:val="single"/>
        </w:rPr>
        <w:t xml:space="preserve">208786</w:t>
      </w:r>
    </w:p>
    <w:p>
      <w:r>
        <w:t xml:space="preserve">Ulkomaalainen sama tl oma \xf0\x9f\x98\x83'</w:t>
      </w:r>
    </w:p>
    <w:p>
      <w:r>
        <w:rPr>
          <w:b/>
          <w:u w:val="single"/>
        </w:rPr>
        <w:t xml:space="preserve">208787</w:t>
      </w:r>
    </w:p>
    <w:p>
      <w:r>
        <w:t xml:space="preserve">USER USER Kl haluaa jäljitellä profeettaa, pääkaista on kameleille, vasen kaista autoille ja moottoripyörille.</w:t>
      </w:r>
    </w:p>
    <w:p>
      <w:r>
        <w:rPr>
          <w:b/>
          <w:u w:val="single"/>
        </w:rPr>
        <w:t xml:space="preserve">208788</w:t>
      </w:r>
    </w:p>
    <w:p>
      <w:r>
        <w:t xml:space="preserve">KÄYTTÄJÄ KÄYTTÄJÄ Riittää jo, vain #2019GantiPresidentti, hallitus aliarvioi kansan älyllisyyden</w:t>
      </w:r>
    </w:p>
    <w:p>
      <w:r>
        <w:rPr>
          <w:b/>
          <w:u w:val="single"/>
        </w:rPr>
        <w:t xml:space="preserve">208789</w:t>
      </w:r>
    </w:p>
    <w:p>
      <w:r>
        <w:t xml:space="preserve">Mitä ajattelet? "Olen niin kyllästynyt ja väsynyt." "PUSH RANK häviää koko ajan.</w:t>
      </w:r>
    </w:p>
    <w:p>
      <w:r>
        <w:rPr>
          <w:b/>
          <w:u w:val="single"/>
        </w:rPr>
        <w:t xml:space="preserve">208790</w:t>
      </w:r>
    </w:p>
    <w:p>
      <w:r>
        <w:t xml:space="preserve">KÄYTTÄJÄ ole varovainen sisällä on pommi kokoonpano /?'</w:t>
      </w:r>
    </w:p>
    <w:p>
      <w:r>
        <w:rPr>
          <w:b/>
          <w:u w:val="single"/>
        </w:rPr>
        <w:t xml:space="preserve">208791</w:t>
      </w:r>
    </w:p>
    <w:p>
      <w:r>
        <w:t xml:space="preserve">Jatkukoon USERin nopea kasvu!</w:t>
      </w:r>
    </w:p>
    <w:p>
      <w:r>
        <w:rPr>
          <w:b/>
          <w:u w:val="single"/>
        </w:rPr>
        <w:t xml:space="preserve">208792</w:t>
      </w:r>
    </w:p>
    <w:p>
      <w:r>
        <w:t xml:space="preserve">Eilen menin vahingossa kahvilaan, jonka omistaja oli kiinalainen ja jossa oli myös pikkupurtavaa. Hieman erilainen, sen sijaan, että he olisivat kysyneet, missä he työskentelevät, he kysyivät: "Mikä yritys?" \n\nKaiken tämän arvailun ohella, totesin, että on myös kiinalainen aura.</w:t>
      </w:r>
    </w:p>
    <w:p>
      <w:r>
        <w:rPr>
          <w:b/>
          <w:u w:val="single"/>
        </w:rPr>
        <w:t xml:space="preserve">208793</w:t>
      </w:r>
    </w:p>
    <w:p>
      <w:r>
        <w:t xml:space="preserve">KÄYTTÄJÄkaaderit ovat herjanneet Jokowia esimerkiksi kommunistien kätyreksi: USER Jotta tiedät, kuka pelaa PKI-URL-ongelmaa.</w:t>
      </w:r>
    </w:p>
    <w:p>
      <w:r>
        <w:rPr>
          <w:b/>
          <w:u w:val="single"/>
        </w:rPr>
        <w:t xml:space="preserve">208794</w:t>
      </w:r>
    </w:p>
    <w:p>
      <w:r>
        <w:t xml:space="preserve">KÄYTTÄJÄ KÄYTTÄJÄ KÄYTTÄJÄ KÄYTTÄJÄ Udah Kodrat: PECUN-dang emg on paras tekemään tekosyitä\xf0\x9f\x98\x82'</w:t>
      </w:r>
    </w:p>
    <w:p>
      <w:r>
        <w:rPr>
          <w:b/>
          <w:u w:val="single"/>
        </w:rPr>
        <w:t xml:space="preserve">208795</w:t>
      </w:r>
    </w:p>
    <w:p>
      <w:r>
        <w:t xml:space="preserve">USER Kyllä. \xf0\x9f\x98\x82\n\nTänään luin juuri Kota Tuan rakennusten synkästä historiasta. On todella surullista, että tuolloin tapahtui niin paljon kiinalaisten joukkomurhia.\n\nSilloin ajattelin vuoden 98 tragediaa.\n\nSilloin ajattelin. Vuonna 98 verilöylyssä tapetut indolaiset -</w:t>
      </w:r>
    </w:p>
    <w:p>
      <w:r>
        <w:rPr>
          <w:b/>
          <w:u w:val="single"/>
        </w:rPr>
        <w:t xml:space="preserve">208796</w:t>
      </w:r>
    </w:p>
    <w:p>
      <w:r>
        <w:t xml:space="preserve">On parempi olla odottamatta vuotta 2019, jotta voi syrjäyttää mahdollisimman pian!!!! Se, mitä Pak USER sanoi, on totta, tämä maa tuhoutuu, jos USER on presidentti.</w:t>
      </w:r>
    </w:p>
    <w:p>
      <w:r>
        <w:rPr>
          <w:b/>
          <w:u w:val="single"/>
        </w:rPr>
        <w:t xml:space="preserve">208797</w:t>
      </w:r>
    </w:p>
    <w:p>
      <w:r>
        <w:t xml:space="preserve">On hyvä, että Jokowia tukevat koalitiopuolueet ovat yksimielisiä yhdestä tavasta saada Jokowin varapresidentti. Annetaan useiden hyvämaineisten tutkimuslaitosten tehtäväksi mitata Jokowin ehdokkaiden vaalikelpoisuutta. Lähetä sitten 2 tai 3 parasta d</w:t>
      </w:r>
    </w:p>
    <w:p>
      <w:r>
        <w:rPr>
          <w:b/>
          <w:u w:val="single"/>
        </w:rPr>
        <w:t xml:space="preserve">208798</w:t>
      </w:r>
    </w:p>
    <w:p>
      <w:r>
        <w:t xml:space="preserve">Niin kauan kuin Novel on KPK:ssa, Sandi pysyy turvassa, miten Novel voisi tutkia serkkunsa apulaiskuvernööriä. Miten USER voisi tutkia myös Aniesin tapausta.</w:t>
      </w:r>
    </w:p>
    <w:p>
      <w:r>
        <w:rPr>
          <w:b/>
          <w:u w:val="single"/>
        </w:rPr>
        <w:t xml:space="preserve">208799</w:t>
      </w:r>
    </w:p>
    <w:p>
      <w:r>
        <w:t xml:space="preserve">Vitut Wondosta. Jonista keskusteltiin jälleen. Katson 'Sisitipsin' tänä viikonloppuna.</w:t>
      </w:r>
    </w:p>
    <w:p>
      <w:r>
        <w:rPr>
          <w:b/>
          <w:u w:val="single"/>
        </w:rPr>
        <w:t xml:space="preserve">208800</w:t>
      </w:r>
    </w:p>
    <w:p>
      <w:r>
        <w:t xml:space="preserve">KÄYTTÄJÄ herjaus FPI puhkesi on työtä ahoker jotka näkivät ahok vaalikelpoisuus pysyä 10%, he kelojotan nähdä MUI+NU+Muhammadi</w:t>
      </w:r>
    </w:p>
    <w:p>
      <w:r>
        <w:rPr>
          <w:b/>
          <w:u w:val="single"/>
        </w:rPr>
        <w:t xml:space="preserve">208801</w:t>
      </w:r>
    </w:p>
    <w:p>
      <w:r>
        <w:t xml:space="preserve">Vangitkaa kaikki kiinalaiset vääräuskoiset ja ateistit! Mukaan lukien Ahok, korruptoitunut sikajohtaja!</w:t>
      </w:r>
    </w:p>
    <w:p>
      <w:r>
        <w:rPr>
          <w:b/>
          <w:u w:val="single"/>
        </w:rPr>
        <w:t xml:space="preserve">208802</w:t>
      </w:r>
    </w:p>
    <w:p>
      <w:r>
        <w:t xml:space="preserve">KÄYTTÄJÄ KÄYTTÄJÄ Kuka sanoi 'Anjirrr. Tetel peruutettu bloon'</w:t>
      </w:r>
    </w:p>
    <w:p>
      <w:r>
        <w:rPr>
          <w:b/>
          <w:u w:val="single"/>
        </w:rPr>
        <w:t xml:space="preserve">208803</w:t>
      </w:r>
    </w:p>
    <w:p>
      <w:r>
        <w:t xml:space="preserve">KÄYTTÄJÄ KÄYTTÄJÄ KÄYTTÄJÄ KÄYTTÄJÄ KÄYTTÄJÄ jos muu uskonto sanotte kafir..ansaitsette jos kafir korruptoitunut..jos islamin kannattajat korruptoituneet sanotte, että se on häikäilemätön!!....te haisette, teillä on suu'.</w:t>
      </w:r>
    </w:p>
    <w:p>
      <w:r>
        <w:rPr>
          <w:b/>
          <w:u w:val="single"/>
        </w:rPr>
        <w:t xml:space="preserve">208804</w:t>
      </w:r>
    </w:p>
    <w:p>
      <w:r>
        <w:t xml:space="preserve">Monet Itä-Kalimantanin aluevaalien 2018 Algaka kaatui, tämä on mitä KPU Berau sanoo</w:t>
      </w:r>
    </w:p>
    <w:p>
      <w:r>
        <w:rPr>
          <w:b/>
          <w:u w:val="single"/>
        </w:rPr>
        <w:t xml:space="preserve">208805</w:t>
      </w:r>
    </w:p>
    <w:p>
      <w:r>
        <w:t xml:space="preserve">KÄYTTÄJÄ Jancuk puhuu mangasta suhteessa jeketi-lauluun. Wota jos se on todella dgk dah'</w:t>
      </w:r>
    </w:p>
    <w:p>
      <w:r>
        <w:rPr>
          <w:b/>
          <w:u w:val="single"/>
        </w:rPr>
        <w:t xml:space="preserve">208806</w:t>
      </w:r>
    </w:p>
    <w:p>
      <w:r>
        <w:t xml:space="preserve">KÄYTTÄJÄ KÄYTTÄJÄ mampus lo USER'</w:t>
      </w:r>
    </w:p>
    <w:p>
      <w:r>
        <w:rPr>
          <w:b/>
          <w:u w:val="single"/>
        </w:rPr>
        <w:t xml:space="preserve">208807</w:t>
      </w:r>
    </w:p>
    <w:p>
      <w:r>
        <w:t xml:space="preserve">Seuraavan 24 tunnin aikana haluan olla sokea, en halua uskoa mitään!</w:t>
      </w:r>
    </w:p>
    <w:p>
      <w:r>
        <w:rPr>
          <w:b/>
          <w:u w:val="single"/>
        </w:rPr>
        <w:t xml:space="preserve">208808</w:t>
      </w:r>
    </w:p>
    <w:p>
      <w:r>
        <w:t xml:space="preserve">Nuo paskiaispoliitikot kilpailevat keskenään ihmisten mielen vääristämisestä.\n "Kanta" ja "oppositio" ovat yhtä turmeltuneita! Fanaatikot ovat yhä aktiivisempia, mutta kansa alkaa väsyä.\nPoliitikot ovat edelleen samanlaisia kuin näppylä perseessä! Tyhmät!</w:t>
      </w:r>
    </w:p>
    <w:p>
      <w:r>
        <w:rPr>
          <w:b/>
          <w:u w:val="single"/>
        </w:rPr>
        <w:t xml:space="preserve">208809</w:t>
      </w:r>
    </w:p>
    <w:p>
      <w:r>
        <w:t xml:space="preserve">USER Emg on niin tyhmä!!!!!'</w:t>
      </w:r>
    </w:p>
    <w:p>
      <w:r>
        <w:rPr>
          <w:b/>
          <w:u w:val="single"/>
        </w:rPr>
        <w:t xml:space="preserve">208810</w:t>
      </w:r>
    </w:p>
    <w:p>
      <w:r>
        <w:t xml:space="preserve">USER Nawar mulu onta'</w:t>
      </w:r>
    </w:p>
    <w:p>
      <w:r>
        <w:rPr>
          <w:b/>
          <w:u w:val="single"/>
        </w:rPr>
        <w:t xml:space="preserve">208811</w:t>
      </w:r>
    </w:p>
    <w:p>
      <w:r>
        <w:t xml:space="preserve">Sinun antenni on pitkä liian hut Myönnän, että aloin nuolla prabowo koska tiesin jokowi olisi lyöty vuonna 2019 URL</w:t>
      </w:r>
    </w:p>
    <w:p>
      <w:r>
        <w:rPr>
          <w:b/>
          <w:u w:val="single"/>
        </w:rPr>
        <w:t xml:space="preserve">208812</w:t>
      </w:r>
    </w:p>
    <w:p>
      <w:r>
        <w:t xml:space="preserve">TNI ON SIIRRYTTÄVÄ PKI ON JO NOUSUSSA JA REAJALELA......!!!!TYÖLLISTÄÄ JOKOWIN TOTAALINEN EPÄONNISTUMINEN INDONESIAN JOHTAMISESSA. URL</w:t>
      </w:r>
    </w:p>
    <w:p>
      <w:r>
        <w:rPr>
          <w:b/>
          <w:u w:val="single"/>
        </w:rPr>
        <w:t xml:space="preserve">208813</w:t>
      </w:r>
    </w:p>
    <w:p>
      <w:r>
        <w:t xml:space="preserve">Uuden järjestyksen lopussa Din Syamsuddin oli varoittanut Amien Raisia: "Herra Amien on kuin Muadzin, joka huutaa, että presidentti on vaihdettava, mutta myöhemmin imaami on joku muu, et sinä." Tähän asti Din Syamsuddinin huomautukset ovat osoittautuneet todeksi</w:t>
      </w:r>
    </w:p>
    <w:p>
      <w:r>
        <w:rPr>
          <w:b/>
          <w:u w:val="single"/>
        </w:rPr>
        <w:t xml:space="preserve">208814</w:t>
      </w:r>
    </w:p>
    <w:p>
      <w:r>
        <w:t xml:space="preserve">KÄYTTÄJÄ 27 vuotta Keski-Jaavan asukkaana kuuli juuri United Islamic Forum. Aiotteko osallistua Keski-Jaavan vaaleihin? Mitä aiotte tehdä? Ben wareg. ; Nek ngelih sok pekok soale.</w:t>
      </w:r>
    </w:p>
    <w:p>
      <w:r>
        <w:rPr>
          <w:b/>
          <w:u w:val="single"/>
        </w:rPr>
        <w:t xml:space="preserve">208815</w:t>
      </w:r>
    </w:p>
    <w:p>
      <w:r>
        <w:t xml:space="preserve">Eikö Jokowi olekin pahin johtaja? velkakuningas/kuva-asiantuntija/indesovaras/valehtelumestari/väkivaltainen/ PKI:n lapsi/kommunistinen kiinalaisvakooja.</w:t>
      </w:r>
    </w:p>
    <w:p>
      <w:r>
        <w:rPr>
          <w:b/>
          <w:u w:val="single"/>
        </w:rPr>
        <w:t xml:space="preserve">208816</w:t>
      </w:r>
    </w:p>
    <w:p>
      <w:r>
        <w:t xml:space="preserve">Nyt #2019GantiPresidentti hattu</w:t>
      </w:r>
    </w:p>
    <w:p>
      <w:r>
        <w:rPr>
          <w:b/>
          <w:u w:val="single"/>
        </w:rPr>
        <w:t xml:space="preserve">208817</w:t>
      </w:r>
    </w:p>
    <w:p>
      <w:r>
        <w:t xml:space="preserve">KÄYTTÄJÄ Älä roskaa.'</w:t>
      </w:r>
    </w:p>
    <w:p>
      <w:r>
        <w:rPr>
          <w:b/>
          <w:u w:val="single"/>
        </w:rPr>
        <w:t xml:space="preserve">208818</w:t>
      </w:r>
    </w:p>
    <w:p>
      <w:r>
        <w:t xml:space="preserve">Hän tarkoittaa todistettua VÄÄRINKÄYTTÖÄ ja rienausta, setä, senkin paskiainen, TAIK LO, anteeksi, että käytin Ahokin sikakieltä.</w:t>
      </w:r>
    </w:p>
    <w:p>
      <w:r>
        <w:rPr>
          <w:b/>
          <w:u w:val="single"/>
        </w:rPr>
        <w:t xml:space="preserve">208819</w:t>
      </w:r>
    </w:p>
    <w:p>
      <w:r>
        <w:t xml:space="preserve">USER LAH AWAS YA MAMIH NOT W RESTUIN AMA KUNYUK PAPIH /?'</w:t>
      </w:r>
    </w:p>
    <w:p>
      <w:r>
        <w:rPr>
          <w:b/>
          <w:u w:val="single"/>
        </w:rPr>
        <w:t xml:space="preserve">208820</w:t>
      </w:r>
    </w:p>
    <w:p>
      <w:r>
        <w:t xml:space="preserve">KÄYTTÄJÄ KÄYTTÄJÄ Sinä tadpole, jos nostat sitä, se kuolee.</w:t>
      </w:r>
    </w:p>
    <w:p>
      <w:r>
        <w:rPr>
          <w:b/>
          <w:u w:val="single"/>
        </w:rPr>
        <w:t xml:space="preserve">208821</w:t>
      </w:r>
    </w:p>
    <w:p>
      <w:r>
        <w:t xml:space="preserve">Jotkut tafseerin oppineet sanoivat, että eläimen teurastamisella tarkoitetaan uhrieläimen teurastamista Eid-rukouksen jälkeen.</w:t>
      </w:r>
    </w:p>
    <w:p>
      <w:r>
        <w:rPr>
          <w:b/>
          <w:u w:val="single"/>
        </w:rPr>
        <w:t xml:space="preserve">208822</w:t>
      </w:r>
    </w:p>
    <w:p>
      <w:r>
        <w:t xml:space="preserve">USER Vclip full arse \xf0\x9f\x98\x82\xf0\x9f\x98\x82\xf0\x9f\x98\x82\xf0\x9f\x98\x98\x82'</w:t>
      </w:r>
    </w:p>
    <w:p>
      <w:r>
        <w:rPr>
          <w:b/>
          <w:u w:val="single"/>
        </w:rPr>
        <w:t xml:space="preserve">208823</w:t>
      </w:r>
    </w:p>
    <w:p>
      <w:r>
        <w:t xml:space="preserve">USER Bogel kunyuk hehe'</w:t>
      </w:r>
    </w:p>
    <w:p>
      <w:r>
        <w:rPr>
          <w:b/>
          <w:u w:val="single"/>
        </w:rPr>
        <w:t xml:space="preserve">208824</w:t>
      </w:r>
    </w:p>
    <w:p>
      <w:r>
        <w:t xml:space="preserve">KÄYTTÄJÄ KÄYTTÄJÄ On jo pa anien aikakausi, mutta nuijapäät ovat yhä tällaisia ... \nJohtuu todennäköisesti olutosakkeiden poistamisesta\xf0\x9f\x98\x81\xf0\x98\x82'</w:t>
      </w:r>
    </w:p>
    <w:p>
      <w:r>
        <w:rPr>
          <w:b/>
          <w:u w:val="single"/>
        </w:rPr>
        <w:t xml:space="preserve">208825</w:t>
      </w:r>
    </w:p>
    <w:p>
      <w:r>
        <w:t xml:space="preserve">KÄYTTÄJÄ KÄYTTÄJÄ Säännöt kutsuvat yhtä jakkia. Anna vain yhden uskonnon raportoida. Tässä ei mainittu sitä. On 5 uskontoa, joita loukataan</w:t>
      </w:r>
    </w:p>
    <w:p>
      <w:r>
        <w:rPr>
          <w:b/>
          <w:u w:val="single"/>
        </w:rPr>
        <w:t xml:space="preserve">208826</w:t>
      </w:r>
    </w:p>
    <w:p>
      <w:r>
        <w:t xml:space="preserve">KÄYTTÄJÄ Miksi Nusantara-ominaisuudesta pidetään niin tiukasti kiinni? Koska islam ilman ominaisuuksia iskee liberaalien, shiialaisten ja kommunististen ajatusten ytimeen... \xf0\x9f\x98\x9c'</w:t>
      </w:r>
    </w:p>
    <w:p>
      <w:r>
        <w:rPr>
          <w:b/>
          <w:u w:val="single"/>
        </w:rPr>
        <w:t xml:space="preserve">208827</w:t>
      </w:r>
    </w:p>
    <w:p>
      <w:r>
        <w:t xml:space="preserve">Tuo on NeoPKI&gt;kommunistien&gt;ateistien tili! Uskalletaan vain ilmestyä sienien lailla sadekaudella JKW:n hallinnon aikana! Mikä on sopivampi nimitys nykyiselle hallinnolle? surullinen.</w:t>
      </w:r>
    </w:p>
    <w:p>
      <w:r>
        <w:rPr>
          <w:b/>
          <w:u w:val="single"/>
        </w:rPr>
        <w:t xml:space="preserve">208828</w:t>
      </w:r>
    </w:p>
    <w:p>
      <w:r>
        <w:t xml:space="preserve"> Kun sana aulyaa sanassa al maidah 51 monet oppineet sanovat, että se tarkoittaa johtajaa, he väittävät sitkeästi, että se ei tarkoita johtajaa. vaikka se on sana.</w:t>
      </w:r>
    </w:p>
    <w:p>
      <w:r>
        <w:rPr>
          <w:b/>
          <w:u w:val="single"/>
        </w:rPr>
        <w:t xml:space="preserve">208829</w:t>
      </w:r>
    </w:p>
    <w:p>
      <w:r>
        <w:t xml:space="preserve">KÄYTTÄJÄ kristitty nusantara, hindu nusantara, buddhalainen nusantara, katolinen nusantara, protestanttinen nusantara, khong hu tju nusantara,.... Siellä on koes plus saaristo... Wkk wkkk</w:t>
      </w:r>
    </w:p>
    <w:p>
      <w:r>
        <w:rPr>
          <w:b/>
          <w:u w:val="single"/>
        </w:rPr>
        <w:t xml:space="preserve">208830</w:t>
      </w:r>
    </w:p>
    <w:p>
      <w:r>
        <w:t xml:space="preserve">KÄYTTÄJÄ Nykyinen hallinto on erikoisempi... ehkä he näkevät sen maan alta käsin... mitä enemmän se murenee, sitä enemmän se on totta.</w:t>
      </w:r>
    </w:p>
    <w:p>
      <w:r>
        <w:rPr>
          <w:b/>
          <w:u w:val="single"/>
        </w:rPr>
        <w:t xml:space="preserve">208831</w:t>
      </w:r>
    </w:p>
    <w:p>
      <w:r>
        <w:t xml:space="preserve">RCTI:n perjantairukousten aikana olen aina hämmästynyt siitä, että jos se ei ole radikaalia, sen täytyy koskettaa sydäntäni. Tänään olin hämmästynyt, koska saarnassa puhuttiin apostolista, joka piti yhteyttä juutalaisiin, ja hänen puheensa oli myös erittäin hyvä.</w:t>
      </w:r>
    </w:p>
    <w:p>
      <w:r>
        <w:rPr>
          <w:b/>
          <w:u w:val="single"/>
        </w:rPr>
        <w:t xml:space="preserve">208832</w:t>
      </w:r>
    </w:p>
    <w:p>
      <w:r>
        <w:t xml:space="preserve">Huawei arvioi, että vuoteen 2025 mennessä jopa 86 prosenttia maailmanlaajuisesti toimivista yrityksistä ottaa käyttöön tekoälyn (AI).</w:t>
      </w:r>
    </w:p>
    <w:p>
      <w:r>
        <w:rPr>
          <w:b/>
          <w:u w:val="single"/>
        </w:rPr>
        <w:t xml:space="preserve">208833</w:t>
      </w:r>
    </w:p>
    <w:p>
      <w:r>
        <w:t xml:space="preserve">Indonesia on tällä hetkellä menossa taaksepäin sen jälkeen, kun Jokowi on johtanut sitä URL-osoite</w:t>
      </w:r>
    </w:p>
    <w:p>
      <w:r>
        <w:rPr>
          <w:b/>
          <w:u w:val="single"/>
        </w:rPr>
        <w:t xml:space="preserve">208834</w:t>
      </w:r>
    </w:p>
    <w:p>
      <w:r>
        <w:t xml:space="preserve">KÄYTTÄJÄN on autettava minua valmistelemaan pilluni.</w:t>
      </w:r>
    </w:p>
    <w:p>
      <w:r>
        <w:rPr>
          <w:b/>
          <w:u w:val="single"/>
        </w:rPr>
        <w:t xml:space="preserve">208835</w:t>
      </w:r>
    </w:p>
    <w:p>
      <w:r>
        <w:t xml:space="preserve"/>
      </w:r>
    </w:p>
    <w:p>
      <w:r>
        <w:rPr>
          <w:b/>
          <w:u w:val="single"/>
        </w:rPr>
        <w:t xml:space="preserve">208836</w:t>
      </w:r>
    </w:p>
    <w:p>
      <w:r>
        <w:t xml:space="preserve">Ratkaisuja on vain kaksi! 1. Jokowi on syrjäytettävä heti 2. Kalifaatti</w:t>
      </w:r>
    </w:p>
    <w:p>
      <w:r>
        <w:rPr>
          <w:b/>
          <w:u w:val="single"/>
        </w:rPr>
        <w:t xml:space="preserve">208837</w:t>
      </w:r>
    </w:p>
    <w:p>
      <w:r>
        <w:t xml:space="preserve">Koordinoikaa välittömästi muslimijoukkojen voima..piirittääksemme välittömästi Myanmarin suurlähetystön..karkottakaa suurlähettiläs ja buddhalaiset "raakalaiset" Indonesiasta!!!!</w:t>
      </w:r>
    </w:p>
    <w:p>
      <w:r>
        <w:rPr>
          <w:b/>
          <w:u w:val="single"/>
        </w:rPr>
        <w:t xml:space="preserve">208838</w:t>
      </w:r>
    </w:p>
    <w:p>
      <w:r>
        <w:t xml:space="preserve">KÄYTTÄJÄ KÄYTTÄJÄ 13 cm:n veljeni tulee nuhtelemaan sinua.</w:t>
      </w:r>
    </w:p>
    <w:p>
      <w:r>
        <w:rPr>
          <w:b/>
          <w:u w:val="single"/>
        </w:rPr>
        <w:t xml:space="preserve">208839</w:t>
      </w:r>
    </w:p>
    <w:p>
      <w:r>
        <w:t xml:space="preserve">KÄYTTÄJÄ KÄYTTÄJÄ tumben om ustadz ei tästä asiasta ... \nooopst ... mitä koska sipuli aseng x yah ??? \xf0\x9f\xa4\xa3\xf0\x9f\xa4\xa3\xf0\x9f\xa4\xa3'</w:t>
      </w:r>
    </w:p>
    <w:p>
      <w:r>
        <w:rPr>
          <w:b/>
          <w:u w:val="single"/>
        </w:rPr>
        <w:t xml:space="preserve">208840</w:t>
      </w:r>
    </w:p>
    <w:p>
      <w:r>
        <w:t xml:space="preserve">KÄYTTÄJÄ Aseng kommunistinen kapitalistinen kätyri</w:t>
      </w:r>
    </w:p>
    <w:p>
      <w:r>
        <w:rPr>
          <w:b/>
          <w:u w:val="single"/>
        </w:rPr>
        <w:t xml:space="preserve">208841</w:t>
      </w:r>
    </w:p>
    <w:p>
      <w:r>
        <w:t xml:space="preserve">RT KÄYTTÄJÄ: älä ole tekopyhä, jos vihaat sitä sydämessäsi, vihaa sitä, älä ole niin rauhallinen! Jos olen edelleen "VIKING IS A DOG", niin #Dilar\xe2\x80\xa6'</w:t>
      </w:r>
    </w:p>
    <w:p>
      <w:r>
        <w:rPr>
          <w:b/>
          <w:u w:val="single"/>
        </w:rPr>
        <w:t xml:space="preserve">208842</w:t>
      </w:r>
    </w:p>
    <w:p>
      <w:r>
        <w:t xml:space="preserve">USER Se ei koskaan muutu, Biu. \"Ehkä tämä henkilö ei tarkoita olla tekopyhä tunteidensa suhteen, mutta kuka tietää, ehkä se on hänen onnensa suojana.</w:t>
      </w:r>
    </w:p>
    <w:p>
      <w:r>
        <w:rPr>
          <w:b/>
          <w:u w:val="single"/>
        </w:rPr>
        <w:t xml:space="preserve">208843</w:t>
      </w:r>
    </w:p>
    <w:p>
      <w:r>
        <w:t xml:space="preserve">Unpad Observer: Prabowon kritiikki Jokowia kohtaan voi olla virhe KÄYTTÄJÄN URL-osoite KÄYTTÄJÄN OSOITE</w:t>
      </w:r>
    </w:p>
    <w:p>
      <w:r>
        <w:rPr>
          <w:b/>
          <w:u w:val="single"/>
        </w:rPr>
        <w:t xml:space="preserve">208844</w:t>
      </w:r>
    </w:p>
    <w:p>
      <w:r>
        <w:t xml:space="preserve">#DanaInvestorAsing BI:n varakuvernööri. Dody Budi Waluyo: Sijoittajien luottamus kotimaisiin salkkuihin on lisääntynyt Moody's Investor Servicen velkaluokituksen nostamisen jälkeen #Sijoitus #Sijoittaja #Sijoittaja #TalousRI</w:t>
      </w:r>
    </w:p>
    <w:p>
      <w:r>
        <w:rPr>
          <w:b/>
          <w:u w:val="single"/>
        </w:rPr>
        <w:t xml:space="preserve">208845</w:t>
      </w:r>
    </w:p>
    <w:p>
      <w:r>
        <w:t xml:space="preserve">Cuuyy ei vieläkään voi tehdä sitä, vitut palveluntarjoajasta USER USER'</w:t>
      </w:r>
    </w:p>
    <w:p>
      <w:r>
        <w:rPr>
          <w:b/>
          <w:u w:val="single"/>
        </w:rPr>
        <w:t xml:space="preserve">208846</w:t>
      </w:r>
    </w:p>
    <w:p>
      <w:r>
        <w:t xml:space="preserve">Kuka juoksi pakoon, kun Ulama ja Jama'ah tulivat, kuka se oli? ; Kuka ampui kyynelkaasua sokeasti Ulamaa ja Jama'ahia kohti, kuka se oli? ; Kuka oli hiljaa, kun Ulamaa paneteltiin ja jopa terrorisoitiin, kuka se oli? ; #2019GantiPresidentti</w:t>
      </w:r>
    </w:p>
    <w:p>
      <w:r>
        <w:rPr>
          <w:b/>
          <w:u w:val="single"/>
        </w:rPr>
        <w:t xml:space="preserve">208847</w:t>
      </w:r>
    </w:p>
    <w:p>
      <w:r>
        <w:t xml:space="preserve">KÄYTTÄJÄ Totta, herra, rakastetaan omia tuotteitamme, jotta tuotteemme voivat kilpailla maailmanmarkkinoilla. Ja toivottavasti voittaja on kuvernööri Pohjois-Sumatran voi tehdä Pohjois-Sumatra paremmin sekä alalla tulehdus, jne.</w:t>
      </w:r>
    </w:p>
    <w:p>
      <w:r>
        <w:rPr>
          <w:b/>
          <w:u w:val="single"/>
        </w:rPr>
        <w:t xml:space="preserve">208848</w:t>
      </w:r>
    </w:p>
    <w:p>
      <w:r>
        <w:t xml:space="preserve">KÄYTTÄJÄ KÄYTTÄJÄ Tulkaa, paskiaiset \xf0\x9f\x98\x82\xf0\x9f\x98\x82\xf0\x9f\x98\x82'</w:t>
      </w:r>
    </w:p>
    <w:p>
      <w:r>
        <w:rPr>
          <w:b/>
          <w:u w:val="single"/>
        </w:rPr>
        <w:t xml:space="preserve">208849</w:t>
      </w:r>
    </w:p>
    <w:p>
      <w:r>
        <w:t xml:space="preserve">RT USER: missä on demoneja päivisin, siellä on jopa demonien kaltaisia ystäviä. kutsutaan syömään jopa aq nitip aj'</w:t>
      </w:r>
    </w:p>
    <w:p>
      <w:r>
        <w:rPr>
          <w:b/>
          <w:u w:val="single"/>
        </w:rPr>
        <w:t xml:space="preserve">208850</w:t>
      </w:r>
    </w:p>
    <w:p>
      <w:r>
        <w:t xml:space="preserve">Jos Prabowo esiintyy huomenna uudelleen, jos hän huutaa edelleen NKRI harga mati, älkää luottako häneen.</w:t>
      </w:r>
    </w:p>
    <w:p>
      <w:r>
        <w:rPr>
          <w:b/>
          <w:u w:val="single"/>
        </w:rPr>
        <w:t xml:space="preserve">208851</w:t>
      </w:r>
    </w:p>
    <w:p>
      <w:r>
        <w:t xml:space="preserve">USER iya anjir dah bolot budeg lagi'</w:t>
      </w:r>
    </w:p>
    <w:p>
      <w:r>
        <w:rPr>
          <w:b/>
          <w:u w:val="single"/>
        </w:rPr>
        <w:t xml:space="preserve">208852</w:t>
      </w:r>
    </w:p>
    <w:p>
      <w:r>
        <w:t xml:space="preserve">Jos olisin pankin pääjohtaja, pyytäisin, että kaikkiin seteleihin painettaisiin KÄYTTÄJÄN kasvot.</w:t>
      </w:r>
    </w:p>
    <w:p>
      <w:r>
        <w:rPr>
          <w:b/>
          <w:u w:val="single"/>
        </w:rPr>
        <w:t xml:space="preserve">208853</w:t>
      </w:r>
    </w:p>
    <w:p>
      <w:r>
        <w:t xml:space="preserve">Kun Paul Pogba juhlii maaliaan, URL-apina matkii hänen ääntään</w:t>
      </w:r>
    </w:p>
    <w:p>
      <w:r>
        <w:rPr>
          <w:b/>
          <w:u w:val="single"/>
        </w:rPr>
        <w:t xml:space="preserve">208854</w:t>
      </w:r>
    </w:p>
    <w:p>
      <w:r>
        <w:t xml:space="preserve">USER LAH ANJIR KENAPAAA MENCRET MKSDNYA?:('</w:t>
      </w:r>
    </w:p>
    <w:p>
      <w:r>
        <w:rPr>
          <w:b/>
          <w:u w:val="single"/>
        </w:rPr>
        <w:t xml:space="preserve">208855</w:t>
      </w:r>
    </w:p>
    <w:p>
      <w:r>
        <w:t xml:space="preserve">RT USER: Älkää unohtako, että USER on jumalanpilkan (ahok) kannattaja URL-osoite</w:t>
      </w:r>
    </w:p>
    <w:p>
      <w:r>
        <w:rPr>
          <w:b/>
          <w:u w:val="single"/>
        </w:rPr>
        <w:t xml:space="preserve">208856</w:t>
      </w:r>
    </w:p>
    <w:p>
      <w:r>
        <w:t xml:space="preserve">RT USER Koska Jokowin ja Ahokin vihaajat Wowon kannattajat</w:t>
      </w:r>
    </w:p>
    <w:p>
      <w:r>
        <w:rPr>
          <w:b/>
          <w:u w:val="single"/>
        </w:rPr>
        <w:t xml:space="preserve">208857</w:t>
      </w:r>
    </w:p>
    <w:p>
      <w:r>
        <w:t xml:space="preserve">KÄYTTÄJÄ Ovatko nuijapäitä, jotka eivät ole tyhmiä? URL</w:t>
      </w:r>
    </w:p>
    <w:p>
      <w:r>
        <w:rPr>
          <w:b/>
          <w:u w:val="single"/>
        </w:rPr>
        <w:t xml:space="preserve">208858</w:t>
      </w:r>
    </w:p>
    <w:p>
      <w:r>
        <w:t xml:space="preserve">RT USER ... hehh wo ... jos ihmiset ovat edelleen vaikeita, miksi ZON edes pyytää uusia DPR-ystäviä? ... oletko vielä järjissäsi? älä syö miciniä, eikö niin?</w:t>
      </w:r>
    </w:p>
    <w:p>
      <w:r>
        <w:rPr>
          <w:b/>
          <w:u w:val="single"/>
        </w:rPr>
        <w:t xml:space="preserve">208859</w:t>
      </w:r>
    </w:p>
    <w:p>
      <w:r>
        <w:t xml:space="preserve">Ja nyt pidätetään taas väkisin eri tapauksen syytteiden perusteella, kauhea jokowin hallinto URL-osoite.</w:t>
      </w:r>
    </w:p>
    <w:p>
      <w:r>
        <w:rPr>
          <w:b/>
          <w:u w:val="single"/>
        </w:rPr>
        <w:t xml:space="preserve">208860</w:t>
      </w:r>
    </w:p>
    <w:p>
      <w:r>
        <w:t xml:space="preserve"> Entä shuckit? Onko ketään, joka myöntää ja on ylpeä siitä, että häntä kutsutaan siksi?</w:t>
      </w:r>
    </w:p>
    <w:p>
      <w:r>
        <w:rPr>
          <w:b/>
          <w:u w:val="single"/>
        </w:rPr>
        <w:t xml:space="preserve">208861</w:t>
      </w:r>
    </w:p>
    <w:p>
      <w:r>
        <w:t xml:space="preserve">On esimerkiksi tila, jossa olemme huolissamme hänestä, mutta hän on onnellinen muiden kanssa. Se on sika.</w:t>
      </w:r>
    </w:p>
    <w:p>
      <w:r>
        <w:rPr>
          <w:b/>
          <w:u w:val="single"/>
        </w:rPr>
        <w:t xml:space="preserve">208862</w:t>
      </w:r>
    </w:p>
    <w:p>
      <w:r>
        <w:t xml:space="preserve">Ole ystävällinen kaikille, etkä vain saman uskontokunnan jäsenille. Onnittelut profeetta Muhammedin syntymäpäivän johdosta.</w:t>
      </w:r>
    </w:p>
    <w:p>
      <w:r>
        <w:rPr>
          <w:b/>
          <w:u w:val="single"/>
        </w:rPr>
        <w:t xml:space="preserve">208863</w:t>
      </w:r>
    </w:p>
    <w:p>
      <w:r>
        <w:t xml:space="preserve">Vaalien voittamisessa on tapoja, jotka sinun on tiedettävä. Tarvitsetko esimerkin? On yksi. Tutustu menetelmiin tällä videolla &amp;gt;&amp;gt;</w:t>
      </w:r>
    </w:p>
    <w:p>
      <w:r>
        <w:rPr>
          <w:b/>
          <w:u w:val="single"/>
        </w:rPr>
        <w:t xml:space="preserve">208864</w:t>
      </w:r>
    </w:p>
    <w:p>
      <w:r>
        <w:t xml:space="preserve">7. Mitä etuja freelance-kirjailijana toimimisesta on? KÄYTTÄJÄ #KUchat</w:t>
      </w:r>
    </w:p>
    <w:p>
      <w:r>
        <w:rPr>
          <w:b/>
          <w:u w:val="single"/>
        </w:rPr>
        <w:t xml:space="preserve">208865</w:t>
      </w:r>
    </w:p>
    <w:p>
      <w:r>
        <w:t xml:space="preserve">KÄYTTÄJÄ KÄYTTÄJÄ Bani kampret tyhmä,,, sopimus lopetetaan,, sinulla on varaa palkat tuhansia hänen työntekijänsä? Onko sinulla varaa ostaa erittäin hienostuneita työkaluja kullankaivuun siellä? Lopulta syytät taas hallitusta. ....''</w:t>
      </w:r>
    </w:p>
    <w:p>
      <w:r>
        <w:rPr>
          <w:b/>
          <w:u w:val="single"/>
        </w:rPr>
        <w:t xml:space="preserve">208866</w:t>
      </w:r>
    </w:p>
    <w:p>
      <w:r>
        <w:t xml:space="preserve">KÄYTTÄJÄ KÄYTTÄJÄ KÄYTTÄJÄ KÄYTTÄJÄ Tämä on minkä uskonnon pyhä kirja, koh Nali?</w:t>
      </w:r>
    </w:p>
    <w:p>
      <w:r>
        <w:rPr>
          <w:b/>
          <w:u w:val="single"/>
        </w:rPr>
        <w:t xml:space="preserve">208867</w:t>
      </w:r>
    </w:p>
    <w:p>
      <w:r>
        <w:t xml:space="preserve">KÄYTTÄJÄ KÄYTTÄJÄ KÄYTTÄJÄ KÄYTTÄJÄ KÄYTTÄJÄ KÄYTTÄJÄ KÄYTTÄJÄ KÄYTTÄJÄ Torakka jos se on bloon, se on rikas niin, enimmäkseen jarruttaminen septictank, vain puhua congornya joko'</w:t>
      </w:r>
    </w:p>
    <w:p>
      <w:r>
        <w:rPr>
          <w:b/>
          <w:u w:val="single"/>
        </w:rPr>
        <w:t xml:space="preserve">208868</w:t>
      </w:r>
    </w:p>
    <w:p>
      <w:r>
        <w:t xml:space="preserve">Anies kutsui Superkuvernööriksi pitäessään julkista luentoa Marokossa Kaukana Makossa häkissä olleesta gabeneristä...; Anies Emang Top.</w:t>
      </w:r>
    </w:p>
    <w:p>
      <w:r>
        <w:rPr>
          <w:b/>
          <w:u w:val="single"/>
        </w:rPr>
        <w:t xml:space="preserve">208869</w:t>
      </w:r>
    </w:p>
    <w:p>
      <w:r>
        <w:t xml:space="preserve"/>
      </w:r>
    </w:p>
    <w:p>
      <w:r>
        <w:rPr>
          <w:b/>
          <w:u w:val="single"/>
        </w:rPr>
        <w:t xml:space="preserve">208870</w:t>
      </w:r>
    </w:p>
    <w:p>
      <w:r>
        <w:t xml:space="preserve">tieto ei korvaa ystävyyttä. Olen mieluummin idiootti kuin menettäisin sinut (Paavo)".</w:t>
      </w:r>
    </w:p>
    <w:p>
      <w:r>
        <w:rPr>
          <w:b/>
          <w:u w:val="single"/>
        </w:rPr>
        <w:t xml:space="preserve">208871</w:t>
      </w:r>
    </w:p>
    <w:p>
      <w:r>
        <w:t xml:space="preserve">Jokaista väärää ja pahaa vastaan on taisteltava, rodusta riippumatta, kiinalainen arabi, indo bulai yahudi. Siksi quraish-eliitillä ei ole mitään erityistä ymmärrystä, kun siitä tulee tietämätön ja väärä. Adil'</w:t>
      </w:r>
    </w:p>
    <w:p>
      <w:r>
        <w:rPr>
          <w:b/>
          <w:u w:val="single"/>
        </w:rPr>
        <w:t xml:space="preserve">208872</w:t>
      </w:r>
    </w:p>
    <w:p>
      <w:r>
        <w:t xml:space="preserve">KÄYTTÄJÄ KÄYTTÄJÄ käyttää PKI-menetelmää poliittisten vastustajiensa tukahduttamiseen.</w:t>
      </w:r>
    </w:p>
    <w:p>
      <w:r>
        <w:rPr>
          <w:b/>
          <w:u w:val="single"/>
        </w:rPr>
        <w:t xml:space="preserve">208873</w:t>
      </w:r>
    </w:p>
    <w:p>
      <w:r>
        <w:t xml:space="preserve">KÄYTTÄJÄ Hijackers\n\nI huuhteluvesi voi tehdä tuoretta oikeaa'</w:t>
      </w:r>
    </w:p>
    <w:p>
      <w:r>
        <w:rPr>
          <w:b/>
          <w:u w:val="single"/>
        </w:rPr>
        <w:t xml:space="preserve">208874</w:t>
      </w:r>
    </w:p>
    <w:p>
      <w:r>
        <w:t xml:space="preserve">KÄYTTÄJÄ KÄYTTÄJÄ KÄYTTÄJÄ KÄYTTÄJÄ Talous nousussa 7% on huijausta</w:t>
      </w:r>
    </w:p>
    <w:p>
      <w:r>
        <w:rPr>
          <w:b/>
          <w:u w:val="single"/>
        </w:rPr>
        <w:t xml:space="preserve">208875</w:t>
      </w:r>
    </w:p>
    <w:p>
      <w:r>
        <w:t xml:space="preserve">KÄYTTÄJÄ KÄYTTÄJÄ duh täällä en voi lopettaa sanomasta CEBONG DONGO se on tosiasia todisteet ovat paljon \xf0\x9f\x98\x82'</w:t>
      </w:r>
    </w:p>
    <w:p>
      <w:r>
        <w:rPr>
          <w:b/>
          <w:u w:val="single"/>
        </w:rPr>
        <w:t xml:space="preserve">208876</w:t>
      </w:r>
    </w:p>
    <w:p>
      <w:r>
        <w:t xml:space="preserve"/>
      </w:r>
    </w:p>
    <w:p>
      <w:r>
        <w:rPr>
          <w:b/>
          <w:u w:val="single"/>
        </w:rPr>
        <w:t xml:space="preserve">208877</w:t>
      </w:r>
    </w:p>
    <w:p>
      <w:r>
        <w:t xml:space="preserve">Yksi heistä on profeetta Hud. kuka on profeetta Hud arabislamilaisen perinteen mukaan? onko heprealais-juutalaisessa perinteessä vastaavaa?</w:t>
      </w:r>
    </w:p>
    <w:p>
      <w:r>
        <w:rPr>
          <w:b/>
          <w:u w:val="single"/>
        </w:rPr>
        <w:t xml:space="preserve">208878</w:t>
      </w:r>
    </w:p>
    <w:p>
      <w:r>
        <w:t xml:space="preserve">Todiste siitä, että Kiina on kolonialistien kätyri.</w:t>
      </w:r>
    </w:p>
    <w:p>
      <w:r>
        <w:rPr>
          <w:b/>
          <w:u w:val="single"/>
        </w:rPr>
        <w:t xml:space="preserve">208879</w:t>
      </w:r>
    </w:p>
    <w:p>
      <w:r>
        <w:t xml:space="preserve">Epäilen, että jos Ahok häviää aluepäällikön vaalit, kyse on salaliitosta, jonka tarkoituksena on antaa Jakartan asukkaiden muuttaa Meikartaan epäpätevän kuvernöörin sijaan.</w:t>
      </w:r>
    </w:p>
    <w:p>
      <w:r>
        <w:rPr>
          <w:b/>
          <w:u w:val="single"/>
        </w:rPr>
        <w:t xml:space="preserve">208880</w:t>
      </w:r>
    </w:p>
    <w:p>
      <w:r>
        <w:t xml:space="preserve">KÄYTTÄJÄ KÄYTTÄJÄ KÄYTTÄJÄ Käyttäjä Käyttäjä Käyttäjä Käyttäjä Kristinuskossa on uskontokuntia/ryhmiä, jotka ovat sopeutuneet indonesialaiseen kulttuuriin. On olemassa GKJW (Jawi Wetan), HKBP (Batak), GPiB jne. Tämä on sama kuin kristinusko saaristossa. Ainutlaatuinen monimuotoisuudessaan.</w:t>
      </w:r>
    </w:p>
    <w:p>
      <w:r>
        <w:rPr>
          <w:b/>
          <w:u w:val="single"/>
        </w:rPr>
        <w:t xml:space="preserve">208881</w:t>
      </w:r>
    </w:p>
    <w:p>
      <w:r>
        <w:t xml:space="preserve">KÄYTTÄJÄ Kärsivällisyys. Tekee edelleen ylitöitä kuin kameli.</w:t>
      </w:r>
    </w:p>
    <w:p>
      <w:r>
        <w:rPr>
          <w:b/>
          <w:u w:val="single"/>
        </w:rPr>
        <w:t xml:space="preserve">208882</w:t>
      </w:r>
    </w:p>
    <w:p>
      <w:r>
        <w:t xml:space="preserve">KÄYTTÄJÄ KÄYTTÄJÄ Eikä meitä Jaavalla haittaa lainkaan, että Jokowi on papuanien kätyri \xf0\x9f\x91\x8d\xf0\x9f\x99\x82\xf0\x9f\x91\x8d'</w:t>
      </w:r>
    </w:p>
    <w:p>
      <w:r>
        <w:rPr>
          <w:b/>
          <w:u w:val="single"/>
        </w:rPr>
        <w:t xml:space="preserve">208883</w:t>
      </w:r>
    </w:p>
    <w:p>
      <w:r>
        <w:t xml:space="preserve">RT KÄYTTÄJÄ KÄYTTÄJÄ Olisin samaa mieltä/onnellinen/onnellinen, jos MPR/DPR. Se lakkautettiin. Jo valtion palkka jopa korruptoitunut .for tappio</w:t>
      </w:r>
    </w:p>
    <w:p>
      <w:r>
        <w:rPr>
          <w:b/>
          <w:u w:val="single"/>
        </w:rPr>
        <w:t xml:space="preserve">208884</w:t>
      </w:r>
    </w:p>
    <w:p>
      <w:r>
        <w:t xml:space="preserve">Bawaslu: Kolakassa on eniten ASN-rikoksia vaaleissa; ; #AkuSERUJI : Pilkada | ;</w:t>
      </w:r>
    </w:p>
    <w:p>
      <w:r>
        <w:rPr>
          <w:b/>
          <w:u w:val="single"/>
        </w:rPr>
        <w:t xml:space="preserve">208885</w:t>
      </w:r>
    </w:p>
    <w:p>
      <w:r>
        <w:t xml:space="preserve">KÄYTTÄJÄ KÄYTTÄJÄ maho huutaa maho'</w:t>
      </w:r>
    </w:p>
    <w:p>
      <w:r>
        <w:rPr>
          <w:b/>
          <w:u w:val="single"/>
        </w:rPr>
        <w:t xml:space="preserve">208886</w:t>
      </w:r>
    </w:p>
    <w:p>
      <w:r>
        <w:t xml:space="preserve">Haluamme NKRI:n jatkavan olemassaoloaan ja olevan vapaa Kiinan hyökkäyksestä TKA???? ; ; ; Indonesian muslimit yhdistykööt, ; GANTI PRESIDENTTI VUONNA 2019. ; ; ; #GantiPresidenYuk ; #2019PresidentBaru.</w:t>
      </w:r>
    </w:p>
    <w:p>
      <w:r>
        <w:rPr>
          <w:b/>
          <w:u w:val="single"/>
        </w:rPr>
        <w:t xml:space="preserve">208887</w:t>
      </w:r>
    </w:p>
    <w:p>
      <w:r>
        <w:t xml:space="preserve">KÄYTTÄJÄ KÄYTTÄJÄ KÄYTTÄJÄ KÄYTTÄJÄ KÄYTTÄJÄ KÄYTTÄJÄ KÄYTTÄJÄ KÄYTTÄJÄ KÄYTTÄJÄ On totta, että katolisessa kirkossa on olemassa oppi, dogmi siitä, että Maria viedään taivaaseen koskemattomana (ruumis ja sielu, Katekismus 966). Mikä on mas lukan mukaan oppi?</w:t>
      </w:r>
    </w:p>
    <w:p>
      <w:r>
        <w:rPr>
          <w:b/>
          <w:u w:val="single"/>
        </w:rPr>
        <w:t xml:space="preserve">208888</w:t>
      </w:r>
    </w:p>
    <w:p>
      <w:r>
        <w:t xml:space="preserve">Bacot lepakko KÄYTTÄJÄ kunyuk tekee sinusta rakkautta dah ah URL-osoite</w:t>
      </w:r>
    </w:p>
    <w:p>
      <w:r>
        <w:rPr>
          <w:b/>
          <w:u w:val="single"/>
        </w:rPr>
        <w:t xml:space="preserve">208889</w:t>
      </w:r>
    </w:p>
    <w:p>
      <w:r>
        <w:t xml:space="preserve">On oltava niitä, joilla on tavoite kaataa presidentti, kysymys on siitä, että varapresidentti korvaa hänet...Pointti on, että jokowi on nousussa musta monialayritykset ovat alhaalla odottaessaan mahdollisuuksia</w:t>
      </w:r>
    </w:p>
    <w:p>
      <w:r>
        <w:rPr>
          <w:b/>
          <w:u w:val="single"/>
        </w:rPr>
        <w:t xml:space="preserve">208890</w:t>
      </w:r>
    </w:p>
    <w:p>
      <w:r>
        <w:t xml:space="preserve">USER ei ole poliittinen, vaan puhuu saariston kulttuuriin kietoutuneesta islamista �???? Halagh mikä tämä vitsi taas on, toivottavasti pian ymmärtää, aamiin</w:t>
      </w:r>
    </w:p>
    <w:p>
      <w:r>
        <w:rPr>
          <w:b/>
          <w:u w:val="single"/>
        </w:rPr>
        <w:t xml:space="preserve">208891</w:t>
      </w:r>
    </w:p>
    <w:p>
      <w:r>
        <w:t xml:space="preserve">USER Wkwk gaboleh dra boss bored tai'</w:t>
      </w:r>
    </w:p>
    <w:p>
      <w:r>
        <w:rPr>
          <w:b/>
          <w:u w:val="single"/>
        </w:rPr>
        <w:t xml:space="preserve">208892</w:t>
      </w:r>
    </w:p>
    <w:p>
      <w:r>
        <w:t xml:space="preserve">Mitä vanhempasi etsivät? Miksi olet aina läsnä unissani joka yö.</w:t>
      </w:r>
    </w:p>
    <w:p>
      <w:r>
        <w:rPr>
          <w:b/>
          <w:u w:val="single"/>
        </w:rPr>
        <w:t xml:space="preserve">208893</w:t>
      </w:r>
    </w:p>
    <w:p>
      <w:r>
        <w:t xml:space="preserve">KÄYTTÄJÄ KÄYTTÄJÄ jos käytät hyvä tapa takaan kukaan ei välitä pomo, syksy on aivan kuten ensimmäinen matka. Puomi on vain syyllinen, mutta uhri hukkuu, indonesialaiset ovat tyhmiä, heille on ensin huudettava, ennen kuin he ymmärtävät.</w:t>
      </w:r>
    </w:p>
    <w:p>
      <w:r>
        <w:rPr>
          <w:b/>
          <w:u w:val="single"/>
        </w:rPr>
        <w:t xml:space="preserve">208894</w:t>
      </w:r>
    </w:p>
    <w:p>
      <w:r>
        <w:t xml:space="preserve">Kyllä, PRRI/PERMESTA-kapinallisten poika... Prabowon URL-osoite</w:t>
      </w:r>
    </w:p>
    <w:p>
      <w:r>
        <w:rPr>
          <w:b/>
          <w:u w:val="single"/>
        </w:rPr>
        <w:t xml:space="preserve">208895</w:t>
      </w:r>
    </w:p>
    <w:p>
      <w:r>
        <w:t xml:space="preserve">Hadeh-taipaleella ei ole empatiaa ystäväänsä kohtaan.</w:t>
      </w:r>
    </w:p>
    <w:p>
      <w:r>
        <w:rPr>
          <w:b/>
          <w:u w:val="single"/>
        </w:rPr>
        <w:t xml:space="preserve">208896</w:t>
      </w:r>
    </w:p>
    <w:p>
      <w:r>
        <w:t xml:space="preserve">USER USER eikö hän ole myös tuak USER..eli hän on myös BRENGSEK? \xf0\x9f\xa4\x94\xf0\x9f\xa4\x94'</w:t>
      </w:r>
    </w:p>
    <w:p>
      <w:r>
        <w:rPr>
          <w:b/>
          <w:u w:val="single"/>
        </w:rPr>
        <w:t xml:space="preserve">208897</w:t>
      </w:r>
    </w:p>
    <w:p>
      <w:r>
        <w:t xml:space="preserve">TERRORISTEJA ei ole koskaan ollut olemassa, vaikka saariston kommunistiset vääräuskoiset pilkkasivat islamia, kirjaa ja profeettaa SAW.\n\n MUTTA TERRORISTEJA ON AINA OLEMASSA MISSÄ JA KUNNOSSA, jos halutaan jättää syrjään kiihkeät poliittiset kysymykset.</w:t>
      </w:r>
    </w:p>
    <w:p>
      <w:r>
        <w:rPr>
          <w:b/>
          <w:u w:val="single"/>
        </w:rPr>
        <w:t xml:space="preserve">208898</w:t>
      </w:r>
    </w:p>
    <w:p>
      <w:r>
        <w:t xml:space="preserve">Mikä huippu jahtaaja Jogjassa? #gay #Grindr #growlr #gayboy #gaychaser #gayindo #GayIndonesia #localhot #gaylocal #gaytop #chubbyguy #gaybear #gaybottom #contol #SANGE_AAAAAAAAH #gayjogja #gayasia #gayfitness #gayyogyakarta #gayasia'</w:t>
      </w:r>
    </w:p>
    <w:p>
      <w:r>
        <w:rPr>
          <w:b/>
          <w:u w:val="single"/>
        </w:rPr>
        <w:t xml:space="preserve">208899</w:t>
      </w:r>
    </w:p>
    <w:p>
      <w:r>
        <w:t xml:space="preserve">KÄYTTÄJÄ KÄYTTÄJÄ Etsitään oikeutusta avaamalla menneisyyden asioita. Väärää pelaajaa puolustetaan, idiootti.</w:t>
      </w:r>
    </w:p>
    <w:p>
      <w:r>
        <w:rPr>
          <w:b/>
          <w:u w:val="single"/>
        </w:rPr>
        <w:t xml:space="preserve">208900</w:t>
      </w:r>
    </w:p>
    <w:p>
      <w:r>
        <w:t xml:space="preserve">Seuraavat viisi vuotta eivät kulu Anies-Sandin vihaamiseen.</w:t>
      </w:r>
    </w:p>
    <w:p>
      <w:r>
        <w:rPr>
          <w:b/>
          <w:u w:val="single"/>
        </w:rPr>
        <w:t xml:space="preserve">208901</w:t>
      </w:r>
    </w:p>
    <w:p>
      <w:r>
        <w:t xml:space="preserve">KÄYTTÄJÄ KÄYTTÄJÄ Keskity liikennemerkkeihin, näyttää siltä, että Kiina on valloittanut meidät, liikennemerkeissä käytetään kiinan kieltä.</w:t>
      </w:r>
    </w:p>
    <w:p>
      <w:r>
        <w:rPr>
          <w:b/>
          <w:u w:val="single"/>
        </w:rPr>
        <w:t xml:space="preserve">208902</w:t>
      </w:r>
    </w:p>
    <w:p>
      <w:r>
        <w:t xml:space="preserve">RT KÄYTTÄJÄ Jos KÄYTTÄJÄ presidentti tekee väärin, ei tee väärin, on parempi olla olematta presidentti. Eroa vain isäaaak....</w:t>
      </w:r>
    </w:p>
    <w:p>
      <w:r>
        <w:rPr>
          <w:b/>
          <w:u w:val="single"/>
        </w:rPr>
        <w:t xml:space="preserve">208903</w:t>
      </w:r>
    </w:p>
    <w:p>
      <w:r>
        <w:t xml:space="preserve">ghost kak limah 2 &amp;amp; hypocrite 2 hmm'</w:t>
      </w:r>
    </w:p>
    <w:p>
      <w:r>
        <w:rPr>
          <w:b/>
          <w:u w:val="single"/>
        </w:rPr>
        <w:t xml:space="preserve">208904</w:t>
      </w:r>
    </w:p>
    <w:p>
      <w:r>
        <w:t xml:space="preserve">Sis pyysi häntä tekemään 8+. Mutta tällä kertaa hän teki metelin. Last2 mase synttärit hän jakoi tämän natang. Sis happy la open once look2 WHAT??? IPHONE?? alaaaa sis tarkoittaa S8+ ei iphone8+. Minun virheeni sbb ckp 8+ je. \xf0\x9f\x98\x82\xf0\x9f\x98\x82 Pegi vaihtaa takaisin. X interest la apple. Iphone? Eeyewwww URL-osoite</w:t>
      </w:r>
    </w:p>
    <w:p>
      <w:r>
        <w:rPr>
          <w:b/>
          <w:u w:val="single"/>
        </w:rPr>
        <w:t xml:space="preserve">208905</w:t>
      </w:r>
    </w:p>
    <w:p>
      <w:r>
        <w:t xml:space="preserve">KÄYTTÄJÄ KÄYTTÄJÄ iye... linja tuomari mutta \xf0\x9f\x98\x84... mitä haluat ditabayunin häneltä tai hänen tyyppi. tietoni ei ole vain nolla. miinus jopa... toivon vain, että islam ei ole häiriintynyt. sen ihmiset eivät ole vastakkain toisiaan vastaan. haluavat olla johtaja ilman ongelmia.</w:t>
      </w:r>
    </w:p>
    <w:p>
      <w:r>
        <w:rPr>
          <w:b/>
          <w:u w:val="single"/>
        </w:rPr>
        <w:t xml:space="preserve">208906</w:t>
      </w:r>
    </w:p>
    <w:p>
      <w:r>
        <w:t xml:space="preserve">KÄYTTÄJÄ Sitten ne, jotka väittävät olevansa ustad, sanovat usein JANCUK MATAMU PICEK.\Miksi he eivät sano sitä?'</w:t>
      </w:r>
    </w:p>
    <w:p>
      <w:r>
        <w:rPr>
          <w:b/>
          <w:u w:val="single"/>
        </w:rPr>
        <w:t xml:space="preserve">208907</w:t>
      </w:r>
    </w:p>
    <w:p>
      <w:r>
        <w:t xml:space="preserve">KÄYTTÄJÄ Velka, koska menot ovat suuremmat kuin tulot, DPR RI hyväksyy valtion talousarvion. DPR RI:n PITÄÄ valvoa menoja (tehokkaasti, vaikuttavasti) eikä tuhlailla, torjua korruptiota, auttaa hallitusta (lue Indonesian kansaa) lisäämään verotuloja.</w:t>
      </w:r>
    </w:p>
    <w:p>
      <w:r>
        <w:rPr>
          <w:b/>
          <w:u w:val="single"/>
        </w:rPr>
        <w:t xml:space="preserve">208908</w:t>
      </w:r>
    </w:p>
    <w:p>
      <w:r>
        <w:t xml:space="preserve">Repost USER + From Jokower/Ahoker: - Lehmä - kameli - kalifaatti - torakka - ASU - Kampret - Pentol Korek - litteä maa - Micin Brain Reply: Cebong... ja sen jälkeläiset Bong200, Ebong, Kolam Butek Mewek... valittaa emakille! Cemen &amp;amp; crybaby you ah bong</w:t>
      </w:r>
    </w:p>
    <w:p>
      <w:r>
        <w:rPr>
          <w:b/>
          <w:u w:val="single"/>
        </w:rPr>
        <w:t xml:space="preserve">208909</w:t>
      </w:r>
    </w:p>
    <w:p>
      <w:r>
        <w:t xml:space="preserve"/>
      </w:r>
    </w:p>
    <w:p>
      <w:r>
        <w:rPr>
          <w:b/>
          <w:u w:val="single"/>
        </w:rPr>
        <w:t xml:space="preserve">208910</w:t>
      </w:r>
    </w:p>
    <w:p>
      <w:r>
        <w:t xml:space="preserve">KÄYTTÄJÄ KÄYTTÄJÄ KÄYTTÄJÄ KÄYTTÄJÄ Itse asiassa malli on tekopyhä, leikkii SARA:lla, Indonesian kansa on vielä järjissään, joten kiihotuksesi ei vaikuta presidentin vaihtamiseen ?????????????</w:t>
      </w:r>
    </w:p>
    <w:p>
      <w:r>
        <w:rPr>
          <w:b/>
          <w:u w:val="single"/>
        </w:rPr>
        <w:t xml:space="preserve">208911</w:t>
      </w:r>
    </w:p>
    <w:p>
      <w:r>
        <w:t xml:space="preserve">USER herra USER jos miehenne USER suu näin älä odota ihmisten luottavan USERiin 2019</w:t>
      </w:r>
    </w:p>
    <w:p>
      <w:r>
        <w:rPr>
          <w:b/>
          <w:u w:val="single"/>
        </w:rPr>
        <w:t xml:space="preserve">208912</w:t>
      </w:r>
    </w:p>
    <w:p>
      <w:r>
        <w:t xml:space="preserve">USER on niin kapea?</w:t>
      </w:r>
    </w:p>
    <w:p>
      <w:r>
        <w:rPr>
          <w:b/>
          <w:u w:val="single"/>
        </w:rPr>
        <w:t xml:space="preserve">208913</w:t>
      </w:r>
    </w:p>
    <w:p>
      <w:r>
        <w:t xml:space="preserve">USER Geblek it jg jt fuck'</w:t>
      </w:r>
    </w:p>
    <w:p>
      <w:r>
        <w:rPr>
          <w:b/>
          <w:u w:val="single"/>
        </w:rPr>
        <w:t xml:space="preserve">208914</w:t>
      </w:r>
    </w:p>
    <w:p>
      <w:r>
        <w:t xml:space="preserve">KÄYTTÄJÄ KÄYTTÄJÄ KÄYTTÄJÄ KÄYTTÄJÄ Sam you wes magriban ta ???</w:t>
      </w:r>
    </w:p>
    <w:p>
      <w:r>
        <w:rPr>
          <w:b/>
          <w:u w:val="single"/>
        </w:rPr>
        <w:t xml:space="preserve">208915</w:t>
      </w:r>
    </w:p>
    <w:p>
      <w:r>
        <w:t xml:space="preserve">KÄYTTÄJÄ KÄYTTÄJÄ Eek se osoittautuu tilisi, tiedät, joten estän'</w:t>
      </w:r>
    </w:p>
    <w:p>
      <w:r>
        <w:rPr>
          <w:b/>
          <w:u w:val="single"/>
        </w:rPr>
        <w:t xml:space="preserve">208916</w:t>
      </w:r>
    </w:p>
    <w:p>
      <w:r>
        <w:t xml:space="preserve">RT USER: Awwww koko vartalo ja kalu ovat haastavia, yukk ahh ko täällä dicroottin että kova kalu. Uuunncchh \xf0\x9f\x91\x85\xf0\x9f\x92\xa6\xf0\x9f\x92\xa6 URL</w:t>
      </w:r>
    </w:p>
    <w:p>
      <w:r>
        <w:rPr>
          <w:b/>
          <w:u w:val="single"/>
        </w:rPr>
        <w:t xml:space="preserve">208917</w:t>
      </w:r>
    </w:p>
    <w:p>
      <w:r>
        <w:t xml:space="preserve">Hyvä Dik USER, onnittelut tästä saavutuksesta, toivottavasti se voidaan säilyttää. Älä anna löysää Dik #2019GantiPresiden ?; ;</w:t>
      </w:r>
    </w:p>
    <w:p>
      <w:r>
        <w:rPr>
          <w:b/>
          <w:u w:val="single"/>
        </w:rPr>
        <w:t xml:space="preserve">208918</w:t>
      </w:r>
    </w:p>
    <w:p>
      <w:r>
        <w:t xml:space="preserve">Latriinimentaliteetti = meidän vähemmän kaunis ajattelumme/kulttuuriset tapamme. Silloin tottuu siihen, siitä tulee normaalia, emmekä halua muuttaa normaalia (huonoa) poikkeukselliseksi (hyväksi). Pitkäjuuriset mukulat siirtymäkaudelta &amp;amp; sukupolvet</w:t>
      </w:r>
    </w:p>
    <w:p>
      <w:r>
        <w:rPr>
          <w:b/>
          <w:u w:val="single"/>
        </w:rPr>
        <w:t xml:space="preserve">208919</w:t>
      </w:r>
    </w:p>
    <w:p>
      <w:r>
        <w:t xml:space="preserve">RT USER: Voi hitto. Leseet ovat vain millilitroissa. Tule tänne. Minä tökkään sinua silmään. Taik hahahaha #cumabercandagaiss URL-osoite</w:t>
      </w:r>
    </w:p>
    <w:p>
      <w:r>
        <w:rPr>
          <w:b/>
          <w:u w:val="single"/>
        </w:rPr>
        <w:t xml:space="preserve">208920</w:t>
      </w:r>
    </w:p>
    <w:p>
      <w:r>
        <w:t xml:space="preserve">KÄYTTÄJÄ Ahhh, papit eivät muuten koskaan tuo viileyttä, lukekaa paljon ja oppikaa profeetan elämästä niin ette tulalittttt.</w:t>
      </w:r>
    </w:p>
    <w:p>
      <w:r>
        <w:rPr>
          <w:b/>
          <w:u w:val="single"/>
        </w:rPr>
        <w:t xml:space="preserve">208921</w:t>
      </w:r>
    </w:p>
    <w:p>
      <w:r>
        <w:t xml:space="preserve">KÄYTTÄJÄ KÄYTTÄJÄ 98 aktivistia onnistui kaatamaan vanhan hallinnon, koska korruptio, ... Tavoitteena on liuottaa PKS, ...???\n\nKysy kysymystä........ .... Oletteko uudistusmielinen 98-aktivisti vai kommunistimielinen tunkeilija...?????"?</w:t>
      </w:r>
    </w:p>
    <w:p>
      <w:r>
        <w:rPr>
          <w:b/>
          <w:u w:val="single"/>
        </w:rPr>
        <w:t xml:space="preserve">208922</w:t>
      </w:r>
    </w:p>
    <w:p>
      <w:r>
        <w:t xml:space="preserve">Viralise</w:t>
      </w:r>
    </w:p>
    <w:p>
      <w:r>
        <w:rPr>
          <w:b/>
          <w:u w:val="single"/>
        </w:rPr>
        <w:t xml:space="preserve">208923</w:t>
      </w:r>
    </w:p>
    <w:p>
      <w:r>
        <w:t xml:space="preserve">3. Kaikki kristityt muodostavat yhdessä Jumalan perheen. Hän asuu Henkensä kanssa. (Ef. 2:19-22).</w:t>
      </w:r>
    </w:p>
    <w:p>
      <w:r>
        <w:rPr>
          <w:b/>
          <w:u w:val="single"/>
        </w:rPr>
        <w:t xml:space="preserve">208924</w:t>
      </w:r>
    </w:p>
    <w:p>
      <w:r>
        <w:t xml:space="preserve">jokowi kommunisti myös kapitalistinen URL</w:t>
      </w:r>
    </w:p>
    <w:p>
      <w:r>
        <w:rPr>
          <w:b/>
          <w:u w:val="single"/>
        </w:rPr>
        <w:t xml:space="preserve">208925</w:t>
      </w:r>
    </w:p>
    <w:p>
      <w:r>
        <w:t xml:space="preserve">KÄYTTÄJÄ Myyjä karkasi, hänen sylinsä oli suljettu kaikki \xf0\x9f\x98\xxa1 tämä on ostosten heikkous markkinoilla, kuluttajat eivät ole hyvin suojattuja. Kun napsautat viimeistelypainiketta, tarkoittaa valmis-2 ja varoi pettää viallisia tavaroita. Mitä muuta voit tehdä, laki perlin...</w:t>
      </w:r>
    </w:p>
    <w:p>
      <w:r>
        <w:rPr>
          <w:b/>
          <w:u w:val="single"/>
        </w:rPr>
        <w:t xml:space="preserve">208926</w:t>
      </w:r>
    </w:p>
    <w:p>
      <w:r>
        <w:t xml:space="preserve">USER Emang sipit ceu onih \xf0\x9f\x98\xad'</w:t>
      </w:r>
    </w:p>
    <w:p>
      <w:r>
        <w:rPr>
          <w:b/>
          <w:u w:val="single"/>
        </w:rPr>
        <w:t xml:space="preserve">208927</w:t>
      </w:r>
    </w:p>
    <w:p>
      <w:r>
        <w:t xml:space="preserve">KÄYTTÄJÄ KÄYTTÄJÄ KÄYTTÄJÄ KÄYTTÄJÄ Celengnya tereak2 cebong tolol. Vaikka siat ovatkin tyhmempiä, tässä on todiste. \n\n2019 vaihdamme presidentin yuk\nAgree bang, mutta kuka on korvaaja? \Dumbass kysyy yhä, etsitään koplak ensin. \Tässä se on, bang. \No, jos me ryöstämme...</w:t>
      </w:r>
    </w:p>
    <w:p>
      <w:r>
        <w:rPr>
          <w:b/>
          <w:u w:val="single"/>
        </w:rPr>
        <w:t xml:space="preserve">208928</w:t>
      </w:r>
    </w:p>
    <w:p>
      <w:r>
        <w:t xml:space="preserve">KÄYTTÄJÄ KÄYTTÄJÄ on kommunistien toimintatapa. myös Pak Harton aikana oli näin. Teeskentelee olevansa ystävä, kun tarvitaan hyökkää. Siksi meidän on aina oltava valppaina, älkää luottako helposti.</w:t>
      </w:r>
    </w:p>
    <w:p>
      <w:r>
        <w:rPr>
          <w:b/>
          <w:u w:val="single"/>
        </w:rPr>
        <w:t xml:space="preserve">208929</w:t>
      </w:r>
    </w:p>
    <w:p>
      <w:r>
        <w:t xml:space="preserve">Parti MMSP:n puheenjohtaja Ybhg Datuk Seri R. S. USER on tyytyväinen pääministeri USERin läsnäoloon Dewan Jublissa Kuala Kangsarissa.</w:t>
      </w:r>
    </w:p>
    <w:p>
      <w:r>
        <w:rPr>
          <w:b/>
          <w:u w:val="single"/>
        </w:rPr>
        <w:t xml:space="preserve">208930</w:t>
      </w:r>
    </w:p>
    <w:p>
      <w:r>
        <w:t xml:space="preserve">RT KÄYTTÄJÄ KÄYTTÄJÄ KÄYTTÄJÄ KÄYTTÄJÄ KÄYTTÄJÄ KÄYTTÄJÄ Loh g tietää y bapak prabowo yksi permesta ministeri jengi ? Pks perustaja poika di/tii. Petturi kapinallinen</w:t>
      </w:r>
    </w:p>
    <w:p>
      <w:r>
        <w:rPr>
          <w:b/>
          <w:u w:val="single"/>
        </w:rPr>
        <w:t xml:space="preserve">208931</w:t>
      </w:r>
    </w:p>
    <w:p>
      <w:r>
        <w:t xml:space="preserve">Äitini on Bugis, hieman arabiaa, Muhammadiah. Isäni on jaavalainen, jossa on hieman kiinalaista verta, Nahdatul Ulama. Olen ollut muslimi vauvasta asti.</w:t>
      </w:r>
    </w:p>
    <w:p>
      <w:r>
        <w:rPr>
          <w:b/>
          <w:u w:val="single"/>
        </w:rPr>
        <w:t xml:space="preserve">208932</w:t>
      </w:r>
    </w:p>
    <w:p>
      <w:r>
        <w:t xml:space="preserve">Kutsukaa kaikki OIC-maat, hylätkää islam Pak Lukman, se on ainoa tapa saada rauha Lähi-itään.</w:t>
      </w:r>
    </w:p>
    <w:p>
      <w:r>
        <w:rPr>
          <w:b/>
          <w:u w:val="single"/>
        </w:rPr>
        <w:t xml:space="preserve">208933</w:t>
      </w:r>
    </w:p>
    <w:p>
      <w:r>
        <w:t xml:space="preserve">13. PALANG PINTU FESTIVAL; CULTURAL GELAR 2018 ; ; 5.-6. toukokuuta 2018 ; Lauantai ja sunnuntai ; klo 08.00 - 22.00 ; ; Sulje tie, Jalan Raya Kemangin varrella ; Etelä-Jakarta ; ; ; Lisätietoja: ; Puh/Wa: 0812-8007-9048</w:t>
      </w:r>
    </w:p>
    <w:p>
      <w:r>
        <w:rPr>
          <w:b/>
          <w:u w:val="single"/>
        </w:rPr>
        <w:t xml:space="preserve">208934</w:t>
      </w:r>
    </w:p>
    <w:p>
      <w:r>
        <w:t xml:space="preserve">RT USER: MIKÄ TYPERÄ ASIA MENEN OSTAA RUOKAA SNAP SITTEN KUOLEE SOTA EN TIEDÄ, JOS ALOITTAA URL</w:t>
      </w:r>
    </w:p>
    <w:p>
      <w:r>
        <w:rPr>
          <w:b/>
          <w:u w:val="single"/>
        </w:rPr>
        <w:t xml:space="preserve">208935</w:t>
      </w:r>
    </w:p>
    <w:p>
      <w:r>
        <w:t xml:space="preserve">RI 1:n presidenttiehdokas on älykäs ja wong cillikia kannattava eikä autoritaarinen.</w:t>
      </w:r>
    </w:p>
    <w:p>
      <w:r>
        <w:rPr>
          <w:b/>
          <w:u w:val="single"/>
        </w:rPr>
        <w:t xml:space="preserve">208936</w:t>
      </w:r>
    </w:p>
    <w:p>
      <w:r>
        <w:t xml:space="preserve"> Koraani on kulttuuria ja historiaa</w:t>
      </w:r>
    </w:p>
    <w:p>
      <w:r>
        <w:rPr>
          <w:b/>
          <w:u w:val="single"/>
        </w:rPr>
        <w:t xml:space="preserve">208937</w:t>
      </w:r>
    </w:p>
    <w:p>
      <w:r>
        <w:t xml:space="preserve">Varokaa kaivoslupia ennen aluevaaleja</w:t>
      </w:r>
    </w:p>
    <w:p>
      <w:r>
        <w:rPr>
          <w:b/>
          <w:u w:val="single"/>
        </w:rPr>
        <w:t xml:space="preserve">208938</w:t>
      </w:r>
    </w:p>
    <w:p>
      <w:r>
        <w:t xml:space="preserve">Hänen nynnyvaistonsa ei ole kadonnut, vaikka hän on jo URL-osoitteen omistaja.</w:t>
      </w:r>
    </w:p>
    <w:p>
      <w:r>
        <w:rPr>
          <w:b/>
          <w:u w:val="single"/>
        </w:rPr>
        <w:t xml:space="preserve">208939</w:t>
      </w:r>
    </w:p>
    <w:p>
      <w:r>
        <w:t xml:space="preserve">KÄYTTÄJÄ KÄYTTÄJÄ KÄYTTÄJÄ KÄYTTÄJÄ Aivosi ovat tyhmät.</w:t>
      </w:r>
    </w:p>
    <w:p>
      <w:r>
        <w:rPr>
          <w:b/>
          <w:u w:val="single"/>
        </w:rPr>
        <w:t xml:space="preserve">208940</w:t>
      </w:r>
    </w:p>
    <w:p>
      <w:r>
        <w:t xml:space="preserve">USER on osavaltioita, jotka ovat hyväksyneet asiaa koskevan lainsäädännön, mutta paikallinen korkein oikeus on joko hylännyt sen tai sitä ei ole pantu täytäntöön (mutta silti on olemassa lakeja, jotka kieltävät seksin harrastamisen ennen kuin se on laillista). huom. hyväksytty, ei pantu täytäntöön".</w:t>
      </w:r>
    </w:p>
    <w:p>
      <w:r>
        <w:rPr>
          <w:b/>
          <w:u w:val="single"/>
        </w:rPr>
        <w:t xml:space="preserve">208941</w:t>
      </w:r>
    </w:p>
    <w:p>
      <w:r>
        <w:t xml:space="preserve">Hämmästyttävin koomikko on mielestäni Pak Bolot. Hän on loistava tekemään vuoropuheluja, jotka eivät liity toisiinsa &amp; improvisoidusti, ja sitten hän ei ole hämmentynyt henkilöstä, jolle hän puhuu. HÄN ON TODELLA HYVÄ TEKTOKISSA. VOI LUOJA! \"LONG LIFE PAK BOLOT.</w:t>
      </w:r>
    </w:p>
    <w:p>
      <w:r>
        <w:rPr>
          <w:b/>
          <w:u w:val="single"/>
        </w:rPr>
        <w:t xml:space="preserve">208942</w:t>
      </w:r>
    </w:p>
    <w:p>
      <w:r>
        <w:t xml:space="preserve">On mahdollista, että kiinalais-venäläinen blokki vaatii KGB:n perustamista Indonesiaan, jotta URL-yhteistyötä voitaisiin vahvistaa.</w:t>
      </w:r>
    </w:p>
    <w:p>
      <w:r>
        <w:rPr>
          <w:b/>
          <w:u w:val="single"/>
        </w:rPr>
        <w:t xml:space="preserve">208943</w:t>
      </w:r>
    </w:p>
    <w:p>
      <w:r>
        <w:t xml:space="preserve">Presidentti kutsuu papistoa rauhoittamaan ilmapiiriä ennen samanaikaisia vaaleja</w:t>
      </w:r>
    </w:p>
    <w:p>
      <w:r>
        <w:rPr>
          <w:b/>
          <w:u w:val="single"/>
        </w:rPr>
        <w:t xml:space="preserve">208944</w:t>
      </w:r>
    </w:p>
    <w:p>
      <w:r>
        <w:t xml:space="preserve">KÄYTTÄJÄ Milloin kutsumme rukoukseen käymälän suun.'</w:t>
      </w:r>
    </w:p>
    <w:p>
      <w:r>
        <w:rPr>
          <w:b/>
          <w:u w:val="single"/>
        </w:rPr>
        <w:t xml:space="preserve">208945</w:t>
      </w:r>
    </w:p>
    <w:p>
      <w:r>
        <w:t xml:space="preserve">KÄYTTÄJÄ KÄYTTÄJÄ Vaalien ja presidentinvaalien touhu on itse asiassa länsimaisten ulkomaisten kätyrien, ulkomaisten ja ulkomaalaisomistuksessa olevien ja nkri-taistelijoiden välinen vihanpito".</w:t>
      </w:r>
    </w:p>
    <w:p>
      <w:r>
        <w:rPr>
          <w:b/>
          <w:u w:val="single"/>
        </w:rPr>
        <w:t xml:space="preserve">208946</w:t>
      </w:r>
    </w:p>
    <w:p>
      <w:r>
        <w:t xml:space="preserve">Kruunun syrjäyttäminen miksi om... dpr on kansan valta... jos et uskalla niin saattaisit meidät kruunun syrjäyttämiseen USERin kanssa</w:t>
      </w:r>
    </w:p>
    <w:p>
      <w:r>
        <w:rPr>
          <w:b/>
          <w:u w:val="single"/>
        </w:rPr>
        <w:t xml:space="preserve">208947</w:t>
      </w:r>
    </w:p>
    <w:p>
      <w:r>
        <w:t xml:space="preserve">ja tänään sain juuri selville, että ilmeisesti jälkeläisilläni on kiinalaista sekoitusta huhuhuhu \xf0\x9f\x98\x82'</w:t>
      </w:r>
    </w:p>
    <w:p>
      <w:r>
        <w:rPr>
          <w:b/>
          <w:u w:val="single"/>
        </w:rPr>
        <w:t xml:space="preserve">208948</w:t>
      </w:r>
    </w:p>
    <w:p>
      <w:r>
        <w:t xml:space="preserve">KÄYTTÄJÄ KÄYTTÄJÄ Mitä enemmän huppu tämä Transsukupuolinen mkn mätä ja pelottava käytös ja kasvot! Sundel bolong zaman kini\xf0\x9f\xa4\xa3'</w:t>
      </w:r>
    </w:p>
    <w:p>
      <w:r>
        <w:rPr>
          <w:b/>
          <w:u w:val="single"/>
        </w:rPr>
        <w:t xml:space="preserve">208949</w:t>
      </w:r>
    </w:p>
    <w:p>
      <w:r>
        <w:t xml:space="preserve">Pro 2 Campussille tänä aamuna klo 10.30-11.30. Keskustelemme aiheesta "Talousshakkikilpailu (ECC) VIII". Yhdessä kehitystalouden opiskelijayhdistyksen (HIMEPA) kanssa Untan: - Kak Reza K; - Kak Wiranti C; - Kak Andinia BS; - Kak Tino Lanju; Osallistukaa osoitteessa n</w:t>
      </w:r>
    </w:p>
    <w:p>
      <w:r>
        <w:rPr>
          <w:b/>
          <w:u w:val="single"/>
        </w:rPr>
        <w:t xml:space="preserve">208950</w:t>
      </w:r>
    </w:p>
    <w:p>
      <w:r>
        <w:t xml:space="preserve">KÄYTTÄJÄ KÄYTTÄJÄ Hukuta petturi paskiainen tuhoaa kansakunnan yksi'a lisää paketti URL-osoitteita</w:t>
      </w:r>
    </w:p>
    <w:p>
      <w:r>
        <w:rPr>
          <w:b/>
          <w:u w:val="single"/>
        </w:rPr>
        <w:t xml:space="preserve">208951</w:t>
      </w:r>
    </w:p>
    <w:p>
      <w:r>
        <w:t xml:space="preserve">Valmiina olemaan MUNAFIKSI vain ripauksen maallista nautintoa varten, saati sitten puolustamaan ZALIMIN HALLITTAJAA...!!!"!</w:t>
      </w:r>
    </w:p>
    <w:p>
      <w:r>
        <w:rPr>
          <w:b/>
          <w:u w:val="single"/>
        </w:rPr>
        <w:t xml:space="preserve">208952</w:t>
      </w:r>
    </w:p>
    <w:p>
      <w:r>
        <w:t xml:space="preserve">YA ALLAH TÄMÄ XL EI OLE VÄHEMMÄN SHUCKS TAAS MIKÄ ON YHTEYS? USER'</w:t>
      </w:r>
    </w:p>
    <w:p>
      <w:r>
        <w:rPr>
          <w:b/>
          <w:u w:val="single"/>
        </w:rPr>
        <w:t xml:space="preserve">208953</w:t>
      </w:r>
    </w:p>
    <w:p>
      <w:r>
        <w:t xml:space="preserve">Väärennettyjen tilien luominen ja levittäminen, ja sitten väärennettyjen tilien kiusaaminen ihmisten hahmojen tappamiseksi, on yksi PKI:n ja ateistien tavoista vastustaa Jumalaa ja uskontoa; kenraali Nasution varoitti meitä kauan sitten: Varokaa kommunisteja ja ateisteja.</w:t>
      </w:r>
    </w:p>
    <w:p>
      <w:r>
        <w:rPr>
          <w:b/>
          <w:u w:val="single"/>
        </w:rPr>
        <w:t xml:space="preserve">208954</w:t>
      </w:r>
    </w:p>
    <w:p>
      <w:r>
        <w:t xml:space="preserve">Mantab Nich ...!!!!; 1 �??? 1 �???? 1 �???�????�; ; Jokowi - Cak Imin 1 Auto; Jokowi - Cak Imin 1 Tapahtuma; Jokowi - Cak Imin 1 Lentokone; ; KÄYTTÄJÄ - KÄYTTÄJÄ; #JOIN2019 ber-1 Indonesia JAYA �????; #JokowiCakImin2019; #JOININDONESIA;;</w:t>
      </w:r>
    </w:p>
    <w:p>
      <w:r>
        <w:rPr>
          <w:b/>
          <w:u w:val="single"/>
        </w:rPr>
        <w:t xml:space="preserve">208955</w:t>
      </w:r>
    </w:p>
    <w:p>
      <w:r>
        <w:t xml:space="preserve">KÄYTTÄJÄ KÄYTTÄJÄ KÄYTTÄJÄ KÄYTTÄJÄ KÄYTTÄJÄ KÄYTTÄJÄ KÄYTTÄJÄ KÄYTTÄJÄ KÄYTTÄJÄ y anjr bacot amat lo bride / kick her dress / #DAYEZSAH'</w:t>
      </w:r>
    </w:p>
    <w:p>
      <w:r>
        <w:rPr>
          <w:b/>
          <w:u w:val="single"/>
        </w:rPr>
        <w:t xml:space="preserve">208956</w:t>
      </w:r>
    </w:p>
    <w:p>
      <w:r>
        <w:t xml:space="preserve">Tämä on hyvin samankaltaista kuin ääliömäisen exän käytös! Aivan kuin hänen huono käytöksensä voitaisiin vain unohtaa. Jokowi ja exät eivät tiedä, miltä pettäminen tuntuu! #rejectharm URL-osoite</w:t>
      </w:r>
    </w:p>
    <w:p>
      <w:r>
        <w:rPr>
          <w:b/>
          <w:u w:val="single"/>
        </w:rPr>
        <w:t xml:space="preserve">208957</w:t>
      </w:r>
    </w:p>
    <w:p>
      <w:r>
        <w:t xml:space="preserve">KÄYTTÄJÄ Mcm pirun sika haaaa olen vihainen nii'</w:t>
      </w:r>
    </w:p>
    <w:p>
      <w:r>
        <w:rPr>
          <w:b/>
          <w:u w:val="single"/>
        </w:rPr>
        <w:t xml:space="preserve">208958</w:t>
      </w:r>
    </w:p>
    <w:p>
      <w:r>
        <w:t xml:space="preserve">KÄYTTÄJÄ Teidän aikananne MD3-lakia olisi pitänyt tarkistaa niin, että siitä olisi tullut MD2-laki, jossa alueellisten DPRD-laitosten olemassaolo ei ole enää keskusvalvonnan piirissä. Esimerkiksi DPRD:n jäsenten täyttäminen ei sisälly valtakunnallisiin vaaleihin vaan kunkin alueen b</w:t>
      </w:r>
    </w:p>
    <w:p>
      <w:r>
        <w:rPr>
          <w:b/>
          <w:u w:val="single"/>
        </w:rPr>
        <w:t xml:space="preserve">208959</w:t>
      </w:r>
    </w:p>
    <w:p>
      <w:r>
        <w:t xml:space="preserve">Onnittelut rikkoa nopeasti elää\nHongkong perjantai on saatava THR\nAi 2d top: 80319\nCb mahdollisimman vahva: 88833999\nMacau: 93 / 83 / 98\nOnnittelut sekoittaminen mukaan ai ja jp.\nInterressit pommit 2d 3d 6line nobb postilaatikkoon minulle pomoni. niille, jotka luottavat minuun ja voidaan luottaa</w:t>
      </w:r>
    </w:p>
    <w:p>
      <w:r>
        <w:rPr>
          <w:b/>
          <w:u w:val="single"/>
        </w:rPr>
        <w:t xml:space="preserve">208960</w:t>
      </w:r>
    </w:p>
    <w:p>
      <w:r>
        <w:t xml:space="preserve">TSAMARA IHAILEE DIKTAATTORI SUKARNOA</w:t>
      </w:r>
    </w:p>
    <w:p>
      <w:r>
        <w:rPr>
          <w:b/>
          <w:u w:val="single"/>
        </w:rPr>
        <w:t xml:space="preserve">208961</w:t>
      </w:r>
    </w:p>
    <w:p>
      <w:r>
        <w:t xml:space="preserve">Aileen Biru syntyi ylellisessä suurkaupungissa, kun hänen isänsä ja äitinsä olivat maailmankiertueella, mutta yllättäen hänen äitinsä synnytti Aileenin siellä.\n\nAileen syntyi 10. toukokuuta 2000 varhain aamulla ja painoi 2,4 kiloa.</w:t>
      </w:r>
    </w:p>
    <w:p>
      <w:r>
        <w:rPr>
          <w:b/>
          <w:u w:val="single"/>
        </w:rPr>
        <w:t xml:space="preserve">208962</w:t>
      </w:r>
    </w:p>
    <w:p>
      <w:r>
        <w:t xml:space="preserve">Karkottakaa Myanmarin suurlähettiläs, kerääkää koko Indonesian buddhalaiset yhteen avoimelle kentälle, pitäkää puhe, antakaa... URL</w:t>
      </w:r>
    </w:p>
    <w:p>
      <w:r>
        <w:rPr>
          <w:b/>
          <w:u w:val="single"/>
        </w:rPr>
        <w:t xml:space="preserve">208963</w:t>
      </w:r>
    </w:p>
    <w:p>
      <w:r>
        <w:t xml:space="preserve">URL-hulluus</w:t>
      </w:r>
    </w:p>
    <w:p>
      <w:r>
        <w:rPr>
          <w:b/>
          <w:u w:val="single"/>
        </w:rPr>
        <w:t xml:space="preserve">208964</w:t>
      </w:r>
    </w:p>
    <w:p>
      <w:r>
        <w:t xml:space="preserve">Lehdistön on valistettava kansaa, LGBT ei ole virus eikä se ole vaarallinen, mutta islam on vaarallinen virus.</w:t>
      </w:r>
    </w:p>
    <w:p>
      <w:r>
        <w:rPr>
          <w:b/>
          <w:u w:val="single"/>
        </w:rPr>
        <w:t xml:space="preserve">208965</w:t>
      </w:r>
    </w:p>
    <w:p>
      <w:r>
        <w:t xml:space="preserve">Kauan ennen kuin hänestä tuli SBY:n varapuheenjohtaja, JK oli varsin menestyvä kauppias.</w:t>
      </w:r>
    </w:p>
    <w:p>
      <w:r>
        <w:rPr>
          <w:b/>
          <w:u w:val="single"/>
        </w:rPr>
        <w:t xml:space="preserve">208966</w:t>
      </w:r>
    </w:p>
    <w:p>
      <w:r>
        <w:t xml:space="preserve">Pidän siitä. Se on todella tuhmaa.</w:t>
      </w:r>
    </w:p>
    <w:p>
      <w:r>
        <w:rPr>
          <w:b/>
          <w:u w:val="single"/>
        </w:rPr>
        <w:t xml:space="preserve">208967</w:t>
      </w:r>
    </w:p>
    <w:p>
      <w:r>
        <w:t xml:space="preserve">Osallistuin tänään iltapäivällä presidentti USERin johtamaan rajoitettuun kokoukseen, jossa hän korosti #AsianGames2018-tapahtuman tunnetuksi tekemisen tärkeyttä sekä paikallisissa että kansainvälisissä tiedotusvälineissä.Tämä on yhteinen työ arvostetun tapahtuman onnistumiseksi.Rukoilkaa ja tukekaa Indonesian kansaa.</w:t>
      </w:r>
    </w:p>
    <w:p>
      <w:r>
        <w:rPr>
          <w:b/>
          <w:u w:val="single"/>
        </w:rPr>
        <w:t xml:space="preserve">208968</w:t>
      </w:r>
    </w:p>
    <w:p>
      <w:r>
        <w:t xml:space="preserve">Viimeiset 5 sanaa ovat oikein Sitten työveli</w:t>
      </w:r>
    </w:p>
    <w:p>
      <w:r>
        <w:rPr>
          <w:b/>
          <w:u w:val="single"/>
        </w:rPr>
        <w:t xml:space="preserve">208969</w:t>
      </w:r>
    </w:p>
    <w:p>
      <w:r>
        <w:t xml:space="preserve">USER Kyllä, jotta voimme hypätä #2019GantiPresidentti</w:t>
      </w:r>
    </w:p>
    <w:p>
      <w:r>
        <w:rPr>
          <w:b/>
          <w:u w:val="single"/>
        </w:rPr>
        <w:t xml:space="preserve">208970</w:t>
      </w:r>
    </w:p>
    <w:p>
      <w:r>
        <w:t xml:space="preserve">03 detiksport (Presidentti Jokowi korostaa Aasian kisojen edistämisen puutetta)</w:t>
      </w:r>
    </w:p>
    <w:p>
      <w:r>
        <w:rPr>
          <w:b/>
          <w:u w:val="single"/>
        </w:rPr>
        <w:t xml:space="preserve">208971</w:t>
      </w:r>
    </w:p>
    <w:p>
      <w:r>
        <w:t xml:space="preserve">RT USER: KÄYTTÄJÄ Paskiainen. Inter on huippujoukkue ja hieno joukkue. Lazio on roskaa</w:t>
      </w:r>
    </w:p>
    <w:p>
      <w:r>
        <w:rPr>
          <w:b/>
          <w:u w:val="single"/>
        </w:rPr>
        <w:t xml:space="preserve">208972</w:t>
      </w:r>
    </w:p>
    <w:p>
      <w:r>
        <w:t xml:space="preserve">KÄYTTÄJÄ KÄYTTÄJÄ KÄYTTÄJÄ KÄYTTÄJÄ Cute unclean u:('</w:t>
      </w:r>
    </w:p>
    <w:p>
      <w:r>
        <w:rPr>
          <w:b/>
          <w:u w:val="single"/>
        </w:rPr>
        <w:t xml:space="preserve">208973</w:t>
      </w:r>
    </w:p>
    <w:p>
      <w:r>
        <w:t xml:space="preserve">\xe3\x85\xa4Damar kurottautui housujensa taskuun etsien mustaa matkapuhelinta, jolla hän havaitsi, missä hän oli tällä hetkellä.\n\n\xe3\x85\xa4\xe3\x85\xa4\xe3\x85\x85\xa4, Pondok Cina.\n\n\nDamn. \n\xe3\x85\xa4Se on aika kaukana hänen koulustaan.</w:t>
      </w:r>
    </w:p>
    <w:p>
      <w:r>
        <w:rPr>
          <w:b/>
          <w:u w:val="single"/>
        </w:rPr>
        <w:t xml:space="preserve">208974</w:t>
      </w:r>
    </w:p>
    <w:p>
      <w:r>
        <w:t xml:space="preserve">Lutim Regent HM. Thorig Husler avasi keskiviikkona (11.4.2018) FKDM:n koordinointikokouksen Simpurusiang Malilin naisten rakennuksessa. Regentti vetosi yhteisön osallistumiseen, jotta Kambtibmasin tilanne säilyisi samanaikaisten vaalien edellä; ; Lue koko juttu osoitteessa</w:t>
      </w:r>
    </w:p>
    <w:p>
      <w:r>
        <w:rPr>
          <w:b/>
          <w:u w:val="single"/>
        </w:rPr>
        <w:t xml:space="preserve">208975</w:t>
      </w:r>
    </w:p>
    <w:p>
      <w:r>
        <w:t xml:space="preserve">Suharto-Prabowon tappio vuonna 1998 mielipidettä vastaan johtui pikemminkin maailmanlaajuisen salaliiton osallisuudesta, jossa Yhdysvallat, Kiina ja kaikki niiden liittolaiset tukivat CSIS:n, radikaalin katolisen eliitin ja kiinalaisen konglomeraatin suunnitelmaa Suharton kaatamiseksi.</w:t>
      </w:r>
    </w:p>
    <w:p>
      <w:r>
        <w:rPr>
          <w:b/>
          <w:u w:val="single"/>
        </w:rPr>
        <w:t xml:space="preserve">208976</w:t>
      </w:r>
    </w:p>
    <w:p>
      <w:r>
        <w:t xml:space="preserve">RT USER: Ngentot sama girlfriend di hotel.\n#ngentotabg #sange #toketgede #abgbugil #tantekesepian #memekbecek #tantebugil URL-osoite: Ngentot sama girlfriend di hotel.</w:t>
      </w:r>
    </w:p>
    <w:p>
      <w:r>
        <w:rPr>
          <w:b/>
          <w:u w:val="single"/>
        </w:rPr>
        <w:t xml:space="preserve">208977</w:t>
      </w:r>
    </w:p>
    <w:p>
      <w:r>
        <w:t xml:space="preserve">RT KÄYTTÄJÄ DIKTATOR JOKOWI JONGOS JÄRJESTÖ JAGAL MANUSIA NU LUOTTAA KAMPANJANSA KIYAYI JOTKA OVAT KAIKKI VALEHTELIJOITA.</w:t>
      </w:r>
    </w:p>
    <w:p>
      <w:r>
        <w:rPr>
          <w:b/>
          <w:u w:val="single"/>
        </w:rPr>
        <w:t xml:space="preserve">208978</w:t>
      </w:r>
    </w:p>
    <w:p>
      <w:r>
        <w:t xml:space="preserve"/>
      </w:r>
    </w:p>
    <w:p>
      <w:r>
        <w:rPr>
          <w:b/>
          <w:u w:val="single"/>
        </w:rPr>
        <w:t xml:space="preserve">208979</w:t>
      </w:r>
    </w:p>
    <w:p>
      <w:r>
        <w:t xml:space="preserve">Muistakaa siis...ne, jotka eivät kohtaa ihmisiä....; #2019GantiPresidentti;</w:t>
      </w:r>
    </w:p>
    <w:p>
      <w:r>
        <w:rPr>
          <w:b/>
          <w:u w:val="single"/>
        </w:rPr>
        <w:t xml:space="preserve">208980</w:t>
      </w:r>
    </w:p>
    <w:p>
      <w:r>
        <w:t xml:space="preserve"> Mikrokomponentit, joiden epäillään olleen kosketuksissa sikojen kanssa tai olevan peräisin niistä ja jotka ovat hajonneet molekyylien tai jopa atomien avulla, merkitään haramiksi. Lisäksi epäpuhtaat aineet, jotka eivät käy läpi molekyylien hajoamisprosessia lainkaan. Siellä tulee olemaan tungosta.</w:t>
      </w:r>
    </w:p>
    <w:p>
      <w:r>
        <w:rPr>
          <w:b/>
          <w:u w:val="single"/>
        </w:rPr>
        <w:t xml:space="preserve">208981</w:t>
      </w:r>
    </w:p>
    <w:p>
      <w:r>
        <w:t xml:space="preserve">KÄYTTÄJÄ Surabayan pommi-iskua lukuun ottamatta hänen toimintansa terroristina on ollut hyvin huolestuttavaa.</w:t>
      </w:r>
    </w:p>
    <w:p>
      <w:r>
        <w:rPr>
          <w:b/>
          <w:u w:val="single"/>
        </w:rPr>
        <w:t xml:space="preserve">208982</w:t>
      </w:r>
    </w:p>
    <w:p>
      <w:r>
        <w:t xml:space="preserve">En voi lakata miettimästä, mitä sanon 15 minuutissa, koska en ole helppo ihminen puhumaan, joten minun käsketään puhua 15 minuuttia, en voi vain sanoa "hm hm hm" ;(</w:t>
      </w:r>
    </w:p>
    <w:p>
      <w:r>
        <w:rPr>
          <w:b/>
          <w:u w:val="single"/>
        </w:rPr>
        <w:t xml:space="preserve">208983</w:t>
      </w:r>
    </w:p>
    <w:p>
      <w:r>
        <w:t xml:space="preserve">RT USER: apina sinä songong. URL</w:t>
      </w:r>
    </w:p>
    <w:p>
      <w:r>
        <w:rPr>
          <w:b/>
          <w:u w:val="single"/>
        </w:rPr>
        <w:t xml:space="preserve">208984</w:t>
      </w:r>
    </w:p>
    <w:p>
      <w:r>
        <w:t xml:space="preserve">RT USER: Se on kuin nyrkki matkustaa sm abu kiertue, joka tummentaa rahaa umrah pyhiinvaeltajien\nah, joka on selvästi häiritsevää, miksi olet hiljaa?</w:t>
      </w:r>
    </w:p>
    <w:p>
      <w:r>
        <w:rPr>
          <w:b/>
          <w:u w:val="single"/>
        </w:rPr>
        <w:t xml:space="preserve">208985</w:t>
      </w:r>
    </w:p>
    <w:p>
      <w:r>
        <w:t xml:space="preserve">KÄYTTÄJÄ Leikataan vain kädet irti tuolta paskiaiselta, tekopyhältä johtajalta, tekopyhältä alueelta, sharia persa on vain dating-ihmisten ruoskimista varten,,,</w:t>
      </w:r>
    </w:p>
    <w:p>
      <w:r>
        <w:rPr>
          <w:b/>
          <w:u w:val="single"/>
        </w:rPr>
        <w:t xml:space="preserve">208986</w:t>
      </w:r>
    </w:p>
    <w:p>
      <w:r>
        <w:t xml:space="preserve">Baduyn asukkaat, jotka ovat lopettaneet Seba-perinteen muistamisen Lebak Regency Hallissa, jatkavat tapaamista Bantenin kuvernöörin Wahidin Halimin kanssa tänään lauantaina (21/4) #SebaBaduy2018;...</w:t>
      </w:r>
    </w:p>
    <w:p>
      <w:r>
        <w:rPr>
          <w:b/>
          <w:u w:val="single"/>
        </w:rPr>
        <w:t xml:space="preserve">208987</w:t>
      </w:r>
    </w:p>
    <w:p>
      <w:r>
        <w:t xml:space="preserve">monet PDIP:n ja NASDEM:n johtohenkilöt ovat islamin ja ulamien vastaisia.</w:t>
      </w:r>
    </w:p>
    <w:p>
      <w:r>
        <w:rPr>
          <w:b/>
          <w:u w:val="single"/>
        </w:rPr>
        <w:t xml:space="preserve">208988</w:t>
      </w:r>
    </w:p>
    <w:p>
      <w:r>
        <w:t xml:space="preserve">"Jos yskit ja joku syö edessäsi, sulje ovi.</w:t>
      </w:r>
    </w:p>
    <w:p>
      <w:r>
        <w:rPr>
          <w:b/>
          <w:u w:val="single"/>
        </w:rPr>
        <w:t xml:space="preserve">208989</w:t>
      </w:r>
    </w:p>
    <w:p>
      <w:r>
        <w:t xml:space="preserve">RT USER: Goblok kok rauwisuwis ... #NakalBolehGoblokJangan URL-osoite</w:t>
      </w:r>
    </w:p>
    <w:p>
      <w:r>
        <w:rPr>
          <w:b/>
          <w:u w:val="single"/>
        </w:rPr>
        <w:t xml:space="preserve">208990</w:t>
      </w:r>
    </w:p>
    <w:p>
      <w:r>
        <w:t xml:space="preserve">Malaiji ei koskaan häviä whatsappissa. Se oli silloin. Nyt juutalaiset ovat ostaneet '( kahkahkahkah...".</w:t>
      </w:r>
    </w:p>
    <w:p>
      <w:r>
        <w:rPr>
          <w:b/>
          <w:u w:val="single"/>
        </w:rPr>
        <w:t xml:space="preserve">208991</w:t>
      </w:r>
    </w:p>
    <w:p>
      <w:r>
        <w:t xml:space="preserve">RT USER Ja Jokowi ei ole Mega. Jos haluat pyrkiä presidentiksi, sinun pitäisi erota nyt ja perustaa puolue.</w:t>
      </w:r>
    </w:p>
    <w:p>
      <w:r>
        <w:rPr>
          <w:b/>
          <w:u w:val="single"/>
        </w:rPr>
        <w:t xml:space="preserve">208992</w:t>
      </w:r>
    </w:p>
    <w:p>
      <w:r>
        <w:t xml:space="preserve">Haluan värvätä Gus Nadir USERin vapaamuurariksi, mutta hän on jo juutalainen johtaja. Mitä minä teen?</w:t>
      </w:r>
    </w:p>
    <w:p>
      <w:r>
        <w:rPr>
          <w:b/>
          <w:u w:val="single"/>
        </w:rPr>
        <w:t xml:space="preserve">208993</w:t>
      </w:r>
    </w:p>
    <w:p>
      <w:r>
        <w:t xml:space="preserve">USER Sampaoli on sontoloyo, mieluummin Higuain kuin icardi \xf0\x9f\xa4\x90'</w:t>
      </w:r>
    </w:p>
    <w:p>
      <w:r>
        <w:rPr>
          <w:b/>
          <w:u w:val="single"/>
        </w:rPr>
        <w:t xml:space="preserve">208994</w:t>
      </w:r>
    </w:p>
    <w:p>
      <w:r>
        <w:t xml:space="preserve">KÄYTTÄJÄ tarpeeton, onhan se #2019GantiPresiden luonne.</w:t>
      </w:r>
    </w:p>
    <w:p>
      <w:r>
        <w:rPr>
          <w:b/>
          <w:u w:val="single"/>
        </w:rPr>
        <w:t xml:space="preserve">208995</w:t>
      </w:r>
    </w:p>
    <w:p>
      <w:r>
        <w:t xml:space="preserve">KÄYTTÄJÄ Bolot kuka? Sinäkö? Todellakin</w:t>
      </w:r>
    </w:p>
    <w:p>
      <w:r>
        <w:rPr>
          <w:b/>
          <w:u w:val="single"/>
        </w:rPr>
        <w:t xml:space="preserve">208996</w:t>
      </w:r>
    </w:p>
    <w:p>
      <w:r>
        <w:t xml:space="preserve">Me, San Sanin alkuperäiskansat, olemme</w:t>
      </w:r>
    </w:p>
    <w:p>
      <w:r>
        <w:rPr>
          <w:b/>
          <w:u w:val="single"/>
        </w:rPr>
        <w:t xml:space="preserve">208997</w:t>
      </w:r>
    </w:p>
    <w:p>
      <w:r>
        <w:t xml:space="preserve">RT USER: Idk mies kun olet hyvä ihmiset pään mutta kun teet päät ihmiset eivät ole tyytyväisiä sydän bodo tul'</w:t>
      </w:r>
    </w:p>
    <w:p>
      <w:r>
        <w:rPr>
          <w:b/>
          <w:u w:val="single"/>
        </w:rPr>
        <w:t xml:space="preserve">208998</w:t>
      </w:r>
    </w:p>
    <w:p>
      <w:r>
        <w:t xml:space="preserve">RT USER: 5 seksiasentoa Täti Video Kuinka rakastella kylpyhuoneessa \nTune in : URL-osoite Lu\xe2\x80\xa6'</w:t>
      </w:r>
    </w:p>
    <w:p>
      <w:r>
        <w:rPr>
          <w:b/>
          <w:u w:val="single"/>
        </w:rPr>
        <w:t xml:space="preserve">208999</w:t>
      </w:r>
    </w:p>
    <w:p>
      <w:r>
        <w:t xml:space="preserve">Subhanallah... Kuvernöörin makuinen presidentti. Ei kuten presidentti Rasa Walkot.�????</w:t>
      </w:r>
    </w:p>
    <w:p>
      <w:r>
        <w:rPr>
          <w:b/>
          <w:u w:val="single"/>
        </w:rPr>
        <w:t xml:space="preserve">209000</w:t>
      </w:r>
    </w:p>
    <w:p>
      <w:r>
        <w:t xml:space="preserve">[CALLING FOR TENANT]; PARAMABUDAYA 2018; �?�TELKOM UNIVERSITY�?�; ; Wilujeng siang!; Paramabudaya Cultural Market 2018 tulee takaisin!�????; Tulkaa, ne, jotka ovat kiinnostuneita markkinoimaan tuotteitaan tuhansille kulttuurin ystäville, voivat todella rekisteröityä suoraan!; ; Ilmoittautuminen</w:t>
      </w:r>
    </w:p>
    <w:p>
      <w:r>
        <w:rPr>
          <w:b/>
          <w:u w:val="single"/>
        </w:rPr>
        <w:t xml:space="preserve">209001</w:t>
      </w:r>
    </w:p>
    <w:p>
      <w:r>
        <w:t xml:space="preserve">Koska olen vain minä.\nJoka on mieluummin mykkä.\nKertojen mukaan välinpitämätön.\nJa katson sinua kaukaa.</w:t>
      </w:r>
    </w:p>
    <w:p>
      <w:r>
        <w:rPr>
          <w:b/>
          <w:u w:val="single"/>
        </w:rPr>
        <w:t xml:space="preserve">209002</w:t>
      </w:r>
    </w:p>
    <w:p>
      <w:r>
        <w:t xml:space="preserve">USER USER USER USER USER USER USER Ei sama. Ulkomaiset pankit eivät voi johtaa yrityksiä. Hallitus voi johtaa yritystä osakkeenomistajana. Velat voidaan maksaa vapaasataman voitoista.</w:t>
      </w:r>
    </w:p>
    <w:p>
      <w:r>
        <w:rPr>
          <w:b/>
          <w:u w:val="single"/>
        </w:rPr>
        <w:t xml:space="preserve">209003</w:t>
      </w:r>
    </w:p>
    <w:p>
      <w:r>
        <w:t xml:space="preserve">KÄYTTÄJÄ Gue-rekisteri sanata dharma jogja nes, mutta se on katolinen".</w:t>
      </w:r>
    </w:p>
    <w:p>
      <w:r>
        <w:rPr>
          <w:b/>
          <w:u w:val="single"/>
        </w:rPr>
        <w:t xml:space="preserve">209004</w:t>
      </w:r>
    </w:p>
    <w:p>
      <w:r>
        <w:t xml:space="preserve">KÄYTTÄJÄ KÄYTTÄJÄ agus budek so kaga hear him'</w:t>
      </w:r>
    </w:p>
    <w:p>
      <w:r>
        <w:rPr>
          <w:b/>
          <w:u w:val="single"/>
        </w:rPr>
        <w:t xml:space="preserve">209005</w:t>
      </w:r>
    </w:p>
    <w:p>
      <w:r>
        <w:t xml:space="preserve">Aika koota tehtävä *kääritään hihat*".</w:t>
      </w:r>
    </w:p>
    <w:p>
      <w:r>
        <w:rPr>
          <w:b/>
          <w:u w:val="single"/>
        </w:rPr>
        <w:t xml:space="preserve">209006</w:t>
      </w:r>
    </w:p>
    <w:p>
      <w:r>
        <w:t xml:space="preserve">KÄYTTÄJÄ anjir todella hauska animaatio : "D god</w:t>
      </w:r>
    </w:p>
    <w:p>
      <w:r>
        <w:rPr>
          <w:b/>
          <w:u w:val="single"/>
        </w:rPr>
        <w:t xml:space="preserve">209007</w:t>
      </w:r>
    </w:p>
    <w:p>
      <w:r>
        <w:t xml:space="preserve">Jokowin hallinto on itse asiassa sadistisempi kuin Soeharton vuosikymmeniä kestänyt hallinto.</w:t>
      </w:r>
    </w:p>
    <w:p>
      <w:r>
        <w:rPr>
          <w:b/>
          <w:u w:val="single"/>
        </w:rPr>
        <w:t xml:space="preserve">209008</w:t>
      </w:r>
    </w:p>
    <w:p>
      <w:r>
        <w:t xml:space="preserve">KÄYTTÄJÄN silmistä puuttuu eyeliner'</w:t>
      </w:r>
    </w:p>
    <w:p>
      <w:r>
        <w:rPr>
          <w:b/>
          <w:u w:val="single"/>
        </w:rPr>
        <w:t xml:space="preserve">209009</w:t>
      </w:r>
    </w:p>
    <w:p>
      <w:r>
        <w:t xml:space="preserve">KÄYTTÄJÄ KÄYTTÄJÄ KÄYTTÄJÄ KÄYTTÄJÄ shucks ja torakat, jotka tekevät meteliä, ovat myös epäpäteviä ... Erityisesti bani cingkrang....'</w:t>
      </w:r>
    </w:p>
    <w:p>
      <w:r>
        <w:rPr>
          <w:b/>
          <w:u w:val="single"/>
        </w:rPr>
        <w:t xml:space="preserve">209010</w:t>
      </w:r>
    </w:p>
    <w:p>
      <w:r>
        <w:t xml:space="preserve">Erityistä... �??��??��??�</w:t>
      </w:r>
    </w:p>
    <w:p>
      <w:r>
        <w:rPr>
          <w:b/>
          <w:u w:val="single"/>
        </w:rPr>
        <w:t xml:space="preserve">209011</w:t>
      </w:r>
    </w:p>
    <w:p>
      <w:r>
        <w:t xml:space="preserve">Kroatian ja Venäjän välinen ottelu Jännittävin draama 120 minuuttia pisteet 2-2 \n\n\nJopa kommunistiset Venäjän kannattajat rukoilivat joukkueensa voittoa, vaikka he joutuivat häviämään 4-3 rangaistuspotkukilpailun..Kroatiasta."</w:t>
      </w:r>
    </w:p>
    <w:p>
      <w:r>
        <w:rPr>
          <w:b/>
          <w:u w:val="single"/>
        </w:rPr>
        <w:t xml:space="preserve">209012</w:t>
      </w:r>
    </w:p>
    <w:p>
      <w:r>
        <w:t xml:space="preserve">Teillä meni hyvin :) olette molemmat paskiaisia!!!</w:t>
      </w:r>
    </w:p>
    <w:p>
      <w:r>
        <w:rPr>
          <w:b/>
          <w:u w:val="single"/>
        </w:rPr>
        <w:t xml:space="preserve">209013</w:t>
      </w:r>
    </w:p>
    <w:p>
      <w:r>
        <w:t xml:space="preserve">Kutsuu hallintoa islamin vastaiseksi, mutta on todella innoissaan rekisteröitymässä cpns:ään. Haluaa olla islaminvastaisen valtion palvelija ~</w:t>
      </w:r>
    </w:p>
    <w:p>
      <w:r>
        <w:rPr>
          <w:b/>
          <w:u w:val="single"/>
        </w:rPr>
        <w:t xml:space="preserve">209014</w:t>
      </w:r>
    </w:p>
    <w:p>
      <w:r>
        <w:t xml:space="preserve">Rizal Ramli ei häpeillyt suudella Jokowin jalkoja ministerin viran vuoksi ja pyysi sitten Jokowia olemaan ryhtymättä uudelleen presidentiksi sen jälkeen, kun hänet oli erotettu ministerinä.</w:t>
      </w:r>
    </w:p>
    <w:p>
      <w:r>
        <w:rPr>
          <w:b/>
          <w:u w:val="single"/>
        </w:rPr>
        <w:t xml:space="preserve">209015</w:t>
      </w:r>
    </w:p>
    <w:p>
      <w:r>
        <w:t xml:space="preserve">Meidän pitäisi karkottaa kiinalaisten jälkeläiset ja pitää alkuasukkaat. "Eikö arabeja karkoteta?" "Ei, he ovat vain jälkeläisiä" Sama juttu -_-</w:t>
      </w:r>
    </w:p>
    <w:p>
      <w:r>
        <w:rPr>
          <w:b/>
          <w:u w:val="single"/>
        </w:rPr>
        <w:t xml:space="preserve">209016</w:t>
      </w:r>
    </w:p>
    <w:p>
      <w:r>
        <w:t xml:space="preserve">BANGSAD, PICK MEANAA WOY MO NGEJILAT WHAT DAH DOG!!!'</w:t>
      </w:r>
    </w:p>
    <w:p>
      <w:r>
        <w:rPr>
          <w:b/>
          <w:u w:val="single"/>
        </w:rPr>
        <w:t xml:space="preserve">209017</w:t>
      </w:r>
    </w:p>
    <w:p>
      <w:r>
        <w:t xml:space="preserve">KÄYTTÄJÄ Voit syödä sokea palkka, raktat rahaa cm teidän roskasuu Ri. Eikö häpeä?</w:t>
      </w:r>
    </w:p>
    <w:p>
      <w:r>
        <w:rPr>
          <w:b/>
          <w:u w:val="single"/>
        </w:rPr>
        <w:t xml:space="preserve">209018</w:t>
      </w:r>
    </w:p>
    <w:p>
      <w:r>
        <w:t xml:space="preserve">KÄYTTÄJÄ iyak, hän oli niin ylpeä, kun natrep osui häneen, kunnes hän näytti kmn2 geblek'</w:t>
      </w:r>
    </w:p>
    <w:p>
      <w:r>
        <w:rPr>
          <w:b/>
          <w:u w:val="single"/>
        </w:rPr>
        <w:t xml:space="preserve">209019</w:t>
      </w:r>
    </w:p>
    <w:p>
      <w:r>
        <w:t xml:space="preserve">KÄYTTÄJÄ KÄYTTÄJÄ KÄYTTÄJÄ KÄYTTÄJÄ Iyalah emangnya you, burik wkwk.g'</w:t>
      </w:r>
    </w:p>
    <w:p>
      <w:r>
        <w:rPr>
          <w:b/>
          <w:u w:val="single"/>
        </w:rPr>
        <w:t xml:space="preserve">209020</w:t>
      </w:r>
    </w:p>
    <w:p>
      <w:r>
        <w:t xml:space="preserve">KÄYTTÄJÄ KÄYTTÄJÄ Org tekopyhät ovat vaarallisempia buu...suojelkoon alloh meitä kaikkia...'</w:t>
      </w:r>
    </w:p>
    <w:p>
      <w:r>
        <w:rPr>
          <w:b/>
          <w:u w:val="single"/>
        </w:rPr>
        <w:t xml:space="preserve">209021</w:t>
      </w:r>
    </w:p>
    <w:p>
      <w:r>
        <w:t xml:space="preserve">KÄYTTÄJÄ Hetkinen, eikö krokotiileilla olekin reikiä?'</w:t>
      </w:r>
    </w:p>
    <w:p>
      <w:r>
        <w:rPr>
          <w:b/>
          <w:u w:val="single"/>
        </w:rPr>
        <w:t xml:space="preserve">209022</w:t>
      </w:r>
    </w:p>
    <w:p>
      <w:r>
        <w:t xml:space="preserve">Presidentti korostaa vuoden 2018 Aasian kisojen julkisuuden merkitystä</w:t>
      </w:r>
    </w:p>
    <w:p>
      <w:r>
        <w:rPr>
          <w:b/>
          <w:u w:val="single"/>
        </w:rPr>
        <w:t xml:space="preserve">209023</w:t>
      </w:r>
    </w:p>
    <w:p>
      <w:r>
        <w:t xml:space="preserve">Kun Anies puhui ja rukoili perjantairukouksia Erdoganin kanssa, Warganet: Kuvernööri tuntee itsensä presidentiksi;</w:t>
      </w:r>
    </w:p>
    <w:p>
      <w:r>
        <w:rPr>
          <w:b/>
          <w:u w:val="single"/>
        </w:rPr>
        <w:t xml:space="preserve">209024</w:t>
      </w:r>
    </w:p>
    <w:p>
      <w:r>
        <w:t xml:space="preserve">Ade Armando on akateemikkona usein syyllistynyt sopimattomiin sekä pahoihin ja likaisiin tekoihin vihapuheesta ja panettelusta jumalanpilkkaan ja ulamoihin.</w:t>
      </w:r>
    </w:p>
    <w:p>
      <w:r>
        <w:rPr>
          <w:b/>
          <w:u w:val="single"/>
        </w:rPr>
        <w:t xml:space="preserve">209025</w:t>
      </w:r>
    </w:p>
    <w:p>
      <w:r>
        <w:t xml:space="preserve">USER Mikä tekee minusta entistä epävarmemman gt-tabletit. "Pulleat posket" on kapeneva nyrkkipoika. Minun on tarjottava poskiani, jotta hän tietää "pullean" määritelmän, koska sanakirjassa ei ole kuvaa, joten he vain keksivät ideoita, he haluavat sydämessään kiitosta.</w:t>
      </w:r>
    </w:p>
    <w:p>
      <w:r>
        <w:rPr>
          <w:b/>
          <w:u w:val="single"/>
        </w:rPr>
        <w:t xml:space="preserve">209026</w:t>
      </w:r>
    </w:p>
    <w:p>
      <w:r>
        <w:t xml:space="preserve">Hadeeeh, samoin kuin ruhon piilottaminen lopulta haisee! \xf0\x9f\x98\x85\xf0\x9f\x98\x82 ~ En osallistu ah ~'</w:t>
      </w:r>
    </w:p>
    <w:p>
      <w:r>
        <w:rPr>
          <w:b/>
          <w:u w:val="single"/>
        </w:rPr>
        <w:t xml:space="preserve">209027</w:t>
      </w:r>
    </w:p>
    <w:p>
      <w:r>
        <w:t xml:space="preserve">Asyek nousi myös presidentin koneeseen USER</w:t>
      </w:r>
    </w:p>
    <w:p>
      <w:r>
        <w:rPr>
          <w:b/>
          <w:u w:val="single"/>
        </w:rPr>
        <w:t xml:space="preserve">209028</w:t>
      </w:r>
    </w:p>
    <w:p>
      <w:r>
        <w:t xml:space="preserve">Liikkeistä "Crazy Man Speeding Flies, Ajian Tatar Bayu, Kunyuk Throwing Fruit, Sleeping God, Sun Punch, Ajian Ngrogoh Sukmo, Only the Whistle of the 212th Geni Dragon Axe Can Defeat the Demon Goddess of Bukit Tunggul".</w:t>
      </w:r>
    </w:p>
    <w:p>
      <w:r>
        <w:rPr>
          <w:b/>
          <w:u w:val="single"/>
        </w:rPr>
        <w:t xml:space="preserve">209029</w:t>
      </w:r>
    </w:p>
    <w:p>
      <w:r>
        <w:t xml:space="preserve">kristinuskon aamuaurinko tänä aamuna kristityille esittelemme kristillisiä lauluja</w:t>
      </w:r>
    </w:p>
    <w:p>
      <w:r>
        <w:rPr>
          <w:b/>
          <w:u w:val="single"/>
        </w:rPr>
        <w:t xml:space="preserve">209030</w:t>
      </w:r>
    </w:p>
    <w:p>
      <w:r>
        <w:t xml:space="preserve">"Pimeydestä tulee valo" ; Tie #2019GantiPresiden ; #HariKartini2018</w:t>
      </w:r>
    </w:p>
    <w:p>
      <w:r>
        <w:rPr>
          <w:b/>
          <w:u w:val="single"/>
        </w:rPr>
        <w:t xml:space="preserve">209031</w:t>
      </w:r>
    </w:p>
    <w:p>
      <w:r>
        <w:t xml:space="preserve">KÄYTTÄJÄ Bacot, tyyli sama aivot ontuva doi'</w:t>
      </w:r>
    </w:p>
    <w:p>
      <w:r>
        <w:rPr>
          <w:b/>
          <w:u w:val="single"/>
        </w:rPr>
        <w:t xml:space="preserve">209032</w:t>
      </w:r>
    </w:p>
    <w:p>
      <w:r>
        <w:t xml:space="preserve">KÄYTTÄJÄ KÄYTTÄJÄ KÄYTTÄJÄ KÄYTTÄJÄ Aseeqqqqq iyaa oppa oppa sipit gtu'</w:t>
      </w:r>
    </w:p>
    <w:p>
      <w:r>
        <w:rPr>
          <w:b/>
          <w:u w:val="single"/>
        </w:rPr>
        <w:t xml:space="preserve">209033</w:t>
      </w:r>
    </w:p>
    <w:p>
      <w:r>
        <w:t xml:space="preserve">USER jos haluat olla taas epäkohtelias anyway\n\nkakean cocot kowe ki'</w:t>
      </w:r>
    </w:p>
    <w:p>
      <w:r>
        <w:rPr>
          <w:b/>
          <w:u w:val="single"/>
        </w:rPr>
        <w:t xml:space="preserve">209034</w:t>
      </w:r>
    </w:p>
    <w:p>
      <w:r>
        <w:t xml:space="preserve">KÄYTTÄJÄ Luokka 1A : HaLiNa Kawin Robi Cs Turhautunut \nGolongan 2A : Osta Mango Mix Barium Radium siirappi (unohdin, mitä takana on WKWKW)\nRyhmä 3A : BAlGa InTel\nClass 4A : 'Pubescent Fat Cherry'</w:t>
      </w:r>
    </w:p>
    <w:p>
      <w:r>
        <w:rPr>
          <w:b/>
          <w:u w:val="single"/>
        </w:rPr>
        <w:t xml:space="preserve">209035</w:t>
      </w:r>
    </w:p>
    <w:p>
      <w:r>
        <w:t xml:space="preserve">Minun kotipaikkakunnallani kiinalaiset karkotettiin, koska he olivat pettureita Alankomaiden aikana.</w:t>
      </w:r>
    </w:p>
    <w:p>
      <w:r>
        <w:rPr>
          <w:b/>
          <w:u w:val="single"/>
        </w:rPr>
        <w:t xml:space="preserve">209036</w:t>
      </w:r>
    </w:p>
    <w:p>
      <w:r>
        <w:t xml:space="preserve">KÄYTTÄJÄ OIYA GEBLEK AUTO SING'</w:t>
      </w:r>
    </w:p>
    <w:p>
      <w:r>
        <w:rPr>
          <w:b/>
          <w:u w:val="single"/>
        </w:rPr>
        <w:t xml:space="preserve">209037</w:t>
      </w:r>
    </w:p>
    <w:p>
      <w:r>
        <w:t xml:space="preserve">Ihmiset tukevat KPK_RI:tä tutkimaan perusteellisesti Aniesin ja Sandin, edustajainhuoneen jäsenten, Amien Raisin sekä korruptioon sekaantuneen hallitsevan poliittisen eliitin tapaukset.</w:t>
      </w:r>
    </w:p>
    <w:p>
      <w:r>
        <w:rPr>
          <w:b/>
          <w:u w:val="single"/>
        </w:rPr>
        <w:t xml:space="preserve">209038</w:t>
      </w:r>
    </w:p>
    <w:p>
      <w:r>
        <w:t xml:space="preserve">KÄYTTÄJÄ KÄYTTÄJÄ Onneksi ahmadiyahin kansan verilöylystä ei taaskaan Jokowi ole syyllinen</w:t>
      </w:r>
    </w:p>
    <w:p>
      <w:r>
        <w:rPr>
          <w:b/>
          <w:u w:val="single"/>
        </w:rPr>
        <w:t xml:space="preserve">209039</w:t>
      </w:r>
    </w:p>
    <w:p>
      <w:r>
        <w:t xml:space="preserve">Oli toinenkin AGENCY UTKEDOK FRAUD. Tällä kertaa poliisi onnistui pidättämään avioparin, jonka katsottiin huijanneen 5 000 seurakuntalaista ja vieneen mukanaan 100 miljardia rupiaa. Tämä on kuva:; ;</w:t>
      </w:r>
    </w:p>
    <w:p>
      <w:r>
        <w:rPr>
          <w:b/>
          <w:u w:val="single"/>
        </w:rPr>
        <w:t xml:space="preserve">209040</w:t>
      </w:r>
    </w:p>
    <w:p>
      <w:r>
        <w:t xml:space="preserve">KÄYTTÄJÄ KÄYTTÄJÄ Ustad Pasar Senen om,, itung2 voi valaista pnjual valkosipuli dr china on halal'</w:t>
      </w:r>
    </w:p>
    <w:p>
      <w:r>
        <w:rPr>
          <w:b/>
          <w:u w:val="single"/>
        </w:rPr>
        <w:t xml:space="preserve">209041</w:t>
      </w:r>
    </w:p>
    <w:p>
      <w:r>
        <w:t xml:space="preserve">USER Ente-paskiaiset ryöstävät maata</w:t>
      </w:r>
    </w:p>
    <w:p>
      <w:r>
        <w:rPr>
          <w:b/>
          <w:u w:val="single"/>
        </w:rPr>
        <w:t xml:space="preserve">209042</w:t>
      </w:r>
    </w:p>
    <w:p>
      <w:r>
        <w:t xml:space="preserve">KÄYTTÄJÄ Voi tietysti cyinta..., joka tukee presidenttiä Ali sera rug ei voi olla tadpole, se on varmasti vain syantik kampreters.... \xf0\x9f\x92\x8b\xf0\x9f\x92\x92\x8</w:t>
      </w:r>
    </w:p>
    <w:p>
      <w:r>
        <w:rPr>
          <w:b/>
          <w:u w:val="single"/>
        </w:rPr>
        <w:t xml:space="preserve">209043</w:t>
      </w:r>
    </w:p>
    <w:p>
      <w:r>
        <w:t xml:space="preserve">Mbah Soleh:" Parlamentin puhemies: Kulttuuri ei ole identtinen esittävän taiteen kanssa: Jakarta: Parlamentin puhemies Bambang Soesatyo (Bamsoet) on pyytänyt hallitusta tekemään�?</w:t>
      </w:r>
    </w:p>
    <w:p>
      <w:r>
        <w:rPr>
          <w:b/>
          <w:u w:val="single"/>
        </w:rPr>
        <w:t xml:space="preserve">209044</w:t>
      </w:r>
    </w:p>
    <w:p>
      <w:r>
        <w:t xml:space="preserve">KÄYTTÄJÄ KÄYTTÄJÄ Puhuu kuin kusipää.</w:t>
      </w:r>
    </w:p>
    <w:p>
      <w:r>
        <w:rPr>
          <w:b/>
          <w:u w:val="single"/>
        </w:rPr>
        <w:t xml:space="preserve">209045</w:t>
      </w:r>
    </w:p>
    <w:p>
      <w:r>
        <w:t xml:space="preserve"/>
      </w:r>
    </w:p>
    <w:p>
      <w:r>
        <w:rPr>
          <w:b/>
          <w:u w:val="single"/>
        </w:rPr>
        <w:t xml:space="preserve">209046</w:t>
      </w:r>
    </w:p>
    <w:p>
      <w:r>
        <w:t xml:space="preserve">Jotkut jatkoivat: "Jos Aherilla on myös yksi vaimo, eikö niin?"; "Kyllä om (toinen om)"; "Entä se, joka oli eilen ILC:ssä?". Kuka haluaa vaihtaa presidentin?"; "Ai DR Mardani? Kyllä, hänen vaimonsa on myös yksi"; Joku kysyi uudelleen "Jos PKS:n puheenjohtaja?"; "PKS:n puheenjohtaja hänen vaimonsa on myös s</w:t>
      </w:r>
    </w:p>
    <w:p>
      <w:r>
        <w:rPr>
          <w:b/>
          <w:u w:val="single"/>
        </w:rPr>
        <w:t xml:space="preserve">209047</w:t>
      </w:r>
    </w:p>
    <w:p>
      <w:r>
        <w:t xml:space="preserve">Milloin NASDEM PDIP puhuu tiukasti PKI:tä vastaan!!!!! Koq jd membleh KÄYTTÄJÄ KÄYTTÄJÄ KÄYTTÄJÄ KÄYTTÄJÄ KÄYTTÄJÄ KÄYTTÄJÄ KÄYTTÄJÄ KÄYTTÄJÄ</w:t>
      </w:r>
    </w:p>
    <w:p>
      <w:r>
        <w:rPr>
          <w:b/>
          <w:u w:val="single"/>
        </w:rPr>
        <w:t xml:space="preserve">209048</w:t>
      </w:r>
    </w:p>
    <w:p>
      <w:r>
        <w:t xml:space="preserve">Opiskeltuani Ranskassa kaksi vuotta hidasta elämää, luomu- ja vegaanielämää, kaupunkiviljelyä ja elämänhallintaa, tajusin, että myös Indonesiassa on samanlainen kulttuuri kauan sitten, erityisesti Masin hyväksynnän, tasapainon ja kiitollisuuden kulttuuri.</w:t>
      </w:r>
    </w:p>
    <w:p>
      <w:r>
        <w:rPr>
          <w:b/>
          <w:u w:val="single"/>
        </w:rPr>
        <w:t xml:space="preserve">209049</w:t>
      </w:r>
    </w:p>
    <w:p>
      <w:r>
        <w:t xml:space="preserve">KÄYTTÄJÄ KÄYTTÄJÄ Jokaisessa yliopistossa on ilmeisesti uskottu hallinnon silmät valvomaan opiskelijoiden toimintaa,.outo hallinto skrg'.</w:t>
      </w:r>
    </w:p>
    <w:p>
      <w:r>
        <w:rPr>
          <w:b/>
          <w:u w:val="single"/>
        </w:rPr>
        <w:t xml:space="preserve">209050</w:t>
      </w:r>
    </w:p>
    <w:p>
      <w:r>
        <w:t xml:space="preserve">Kukaan ei voi kiistää, että tämä kuva todistaa näiden kahden johtajan välisestä hyvästä kommunikaatiosta.....</w:t>
      </w:r>
    </w:p>
    <w:p>
      <w:r>
        <w:rPr>
          <w:b/>
          <w:u w:val="single"/>
        </w:rPr>
        <w:t xml:space="preserve">209051</w:t>
      </w:r>
    </w:p>
    <w:p>
      <w:r>
        <w:t xml:space="preserve">KÄYTTÄJÄ huutaa ulkomaalaisvastaisuutta ja ulkomaalaisuutta, kun fadli zon on donald trumpin ystävä fadli zonilla on "tekopyhä mentaliteetti</w:t>
      </w:r>
    </w:p>
    <w:p>
      <w:r>
        <w:rPr>
          <w:b/>
          <w:u w:val="single"/>
        </w:rPr>
        <w:t xml:space="preserve">209052</w:t>
      </w:r>
    </w:p>
    <w:p>
      <w:r>
        <w:t xml:space="preserve">KÄYTTÄJÄ KÄYTTÄJÄ KÄYTTÄJÄ KÄYTTÄJÄ KÄYTTÄJÄ KÄYTTÄJÄ 1. w kapeat silmät kuin tämä korealainen wqwq\n2. perhe\n3. ääneni\n4. w pituus, bikos monet sanovat ihanteellinen:v\n5. olen armeija\nja rakastan kaikkea, elämääni, BTS\xf0\x9f\x92\x9c\xf0\x9f\x92\x9f\x92\x9c\xf0\x9c\x9c\xxx9</w:t>
      </w:r>
    </w:p>
    <w:p>
      <w:r>
        <w:rPr>
          <w:b/>
          <w:u w:val="single"/>
        </w:rPr>
        <w:t xml:space="preserve">209053</w:t>
      </w:r>
    </w:p>
    <w:p>
      <w:r>
        <w:t xml:space="preserve">KÄYTTÄJÄ Wkwk Nykyinen hallinto ei ole kansan puolella".</w:t>
      </w:r>
    </w:p>
    <w:p>
      <w:r>
        <w:rPr>
          <w:b/>
          <w:u w:val="single"/>
        </w:rPr>
        <w:t xml:space="preserve">209054</w:t>
      </w:r>
    </w:p>
    <w:p>
      <w:r>
        <w:t xml:space="preserve">KÄYTTÄJÄ on todella hyvä P, Harto, asuntojen pitäisi kaikki käyttää Indonesian jopa hyvä, Pondok Indah, Bintaro Jaya, Kota Wisata .. jne. nyt käytön vieraan kielen kaikki asuinpaikka, huvila, kukkula, jne. .....hhhhh ancoor ei kunnioita kieltä itseään.</w:t>
      </w:r>
    </w:p>
    <w:p>
      <w:r>
        <w:rPr>
          <w:b/>
          <w:u w:val="single"/>
        </w:rPr>
        <w:t xml:space="preserve">209055</w:t>
      </w:r>
    </w:p>
    <w:p>
      <w:r>
        <w:t xml:space="preserve"/>
      </w:r>
    </w:p>
    <w:p>
      <w:r>
        <w:rPr>
          <w:b/>
          <w:u w:val="single"/>
        </w:rPr>
        <w:t xml:space="preserve">209056</w:t>
      </w:r>
    </w:p>
    <w:p>
      <w:r>
        <w:t xml:space="preserve">KÄYTTÄJÄ KÄYTTÄJÄ Hahahha jäi kiinni sosiaalisen median pelaamisesta, mutta tyhmä..perus tadpole KÄYTTÄJÄ'</w:t>
      </w:r>
    </w:p>
    <w:p>
      <w:r>
        <w:rPr>
          <w:b/>
          <w:u w:val="single"/>
        </w:rPr>
        <w:t xml:space="preserve">209057</w:t>
      </w:r>
    </w:p>
    <w:p>
      <w:r>
        <w:t xml:space="preserve">RT USER: ya read tai. älä lähetä roskapostia, jossa pyydetään lahjoja!!!! KÄYTTÄJÄN URL-OSOITE</w:t>
      </w:r>
    </w:p>
    <w:p>
      <w:r>
        <w:rPr>
          <w:b/>
          <w:u w:val="single"/>
        </w:rPr>
        <w:t xml:space="preserve">209058</w:t>
      </w:r>
    </w:p>
    <w:p>
      <w:r>
        <w:t xml:space="preserve"/>
      </w:r>
    </w:p>
    <w:p>
      <w:r>
        <w:rPr>
          <w:b/>
          <w:u w:val="single"/>
        </w:rPr>
        <w:t xml:space="preserve">209059</w:t>
      </w:r>
    </w:p>
    <w:p>
      <w:r>
        <w:t xml:space="preserve">USER Miksei vain hyvää joulua? \xf0\x9f\xa4\x97 hehe...perus mimin bolot! \xf0\x9f\x98\x9d'</w:t>
      </w:r>
    </w:p>
    <w:p>
      <w:r>
        <w:rPr>
          <w:b/>
          <w:u w:val="single"/>
        </w:rPr>
        <w:t xml:space="preserve">209060</w:t>
      </w:r>
    </w:p>
    <w:p>
      <w:r>
        <w:t xml:space="preserve">Innalillahi wainna ilaihi rojiun.; Nahdlatul Ulama -perhe suree syvästi Syaikhona Kholil Bangkalanin pojanpojanpojan Kiai Kholilurrahmanin (Ra Lilur) poismenoa.; Olkoon Allah armollinen ja asettakoon Ra Lilurin rinnalleen.; Aamin...�?????</w:t>
      </w:r>
    </w:p>
    <w:p>
      <w:r>
        <w:rPr>
          <w:b/>
          <w:u w:val="single"/>
        </w:rPr>
        <w:t xml:space="preserve">209061</w:t>
      </w:r>
    </w:p>
    <w:p>
      <w:r>
        <w:t xml:space="preserve">On outoa, että tyhmiä ihmisiä on yhä enemmän. Kalok habib rizieq sihab ei ole uskaltanut kommentoida USERia, jota he pitävät suurena opettajana. Miksi he uskaltavat tehdä niin? he eivät voi sille mitään. jos habib rizieq tukee USERia, loukkaavatko he myös opettajaansa?" Basic, fira</w:t>
      </w:r>
    </w:p>
    <w:p>
      <w:r>
        <w:rPr>
          <w:b/>
          <w:u w:val="single"/>
        </w:rPr>
        <w:t xml:space="preserve">209062</w:t>
      </w:r>
    </w:p>
    <w:p>
      <w:r>
        <w:t xml:space="preserve">Tiukka pillu haluaa tulla nussituksi kuivalla mulkulla'</w:t>
      </w:r>
    </w:p>
    <w:p>
      <w:r>
        <w:rPr>
          <w:b/>
          <w:u w:val="single"/>
        </w:rPr>
        <w:t xml:space="preserve">209063</w:t>
      </w:r>
    </w:p>
    <w:p>
      <w:r>
        <w:t xml:space="preserve">En voi sietää sitä, mitä sanot. Vannon, etten voi.</w:t>
      </w:r>
    </w:p>
    <w:p>
      <w:r>
        <w:rPr>
          <w:b/>
          <w:u w:val="single"/>
        </w:rPr>
        <w:t xml:space="preserve">209064</w:t>
      </w:r>
    </w:p>
    <w:p>
      <w:r>
        <w:t xml:space="preserve">KÄYTTÄJÄ Ulkomaalaiset pakolaiset eivät ole "aseng dodol" -toimihenkilöitä.</w:t>
      </w:r>
    </w:p>
    <w:p>
      <w:r>
        <w:rPr>
          <w:b/>
          <w:u w:val="single"/>
        </w:rPr>
        <w:t xml:space="preserve">209065</w:t>
      </w:r>
    </w:p>
    <w:p>
      <w:r>
        <w:t xml:space="preserve">RT USER USER USER Parempi vain lakkauttaa USER ja perustaa uusi korruption vastainen virasto, jolla on uusi toimintamalli ja joka on todella riippumaton.</w:t>
      </w:r>
    </w:p>
    <w:p>
      <w:r>
        <w:rPr>
          <w:b/>
          <w:u w:val="single"/>
        </w:rPr>
        <w:t xml:space="preserve">209066</w:t>
      </w:r>
    </w:p>
    <w:p>
      <w:r>
        <w:t xml:space="preserve">13. Kun olemme sopineet henkilökohtaisista ominaisuuksista, tarkastellaan SBY-PD:n sisäisiä tosiasioita: SBY ei ole varakas suurpäällikkö kuten JK.</w:t>
      </w:r>
    </w:p>
    <w:p>
      <w:r>
        <w:rPr>
          <w:b/>
          <w:u w:val="single"/>
        </w:rPr>
        <w:t xml:space="preserve">209067</w:t>
      </w:r>
    </w:p>
    <w:p>
      <w:r>
        <w:t xml:space="preserve">Alfaatihah...</w:t>
      </w:r>
    </w:p>
    <w:p>
      <w:r>
        <w:rPr>
          <w:b/>
          <w:u w:val="single"/>
        </w:rPr>
        <w:t xml:space="preserve">209068</w:t>
      </w:r>
    </w:p>
    <w:p>
      <w:r>
        <w:t xml:space="preserve">joka tarvitsee pillua ottaa yhteyttä lähimpään rp haneul'</w:t>
      </w:r>
    </w:p>
    <w:p>
      <w:r>
        <w:rPr>
          <w:b/>
          <w:u w:val="single"/>
        </w:rPr>
        <w:t xml:space="preserve">209069</w:t>
      </w:r>
    </w:p>
    <w:p>
      <w:r>
        <w:t xml:space="preserve">USER najis mahal mahal mahal sangat sih'</w:t>
      </w:r>
    </w:p>
    <w:p>
      <w:r>
        <w:rPr>
          <w:b/>
          <w:u w:val="single"/>
        </w:rPr>
        <w:t xml:space="preserve">209070</w:t>
      </w:r>
    </w:p>
    <w:p>
      <w:r>
        <w:t xml:space="preserve">Minulle tämä epämuodostunut kissa on arvokkain lahja. Eventho eivät ole täydellisiä, mutta ne ovat omalla tavallaan söpöjä. Mielestäni söpömpi kuin tavalliset kissat \xe2\x9c\x8c\xf0\x9f\x8f\xb</w:t>
      </w:r>
    </w:p>
    <w:p>
      <w:r>
        <w:rPr>
          <w:b/>
          <w:u w:val="single"/>
        </w:rPr>
        <w:t xml:space="preserve">209071</w:t>
      </w:r>
    </w:p>
    <w:p>
      <w:r>
        <w:t xml:space="preserve">RT USER: Se on niin hyvää, että munani ...\nSmpe squirt gtu ..\nJngn kpok ya tante bo me lgi URL-osoite</w:t>
      </w:r>
    </w:p>
    <w:p>
      <w:r>
        <w:rPr>
          <w:b/>
          <w:u w:val="single"/>
        </w:rPr>
        <w:t xml:space="preserve">209072</w:t>
      </w:r>
    </w:p>
    <w:p>
      <w:r>
        <w:t xml:space="preserve">RT USER: "Jos näitä paskiaisia ei hoideta, hallitus ja JKW ansaitsevat, että heitä kutsutaan heikoiksi".</w:t>
      </w:r>
    </w:p>
    <w:p>
      <w:r>
        <w:rPr>
          <w:b/>
          <w:u w:val="single"/>
        </w:rPr>
        <w:t xml:space="preserve">209073</w:t>
      </w:r>
    </w:p>
    <w:p>
      <w:r>
        <w:t xml:space="preserve">Sherlock Holmes on idiootti! Graham Bell on idiootti! Toinen on etsivä, toinen puhelimen keksijä. Mutta kukaan muu kuin minä ei keksinyt sinua. Olen nero!</w:t>
      </w:r>
    </w:p>
    <w:p>
      <w:r>
        <w:rPr>
          <w:b/>
          <w:u w:val="single"/>
        </w:rPr>
        <w:t xml:space="preserve">209074</w:t>
      </w:r>
    </w:p>
    <w:p>
      <w:r>
        <w:t xml:space="preserve">KÄYTTÄJÄ Väsymyksesi vain sopii yhteen jokaisen rukoukseni kanssa, ja väsymyksesi on kaikki vammautunut palvontana, olkaamme aina yhdessä sekä tässä maailmassa että Hänen taivaassaan.','</w:t>
      </w:r>
    </w:p>
    <w:p>
      <w:r>
        <w:rPr>
          <w:b/>
          <w:u w:val="single"/>
        </w:rPr>
        <w:t xml:space="preserve">209075</w:t>
      </w:r>
    </w:p>
    <w:p>
      <w:r>
        <w:t xml:space="preserve">TGB Saariston presidentti Indonesian puolesta, kansan puolesta.</w:t>
      </w:r>
    </w:p>
    <w:p>
      <w:r>
        <w:rPr>
          <w:b/>
          <w:u w:val="single"/>
        </w:rPr>
        <w:t xml:space="preserve">209076</w:t>
      </w:r>
    </w:p>
    <w:p>
      <w:r>
        <w:t xml:space="preserve">KÄYTTÄJÄ Kaikki termit kopar lapor, PKI, aseng ulkomainen, pri ja no-pri....koska me olemme itse asiassa yksi NKRI'.</w:t>
      </w:r>
    </w:p>
    <w:p>
      <w:r>
        <w:rPr>
          <w:b/>
          <w:u w:val="single"/>
        </w:rPr>
        <w:t xml:space="preserve">209077</w:t>
      </w:r>
    </w:p>
    <w:p>
      <w:r>
        <w:t xml:space="preserve">KÄYTTÄJÄ KÄYTTÄJÄ niin ministeri suharto homo eikö?'</w:t>
      </w:r>
    </w:p>
    <w:p>
      <w:r>
        <w:rPr>
          <w:b/>
          <w:u w:val="single"/>
        </w:rPr>
        <w:t xml:space="preserve">209078</w:t>
      </w:r>
    </w:p>
    <w:p>
      <w:r>
        <w:t xml:space="preserve">USERin pitäisi hävetä korruptoituneita presidenttejä Soehartosta SBY:hen.</w:t>
      </w:r>
    </w:p>
    <w:p>
      <w:r>
        <w:rPr>
          <w:b/>
          <w:u w:val="single"/>
        </w:rPr>
        <w:t xml:space="preserve">209079</w:t>
      </w:r>
    </w:p>
    <w:p>
      <w:r>
        <w:t xml:space="preserve">KÄYTTÄJÄ odottaa, että Hoshista ei tule siristelevä, ja odottaa, että Woozi on kai mingyua pidempi.</w:t>
      </w:r>
    </w:p>
    <w:p>
      <w:r>
        <w:rPr>
          <w:b/>
          <w:u w:val="single"/>
        </w:rPr>
        <w:t xml:space="preserve">209080</w:t>
      </w:r>
    </w:p>
    <w:p>
      <w:r>
        <w:t xml:space="preserve">USER Angkara kommunisti? Mahdotonta mahathir, niin kauan kuin pm sblm ni takde la kunnes mcm tu.'</w:t>
      </w:r>
    </w:p>
    <w:p>
      <w:r>
        <w:rPr>
          <w:b/>
          <w:u w:val="single"/>
        </w:rPr>
        <w:t xml:space="preserve">209081</w:t>
      </w:r>
    </w:p>
    <w:p>
      <w:r>
        <w:t xml:space="preserve">Jos Jokowi ei odota vuoteen 2019 nyt 2017, astutaan perustuslaillisesti..hehe</w:t>
      </w:r>
    </w:p>
    <w:p>
      <w:r>
        <w:rPr>
          <w:b/>
          <w:u w:val="single"/>
        </w:rPr>
        <w:t xml:space="preserve">209082</w:t>
      </w:r>
    </w:p>
    <w:p>
      <w:r>
        <w:t xml:space="preserve">KÄYTTÄJÄ KÄYTTÄJÄ TGB tukee jokowia 2 period.#bani micin ja flat earthers ovat kouristuksissa.".</w:t>
      </w:r>
    </w:p>
    <w:p>
      <w:r>
        <w:rPr>
          <w:b/>
          <w:u w:val="single"/>
        </w:rPr>
        <w:t xml:space="preserve">209083</w:t>
      </w:r>
    </w:p>
    <w:p>
      <w:r>
        <w:t xml:space="preserve">RT USER Prabowo unelmoi, että sinusta tulee RI 1, se on mahdotonta, joten älä unelmoi keskellä kirkasta päivää, mas piyu on kyllästynyt unelmoimaan.</w:t>
      </w:r>
    </w:p>
    <w:p>
      <w:r>
        <w:rPr>
          <w:b/>
          <w:u w:val="single"/>
        </w:rPr>
        <w:t xml:space="preserve">209084</w:t>
      </w:r>
    </w:p>
    <w:p>
      <w:r>
        <w:t xml:space="preserve">Hei Hyvää iltapäivää niille teistä, jotka asuvat Seminyakin ympärillä, saatte tuotteemme osoitteessa USER Jl.Kunti street1 Seminyak".</w:t>
      </w:r>
    </w:p>
    <w:p>
      <w:r>
        <w:rPr>
          <w:b/>
          <w:u w:val="single"/>
        </w:rPr>
        <w:t xml:space="preserve">209085</w:t>
      </w:r>
    </w:p>
    <w:p>
      <w:r>
        <w:t xml:space="preserve">USER Totally changed from anti foreigners to love foreigners .................'</w:t>
      </w:r>
    </w:p>
    <w:p>
      <w:r>
        <w:rPr>
          <w:b/>
          <w:u w:val="single"/>
        </w:rPr>
        <w:t xml:space="preserve">209086</w:t>
      </w:r>
    </w:p>
    <w:p>
      <w:r>
        <w:t xml:space="preserve">KÄYTTÄJÄ KÄYTTÄJÄ Kyllä. Kunnioitan kuitenkin edelleen veljiäni ja sisariani, jotka haluavat olla ateisteja. Olen ihmistyyppi, joka ei koe olevansa oikeutettu "korjaamaan" sitä, mikä ei ole mielestäni totta, koska totuus on toisten silmissä erilainen.</w:t>
      </w:r>
    </w:p>
    <w:p>
      <w:r>
        <w:rPr>
          <w:b/>
          <w:u w:val="single"/>
        </w:rPr>
        <w:t xml:space="preserve">209087</w:t>
      </w:r>
    </w:p>
    <w:p>
      <w:r>
        <w:t xml:space="preserve">RT USER: KÄYTTÄJÄ KÄYTTÄJÄ sby-aika massiivinen korruptio .. hankkeet pysähtyneet .. penak mbahmu kuwi</w:t>
      </w:r>
    </w:p>
    <w:p>
      <w:r>
        <w:rPr>
          <w:b/>
          <w:u w:val="single"/>
        </w:rPr>
        <w:t xml:space="preserve">209088</w:t>
      </w:r>
    </w:p>
    <w:p>
      <w:r>
        <w:t xml:space="preserve">Pysy keskittyneenä Kang KÄYTTÄJÄN kanssa voittaaksesi #Asyik KÄYTTÄJÄ &amp; KÄYTTÄJÄ -parin Länsi-Jaavan kuvernööriksi; Älä välitä muista!; #AsyikM3nang; #AherUntukIndonesia</w:t>
      </w:r>
    </w:p>
    <w:p>
      <w:r>
        <w:rPr>
          <w:b/>
          <w:u w:val="single"/>
        </w:rPr>
        <w:t xml:space="preserve">209089</w:t>
      </w:r>
    </w:p>
    <w:p>
      <w:r>
        <w:t xml:space="preserve">KÄYTTÄJÄ KÄYTTÄJÄ ,,, Ahok ymmärtää, että hänen PB käytetään materiaalina hyökätä p Jokowi ryhmä bani Togel 212 kang ,,,, aivan kuten myöntäminen armahduksia vangeille : 1. Terroristit, korruptoituneet ja huumeet,,, niin P Ahok haluaa olla vapaa puhtaasti, jotta ei ole mitään</w:t>
      </w:r>
    </w:p>
    <w:p>
      <w:r>
        <w:rPr>
          <w:b/>
          <w:u w:val="single"/>
        </w:rPr>
        <w:t xml:space="preserve">209090</w:t>
      </w:r>
    </w:p>
    <w:p>
      <w:r>
        <w:t xml:space="preserve">Älä anna presidentin tulla kylään toivotetaan tervetulleeksi suurella fanfaarilla, Tukul juuri tuli kylään on toivotettava tervetulleeksi suurella fanfaarilla, joten älä GR, jos ihmiset toivottavat USERin aina tervetulleeksi, se ei johdu siitä, että he ovat ylpeitä, vaan koska ihmiset ovat kauniita kulttuurissa, älä GR miksi; USER #GantiPresi</w:t>
      </w:r>
    </w:p>
    <w:p>
      <w:r>
        <w:rPr>
          <w:b/>
          <w:u w:val="single"/>
        </w:rPr>
        <w:t xml:space="preserve">209091</w:t>
      </w:r>
    </w:p>
    <w:p>
      <w:r>
        <w:t xml:space="preserve">KPK haaveilee korruption kitkemisestä. Vain yhtä henkilöä, jota pidätte turmeltujana, ei voi voittaa.</w:t>
      </w:r>
    </w:p>
    <w:p>
      <w:r>
        <w:rPr>
          <w:b/>
          <w:u w:val="single"/>
        </w:rPr>
        <w:t xml:space="preserve">209092</w:t>
      </w:r>
    </w:p>
    <w:p>
      <w:r>
        <w:t xml:space="preserve">SEI KANAN KYLÄN OPETTAJAT JULISTAVAT ANTI HOAX &amp; RAUHALLINEN 2018 PILKADA</w:t>
      </w:r>
    </w:p>
    <w:p>
      <w:r>
        <w:rPr>
          <w:b/>
          <w:u w:val="single"/>
        </w:rPr>
        <w:t xml:space="preserve">209093</w:t>
      </w:r>
    </w:p>
    <w:p>
      <w:r>
        <w:t xml:space="preserve">KÄYTTÄJÄ KÄYTTÄJÄ Uskomatonta,,,, miten Indonesian rikkaudet luovutettiin ulkomaalaisille????'</w:t>
      </w:r>
    </w:p>
    <w:p>
      <w:r>
        <w:rPr>
          <w:b/>
          <w:u w:val="single"/>
        </w:rPr>
        <w:t xml:space="preserve">209094</w:t>
      </w:r>
    </w:p>
    <w:p>
      <w:r>
        <w:t xml:space="preserve">RT USER: Kepponen tasolla tai koira... URL</w:t>
      </w:r>
    </w:p>
    <w:p>
      <w:r>
        <w:rPr>
          <w:b/>
          <w:u w:val="single"/>
        </w:rPr>
        <w:t xml:space="preserve">209095</w:t>
      </w:r>
    </w:p>
    <w:p>
      <w:r>
        <w:t xml:space="preserve">Rohingya-muslimeja pelastettiin merellä Sumatran edustalla - Indonesia Expat</w:t>
      </w:r>
    </w:p>
    <w:p>
      <w:r>
        <w:rPr>
          <w:b/>
          <w:u w:val="single"/>
        </w:rPr>
        <w:t xml:space="preserve">209096</w:t>
      </w:r>
    </w:p>
    <w:p>
      <w:r>
        <w:t xml:space="preserve">KÄYTTÄJÄ mikä ruho tuo mas...</w:t>
      </w:r>
    </w:p>
    <w:p>
      <w:r>
        <w:rPr>
          <w:b/>
          <w:u w:val="single"/>
        </w:rPr>
        <w:t xml:space="preserve">209097</w:t>
      </w:r>
    </w:p>
    <w:p>
      <w:r>
        <w:t xml:space="preserve">KÄYTTÄJÄ Byk paslon lbh bagus, krn jos vain 2 paslon mka taipumus konfliktin ruohonjuuritason smbuka, mutta sinun on myös oltava tietoinen itsestäsi, bhw PT 20% on ollut siellä vuodesta SBY brkuasa, joten jos olet tällä hetkellä trsokokkan koalition pndkung jkowi, brarti mata ka</w:t>
      </w:r>
    </w:p>
    <w:p>
      <w:r>
        <w:rPr>
          <w:b/>
          <w:u w:val="single"/>
        </w:rPr>
        <w:t xml:space="preserve">209098</w:t>
      </w:r>
    </w:p>
    <w:p>
      <w:r>
        <w:t xml:space="preserve">KÄYTTÄJÄ Myynti bumn öljy ja kaasu ja energia brli freeport kira2 tarpeeksi ei bang? Jos vähemmän myy cebong aja, cebong indonesia pinter2 ja lucu2 \xf0\x9f\x98\x80\xf0\x9f\x98\x80\xf0\x9f\x98\x80\xf0\x9f\x98\x80\xf0\x9f\x98\x80'</w:t>
      </w:r>
    </w:p>
    <w:p>
      <w:r>
        <w:rPr>
          <w:b/>
          <w:u w:val="single"/>
        </w:rPr>
        <w:t xml:space="preserve">209099</w:t>
      </w:r>
    </w:p>
    <w:p>
      <w:r>
        <w:t xml:space="preserve">KÄYTTÄJÄ emang, jonka palkka on 3 miljoonaa, jos prabowosta tulee presidentti, se nousee 6 miljoonaan, joten?? ajattele, jos haluat edistyä ja rikastua, mene lukioon, tee kovasti töitä, älä syytä JOKOWIa!!! ja jos haluat rikastua, ryhdy USTADIN PROVIKATORIKSI.</w:t>
      </w:r>
    </w:p>
    <w:p>
      <w:r>
        <w:rPr>
          <w:b/>
          <w:u w:val="single"/>
        </w:rPr>
        <w:t xml:space="preserve">209100</w:t>
      </w:r>
    </w:p>
    <w:p>
      <w:r>
        <w:t xml:space="preserve">Mukanasi on varmaan ollut "eh parkkisakko, eikö?" "Ei, se oli sinun, joka piti sitä" "ah, olet tosissasi" "Aina kun pääset ulos ostoskeskuksesta.</w:t>
      </w:r>
    </w:p>
    <w:p>
      <w:r>
        <w:rPr>
          <w:b/>
          <w:u w:val="single"/>
        </w:rPr>
        <w:t xml:space="preserve">209101</w:t>
      </w:r>
    </w:p>
    <w:p>
      <w:r>
        <w:t xml:space="preserve">Kiellämme kommunismin opetuksen, mutta toisaalta hallitus avaa ovet kommunistituristien massiiviselle saapumiselle maahan.</w:t>
      </w:r>
    </w:p>
    <w:p>
      <w:r>
        <w:rPr>
          <w:b/>
          <w:u w:val="single"/>
        </w:rPr>
        <w:t xml:space="preserve">209102</w:t>
      </w:r>
    </w:p>
    <w:p>
      <w:r>
        <w:t xml:space="preserve">SITTEN VEDIN JUURI GACHA DANTORIN AIEMMIN,,SHUCKS,,,,KAN,,,MINUN DAIY LOPPUU...''...</w:t>
      </w:r>
    </w:p>
    <w:p>
      <w:r>
        <w:rPr>
          <w:b/>
          <w:u w:val="single"/>
        </w:rPr>
        <w:t xml:space="preserve">209103</w:t>
      </w:r>
    </w:p>
    <w:p>
      <w:r>
        <w:t xml:space="preserve">Ronaldo Pardede, 5. luokan oppilas, Karya Yosef Catholic Elementary School".</w:t>
      </w:r>
    </w:p>
    <w:p>
      <w:r>
        <w:rPr>
          <w:b/>
          <w:u w:val="single"/>
        </w:rPr>
        <w:t xml:space="preserve">209104</w:t>
      </w:r>
    </w:p>
    <w:p>
      <w:r>
        <w:t xml:space="preserve">RT USER: Tämä pikkutyttö on jo hyvä nussimaan röyhkeitä poikia uudelleen. Tekee mieli löytää kumppani. URL</w:t>
      </w:r>
    </w:p>
    <w:p>
      <w:r>
        <w:rPr>
          <w:b/>
          <w:u w:val="single"/>
        </w:rPr>
        <w:t xml:space="preserve">209105</w:t>
      </w:r>
    </w:p>
    <w:p>
      <w:r>
        <w:t xml:space="preserve">Aceh karkotti Kalimantanin kuvernöörin, Manado karkotti neuvoston jäsenen, Jakarta karkotti yhden Arabiaan ja toisen Kiinaan. Se on siistiä, se on karkotussuuntaus.</w:t>
      </w:r>
    </w:p>
    <w:p>
      <w:r>
        <w:rPr>
          <w:b/>
          <w:u w:val="single"/>
        </w:rPr>
        <w:t xml:space="preserve">209106</w:t>
      </w:r>
    </w:p>
    <w:p>
      <w:r>
        <w:t xml:space="preserve">LGBT-KÄYTTÄJÄT tuhoavat mukana olevat ryhmät.\nVallan väärinkäyttö tuhoaa kansakunnan ja valtion. Vaaran eri vaiheet, mutta molemmat ovat edelleen vakavia syntejä. Älkää vain olko niin kiireisiä taistelemaan LBGT:tä vastaan, että suljette silmänne muilta vääryyksiltä.</w:t>
      </w:r>
    </w:p>
    <w:p>
      <w:r>
        <w:rPr>
          <w:b/>
          <w:u w:val="single"/>
        </w:rPr>
        <w:t xml:space="preserve">209107</w:t>
      </w:r>
    </w:p>
    <w:p>
      <w:r>
        <w:t xml:space="preserve">Islam on "Samawi"-uskonto, joka tulee arabiankielisestä sanasta, joka tarkoittaa "taivasta". Samawi uskontojen perustana on Jumalan ilmoitus enkeli Gabrielin välityksellä profeetoille ja sanansaattajille, jotka on kirjoitettu pyhään kirjaan. Joten muut pyhät kirjat kuin Koraani</w:t>
      </w:r>
    </w:p>
    <w:p>
      <w:r>
        <w:rPr>
          <w:b/>
          <w:u w:val="single"/>
        </w:rPr>
        <w:t xml:space="preserve">209108</w:t>
      </w:r>
    </w:p>
    <w:p>
      <w:r>
        <w:t xml:space="preserve">Lentoaseman kehittämisen koordinointikokous, Plt. Keski-Jaavan kuvernööri vahvistaa presidentin läsnäolon Purbalingassa</w:t>
      </w:r>
    </w:p>
    <w:p>
      <w:r>
        <w:rPr>
          <w:b/>
          <w:u w:val="single"/>
        </w:rPr>
        <w:t xml:space="preserve">209109</w:t>
      </w:r>
    </w:p>
    <w:p>
      <w:r>
        <w:t xml:space="preserve">KÄYTTÄJÄ KÄYTTÄJÄ smpai tertai presidentti</w:t>
      </w:r>
    </w:p>
    <w:p>
      <w:r>
        <w:rPr>
          <w:b/>
          <w:u w:val="single"/>
        </w:rPr>
        <w:t xml:space="preserve">209110</w:t>
      </w:r>
    </w:p>
    <w:p>
      <w:r>
        <w:t xml:space="preserve">Nopea ei ole aina parempi. Hidas ei myöskään tee siitä virheellistä. #StopComparingMySelfToOther'.</w:t>
      </w:r>
    </w:p>
    <w:p>
      <w:r>
        <w:rPr>
          <w:b/>
          <w:u w:val="single"/>
        </w:rPr>
        <w:t xml:space="preserve">209111</w:t>
      </w:r>
    </w:p>
    <w:p>
      <w:r>
        <w:t xml:space="preserve">Anteeksi veli; vain #NgopiBarengFahri sen sijaan, että pakenemme omasta maastamme...</w:t>
      </w:r>
    </w:p>
    <w:p>
      <w:r>
        <w:rPr>
          <w:b/>
          <w:u w:val="single"/>
        </w:rPr>
        <w:t xml:space="preserve">209112</w:t>
      </w:r>
    </w:p>
    <w:p>
      <w:r>
        <w:t xml:space="preserve">Tunnustan itse Jeesuksen Kristuksen, mutta en pidä hänen tavoistaan. Hän saa monet ihmiset, jotka uskovat häneen, elämään köyhyydessä ja kärsimyksessä. Hmm paskiainen. Jumala'</w:t>
      </w:r>
    </w:p>
    <w:p>
      <w:r>
        <w:rPr>
          <w:b/>
          <w:u w:val="single"/>
        </w:rPr>
        <w:t xml:space="preserve">209113</w:t>
      </w:r>
    </w:p>
    <w:p>
      <w:r>
        <w:t xml:space="preserve">KÄYTTÄJÄ KÄYTTÄJÄ KÄYTTÄJÄ KÄYTTÄJÄ KÄYTTÄJÄ Jos uusi henkilöstöasioiden varajohtaja on raivoissaan. Bani oposan uusi nimi huh gan? Nggantiin cebong-kampret critanya?'</w:t>
      </w:r>
    </w:p>
    <w:p>
      <w:r>
        <w:rPr>
          <w:b/>
          <w:u w:val="single"/>
        </w:rPr>
        <w:t xml:space="preserve">209114</w:t>
      </w:r>
    </w:p>
    <w:p>
      <w:r>
        <w:t xml:space="preserve">Älä odota, että Pertamina pystyy kilpailemaan maailman öljytarjonnan kanssa ja ulkomailla, ja sen pysyminen pääjohtajana on edelleen kysymysmerkki, saati että se haluaisi toteuttaa/allekirjoittaa öljynjalostamohankkeen aikaisintaan 3-5 vuoden kuluessa. Neuvo; istu paikallasi äläkä ponnistele.</w:t>
      </w:r>
    </w:p>
    <w:p>
      <w:r>
        <w:rPr>
          <w:b/>
          <w:u w:val="single"/>
        </w:rPr>
        <w:t xml:space="preserve">209115</w:t>
      </w:r>
    </w:p>
    <w:p>
      <w:r>
        <w:t xml:space="preserve">KÄYTTÄJÄ Mutta sain päinvastaista\nGue matre, joka maksoi hänelle\nKun se ei ole tosiasia\nBasic sinä nynny vain leikkaa se\n\n#FUKONSERAWLEX URL-osoite</w:t>
      </w:r>
    </w:p>
    <w:p>
      <w:r>
        <w:rPr>
          <w:b/>
          <w:u w:val="single"/>
        </w:rPr>
        <w:t xml:space="preserve">209116</w:t>
      </w:r>
    </w:p>
    <w:p>
      <w:r>
        <w:t xml:space="preserve">RT USER: ni jilbob pinter nyepong dick yaakk.\nhijab sange ngemut anu.\n#jilbab #cantik #coli #colmek #bokep #mesum #Viral http\xe2\x80\xa6'</w:t>
      </w:r>
    </w:p>
    <w:p>
      <w:r>
        <w:rPr>
          <w:b/>
          <w:u w:val="single"/>
        </w:rPr>
        <w:t xml:space="preserve">209117</w:t>
      </w:r>
    </w:p>
    <w:p>
      <w:r>
        <w:t xml:space="preserve">KÄYTTÄJÄ KÄYTTÄJÄ Se ei ole kätyri, jos Kiinaan tuova on Indonesian liikkeen kannattaja. (En rekrytoi puoluetta vaan liikettä. En ole koskaan pitänyt yleisiä vaaleja.)</w:t>
      </w:r>
    </w:p>
    <w:p>
      <w:r>
        <w:rPr>
          <w:b/>
          <w:u w:val="single"/>
        </w:rPr>
        <w:t xml:space="preserve">209118</w:t>
      </w:r>
    </w:p>
    <w:p>
      <w:r>
        <w:t xml:space="preserve">KÄYTTÄJÄ INDONESIA 1 VIETNAM 0'</w:t>
      </w:r>
    </w:p>
    <w:p>
      <w:r>
        <w:rPr>
          <w:b/>
          <w:u w:val="single"/>
        </w:rPr>
        <w:t xml:space="preserve">209119</w:t>
      </w:r>
    </w:p>
    <w:p>
      <w:r>
        <w:t xml:space="preserve">KÄYTTÄJÄ MAMPUS NYAMPUS OM OM OM'</w:t>
      </w:r>
    </w:p>
    <w:p>
      <w:r>
        <w:rPr>
          <w:b/>
          <w:u w:val="single"/>
        </w:rPr>
        <w:t xml:space="preserve">209120</w:t>
      </w:r>
    </w:p>
    <w:p>
      <w:r>
        <w:t xml:space="preserve">KÄYTTÄJÄ KÄYTTÄJÄ KÄYTTÄJÄ KÄYTTÄJÄ Käyttäjä Käyttäjä Käyttäjä Käyttäjä Käyttäjä Javassa on GKJ ... Javanilainen kristillinen kirkko, samat opetukset käyttävät jaavaanin kieltä ja sekoittuvat kejawenin opetuksiin / paikalliseen kulttuuriin. Ja se on hienoa... ketään ei vahingoiteta eikä aseteta huonompaan asemaan.</w:t>
      </w:r>
    </w:p>
    <w:p>
      <w:r>
        <w:rPr>
          <w:b/>
          <w:u w:val="single"/>
        </w:rPr>
        <w:t xml:space="preserve">209121</w:t>
      </w:r>
    </w:p>
    <w:p>
      <w:r>
        <w:t xml:space="preserve">Indonesian kuvernöörin rohkeutta testattiin jälleen, hän uskalsi taistella mustia monialayrityksiä vastaan, kun taas edellinen kuvernööri uskalsi vain avuttomia pieniä ihmisiä #2019GantiPresiden;</w:t>
      </w:r>
    </w:p>
    <w:p>
      <w:r>
        <w:rPr>
          <w:b/>
          <w:u w:val="single"/>
        </w:rPr>
        <w:t xml:space="preserve">209122</w:t>
      </w:r>
    </w:p>
    <w:p>
      <w:r>
        <w:t xml:space="preserve">USER Korvaa jokowi sanalla prabowo</w:t>
      </w:r>
    </w:p>
    <w:p>
      <w:r>
        <w:rPr>
          <w:b/>
          <w:u w:val="single"/>
        </w:rPr>
        <w:t xml:space="preserve">209123</w:t>
      </w:r>
    </w:p>
    <w:p>
      <w:r>
        <w:t xml:space="preserve">KÄYTTÄJÄ KÄYTTÄJÄ Kristillinen saaristo kulkee käsi kädessä kulttuurin kanssa, uskonto jatkuu ja paikallinen kulttuuri säilyy.</w:t>
      </w:r>
    </w:p>
    <w:p>
      <w:r>
        <w:rPr>
          <w:b/>
          <w:u w:val="single"/>
        </w:rPr>
        <w:t xml:space="preserve">209124</w:t>
      </w:r>
    </w:p>
    <w:p>
      <w:r>
        <w:t xml:space="preserve">KÄYTTÄJÄ KÄYTTÄJÄ masya Allaah kuinka tyhmiä nämä jokowin paskansyöjät ovat, onko koskaan ollut edellisellä aikakaudella, että tämä maa oli näin kaoottinen, rupia on kuin nyt, ulkomainen velka on kuin nyt, kansakunnan omaisuutta myydään kuin nyt, maksullisten teiden rakentaminen romahti kuin nyt.</w:t>
      </w:r>
    </w:p>
    <w:p>
      <w:r>
        <w:rPr>
          <w:b/>
          <w:u w:val="single"/>
        </w:rPr>
        <w:t xml:space="preserve">209125</w:t>
      </w:r>
    </w:p>
    <w:p>
      <w:r>
        <w:t xml:space="preserve">Miksi ei toimia Jokowin kaatamiseksi? Jotta Indonesia säilyisi hengissä, herra KÄYTTÄJÄ ei taas häpeä nyapresia?</w:t>
      </w:r>
    </w:p>
    <w:p>
      <w:r>
        <w:rPr>
          <w:b/>
          <w:u w:val="single"/>
        </w:rPr>
        <w:t xml:space="preserve">209126</w:t>
      </w:r>
    </w:p>
    <w:p>
      <w:r>
        <w:t xml:space="preserve">USER Bentar, onko sinulla syntymäpäivä? Lähetin ryhmän apinanaamioita juhlimaan.</w:t>
      </w:r>
    </w:p>
    <w:p>
      <w:r>
        <w:rPr>
          <w:b/>
          <w:u w:val="single"/>
        </w:rPr>
        <w:t xml:space="preserve">209127</w:t>
      </w:r>
    </w:p>
    <w:p>
      <w:r>
        <w:t xml:space="preserve">USER USER ... Teidän prostituoitujen ei tarvitse sekaantua, ottakaa huntunne pois, niin näette, että olette prostituoitu.... .... .... Luit Fahrin twiitin, joka vihaa Jokowia niin paljon, että vastasin..... Jokowi on presidentti, joka ei ansaitse sitä, että Fahri kiroaa häntä.... Fahrin twiitti on täynnä</w:t>
      </w:r>
    </w:p>
    <w:p>
      <w:r>
        <w:rPr>
          <w:b/>
          <w:u w:val="single"/>
        </w:rPr>
        <w:t xml:space="preserve">209128</w:t>
      </w:r>
    </w:p>
    <w:p>
      <w:r>
        <w:t xml:space="preserve">KÄYTTÄJÄ jotef, kohteet voivat olla ääliöitä älä. \n\nWKWK GAK. :0'</w:t>
      </w:r>
    </w:p>
    <w:p>
      <w:r>
        <w:rPr>
          <w:b/>
          <w:u w:val="single"/>
        </w:rPr>
        <w:t xml:space="preserve">209129</w:t>
      </w:r>
    </w:p>
    <w:p>
      <w:r>
        <w:t xml:space="preserve">USER Basic crazy.'</w:t>
      </w:r>
    </w:p>
    <w:p>
      <w:r>
        <w:rPr>
          <w:b/>
          <w:u w:val="single"/>
        </w:rPr>
        <w:t xml:space="preserve">209130</w:t>
      </w:r>
    </w:p>
    <w:p>
      <w:r>
        <w:t xml:space="preserve">KÄYTTÄJÄ Kyllä, valtion rahaa dong ustad. Kyk yang bagi2 sembako incumben tu myös valtion rahaa. Paskiaishallinto.</w:t>
      </w:r>
    </w:p>
    <w:p>
      <w:r>
        <w:rPr>
          <w:b/>
          <w:u w:val="single"/>
        </w:rPr>
        <w:t xml:space="preserve">209131</w:t>
      </w:r>
    </w:p>
    <w:p>
      <w:r>
        <w:t xml:space="preserve">KÄYTTÄJÄ KÄYTTÄJÄ Sama pätee katolisessa perinteessä. Joissakin eukaristiajuhlissa messuja vietetään alueellisilla vivahteilla. Jopa kiinalaisen uudenvuoden aikaan on kiinalainen kulttuurimessu".</w:t>
      </w:r>
    </w:p>
    <w:p>
      <w:r>
        <w:rPr>
          <w:b/>
          <w:u w:val="single"/>
        </w:rPr>
        <w:t xml:space="preserve">209132</w:t>
      </w:r>
    </w:p>
    <w:p>
      <w:r>
        <w:t xml:space="preserve">USER funnyuuu! jos kak woozi sanoi joka tapauksessa tuyul ya, funny tuyulnya \xf0\x9f\x98\xb</w:t>
      </w:r>
    </w:p>
    <w:p>
      <w:r>
        <w:rPr>
          <w:b/>
          <w:u w:val="single"/>
        </w:rPr>
        <w:t xml:space="preserve">209133</w:t>
      </w:r>
    </w:p>
    <w:p>
      <w:r>
        <w:t xml:space="preserve">Haluan mennä töihin jopa aivastellen" näin. Olin väsynyt eilen\xf0\x9f\x98\xa2''</w:t>
      </w:r>
    </w:p>
    <w:p>
      <w:r>
        <w:rPr>
          <w:b/>
          <w:u w:val="single"/>
        </w:rPr>
        <w:t xml:space="preserve">209134</w:t>
      </w:r>
    </w:p>
    <w:p>
      <w:r>
        <w:t xml:space="preserve">KÄYTTÄJÄ Wakakakakakakak merkittiin poliisille, ei koiralle, todella tyhmä, vannon'</w:t>
      </w:r>
    </w:p>
    <w:p>
      <w:r>
        <w:rPr>
          <w:b/>
          <w:u w:val="single"/>
        </w:rPr>
        <w:t xml:space="preserve">209135</w:t>
      </w:r>
    </w:p>
    <w:p>
      <w:r>
        <w:t xml:space="preserve">RT USER: USER USER USER USER USER USER USER USER USER USER\xe2\x80\xa6'</w:t>
      </w:r>
    </w:p>
    <w:p>
      <w:r>
        <w:rPr>
          <w:b/>
          <w:u w:val="single"/>
        </w:rPr>
        <w:t xml:space="preserve">209136</w:t>
      </w:r>
    </w:p>
    <w:p>
      <w:r>
        <w:t xml:space="preserve">Nuoret olivat tuolloin innostuneita vapautumaan konservatiivisesta fahamanista, ja tämän vuoksi Burhanuddin al Helmy onnistui nousemaan PAS:n puheenjohtajaksi ja tappoi Ustaz Abbas Aliasin.</w:t>
      </w:r>
    </w:p>
    <w:p>
      <w:r>
        <w:rPr>
          <w:b/>
          <w:u w:val="single"/>
        </w:rPr>
        <w:t xml:space="preserve">209137</w:t>
      </w:r>
    </w:p>
    <w:p>
      <w:r>
        <w:t xml:space="preserve"/>
      </w:r>
    </w:p>
    <w:p>
      <w:r>
        <w:rPr>
          <w:b/>
          <w:u w:val="single"/>
        </w:rPr>
        <w:t xml:space="preserve">209138</w:t>
      </w:r>
    </w:p>
    <w:p>
      <w:r>
        <w:t xml:space="preserve">Tämä KÄYTTÄJÄ KÄYTTÄJÄ, joka sanoo olevansa ustad ..mutta kun hän puhuu Mbokne ancok kieltä, silmänne ovat kiinni.... Takaan 100-prosenttisesti, että tämä on väärennetty ustad ...'.</w:t>
      </w:r>
    </w:p>
    <w:p>
      <w:r>
        <w:rPr>
          <w:b/>
          <w:u w:val="single"/>
        </w:rPr>
        <w:t xml:space="preserve">209139</w:t>
      </w:r>
    </w:p>
    <w:p>
      <w:r>
        <w:t xml:space="preserve">KÄYTTÄJÄ Kävi ilmi, että Ketapang Kalbar kuuluu Kiinan poliisin toiminta-alueeseen, vai mitä? Tämä on erittäin vaarallista RI:n kansalliselle turvallisuudelle, tunnetko tämän hallinnon? Mitä kauemmin tämä hallinto on vallassa, sitä enemmän kiinalaiset istuttavat tänne huonoja vaikutteita.\n\n#2019GantiPresiden'</w:t>
      </w:r>
    </w:p>
    <w:p>
      <w:r>
        <w:rPr>
          <w:b/>
          <w:u w:val="single"/>
        </w:rPr>
        <w:t xml:space="preserve">209140</w:t>
      </w:r>
    </w:p>
    <w:p>
      <w:r>
        <w:t xml:space="preserve">KÄYTTÄJÄ KÄYTTÄJÄ Hän unohti, että tämä on twitter, ei instagram, jossa jos otat kuvan, joku kommentoi "ih cantik" "cantikan kamu lah" "ngga cantikan kamu" "ih koira cantikan kamu tau" "ih babi kamu yang cantik pokok" jne."."</w:t>
      </w:r>
    </w:p>
    <w:p>
      <w:r>
        <w:rPr>
          <w:b/>
          <w:u w:val="single"/>
        </w:rPr>
        <w:t xml:space="preserve">209141</w:t>
      </w:r>
    </w:p>
    <w:p>
      <w:r>
        <w:t xml:space="preserve">KÄYTTÄJÄ Grace haukotteli niin laajasti, että hänen kapeat silmänsä kapenivat entisestään. "Hoam ... kyllä se käy, sisko. Mene nyt taas kotiin, eikö niin? Minua väsyttää."</w:t>
      </w:r>
    </w:p>
    <w:p>
      <w:r>
        <w:rPr>
          <w:b/>
          <w:u w:val="single"/>
        </w:rPr>
        <w:t xml:space="preserve">209142</w:t>
      </w:r>
    </w:p>
    <w:p>
      <w:r>
        <w:t xml:space="preserve">KÄYTTÄJÄ KÄYTTÄJÄ KÄYTTÄJÄ Cebong dongokkkk'</w:t>
      </w:r>
    </w:p>
    <w:p>
      <w:r>
        <w:rPr>
          <w:b/>
          <w:u w:val="single"/>
        </w:rPr>
        <w:t xml:space="preserve">209143</w:t>
      </w:r>
    </w:p>
    <w:p>
      <w:r>
        <w:t xml:space="preserve">Hän sanoi haluavansa päästä lähelle muslimileiriä. Miten voitte vain laskea Jumalan tahdon kakkoseksi. En kai pelkää sydänkohtausta. :p</w:t>
      </w:r>
    </w:p>
    <w:p>
      <w:r>
        <w:rPr>
          <w:b/>
          <w:u w:val="single"/>
        </w:rPr>
        <w:t xml:space="preserve">209144</w:t>
      </w:r>
    </w:p>
    <w:p>
      <w:r>
        <w:t xml:space="preserve"/>
      </w:r>
    </w:p>
    <w:p>
      <w:r>
        <w:rPr>
          <w:b/>
          <w:u w:val="single"/>
        </w:rPr>
        <w:t xml:space="preserve">209145</w:t>
      </w:r>
    </w:p>
    <w:p>
      <w:r>
        <w:t xml:space="preserve">Ganyang pki!!! Varo piilevää vaaraa!!</w:t>
      </w:r>
    </w:p>
    <w:p>
      <w:r>
        <w:rPr>
          <w:b/>
          <w:u w:val="single"/>
        </w:rPr>
        <w:t xml:space="preserve">209146</w:t>
      </w:r>
    </w:p>
    <w:p>
      <w:r>
        <w:t xml:space="preserve">RT USER: USER tarkoittaa 'Banci nya randa'.</w:t>
      </w:r>
    </w:p>
    <w:p>
      <w:r>
        <w:rPr>
          <w:b/>
          <w:u w:val="single"/>
        </w:rPr>
        <w:t xml:space="preserve">209147</w:t>
      </w:r>
    </w:p>
    <w:p>
      <w:r>
        <w:t xml:space="preserve">Anies pyysi myös rukouksia, jotta hän pysyisi luotettavana ja istiqomahina hoitaessaan tehtäviään DKI Jakartan kuvernöörinä.</w:t>
      </w:r>
    </w:p>
    <w:p>
      <w:r>
        <w:rPr>
          <w:b/>
          <w:u w:val="single"/>
        </w:rPr>
        <w:t xml:space="preserve">209148</w:t>
      </w:r>
    </w:p>
    <w:p>
      <w:r>
        <w:t xml:space="preserve">Miksi vaihtaa presidenttiä 2019? URL-osoitteen kautta</w:t>
      </w:r>
    </w:p>
    <w:p>
      <w:r>
        <w:rPr>
          <w:b/>
          <w:u w:val="single"/>
        </w:rPr>
        <w:t xml:space="preserve">209149</w:t>
      </w:r>
    </w:p>
    <w:p>
      <w:r>
        <w:t xml:space="preserve">KÄYTTÄJÄN KATAIN: BACOD HALUATTE NAIMISIIN KANSSANI, JOTEN SE EI OLE "NGEUE"-KUTSU.</w:t>
      </w:r>
    </w:p>
    <w:p>
      <w:r>
        <w:rPr>
          <w:b/>
          <w:u w:val="single"/>
        </w:rPr>
        <w:t xml:space="preserve">209150</w:t>
      </w:r>
    </w:p>
    <w:p>
      <w:r>
        <w:t xml:space="preserve">KÄYTTÄJÄN pum dih'</w:t>
      </w:r>
    </w:p>
    <w:p>
      <w:r>
        <w:rPr>
          <w:b/>
          <w:u w:val="single"/>
        </w:rPr>
        <w:t xml:space="preserve">209151</w:t>
      </w:r>
    </w:p>
    <w:p>
      <w:r>
        <w:t xml:space="preserve"> Ne, jotka ostavat tietulleja ulkomaalaisilta ja ulkomaalaisilta. Tämä tarkoittaa, että ulkomaalaiset ja ulkomaalaiset ovat käyttäneet vanhanaikaista tapaa ... ???'</w:t>
      </w:r>
    </w:p>
    <w:p>
      <w:r>
        <w:rPr>
          <w:b/>
          <w:u w:val="single"/>
        </w:rPr>
        <w:t xml:space="preserve">209152</w:t>
      </w:r>
    </w:p>
    <w:p>
      <w:r>
        <w:t xml:space="preserve">gils, lapset jigeum aikakausi on todella törkeää. onnellinen olin ennen 10-vuotias vielä maen tablak gunung'</w:t>
      </w:r>
    </w:p>
    <w:p>
      <w:r>
        <w:rPr>
          <w:b/>
          <w:u w:val="single"/>
        </w:rPr>
        <w:t xml:space="preserve">209153</w:t>
      </w:r>
    </w:p>
    <w:p>
      <w:r>
        <w:t xml:space="preserve"/>
      </w:r>
    </w:p>
    <w:p>
      <w:r>
        <w:rPr>
          <w:b/>
          <w:u w:val="single"/>
        </w:rPr>
        <w:t xml:space="preserve">209154</w:t>
      </w:r>
    </w:p>
    <w:p>
      <w:r>
        <w:t xml:space="preserve">USER Masyaallah wkwkwk antekeknya on appear wehhh in my tl'</w:t>
      </w:r>
    </w:p>
    <w:p>
      <w:r>
        <w:rPr>
          <w:b/>
          <w:u w:val="single"/>
        </w:rPr>
        <w:t xml:space="preserve">209155</w:t>
      </w:r>
    </w:p>
    <w:p>
      <w:r>
        <w:t xml:space="preserve">pegi vittu kaikki sellainen tunnelmallinen juttu'</w:t>
      </w:r>
    </w:p>
    <w:p>
      <w:r>
        <w:rPr>
          <w:b/>
          <w:u w:val="single"/>
        </w:rPr>
        <w:t xml:space="preserve">209156</w:t>
      </w:r>
    </w:p>
    <w:p>
      <w:r>
        <w:t xml:space="preserve">KÄYTTÄJÄ KÄYTTÄJÄ Isot posket tai kapeat silmät hmm ... \xf0\x9f\x98\x82\xf0\x9f\x98\x82\xf0\x9f\x98\xf0\x9f\x98\x82'</w:t>
      </w:r>
    </w:p>
    <w:p>
      <w:r>
        <w:rPr>
          <w:b/>
          <w:u w:val="single"/>
        </w:rPr>
        <w:t xml:space="preserve">209157</w:t>
      </w:r>
    </w:p>
    <w:p>
      <w:r>
        <w:t xml:space="preserve">Hankkiudu siitä eroon! "USER: Kynttilöiden polttaminen ei ole monimuotoisuuden teko, vaan kiinalaisten terroristien teko Todisteet? Kaikilla kynttilöitä pitelevillä on vinot silmät"</w:t>
      </w:r>
    </w:p>
    <w:p>
      <w:r>
        <w:rPr>
          <w:b/>
          <w:u w:val="single"/>
        </w:rPr>
        <w:t xml:space="preserve">209158</w:t>
      </w:r>
    </w:p>
    <w:p>
      <w:r>
        <w:t xml:space="preserve">KÄYTTÄJÄ Tuotteen epäonnistuminen, silti kukaan ei halua ostaa sitä ... Missä kaikki luuserit muuten ovat.\n\nEh mutta Om ei ole varastossa kamelimaiden joukkueen t-paitoja? Ihmiset, jotka tekivät sen, eivät tunne nykyisten markkinoiden makua. \xf0\x9f\x98\x82'</w:t>
      </w:r>
    </w:p>
    <w:p>
      <w:r>
        <w:rPr>
          <w:b/>
          <w:u w:val="single"/>
        </w:rPr>
        <w:t xml:space="preserve">209159</w:t>
      </w:r>
    </w:p>
    <w:p>
      <w:r>
        <w:t xml:space="preserve">KÄYTTÄJÄ KÄYTTÄJÄ Jos tarkastellaan enemmistöuskontoa, joka tuntee itsensä aina sorretuksi ja vainotuksi... Olet saapunut Indonesiaan. !!</w:t>
      </w:r>
    </w:p>
    <w:p>
      <w:r>
        <w:rPr>
          <w:b/>
          <w:u w:val="single"/>
        </w:rPr>
        <w:t xml:space="preserve">209160</w:t>
      </w:r>
    </w:p>
    <w:p>
      <w:r>
        <w:t xml:space="preserve">USER Kuten mitä muuta nete km'</w:t>
      </w:r>
    </w:p>
    <w:p>
      <w:r>
        <w:rPr>
          <w:b/>
          <w:u w:val="single"/>
        </w:rPr>
        <w:t xml:space="preserve">209161</w:t>
      </w:r>
    </w:p>
    <w:p>
      <w:r>
        <w:t xml:space="preserve">Vanha kirja; Tiede ja uskonto. ; Kirjoittaja; Mohammad Hatta. ; Vuosi 1983. 36 sivua ; Hinta 125,000. Kiinnostusta?</w:t>
      </w:r>
    </w:p>
    <w:p>
      <w:r>
        <w:rPr>
          <w:b/>
          <w:u w:val="single"/>
        </w:rPr>
        <w:t xml:space="preserve">209162</w:t>
      </w:r>
    </w:p>
    <w:p>
      <w:r>
        <w:t xml:space="preserve">Hääpukuni on esillä Pavilion KL:ssä. Se symboloi perintöäni, perinnettäni ja kulttuuriani.</w:t>
      </w:r>
    </w:p>
    <w:p>
      <w:r>
        <w:rPr>
          <w:b/>
          <w:u w:val="single"/>
        </w:rPr>
        <w:t xml:space="preserve">209163</w:t>
      </w:r>
    </w:p>
    <w:p>
      <w:r>
        <w:t xml:space="preserve">Indonesian viides presidentti Megawati Soekarnoputri vieraili Aasian ja Afrikan konferenssin (KAA) arkistonäyttelyssä KAA:n 63. vuosipäivän aikana, joka järjestettiin tiistaina ja keskiviikkona (17.-18.4.) Widya Graha #LIPI:ssä, Etelä-Jakarta. Megawati oli konferenssin nuorin edustaja.</w:t>
      </w:r>
    </w:p>
    <w:p>
      <w:r>
        <w:rPr>
          <w:b/>
          <w:u w:val="single"/>
        </w:rPr>
        <w:t xml:space="preserve">209164</w:t>
      </w:r>
    </w:p>
    <w:p>
      <w:r>
        <w:t xml:space="preserve">Paikallisen kulttuurin rakastaminen ei tarkoita sitä, että on juntti, ja länsimaisen kulttuurin rakastaminen ei tarkoita sitä, että on länsimaistunut, koska laulu "idästä länteen, etelästä pohjoiseen" on pelkkä wali-laulu".</w:t>
      </w:r>
    </w:p>
    <w:p>
      <w:r>
        <w:rPr>
          <w:b/>
          <w:u w:val="single"/>
        </w:rPr>
        <w:t xml:space="preserve">209165</w:t>
      </w:r>
    </w:p>
    <w:p>
      <w:r>
        <w:t xml:space="preserve">RT USER Alkuperäisen DPR:n lakkauttaminen ja maan pitäminen käynnissä.</w:t>
      </w:r>
    </w:p>
    <w:p>
      <w:r>
        <w:rPr>
          <w:b/>
          <w:u w:val="single"/>
        </w:rPr>
        <w:t xml:space="preserve">209166</w:t>
      </w:r>
    </w:p>
    <w:p>
      <w:r>
        <w:t xml:space="preserve">RT USER: Älä anna muiden hallita elämääsi. Me itse päätämme, mitä haluamme olla. Nak nampak bodo ke nak nampak pandai ke n\xe2\x80\xa6''</w:t>
      </w:r>
    </w:p>
    <w:p>
      <w:r>
        <w:rPr>
          <w:b/>
          <w:u w:val="single"/>
        </w:rPr>
        <w:t xml:space="preserve">209167</w:t>
      </w:r>
    </w:p>
    <w:p>
      <w:r>
        <w:t xml:space="preserve">KÄYTTÄJÄ kyllä puhelias, eikö niin?</w:t>
      </w:r>
    </w:p>
    <w:p>
      <w:r>
        <w:rPr>
          <w:b/>
          <w:u w:val="single"/>
        </w:rPr>
        <w:t xml:space="preserve">209168</w:t>
      </w:r>
    </w:p>
    <w:p>
      <w:r>
        <w:t xml:space="preserve">USER camel hump kukaan ei ole ylimielinen. sotau amat ya'</w:t>
      </w:r>
    </w:p>
    <w:p>
      <w:r>
        <w:rPr>
          <w:b/>
          <w:u w:val="single"/>
        </w:rPr>
        <w:t xml:space="preserve">209169</w:t>
      </w:r>
    </w:p>
    <w:p>
      <w:r>
        <w:t xml:space="preserve">USER diem satan'</w:t>
      </w:r>
    </w:p>
    <w:p>
      <w:r>
        <w:rPr>
          <w:b/>
          <w:u w:val="single"/>
        </w:rPr>
        <w:t xml:space="preserve">209170</w:t>
      </w:r>
    </w:p>
    <w:p>
      <w:r>
        <w:t xml:space="preserve">KWSP tekee RM114,56 miljardia RM114,56 miljardia ulkoisissa hankinnoissaan</w:t>
      </w:r>
    </w:p>
    <w:p>
      <w:r>
        <w:rPr>
          <w:b/>
          <w:u w:val="single"/>
        </w:rPr>
        <w:t xml:space="preserve">209171</w:t>
      </w:r>
    </w:p>
    <w:p>
      <w:r>
        <w:t xml:space="preserve">RT KÄYTTÄJÄ: perverssi kiinni asukkaat käski jatkaa .. hahahaha \xf0\x9f\x98\x82\xf0\x9f\x98\x98\x85 vaikka ravisteli ja emut mutta hänen kalu puret ei voi olla kireä ..\xe2\x80\xa6'</w:t>
      </w:r>
    </w:p>
    <w:p>
      <w:r>
        <w:rPr>
          <w:b/>
          <w:u w:val="single"/>
        </w:rPr>
        <w:t xml:space="preserve">209172</w:t>
      </w:r>
    </w:p>
    <w:p>
      <w:r>
        <w:t xml:space="preserve">Olen kyllästynyt tuntemaan itseni idiootiksi ystävieni keskuudessa, jotka keskustelevat tentistä \xe3\x85\xa0\xe3\x85\xa0'</w:t>
      </w:r>
    </w:p>
    <w:p>
      <w:r>
        <w:rPr>
          <w:b/>
          <w:u w:val="single"/>
        </w:rPr>
        <w:t xml:space="preserve">209173</w:t>
      </w:r>
    </w:p>
    <w:p>
      <w:r>
        <w:t xml:space="preserve">Koska tuohon aikaan länsimaissa kristillinen kirkko aiheutti ihmisille traumoja ja epäilyksiä uskontoa kohtaan.</w:t>
      </w:r>
    </w:p>
    <w:p>
      <w:r>
        <w:rPr>
          <w:b/>
          <w:u w:val="single"/>
        </w:rPr>
        <w:t xml:space="preserve">209174</w:t>
      </w:r>
    </w:p>
    <w:p>
      <w:r>
        <w:t xml:space="preserve">apina lu songong. URL</w:t>
      </w:r>
    </w:p>
    <w:p>
      <w:r>
        <w:rPr>
          <w:b/>
          <w:u w:val="single"/>
        </w:rPr>
        <w:t xml:space="preserve">209175</w:t>
      </w:r>
    </w:p>
    <w:p>
      <w:r>
        <w:t xml:space="preserve">Hullu valo lasersäde kivittäminen ihmisten elämää tehdä ihon vikoja Yhteisö dukun Nata endah merkki Indonesia Raya,, alentava ihmisarvon ihmisten elämää täynnä elämää kurjuutta median ihmisiä</w:t>
      </w:r>
    </w:p>
    <w:p>
      <w:r>
        <w:rPr>
          <w:b/>
          <w:u w:val="single"/>
        </w:rPr>
        <w:t xml:space="preserve">209176</w:t>
      </w:r>
    </w:p>
    <w:p>
      <w:r>
        <w:t xml:space="preserve">Ottaa viitteitä Fb-statuksesta....twitter....twitter....ig....etc\ja kysyi yhteystietoa, syy unohtui....\nKansa on niin tyhmä....että se ei etene.....'</w:t>
      </w:r>
    </w:p>
    <w:p>
      <w:r>
        <w:rPr>
          <w:b/>
          <w:u w:val="single"/>
        </w:rPr>
        <w:t xml:space="preserve">209177</w:t>
      </w:r>
    </w:p>
    <w:p>
      <w:r>
        <w:t xml:space="preserve"/>
      </w:r>
    </w:p>
    <w:p>
      <w:r>
        <w:rPr>
          <w:b/>
          <w:u w:val="single"/>
        </w:rPr>
        <w:t xml:space="preserve">209178</w:t>
      </w:r>
    </w:p>
    <w:p>
      <w:r>
        <w:t xml:space="preserve">USER Done drinking camel piss'</w:t>
      </w:r>
    </w:p>
    <w:p>
      <w:r>
        <w:rPr>
          <w:b/>
          <w:u w:val="single"/>
        </w:rPr>
        <w:t xml:space="preserve">209179</w:t>
      </w:r>
    </w:p>
    <w:p>
      <w:r>
        <w:t xml:space="preserve">Samaa mieltä USERin kanssa älä usko juoruja. #2019GantiPresidentti</w:t>
      </w:r>
    </w:p>
    <w:p>
      <w:r>
        <w:rPr>
          <w:b/>
          <w:u w:val="single"/>
        </w:rPr>
        <w:t xml:space="preserve">209180</w:t>
      </w:r>
    </w:p>
    <w:p>
      <w:r>
        <w:t xml:space="preserve">KÄYTTÄJÄN silmät kuolaavat babangin päälle'</w:t>
      </w:r>
    </w:p>
    <w:p>
      <w:r>
        <w:rPr>
          <w:b/>
          <w:u w:val="single"/>
        </w:rPr>
        <w:t xml:space="preserve">209181</w:t>
      </w:r>
    </w:p>
    <w:p>
      <w:r>
        <w:t xml:space="preserve">Koska kouluni oli auki vain perjantaihin asti, perjantaina oli luokkakuva. Koulussani ei ole vuosikirjaa, se on niin surkea. Siellä oli luokkakuva, ja aiheena oli vapaa".</w:t>
      </w:r>
    </w:p>
    <w:p>
      <w:r>
        <w:rPr>
          <w:b/>
          <w:u w:val="single"/>
        </w:rPr>
        <w:t xml:space="preserve">209182</w:t>
      </w:r>
    </w:p>
    <w:p>
      <w:r>
        <w:t xml:space="preserve">USER Lausuntosi ovat aina hallituksen nurkkaan ajamista..kuinka naiivia ja tekopyhää sinulta..missä asut? Olet kiittämätön ihminen... siksi kutsun sinua ääliöksi...".</w:t>
      </w:r>
    </w:p>
    <w:p>
      <w:r>
        <w:rPr>
          <w:b/>
          <w:u w:val="single"/>
        </w:rPr>
        <w:t xml:space="preserve">209183</w:t>
      </w:r>
    </w:p>
    <w:p>
      <w:r>
        <w:t xml:space="preserve">KÄYTTÄJÄ Herra KÄYTTÄJÄ, vaikka olette muslimi, teidän on valtion virkamiehenä paljastettava lausunnan ja rukouksen haittavaikutukset.</w:t>
      </w:r>
    </w:p>
    <w:p>
      <w:r>
        <w:rPr>
          <w:b/>
          <w:u w:val="single"/>
        </w:rPr>
        <w:t xml:space="preserve">209184</w:t>
      </w:r>
    </w:p>
    <w:p>
      <w:r>
        <w:t xml:space="preserve">Mikä runo! Jo nyt typerää maailmantuntemusta, typerää uskonnollista tietoa. Innalillahi'</w:t>
      </w:r>
    </w:p>
    <w:p>
      <w:r>
        <w:rPr>
          <w:b/>
          <w:u w:val="single"/>
        </w:rPr>
        <w:t xml:space="preserve">209185</w:t>
      </w:r>
    </w:p>
    <w:p>
      <w:r>
        <w:t xml:space="preserve">USER USER Näytä minulle, missä päin maailmaa muslimit ovat teurastaneet muita ihmisiä ?????? SHOW me man !!!!!</w:t>
      </w:r>
    </w:p>
    <w:p>
      <w:r>
        <w:rPr>
          <w:b/>
          <w:u w:val="single"/>
        </w:rPr>
        <w:t xml:space="preserve">209186</w:t>
      </w:r>
    </w:p>
    <w:p>
      <w:r>
        <w:t xml:space="preserve">HEH HULLU KYLLÄ SINÄ URL</w:t>
      </w:r>
    </w:p>
    <w:p>
      <w:r>
        <w:rPr>
          <w:b/>
          <w:u w:val="single"/>
        </w:rPr>
        <w:t xml:space="preserve">209187</w:t>
      </w:r>
    </w:p>
    <w:p>
      <w:r>
        <w:t xml:space="preserve">Minun KÄYTTÄJÄNI KÄYTTÄJÄNI, jonka kasvot olivat 16-vuotiaana kirjaimellisesti peruna, eivät virheettömän puhtaat sileät, kuten sanoit, en voi samaistua. Ihonhoito on yhtä yksinkertaista kuin fw, se on välttämätöntä"</w:t>
      </w:r>
    </w:p>
    <w:p>
      <w:r>
        <w:rPr>
          <w:b/>
          <w:u w:val="single"/>
        </w:rPr>
        <w:t xml:space="preserve">209188</w:t>
      </w:r>
    </w:p>
    <w:p>
      <w:r>
        <w:t xml:space="preserve">KÄYTTÄJÄ Älä ole siristelevä tai sinusta tulee kuin Seungmin.</w:t>
      </w:r>
    </w:p>
    <w:p>
      <w:r>
        <w:rPr>
          <w:b/>
          <w:u w:val="single"/>
        </w:rPr>
        <w:t xml:space="preserve">209189</w:t>
      </w:r>
    </w:p>
    <w:p>
      <w:r>
        <w:t xml:space="preserve">KÄYTTÄJÄ KÄYTTÄJÄ Haluan kuulla sen lapsen, jolla on paljon unia + märkiä unia, kommentoivan rikkaiden ihmisten lasten toimia ... Älä viitsi USER-poika, USER, että presidenttimme on loukkaantunut".</w:t>
      </w:r>
    </w:p>
    <w:p>
      <w:r>
        <w:rPr>
          <w:b/>
          <w:u w:val="single"/>
        </w:rPr>
        <w:t xml:space="preserve">209190</w:t>
      </w:r>
    </w:p>
    <w:p>
      <w:r>
        <w:t xml:space="preserve">Kang USER, tämän päivän tosiasiat: ihmiset, myös Länsi-Jaavan asukkaat, vihaavat jumalanpilkkaa tukevaa puoluetta. URL</w:t>
      </w:r>
    </w:p>
    <w:p>
      <w:r>
        <w:rPr>
          <w:b/>
          <w:u w:val="single"/>
        </w:rPr>
        <w:t xml:space="preserve">209191</w:t>
      </w:r>
    </w:p>
    <w:p>
      <w:r>
        <w:t xml:space="preserve">KÄYTTÄJÄ NAURAA ASWKWKWKWKWKWK. Oikeasti? Luulin, että hänellä oli tapana sanoa sinulle vitsinä, että "sinä olet Taeyong koko ajan".</w:t>
      </w:r>
    </w:p>
    <w:p>
      <w:r>
        <w:rPr>
          <w:b/>
          <w:u w:val="single"/>
        </w:rPr>
        <w:t xml:space="preserve">209192</w:t>
      </w:r>
    </w:p>
    <w:p>
      <w:r>
        <w:t xml:space="preserve">RT USER Ahokin saavutukset, \nSen lisäksi, että hän on korruptoitunut mafia ja jumalanpilkkaaja, hän onnistui upottamaan JKT:n CEBONin kongoraanin kautta.</w:t>
      </w:r>
    </w:p>
    <w:p>
      <w:r>
        <w:rPr>
          <w:b/>
          <w:u w:val="single"/>
        </w:rPr>
        <w:t xml:space="preserve">209193</w:t>
      </w:r>
    </w:p>
    <w:p>
      <w:r>
        <w:t xml:space="preserve">Kulttuuri, jossa sammakoita, kaloja ja lintuja vapautetaan vuoden alussa, on muinainen kiinalainen kulttuuri; ; Herra KÄYTTÄJÄ, kuka olette? ; Olkaa rehellinen Indonesian kansalle; #2019GantiPresidentti</w:t>
      </w:r>
    </w:p>
    <w:p>
      <w:r>
        <w:rPr>
          <w:b/>
          <w:u w:val="single"/>
        </w:rPr>
        <w:t xml:space="preserve">209194</w:t>
      </w:r>
    </w:p>
    <w:p>
      <w:r>
        <w:t xml:space="preserve">Jakartan kuvernööri Anies Baswedan tapasi Turkin presidentin Recep Tayyib Erdoganin perjantairukouksen aikana Sultan Ayyubin moskeijassa Istanbulissa Turkissa perjantaina paikallista aikaa.</w:t>
      </w:r>
    </w:p>
    <w:p>
      <w:r>
        <w:rPr>
          <w:b/>
          <w:u w:val="single"/>
        </w:rPr>
        <w:t xml:space="preserve">209195</w:t>
      </w:r>
    </w:p>
    <w:p>
      <w:r>
        <w:t xml:space="preserve">KÄYTTÄJÄ Cebong maennya ei koskaan nouse altaasta sir...joten älä tiedä................................................................................</w:t>
      </w:r>
    </w:p>
    <w:p>
      <w:r>
        <w:rPr>
          <w:b/>
          <w:u w:val="single"/>
        </w:rPr>
        <w:t xml:space="preserve">209196</w:t>
      </w:r>
    </w:p>
    <w:p>
      <w:r>
        <w:t xml:space="preserve">KÄYTTÄJÄ KÄYTTÄJÄ KÄYTTÄJÄ KÄYTTÄJÄ KÄYTTÄJÄ KÄYTTÄJÄ RUUMI KOMMUNISTI TOLOLOL you'</w:t>
      </w:r>
    </w:p>
    <w:p>
      <w:r>
        <w:rPr>
          <w:b/>
          <w:u w:val="single"/>
        </w:rPr>
        <w:t xml:space="preserve">209197</w:t>
      </w:r>
    </w:p>
    <w:p>
      <w:r>
        <w:t xml:space="preserve">USER Unohditko, että on perjantai-ilta? Etsittyäni tuyul dongia. :)"</w:t>
      </w:r>
    </w:p>
    <w:p>
      <w:r>
        <w:rPr>
          <w:b/>
          <w:u w:val="single"/>
        </w:rPr>
        <w:t xml:space="preserve">209198</w:t>
      </w:r>
    </w:p>
    <w:p>
      <w:r>
        <w:t xml:space="preserve">KÄYTTÄJÄ KÄYTTÄJÄ Anteeksi, shamaani on kiireinen polttamaan suitsukkeita bani kampretia varten.</w:t>
      </w:r>
    </w:p>
    <w:p>
      <w:r>
        <w:rPr>
          <w:b/>
          <w:u w:val="single"/>
        </w:rPr>
        <w:t xml:space="preserve">209199</w:t>
      </w:r>
    </w:p>
    <w:p>
      <w:r>
        <w:t xml:space="preserve">syrjäytetään Joko</w:t>
      </w:r>
    </w:p>
    <w:p>
      <w:r>
        <w:rPr>
          <w:b/>
          <w:u w:val="single"/>
        </w:rPr>
        <w:t xml:space="preserve">209200</w:t>
      </w:r>
    </w:p>
    <w:p>
      <w:r>
        <w:t xml:space="preserve">KÄYTTÄJÄ 2 asiaa, joista pidän SiCepat Ekspresistä, nimittäin: 1.Getting tekstiviesti-ilmoitus / Ilmoitus kuitti nro, jotta voimme seurata paketteja / lähetettyjä tavaroita 2.Tavarat / paketit toimitetaan nopeasti ja turvallisesti ilman pienintäkään vikaa #sicepatberkualitas USER</w:t>
      </w:r>
    </w:p>
    <w:p>
      <w:r>
        <w:rPr>
          <w:b/>
          <w:u w:val="single"/>
        </w:rPr>
        <w:t xml:space="preserve">209201</w:t>
      </w:r>
    </w:p>
    <w:p>
      <w:r>
        <w:t xml:space="preserve">RT USER Jos sanasi ovat oikein, hienoa. Mutta jos se on väärin, se tarkoittaa, että sby:n promootio on roskaamista... katsotaan...</w:t>
      </w:r>
    </w:p>
    <w:p>
      <w:r>
        <w:rPr>
          <w:b/>
          <w:u w:val="single"/>
        </w:rPr>
        <w:t xml:space="preserve">209202</w:t>
      </w:r>
    </w:p>
    <w:p>
      <w:r>
        <w:t xml:space="preserve">KÄYTTÄJÄ Kotikissa on sellainen, tiedäthän?</w:t>
      </w:r>
    </w:p>
    <w:p>
      <w:r>
        <w:rPr>
          <w:b/>
          <w:u w:val="single"/>
        </w:rPr>
        <w:t xml:space="preserve">209203</w:t>
      </w:r>
    </w:p>
    <w:p>
      <w:r>
        <w:t xml:space="preserve">RT KÄYTTÄJÄ KÄYTTÄJÄ KÄYTTÄJÄ KÄYTTÄJÄ KÄYTTÄJÄ KÄYTTÄJÄ KÄYTTÄJÄ Neokommunisti, sinä kiinalainen kätyri, joka pian hävitetään tästä maasta.</w:t>
      </w:r>
    </w:p>
    <w:p>
      <w:r>
        <w:rPr>
          <w:b/>
          <w:u w:val="single"/>
        </w:rPr>
        <w:t xml:space="preserve">209204</w:t>
      </w:r>
    </w:p>
    <w:p>
      <w:r>
        <w:t xml:space="preserve">Makase ya fren my fren vaikka päädyin istumaan kissan sylissä ja moottoripyörän avain yhtäkkiä lipsahti \xf0\x9f\x98\x82 te olette uskomattomia\xf0\x9f\x8d\x8d'</w:t>
      </w:r>
    </w:p>
    <w:p>
      <w:r>
        <w:rPr>
          <w:b/>
          <w:u w:val="single"/>
        </w:rPr>
        <w:t xml:space="preserve">209205</w:t>
      </w:r>
    </w:p>
    <w:p>
      <w:r>
        <w:t xml:space="preserve">KÄYTTÄJÄ miksi muistuttaa henkilöä ... henkilö, jota muistutetaan, on sokea, kuuro, kuuromykkä ja mykkä".</w:t>
      </w:r>
    </w:p>
    <w:p>
      <w:r>
        <w:rPr>
          <w:b/>
          <w:u w:val="single"/>
        </w:rPr>
        <w:t xml:space="preserve">209206</w:t>
      </w:r>
    </w:p>
    <w:p>
      <w:r>
        <w:t xml:space="preserve">Peruselintarvikkeiden jakaminen presidentin nimissä ...; Jos velkaannutte, vaikenette kansan nimissä ?; ???????????; ; ; #2019GantiPresidentti ; #2019PresidenttiBaru ; #2019GantiPresidenttiBaru ; #2019GantiPresidenttiBaru</w:t>
      </w:r>
    </w:p>
    <w:p>
      <w:r>
        <w:rPr>
          <w:b/>
          <w:u w:val="single"/>
        </w:rPr>
        <w:t xml:space="preserve">209207</w:t>
      </w:r>
    </w:p>
    <w:p>
      <w:r>
        <w:t xml:space="preserve">Oletko nähnyt paikan, jossa Muhammed teurasti 800 juutalaista noin 1400 vuotta sitten, Bung Lukman?</w:t>
      </w:r>
    </w:p>
    <w:p>
      <w:r>
        <w:rPr>
          <w:b/>
          <w:u w:val="single"/>
        </w:rPr>
        <w:t xml:space="preserve">209208</w:t>
      </w:r>
    </w:p>
    <w:p>
      <w:r>
        <w:t xml:space="preserve">Kuvernöörin makuinen presidentti.</w:t>
      </w:r>
    </w:p>
    <w:p>
      <w:r>
        <w:rPr>
          <w:b/>
          <w:u w:val="single"/>
        </w:rPr>
        <w:t xml:space="preserve">209209</w:t>
      </w:r>
    </w:p>
    <w:p>
      <w:r>
        <w:t xml:space="preserve">klikkaa</w:t>
      </w:r>
    </w:p>
    <w:p>
      <w:r>
        <w:rPr>
          <w:b/>
          <w:u w:val="single"/>
        </w:rPr>
        <w:t xml:space="preserve">209210</w:t>
      </w:r>
    </w:p>
    <w:p>
      <w:r>
        <w:t xml:space="preserve">#Yakiin ; #Sinä ; #Haluat ; #Vaihda ; #Presidentti ; ; Toivottavasti terveystarkastuksesi ... ??; ; Olen varma, että vihaajat ; Pak dhe USER ; Uda on näin ... ; Ennen kuin elämäsi huononee ; Nähdään pian kaveripiirissä ... ; #T3tapJokowi2019 ; #T3tapJokowi2019 ; #T3T3T3</w:t>
      </w:r>
    </w:p>
    <w:p>
      <w:r>
        <w:rPr>
          <w:b/>
          <w:u w:val="single"/>
        </w:rPr>
        <w:t xml:space="preserve">209211</w:t>
      </w:r>
    </w:p>
    <w:p>
      <w:r>
        <w:t xml:space="preserve">USER Astagfiruloh yaallah pidä minut erossa kirotusta paholaisesta'</w:t>
      </w:r>
    </w:p>
    <w:p>
      <w:r>
        <w:rPr>
          <w:b/>
          <w:u w:val="single"/>
        </w:rPr>
        <w:t xml:space="preserve">209212</w:t>
      </w:r>
    </w:p>
    <w:p>
      <w:r>
        <w:t xml:space="preserve">USER your budek ya'</w:t>
      </w:r>
    </w:p>
    <w:p>
      <w:r>
        <w:rPr>
          <w:b/>
          <w:u w:val="single"/>
        </w:rPr>
        <w:t xml:space="preserve">209213</w:t>
      </w:r>
    </w:p>
    <w:p>
      <w:r>
        <w:t xml:space="preserve">Olette todella diktaattori, autoritaarinen herra presidentti USER.</w:t>
      </w:r>
    </w:p>
    <w:p>
      <w:r>
        <w:rPr>
          <w:b/>
          <w:u w:val="single"/>
        </w:rPr>
        <w:t xml:space="preserve">209214</w:t>
      </w:r>
    </w:p>
    <w:p>
      <w:r>
        <w:t xml:space="preserve"/>
      </w:r>
    </w:p>
    <w:p>
      <w:r>
        <w:rPr>
          <w:b/>
          <w:u w:val="single"/>
        </w:rPr>
        <w:t xml:space="preserve">209215</w:t>
      </w:r>
    </w:p>
    <w:p>
      <w:r>
        <w:t xml:space="preserve">USER Mau nete tpi sama abang~ :3. ggg'</w:t>
      </w:r>
    </w:p>
    <w:p>
      <w:r>
        <w:rPr>
          <w:b/>
          <w:u w:val="single"/>
        </w:rPr>
        <w:t xml:space="preserve">209216</w:t>
      </w:r>
    </w:p>
    <w:p>
      <w:r>
        <w:t xml:space="preserve">RT USER: KÄYTTÄJÄNI: masennusta ja itsemurhaa koskevien tietojen selvittäminen\nFriends: Kyllä, se johtuu edelleen siitä, ettet ole lähellä Jumalaa\n.\nBODO AMAT GUA CAPE\xe2\x80\xa6'</w:t>
      </w:r>
    </w:p>
    <w:p>
      <w:r>
        <w:rPr>
          <w:b/>
          <w:u w:val="single"/>
        </w:rPr>
        <w:t xml:space="preserve">209217</w:t>
      </w:r>
    </w:p>
    <w:p>
      <w:r>
        <w:t xml:space="preserve">USER USER sontoloyo ministeri!'</w:t>
      </w:r>
    </w:p>
    <w:p>
      <w:r>
        <w:rPr>
          <w:b/>
          <w:u w:val="single"/>
        </w:rPr>
        <w:t xml:space="preserve">209218</w:t>
      </w:r>
    </w:p>
    <w:p>
      <w:r>
        <w:t xml:space="preserve">Yhdelle teistä on parempi lausua kolme jaetta rukouksessa kuin saada kolme raskaana olevaa, lihavaa ja isoa tyttöä." (Muslimi)</w:t>
      </w:r>
    </w:p>
    <w:p>
      <w:r>
        <w:rPr>
          <w:b/>
          <w:u w:val="single"/>
        </w:rPr>
        <w:t xml:space="preserve">209219</w:t>
      </w:r>
    </w:p>
    <w:p>
      <w:r>
        <w:t xml:space="preserve">Älä viitsi zul KÄYTTÄJÄ kritisoi tätä �???�????�????</w:t>
      </w:r>
    </w:p>
    <w:p>
      <w:r>
        <w:rPr>
          <w:b/>
          <w:u w:val="single"/>
        </w:rPr>
        <w:t xml:space="preserve">209220</w:t>
      </w:r>
    </w:p>
    <w:p>
      <w:r>
        <w:t xml:space="preserve">KÄYTTÄJÄ KÄYTTÄJÄ Ongelma on se, että Indonesian rakastamista koskeva opetussuunnitelma poistettiin ja korvattiin Kiinan rakastamista koskevalla opetussuunnitelmalla.</w:t>
      </w:r>
    </w:p>
    <w:p>
      <w:r>
        <w:rPr>
          <w:b/>
          <w:u w:val="single"/>
        </w:rPr>
        <w:t xml:space="preserve">209221</w:t>
      </w:r>
    </w:p>
    <w:p>
      <w:r>
        <w:t xml:space="preserve">KÄYTTÄJÄ Hehehe niin tyhmä olet, aivosi ovat ylösalaisin, sitä on vaikea selittää, olet vasta kasvanut räkänokkainen lapsi ..., et ole vielä ymmärtämisen arvoinen, mene nettiin ensin äitisi kanssa ... Perus lisko kebon...'.</w:t>
      </w:r>
    </w:p>
    <w:p>
      <w:r>
        <w:rPr>
          <w:b/>
          <w:u w:val="single"/>
        </w:rPr>
        <w:t xml:space="preserve">209222</w:t>
      </w:r>
    </w:p>
    <w:p>
      <w:r>
        <w:t xml:space="preserve">Tajusin juuri, että takjil-pommin jakelu on Malangissa #facepalm'.</w:t>
      </w:r>
    </w:p>
    <w:p>
      <w:r>
        <w:rPr>
          <w:b/>
          <w:u w:val="single"/>
        </w:rPr>
        <w:t xml:space="preserve">209223</w:t>
      </w:r>
    </w:p>
    <w:p>
      <w:r>
        <w:t xml:space="preserve">USER En vieläkään ymmärrä niiden vanhempien ajattelutapaa, jotka käskevät lastensa pysyä erossa autistisista ystävistään, ovatko he todella ihmisiä vai eivät? Itse asiassa monilla heistä on tällaisia etuja, paljon fiksumpia.</w:t>
      </w:r>
    </w:p>
    <w:p>
      <w:r>
        <w:rPr>
          <w:b/>
          <w:u w:val="single"/>
        </w:rPr>
        <w:t xml:space="preserve">209224</w:t>
      </w:r>
    </w:p>
    <w:p>
      <w:r>
        <w:t xml:space="preserve">USER Monet PKI:n jälkeläiset ovat vihaisia, sir'</w:t>
      </w:r>
    </w:p>
    <w:p>
      <w:r>
        <w:rPr>
          <w:b/>
          <w:u w:val="single"/>
        </w:rPr>
        <w:t xml:space="preserve">209225</w:t>
      </w:r>
    </w:p>
    <w:p>
      <w:r>
        <w:t xml:space="preserve">defect = mbappe'</w:t>
      </w:r>
    </w:p>
    <w:p>
      <w:r>
        <w:rPr>
          <w:b/>
          <w:u w:val="single"/>
        </w:rPr>
        <w:t xml:space="preserve">209226</w:t>
      </w:r>
    </w:p>
    <w:p>
      <w:r>
        <w:t xml:space="preserve">Presidentti USER piti toisen esityslistan rajoitetun kabinettikokouksen, jossa keskusteltiin liiketoiminnan täytäntöönpanon nopeuttamisesta I�?</w:t>
      </w:r>
    </w:p>
    <w:p>
      <w:r>
        <w:rPr>
          <w:b/>
          <w:u w:val="single"/>
        </w:rPr>
        <w:t xml:space="preserve">209227</w:t>
      </w:r>
    </w:p>
    <w:p>
      <w:r>
        <w:t xml:space="preserve">KÄYTTÄJÄ KÄYTTÄJÄ Kafirit ovat selvästi vihollisia, Munafiqit tappavat sisältäpäin'</w:t>
      </w:r>
    </w:p>
    <w:p>
      <w:r>
        <w:rPr>
          <w:b/>
          <w:u w:val="single"/>
        </w:rPr>
        <w:t xml:space="preserve">209228</w:t>
      </w:r>
    </w:p>
    <w:p>
      <w:r>
        <w:t xml:space="preserve">Tässä järjestelmässä syntyi ja syntyi termi radikaali moskeija. En tiedä, kuka tämän kaiken takana on. Shia? Kommunistit? Liberaali? Vai jotain muuta?</w:t>
      </w:r>
    </w:p>
    <w:p>
      <w:r>
        <w:rPr>
          <w:b/>
          <w:u w:val="single"/>
        </w:rPr>
        <w:t xml:space="preserve">209229</w:t>
      </w:r>
    </w:p>
    <w:p>
      <w:r>
        <w:t xml:space="preserve">RT USER: Hyvää iltapäivää jatkuu vittu yuk perjantaina #ngentot #meki #memek URL-osoite</w:t>
      </w:r>
    </w:p>
    <w:p>
      <w:r>
        <w:rPr>
          <w:b/>
          <w:u w:val="single"/>
        </w:rPr>
        <w:t xml:space="preserve">209230</w:t>
      </w:r>
    </w:p>
    <w:p>
      <w:r>
        <w:t xml:space="preserve">Keski-Jaavan aluepoliisi valmis turvaamaan vuoden 2018 aluevaalit</w:t>
      </w:r>
    </w:p>
    <w:p>
      <w:r>
        <w:rPr>
          <w:b/>
          <w:u w:val="single"/>
        </w:rPr>
        <w:t xml:space="preserve">209231</w:t>
      </w:r>
    </w:p>
    <w:p>
      <w:r>
        <w:t xml:space="preserve">PPP:n ehdottamat vaatimukset Jokowin vuoden 2019 varapresidenttiehdokkaalle, joista yksi on ylläpitää Indonesian kansakunnan suurta narratiivia, jonka mukaan Indonesiaa on aina johtanut kansallismielisten-agamististen tai agamistis-kansallismielisten narratiivien yhdistelmä #Romahurmuziy.</w:t>
      </w:r>
    </w:p>
    <w:p>
      <w:r>
        <w:rPr>
          <w:b/>
          <w:u w:val="single"/>
        </w:rPr>
        <w:t xml:space="preserve">209232</w:t>
      </w:r>
    </w:p>
    <w:p>
      <w:r>
        <w:t xml:space="preserve">USER #kom3 menkumham: md3:n osalta on totta, että oikeus koskemattomuuteen on olemassa. Alueellisesta vaalilainsäädännöstä käytiin keskustelua, se on lyöty lukkoon, mutta lähestymistapa on se, että presidentti on antanut perpu. Mutta tämä md3 presidentti ei antanut perpu vaan ei halunnut allekirjoittaa sitä. Luulen, että</w:t>
      </w:r>
    </w:p>
    <w:p>
      <w:r>
        <w:rPr>
          <w:b/>
          <w:u w:val="single"/>
        </w:rPr>
        <w:t xml:space="preserve">209233</w:t>
      </w:r>
    </w:p>
    <w:p>
      <w:r>
        <w:t xml:space="preserve">TNI:n komentaja: Nuoret kansakunnan tulevina johtajina -</w:t>
      </w:r>
    </w:p>
    <w:p>
      <w:r>
        <w:rPr>
          <w:b/>
          <w:u w:val="single"/>
        </w:rPr>
        <w:t xml:space="preserve">209234</w:t>
      </w:r>
    </w:p>
    <w:p>
      <w:r>
        <w:t xml:space="preserve">Mikä helvetti on sitip USER?'</w:t>
      </w:r>
    </w:p>
    <w:p>
      <w:r>
        <w:rPr>
          <w:b/>
          <w:u w:val="single"/>
        </w:rPr>
        <w:t xml:space="preserve">209235</w:t>
      </w:r>
    </w:p>
    <w:p>
      <w:r>
        <w:t xml:space="preserve">Edustajainhuone tarvitsee tukea... Oikeus ilmaista mielipiteensä... Jokowin syrjäyttäminen suvereniteetti on kansan käsissä ... kansasta kiinni ...</w:t>
      </w:r>
    </w:p>
    <w:p>
      <w:r>
        <w:rPr>
          <w:b/>
          <w:u w:val="single"/>
        </w:rPr>
        <w:t xml:space="preserve">209236</w:t>
      </w:r>
    </w:p>
    <w:p>
      <w:r>
        <w:t xml:space="preserve">Muistaen tarina "kukka", joka oli kuuma kurssin gua, hahahahahah ajattelin jgk on mase pulak hän nkgi thu yksityiskohtia liikkeen jäsenten gua ... Mutta hullu vaihe en tiedä, miten reunustaa ihmisten kangas, mutta olen suloinen stalkkeri, kaunis ja fiksu'</w:t>
      </w:r>
    </w:p>
    <w:p>
      <w:r>
        <w:rPr>
          <w:b/>
          <w:u w:val="single"/>
        </w:rPr>
        <w:t xml:space="preserve">209237</w:t>
      </w:r>
    </w:p>
    <w:p>
      <w:r>
        <w:t xml:space="preserve">Jos ei tee mieli pettää, miksi olla epämukava... "Niin fiksu kuin oletkin, haistat lopulta raadon.</w:t>
      </w:r>
    </w:p>
    <w:p>
      <w:r>
        <w:rPr>
          <w:b/>
          <w:u w:val="single"/>
        </w:rPr>
        <w:t xml:space="preserve">209238</w:t>
      </w:r>
    </w:p>
    <w:p>
      <w:r>
        <w:t xml:space="preserve">USER pussy,, eh mewek \xf0\x9f\x98\x85\xf0\x9f\x98\x85\xf0\x9f\x98\x98\x85'</w:t>
      </w:r>
    </w:p>
    <w:p>
      <w:r>
        <w:rPr>
          <w:b/>
          <w:u w:val="single"/>
        </w:rPr>
        <w:t xml:space="preserve">209239</w:t>
      </w:r>
    </w:p>
    <w:p>
      <w:r>
        <w:t xml:space="preserve">USER USER Mampus kan luh'</w:t>
      </w:r>
    </w:p>
    <w:p>
      <w:r>
        <w:rPr>
          <w:b/>
          <w:u w:val="single"/>
        </w:rPr>
        <w:t xml:space="preserve">209240</w:t>
      </w:r>
    </w:p>
    <w:p>
      <w:r>
        <w:t xml:space="preserve">RT KÄYTTÄJÄ KÄYTTÄJÄ jokowi stooge sionisti vai kommunisti???? Vai onko islam vainoharhainen? URL</w:t>
      </w:r>
    </w:p>
    <w:p>
      <w:r>
        <w:rPr>
          <w:b/>
          <w:u w:val="single"/>
        </w:rPr>
        <w:t xml:space="preserve">209241</w:t>
      </w:r>
    </w:p>
    <w:p>
      <w:r>
        <w:t xml:space="preserve">Onko kuitenkaan olemassa vakavampaa ongelmaa kuin hallitus, joka on toistuvasti epäonnistunut yhteistyössä ulkomaisen yrityksen kanssa?</w:t>
      </w:r>
    </w:p>
    <w:p>
      <w:r>
        <w:rPr>
          <w:b/>
          <w:u w:val="single"/>
        </w:rPr>
        <w:t xml:space="preserve">209242</w:t>
      </w:r>
    </w:p>
    <w:p>
      <w:r>
        <w:t xml:space="preserve">RT USER: 'Lutkan pillu haluaa, että iso mulkku tökkii sitä'</w:t>
      </w:r>
    </w:p>
    <w:p>
      <w:r>
        <w:rPr>
          <w:b/>
          <w:u w:val="single"/>
        </w:rPr>
        <w:t xml:space="preserve">209243</w:t>
      </w:r>
    </w:p>
    <w:p>
      <w:r>
        <w:t xml:space="preserve">12. USERin puheenjohtaja toivoo, että tämä yhteistyöjärjestely voidaan toteuttaa myös muissa kehitysmaissa������������?</w:t>
      </w:r>
    </w:p>
    <w:p>
      <w:r>
        <w:rPr>
          <w:b/>
          <w:u w:val="single"/>
        </w:rPr>
        <w:t xml:space="preserve">209244</w:t>
      </w:r>
    </w:p>
    <w:p>
      <w:r>
        <w:t xml:space="preserve">BUKBER.\n\nOdotan innolla keskustella ngegoblogan, joka tehtiin koulussa, pidetään hauskaa.\n\nTodellisuus on vain nngebah työtä, kehuskelu, pitävät työpaikalla on nyt paras. Se on niin paha!</w:t>
      </w:r>
    </w:p>
    <w:p>
      <w:r>
        <w:rPr>
          <w:b/>
          <w:u w:val="single"/>
        </w:rPr>
        <w:t xml:space="preserve">209245</w:t>
      </w:r>
    </w:p>
    <w:p>
      <w:r>
        <w:t xml:space="preserve">jo taas homo juntti</w:t>
      </w:r>
    </w:p>
    <w:p>
      <w:r>
        <w:rPr>
          <w:b/>
          <w:u w:val="single"/>
        </w:rPr>
        <w:t xml:space="preserve">209246</w:t>
      </w:r>
    </w:p>
    <w:p>
      <w:r>
        <w:t xml:space="preserve">KÄYTTÄJÄ KÄYTTÄJÄ Wkwkwk bangke. Kun joku koputtaa ikkunaan'</w:t>
      </w:r>
    </w:p>
    <w:p>
      <w:r>
        <w:rPr>
          <w:b/>
          <w:u w:val="single"/>
        </w:rPr>
        <w:t xml:space="preserve">209247</w:t>
      </w:r>
    </w:p>
    <w:p>
      <w:r>
        <w:t xml:space="preserve">KÄYTTÄJÄ KÄYTTÄJÄ Syytetty jumalanpilkkaaja, Ahok, käymäläsika, joka häpäisi Jakartan kansan rahoja</w:t>
      </w:r>
    </w:p>
    <w:p>
      <w:r>
        <w:rPr>
          <w:b/>
          <w:u w:val="single"/>
        </w:rPr>
        <w:t xml:space="preserve">209248</w:t>
      </w:r>
    </w:p>
    <w:p>
      <w:r>
        <w:t xml:space="preserve">Olen kateellinen ihmisille, joiden sileän ihon salaisuus on pesuvesi, koska olen kristitty :)".</w:t>
      </w:r>
    </w:p>
    <w:p>
      <w:r>
        <w:rPr>
          <w:b/>
          <w:u w:val="single"/>
        </w:rPr>
        <w:t xml:space="preserve">209249</w:t>
      </w:r>
    </w:p>
    <w:p>
      <w:r>
        <w:t xml:space="preserve">Olette indonesialainen, Indonesian tasavallan korkea virkamies, miksi tervehditte arabiaksi, onko indonesian kieli huonompi?</w:t>
      </w:r>
    </w:p>
    <w:p>
      <w:r>
        <w:rPr>
          <w:b/>
          <w:u w:val="single"/>
        </w:rPr>
        <w:t xml:space="preserve">209250</w:t>
      </w:r>
    </w:p>
    <w:p>
      <w:r>
        <w:t xml:space="preserve">KÄYTTÄJÄ KÄYTTÄJÄ Käytä TKA-taktiikkaa useamman kerran, paikalliset loppuvat hitaasti.</w:t>
      </w:r>
    </w:p>
    <w:p>
      <w:r>
        <w:rPr>
          <w:b/>
          <w:u w:val="single"/>
        </w:rPr>
        <w:t xml:space="preserve">209251</w:t>
      </w:r>
    </w:p>
    <w:p>
      <w:r>
        <w:t xml:space="preserve">RT USER: USER Minäkin olen yllättynyt, paholaisdemonit juoksevat karkuun ja pelkäävät, kun he kuulevat Azhanin, mutta tämä yksi Jumalan olento on hiljainen s\xe2\x80\xa6'</w:t>
      </w:r>
    </w:p>
    <w:p>
      <w:r>
        <w:rPr>
          <w:b/>
          <w:u w:val="single"/>
        </w:rPr>
        <w:t xml:space="preserve">209252</w:t>
      </w:r>
    </w:p>
    <w:p>
      <w:r>
        <w:t xml:space="preserve">Tianjinin eläintarhan apina Kiinassa on noussut julkisuuteen, koska sillä on ihmisen kaltaiset kasvot. 18-vuotiaan apinan tiedetään olevan Keski-Amerikasta kotoisin oleva kapusiiniapina. URL</w:t>
      </w:r>
    </w:p>
    <w:p>
      <w:r>
        <w:rPr>
          <w:b/>
          <w:u w:val="single"/>
        </w:rPr>
        <w:t xml:space="preserve">209253</w:t>
      </w:r>
    </w:p>
    <w:p>
      <w:r>
        <w:t xml:space="preserve">KÄYTTÄJÄ Ehdottomasti g tukea, aye diem2 se ihailee duetto jokowi ja puan tulla presidentin &amp; varapresidenttiehdokas loh, suer! #2019GantiPresiden</w:t>
      </w:r>
    </w:p>
    <w:p>
      <w:r>
        <w:rPr>
          <w:b/>
          <w:u w:val="single"/>
        </w:rPr>
        <w:t xml:space="preserve">209254</w:t>
      </w:r>
    </w:p>
    <w:p>
      <w:r>
        <w:t xml:space="preserve">USER Yg PBwibowo on homo huh?'</w:t>
      </w:r>
    </w:p>
    <w:p>
      <w:r>
        <w:rPr>
          <w:b/>
          <w:u w:val="single"/>
        </w:rPr>
        <w:t xml:space="preserve">209255</w:t>
      </w:r>
    </w:p>
    <w:p>
      <w:r>
        <w:t xml:space="preserve">USER yakali myös muutenkin bolot amat aing'</w:t>
      </w:r>
    </w:p>
    <w:p>
      <w:r>
        <w:rPr>
          <w:b/>
          <w:u w:val="single"/>
        </w:rPr>
        <w:t xml:space="preserve">209256</w:t>
      </w:r>
    </w:p>
    <w:p>
      <w:r>
        <w:t xml:space="preserve">USER Ah. Ei tänä viikonloppuna? 'Tai emang'</w:t>
      </w:r>
    </w:p>
    <w:p>
      <w:r>
        <w:rPr>
          <w:b/>
          <w:u w:val="single"/>
        </w:rPr>
        <w:t xml:space="preserve">209257</w:t>
      </w:r>
    </w:p>
    <w:p>
      <w:r>
        <w:t xml:space="preserve">KÄYTTÄJÄ ei ole ystävä, pikemminkin orja ja lakeija.</w:t>
      </w:r>
    </w:p>
    <w:p>
      <w:r>
        <w:rPr>
          <w:b/>
          <w:u w:val="single"/>
        </w:rPr>
        <w:t xml:space="preserve">209258</w:t>
      </w:r>
    </w:p>
    <w:p>
      <w:r>
        <w:t xml:space="preserve">RT USER: NAHLOH!!! Netizens arvioi EI Jonru joka vahingoittaa ihmisiä, mutta Jokowi URL-osoite</w:t>
      </w:r>
    </w:p>
    <w:p>
      <w:r>
        <w:rPr>
          <w:b/>
          <w:u w:val="single"/>
        </w:rPr>
        <w:t xml:space="preserve">209259</w:t>
      </w:r>
    </w:p>
    <w:p>
      <w:r>
        <w:t xml:space="preserve">KÄYTTÄJÄ KÄYTTÄJÄ Islam Nusantara on JIL:n tuote, jota JIL:n kätyrit markkinoivat voimakkaasti.\n\nJIL on arabi-vastainen, mutta se on moottorimyönteinen!\n\nKata (alm) KH. Hasyim Muzadi, "JIL on keskeneräinen KAFIR, tai \xc2\xbd KAFIR".\n\n\nTodellisuudessa Isla</w:t>
      </w:r>
    </w:p>
    <w:p>
      <w:r>
        <w:rPr>
          <w:b/>
          <w:u w:val="single"/>
        </w:rPr>
        <w:t xml:space="preserve">209260</w:t>
      </w:r>
    </w:p>
    <w:p>
      <w:r>
        <w:t xml:space="preserve">joten tässä olen valitettavasti lihava syntymäpäivä hullu vanha helvetti jo 20 vuotta vanha viileä KÄYTTÄJÄ kiirehdi tavata soleha kuten toivosi\xf0\x9f\x92\x95 toivottavasti tulee sitten ei yhtäkkiä jätä\xe2\x98\xba\xef\xb8\x8f'</w:t>
      </w:r>
    </w:p>
    <w:p>
      <w:r>
        <w:rPr>
          <w:b/>
          <w:u w:val="single"/>
        </w:rPr>
        <w:t xml:space="preserve">209261</w:t>
      </w:r>
    </w:p>
    <w:p>
      <w:r>
        <w:t xml:space="preserve">.Jokowia syytetään pki:ksi ja Prabowoa autoritääriseksi... hello mas AHY hymy hymy aje kerätä voimia.. politiikka haha</w:t>
      </w:r>
    </w:p>
    <w:p>
      <w:r>
        <w:rPr>
          <w:b/>
          <w:u w:val="single"/>
        </w:rPr>
        <w:t xml:space="preserve">209262</w:t>
      </w:r>
    </w:p>
    <w:p>
      <w:r>
        <w:t xml:space="preserve">RT USER: Äiti, joka on ammattilainen keinuttamaan miehensä kalua, yksityinen pulla\xf0\x9f\x98\x82g kyllästynyt näkemään tämän vid\xf0\x9f\x98\x98\x8d anna sitten RT, jotta Vera voi nähdä sen uudelleen\xf0\x9f\x98\x8d\n\nhtt\xe2\x80\xa6'</w:t>
      </w:r>
    </w:p>
    <w:p>
      <w:r>
        <w:rPr>
          <w:b/>
          <w:u w:val="single"/>
        </w:rPr>
        <w:t xml:space="preserve">209263</w:t>
      </w:r>
    </w:p>
    <w:p>
      <w:r>
        <w:t xml:space="preserve">Osaatteko puhua vierasta kieltä? Vierasta kieltä?...en osaa! Se oli kyllä ei kyllä ei?</w:t>
      </w:r>
    </w:p>
    <w:p>
      <w:r>
        <w:rPr>
          <w:b/>
          <w:u w:val="single"/>
        </w:rPr>
        <w:t xml:space="preserve">209264</w:t>
      </w:r>
    </w:p>
    <w:p>
      <w:r>
        <w:t xml:space="preserve">RT USER Sby-aikakaudella oli se hetki, jolloin USERista alkoi tulla väline USERin vastustajien ja heidän juonittelijoidensa eliminoimiseksi.</w:t>
      </w:r>
    </w:p>
    <w:p>
      <w:r>
        <w:rPr>
          <w:b/>
          <w:u w:val="single"/>
        </w:rPr>
        <w:t xml:space="preserve">209265</w:t>
      </w:r>
    </w:p>
    <w:p>
      <w:r>
        <w:t xml:space="preserve">Aivan oikein, kang! Dethrone jokowi, alusta alkaen hänen työnsä vain ajatella infrastruktuurin, ei usko, että tämä kansa voi olla mukava vakaa talous.</w:t>
      </w:r>
    </w:p>
    <w:p>
      <w:r>
        <w:rPr>
          <w:b/>
          <w:u w:val="single"/>
        </w:rPr>
        <w:t xml:space="preserve">209266</w:t>
      </w:r>
    </w:p>
    <w:p>
      <w:r>
        <w:t xml:space="preserve">Se paskiainen, joka lähetti sen saatanallisen kuvan.</w:t>
      </w:r>
    </w:p>
    <w:p>
      <w:r>
        <w:rPr>
          <w:b/>
          <w:u w:val="single"/>
        </w:rPr>
        <w:t xml:space="preserve">209267</w:t>
      </w:r>
    </w:p>
    <w:p>
      <w:r>
        <w:t xml:space="preserve">USER \xf0\x9f\x98\x82\xf0\x9f\x98\x82 Andre onta dah mate we beat'</w:t>
      </w:r>
    </w:p>
    <w:p>
      <w:r>
        <w:rPr>
          <w:b/>
          <w:u w:val="single"/>
        </w:rPr>
        <w:t xml:space="preserve">209268</w:t>
      </w:r>
    </w:p>
    <w:p>
      <w:r>
        <w:t xml:space="preserve">RT USER: On hyvä olla pitkän kalun nussimana URL-osoite</w:t>
      </w:r>
    </w:p>
    <w:p>
      <w:r>
        <w:rPr>
          <w:b/>
          <w:u w:val="single"/>
        </w:rPr>
        <w:t xml:space="preserve">209269</w:t>
      </w:r>
    </w:p>
    <w:p>
      <w:r>
        <w:t xml:space="preserve">KÄYTTÄJÄ KÄYTTÄJÄ Weh kunyuk \xf0\x9f\x98\x82'</w:t>
      </w:r>
    </w:p>
    <w:p>
      <w:r>
        <w:rPr>
          <w:b/>
          <w:u w:val="single"/>
        </w:rPr>
        <w:t xml:space="preserve">209270</w:t>
      </w:r>
    </w:p>
    <w:p>
      <w:r>
        <w:t xml:space="preserve">On hullun kuuma, kunnes idiootti amerikkalainen oranssi nutrisari hikoilee.</w:t>
      </w:r>
    </w:p>
    <w:p>
      <w:r>
        <w:rPr>
          <w:b/>
          <w:u w:val="single"/>
        </w:rPr>
        <w:t xml:space="preserve">209271</w:t>
      </w:r>
    </w:p>
    <w:p>
      <w:r>
        <w:t xml:space="preserve">En ole koskaan tunnustanut rp:tä, joten olen pahoillani siitä, että ihmisten pitäisi tajuta, että tällainen nynny on edelleen ihastunut/kateellinen minuun...'.</w:t>
      </w:r>
    </w:p>
    <w:p>
      <w:r>
        <w:rPr>
          <w:b/>
          <w:u w:val="single"/>
        </w:rPr>
        <w:t xml:space="preserve">209272</w:t>
      </w:r>
    </w:p>
    <w:p>
      <w:r>
        <w:t xml:space="preserve">Jablay vai? Ei ihme, että kapuaa luihin asti... täällä minä cuih-in... #AhSudaLah'</w:t>
      </w:r>
    </w:p>
    <w:p>
      <w:r>
        <w:rPr>
          <w:b/>
          <w:u w:val="single"/>
        </w:rPr>
        <w:t xml:space="preserve">209273</w:t>
      </w:r>
    </w:p>
    <w:p>
      <w:r>
        <w:t xml:space="preserve">Ustadz Subki Al-Bughury, S. Sos.I yksin tukee rauhanomaisia vaaleja Kab. Sinjaissa ilman huijauksia, vihapuhetta ja sara-ongelmia, ...MIKSI TE...??</w:t>
      </w:r>
    </w:p>
    <w:p>
      <w:r>
        <w:rPr>
          <w:b/>
          <w:u w:val="single"/>
        </w:rPr>
        <w:t xml:space="preserve">209274</w:t>
      </w:r>
    </w:p>
    <w:p>
      <w:r>
        <w:t xml:space="preserve">KÄYTTÄJÄ Älä viitsi, mitä uskontoa sinä olet? Kristitty? Protestantti? Ateistit? Buddhalaisuus? Hindulaisuus? "Tunnustakaa, häpeättekö omaa uskontoanne"?</w:t>
      </w:r>
    </w:p>
    <w:p>
      <w:r>
        <w:rPr>
          <w:b/>
          <w:u w:val="single"/>
        </w:rPr>
        <w:t xml:space="preserve">209275</w:t>
      </w:r>
    </w:p>
    <w:p>
      <w:r>
        <w:t xml:space="preserve">RT USER: Jo märkä pillu haluaa tulla naiduksi'</w:t>
      </w:r>
    </w:p>
    <w:p>
      <w:r>
        <w:rPr>
          <w:b/>
          <w:u w:val="single"/>
        </w:rPr>
        <w:t xml:space="preserve">209276</w:t>
      </w:r>
    </w:p>
    <w:p>
      <w:r>
        <w:t xml:space="preserve">Cebong ja litteät maankamarat.</w:t>
      </w:r>
    </w:p>
    <w:p>
      <w:r>
        <w:rPr>
          <w:b/>
          <w:u w:val="single"/>
        </w:rPr>
        <w:t xml:space="preserve">209277</w:t>
      </w:r>
    </w:p>
    <w:p>
      <w:r>
        <w:t xml:space="preserve">Vaikka olenkin tällainen nörtti, olen varma, että kuka tahansa pääsee tänne. Tärkeintä on, että sinulla on unelmia, kiinnostuksen kohteita ja taitoja.</w:t>
      </w:r>
    </w:p>
    <w:p>
      <w:r>
        <w:rPr>
          <w:b/>
          <w:u w:val="single"/>
        </w:rPr>
        <w:t xml:space="preserve">209278</w:t>
      </w:r>
    </w:p>
    <w:p>
      <w:r>
        <w:t xml:space="preserve">Älä ole niin tyhmä, että olet valmis luopumaan kunniastasi vain rakkauden vuoksi.</w:t>
      </w:r>
    </w:p>
    <w:p>
      <w:r>
        <w:rPr>
          <w:b/>
          <w:u w:val="single"/>
        </w:rPr>
        <w:t xml:space="preserve">209279</w:t>
      </w:r>
    </w:p>
    <w:p>
      <w:r>
        <w:t xml:space="preserve">KÄYTTÄJÄ KÄYTTÄJÄ KÄYTTÄJÄ KÄYTTÄJÄ #DaruratDuniaPeradilanIndonesia ...jopa valtion tuomioistuimesta on tullut rotuvihan paikka.. oli vastaaja sitten tuomari tai ei. jos olet samaa uskontoa, rangaistus on kevyt, jos olet eri uskontoa, rangaistus on mahdollisimman kova, ellet lahjoita tuomioistuinta....</w:t>
      </w:r>
    </w:p>
    <w:p>
      <w:r>
        <w:rPr>
          <w:b/>
          <w:u w:val="single"/>
        </w:rPr>
        <w:t xml:space="preserve">209280</w:t>
      </w:r>
    </w:p>
    <w:p>
      <w:r>
        <w:t xml:space="preserve">Lisäsin videon KÄYTTÄJÄN soittolistaan</w:t>
      </w:r>
    </w:p>
    <w:p>
      <w:r>
        <w:rPr>
          <w:b/>
          <w:u w:val="single"/>
        </w:rPr>
        <w:t xml:space="preserve">209281</w:t>
      </w:r>
    </w:p>
    <w:p>
      <w:r>
        <w:t xml:space="preserve">KÄYTTÄJÄ KÄYTTÄJÄ KÄYTTÄJÄ KÄYTTÄJÄ Koska cebong ei ole kiusaamisasiantuntija, kiusaamisasiantuntija on horde paniikkihirmuja, jotka eivät ole tähän mennessä löytäneet oikeaa hahmoa Jokowin tilalle.\nTämä tarkoittaa, että Jokowin on oltava 2 periodia.'</w:t>
      </w:r>
    </w:p>
    <w:p>
      <w:r>
        <w:rPr>
          <w:b/>
          <w:u w:val="single"/>
        </w:rPr>
        <w:t xml:space="preserve">209282</w:t>
      </w:r>
    </w:p>
    <w:p>
      <w:r>
        <w:t xml:space="preserve">KÄYTTÄJÄ KÄYTTÄJÄ KÄYTTÄJÄ KÄYTTÄJÄ Tuo pillu on herkullista, rakastan sitä....'</w:t>
      </w:r>
    </w:p>
    <w:p>
      <w:r>
        <w:rPr>
          <w:b/>
          <w:u w:val="single"/>
        </w:rPr>
        <w:t xml:space="preserve">209283</w:t>
      </w:r>
    </w:p>
    <w:p>
      <w:r>
        <w:t xml:space="preserve">Herra KÄYTTÄJÄ-parka änkyttää, koska hän unohti tuoda tekstin, kunnes kukaan ei halua kiinnittää häneen huomiota...�????�????; Kunnioitusta ja menestystä aina herra Anies �???�????�???????</w:t>
      </w:r>
    </w:p>
    <w:p>
      <w:r>
        <w:rPr>
          <w:b/>
          <w:u w:val="single"/>
        </w:rPr>
        <w:t xml:space="preserve">209284</w:t>
      </w:r>
    </w:p>
    <w:p>
      <w:r>
        <w:t xml:space="preserve">Wagirin Aarman arvostaa ehdotusta, jonka mukaan DPRD:t valitsisivat aluevaalit.</w:t>
      </w:r>
    </w:p>
    <w:p>
      <w:r>
        <w:rPr>
          <w:b/>
          <w:u w:val="single"/>
        </w:rPr>
        <w:t xml:space="preserve">209285</w:t>
      </w:r>
    </w:p>
    <w:p>
      <w:r>
        <w:t xml:space="preserve">"Yhtäkkiä" vidkep ilmestyy. "Kirottu, poika, joka on rt in.</w:t>
      </w:r>
    </w:p>
    <w:p>
      <w:r>
        <w:rPr>
          <w:b/>
          <w:u w:val="single"/>
        </w:rPr>
        <w:t xml:space="preserve">209286</w:t>
      </w:r>
    </w:p>
    <w:p>
      <w:r>
        <w:t xml:space="preserve">KÄYTTÄJÄ Heh su asu...terve?'</w:t>
      </w:r>
    </w:p>
    <w:p>
      <w:r>
        <w:rPr>
          <w:b/>
          <w:u w:val="single"/>
        </w:rPr>
        <w:t xml:space="preserve">209287</w:t>
      </w:r>
    </w:p>
    <w:p>
      <w:r>
        <w:t xml:space="preserve">USER Olen onnekas, etten ole koskaan ollut idiootti, eli olen ollut fiksu lapsesta asti :v'</w:t>
      </w:r>
    </w:p>
    <w:p>
      <w:r>
        <w:rPr>
          <w:b/>
          <w:u w:val="single"/>
        </w:rPr>
        <w:t xml:space="preserve">209288</w:t>
      </w:r>
    </w:p>
    <w:p>
      <w:r>
        <w:t xml:space="preserve">KÄYTTÄJÄPUOLUEEN ÄÄLIÖ, INDONESIA EI OLE OLLUT OLEMASSA, ETTÄ VUONNA, JA JOHTAJA ON KAFIR, HUOMAA!!!'</w:t>
      </w:r>
    </w:p>
    <w:p>
      <w:r>
        <w:rPr>
          <w:b/>
          <w:u w:val="single"/>
        </w:rPr>
        <w:t xml:space="preserve">209289</w:t>
      </w:r>
    </w:p>
    <w:p>
      <w:r>
        <w:t xml:space="preserve">KÄYTTÄJÄ KÄYTTÄJÄ KÄYTTÄJÄ KÄYTTÄJÄ KÄYTTÄJÄ KÄYTTÄJÄ KÄYTTÄJÄ KÄYTTÄJÄ Lo dongok ya? Mitä sanotte Prabowon puolesta? Se on kysymistä, ei hyökkäämistä... hadehhh, senkin nynny jakk</w:t>
      </w:r>
    </w:p>
    <w:p>
      <w:r>
        <w:rPr>
          <w:b/>
          <w:u w:val="single"/>
        </w:rPr>
        <w:t xml:space="preserve">209290</w:t>
      </w:r>
    </w:p>
    <w:p>
      <w:r>
        <w:t xml:space="preserve">RT USER: PKI ja sen kätyrit tulevat aina olemaan Prabowon vastapuolella URL</w:t>
      </w:r>
    </w:p>
    <w:p>
      <w:r>
        <w:rPr>
          <w:b/>
          <w:u w:val="single"/>
        </w:rPr>
        <w:t xml:space="preserve">209291</w:t>
      </w:r>
    </w:p>
    <w:p>
      <w:r>
        <w:t xml:space="preserve">"Et ole mitään verrattuna n4d:hen" "N4d on niin lahjakas" "Olet niin täynnä paskaa"'</w:t>
      </w:r>
    </w:p>
    <w:p>
      <w:r>
        <w:rPr>
          <w:b/>
          <w:u w:val="single"/>
        </w:rPr>
        <w:t xml:space="preserve">209292</w:t>
      </w:r>
    </w:p>
    <w:p>
      <w:r>
        <w:t xml:space="preserve">ganyang pki miksi sinun on poistettava PKI-symboli FILMISTÄ ... ???? OVATKO KOMMUNISTIT JA PKI:N KÄTYRIT PELOTELLEET TEITÄ, JOTKA OVAT KUIN HAAMUJA? ??</w:t>
      </w:r>
    </w:p>
    <w:p>
      <w:r>
        <w:rPr>
          <w:b/>
          <w:u w:val="single"/>
        </w:rPr>
        <w:t xml:space="preserve">209293</w:t>
      </w:r>
    </w:p>
    <w:p>
      <w:r>
        <w:t xml:space="preserve">USER Voi hitto, Jimmy... saat rahaa matkimalla oppineita, oppineita, jopa sinua goblog2in. Sinä olet se, joka on tyhmä bin Bahlul. Parempi, että riisutte tekaistut ominaisuutenne ja muututte tadpolin univormuksi....kuolette kurjasti Allahin tuomiossa. Aamiin\n Saat nähdä...'.</w:t>
      </w:r>
    </w:p>
    <w:p>
      <w:r>
        <w:rPr>
          <w:b/>
          <w:u w:val="single"/>
        </w:rPr>
        <w:t xml:space="preserve">209294</w:t>
      </w:r>
    </w:p>
    <w:p>
      <w:r>
        <w:t xml:space="preserve">Olen yllättynyt KÄYTTÄJÄ; ja jotkut asukkaat dki... ; ; Vaalit hössöttivät ruumiin kanssa... ; Niin kuvernööri hössöttää ruumiin kanssa... ; Pitkään syyttänyt Jumalaa, joka määrää kohtalon... ; TOLOLOLOL miksi se täytetään uudelleen??; ;</w:t>
      </w:r>
    </w:p>
    <w:p>
      <w:r>
        <w:rPr>
          <w:b/>
          <w:u w:val="single"/>
        </w:rPr>
        <w:t xml:space="preserve">209295</w:t>
      </w:r>
    </w:p>
    <w:p>
      <w:r>
        <w:t xml:space="preserve"> Mas, sinä tarvitset joka tapauksessa huomiota tai hellyyttä.</w:t>
      </w:r>
    </w:p>
    <w:p>
      <w:r>
        <w:rPr>
          <w:b/>
          <w:u w:val="single"/>
        </w:rPr>
        <w:t xml:space="preserve">209296</w:t>
      </w:r>
    </w:p>
    <w:p>
      <w:r>
        <w:t xml:space="preserve">Prostituoituja tarjoileva kahvila Tangerang Regencyssä suljettu\xc2\xa0Poliisin URL-osoite</w:t>
      </w:r>
    </w:p>
    <w:p>
      <w:r>
        <w:rPr>
          <w:b/>
          <w:u w:val="single"/>
        </w:rPr>
        <w:t xml:space="preserve">209297</w:t>
      </w:r>
    </w:p>
    <w:p>
      <w:r>
        <w:t xml:space="preserve">KÄYTTÄJÄ ymmärtäkää herra. aiheen tekijä lisäksi jo Toku lähestyy idiootti myös \xf0\x9f\x98\x9d'</w:t>
      </w:r>
    </w:p>
    <w:p>
      <w:r>
        <w:rPr>
          <w:b/>
          <w:u w:val="single"/>
        </w:rPr>
        <w:t xml:space="preserve">209298</w:t>
      </w:r>
    </w:p>
    <w:p>
      <w:r>
        <w:t xml:space="preserve">2. Tällä matkalla presidentti USERin mukana olivat presidentin kansliapäällikkö USER, presidentin erityishenkilöstön koordinaattori Teten Masduki, presidentin erityishenkilöstön Diaz Hendropriyono ja presidentin kaartin komentaja kenraalimajuri TNI (Mar) Suhartono #JokowiKunkerJ</w:t>
      </w:r>
    </w:p>
    <w:p>
      <w:r>
        <w:rPr>
          <w:b/>
          <w:u w:val="single"/>
        </w:rPr>
        <w:t xml:space="preserve">209299</w:t>
      </w:r>
    </w:p>
    <w:p>
      <w:r>
        <w:t xml:space="preserve">KÄYTTÄJÄ eyyy pääni ei ole yhtä suuri kuin tuuu eue'</w:t>
      </w:r>
    </w:p>
    <w:p>
      <w:r>
        <w:rPr>
          <w:b/>
          <w:u w:val="single"/>
        </w:rPr>
        <w:t xml:space="preserve">209300</w:t>
      </w:r>
    </w:p>
    <w:p>
      <w:r>
        <w:t xml:space="preserve">Onko kenelläkään kokemusta N1-, N2- ja N4-avioliittokirjeiden käsittelystä eri uskontokuntia (kristittyjä ja katolilaisia) edustavien pariskuntien osalta? Jaa dong'</w:t>
      </w:r>
    </w:p>
    <w:p>
      <w:r>
        <w:rPr>
          <w:b/>
          <w:u w:val="single"/>
        </w:rPr>
        <w:t xml:space="preserve">209301</w:t>
      </w:r>
    </w:p>
    <w:p>
      <w:r>
        <w:t xml:space="preserve">Voittaa demoni nimeltä "RAKKAUS".</w:t>
      </w:r>
    </w:p>
    <w:p>
      <w:r>
        <w:rPr>
          <w:b/>
          <w:u w:val="single"/>
        </w:rPr>
        <w:t xml:space="preserve">209302</w:t>
      </w:r>
    </w:p>
    <w:p>
      <w:r>
        <w:t xml:space="preserve">KÄYTTÄJÄ KÄYTTÄJÄ Kokeile, jos ahok, joka sanoi, että on bani kampret vihasta.\nUSER\nUSER\nUSER\nUSER\n#alumni212\n#KAMPRET\n#MONYET'</w:t>
      </w:r>
    </w:p>
    <w:p>
      <w:r>
        <w:rPr>
          <w:b/>
          <w:u w:val="single"/>
        </w:rPr>
        <w:t xml:space="preserve">209303</w:t>
      </w:r>
    </w:p>
    <w:p>
      <w:r>
        <w:t xml:space="preserve">mager padahal mantul sekali anjir gsnya ada naif, ari lasso, padi, jaz, ran, fourtwnty, hivi, danilla. \xf0\x9f\x98\xa5 ))</w:t>
      </w:r>
    </w:p>
    <w:p>
      <w:r>
        <w:rPr>
          <w:b/>
          <w:u w:val="single"/>
        </w:rPr>
        <w:t xml:space="preserve">209304</w:t>
      </w:r>
    </w:p>
    <w:p>
      <w:r>
        <w:t xml:space="preserve">Baduyn asukkaat, jotka ovat lopettaneet Seba-perinteen muistamisen Lebak Regency Hallissa, jatkavat tänään lauantaina (21/4) #SebaBaduy2018; ; Genpi USER USER USER USER USER USER USER USER USER KÄYTTÄJÄ</w:t>
      </w:r>
    </w:p>
    <w:p>
      <w:r>
        <w:rPr>
          <w:b/>
          <w:u w:val="single"/>
        </w:rPr>
        <w:t xml:space="preserve">209305</w:t>
      </w:r>
    </w:p>
    <w:p>
      <w:r>
        <w:t xml:space="preserve">KÄYTTÄJÄ Dasar goblok dan tolol, NKRI johti ihmisen johdannaiset camel.Harus mencari pemimpin yang WNI asli yang pintar dan berbobot.Bukanurunan camel yang otakaknya ISIS'</w:t>
      </w:r>
    </w:p>
    <w:p>
      <w:r>
        <w:rPr>
          <w:b/>
          <w:u w:val="single"/>
        </w:rPr>
        <w:t xml:space="preserve">209306</w:t>
      </w:r>
    </w:p>
    <w:p>
      <w:r>
        <w:t xml:space="preserve">Plumbon Porongin kylän peruskoulun opettajat julistavat vastustavansa HOAXia, vihapuhetta, sara-asioita ja tukevat rauhanomaisia vaaleja.</w:t>
      </w:r>
    </w:p>
    <w:p>
      <w:r>
        <w:rPr>
          <w:b/>
          <w:u w:val="single"/>
        </w:rPr>
        <w:t xml:space="preserve">209307</w:t>
      </w:r>
    </w:p>
    <w:p>
      <w:r>
        <w:t xml:space="preserve">'Vannon, että olen järkyttynyt bat gwa yaallahh'</w:t>
      </w:r>
    </w:p>
    <w:p>
      <w:r>
        <w:rPr>
          <w:b/>
          <w:u w:val="single"/>
        </w:rPr>
        <w:t xml:space="preserve">209308</w:t>
      </w:r>
    </w:p>
    <w:p>
      <w:r>
        <w:t xml:space="preserve">Presidentti USER vierailee MUI:n toimistossa Länsi-Jaavalla ; Presidentti vierailee ulemien luona ; Insya Allah, Indonesia on siunattu ; #GerakanIndonesiaBersyukur (Indonesialainen kiitollisuusliike)</w:t>
      </w:r>
    </w:p>
    <w:p>
      <w:r>
        <w:rPr>
          <w:b/>
          <w:u w:val="single"/>
        </w:rPr>
        <w:t xml:space="preserve">209309</w:t>
      </w:r>
    </w:p>
    <w:p>
      <w:r>
        <w:t xml:space="preserve">KÄYTTÄJÄ Tuo on ylimielistä, hitto vie. Cebong mah on nöyrä ja ahkera lausuessaan Koraania..\xf0\x9f\x91\x8d\xf0\x9f\x91\x8d\xf0\x9f\x91\x8d'</w:t>
      </w:r>
    </w:p>
    <w:p>
      <w:r>
        <w:rPr>
          <w:b/>
          <w:u w:val="single"/>
        </w:rPr>
        <w:t xml:space="preserve">209310</w:t>
      </w:r>
    </w:p>
    <w:p>
      <w:r>
        <w:t xml:space="preserve">KÄYTTÄJÄ Itse asiassa minä olen se, joka on kiusattu\nHaluan auttaa sinua\n-\n-\n-\n-\nHaluan pitää paidan helmaa\nPeittää tytydin, kun huudat.'</w:t>
      </w:r>
    </w:p>
    <w:p>
      <w:r>
        <w:rPr>
          <w:b/>
          <w:u w:val="single"/>
        </w:rPr>
        <w:t xml:space="preserve">209311</w:t>
      </w:r>
    </w:p>
    <w:p>
      <w:r>
        <w:t xml:space="preserve">Dasar bini pyytää ostaa kookosmaitoa, hän dok melepak kedai mamak..jerk \xe2\x80\x94 Haih amin madnor ni URL-osoite</w:t>
      </w:r>
    </w:p>
    <w:p>
      <w:r>
        <w:rPr>
          <w:b/>
          <w:u w:val="single"/>
        </w:rPr>
        <w:t xml:space="preserve">209312</w:t>
      </w:r>
    </w:p>
    <w:p>
      <w:r>
        <w:t xml:space="preserve">Kuorsausääni oli kuin kuolleelta vuohelta. Luulin, että joku käytti moottorisahaa keskellä yötä tai moskeijan ääntä, mutta en saanut selvää, mitä se oli (olen kuuro), joten kun lähdin huoneesta, se osoittautui... hahaha".</w:t>
      </w:r>
    </w:p>
    <w:p>
      <w:r>
        <w:rPr>
          <w:b/>
          <w:u w:val="single"/>
        </w:rPr>
        <w:t xml:space="preserve">209313</w:t>
      </w:r>
    </w:p>
    <w:p>
      <w:r>
        <w:t xml:space="preserve">Se on siis luusereiden kansa. On vain sopivaa ryhtyä ulkomaiseksi rahoittajaksi ja kätyriksi.</w:t>
      </w:r>
    </w:p>
    <w:p>
      <w:r>
        <w:rPr>
          <w:b/>
          <w:u w:val="single"/>
        </w:rPr>
        <w:t xml:space="preserve">209314</w:t>
      </w:r>
    </w:p>
    <w:p>
      <w:r>
        <w:t xml:space="preserve">Vau, tämä lomake oli ennen tyypin mbah uti jogja alla.</w:t>
      </w:r>
    </w:p>
    <w:p>
      <w:r>
        <w:rPr>
          <w:b/>
          <w:u w:val="single"/>
        </w:rPr>
        <w:t xml:space="preserve">209315</w:t>
      </w:r>
    </w:p>
    <w:p>
      <w:r>
        <w:t xml:space="preserve">KÄYTTÄJÄ Iso vatsa ei johdu siitä, että nukut liikaa..miten sinä ymmärrät'</w:t>
      </w:r>
    </w:p>
    <w:p>
      <w:r>
        <w:rPr>
          <w:b/>
          <w:u w:val="single"/>
        </w:rPr>
        <w:t xml:space="preserve">209316</w:t>
      </w:r>
    </w:p>
    <w:p>
      <w:r>
        <w:t xml:space="preserve">KÄYTTÄJÄ Kun häneltä kysytään esimerkkiä, hän ei epäröi tehdä sitä. Vaikka se lasketaankin hänen osuutensa ottamiseksi, sillä ei ole väliä. \n\n\xe2\x80\x9cTällainen, Chiya-chan\xe2\x80\xa6\xe2\x80\x9d Hänen kätensä nipistivät salaa passiivisen säikeen pakaroita.'</w:t>
      </w:r>
    </w:p>
    <w:p>
      <w:r>
        <w:rPr>
          <w:b/>
          <w:u w:val="single"/>
        </w:rPr>
        <w:t xml:space="preserve">209317</w:t>
      </w:r>
    </w:p>
    <w:p>
      <w:r>
        <w:t xml:space="preserve">Djarot toimii kuvernöörinä jäljellä olevan toimikauden 2012-2017.</w:t>
      </w:r>
    </w:p>
    <w:p>
      <w:r>
        <w:rPr>
          <w:b/>
          <w:u w:val="single"/>
        </w:rPr>
        <w:t xml:space="preserve">209318</w:t>
      </w:r>
    </w:p>
    <w:p>
      <w:r>
        <w:t xml:space="preserve">ah, siltä sinusta vain tuntuu. Todisteena on, että rohingya-muslimit karkotettiin Myanmarista buddhalaistyttöjen raiskaamisen vuoksi. Se on PAHOUDEN merkki...!!!!</w:t>
      </w:r>
    </w:p>
    <w:p>
      <w:r>
        <w:rPr>
          <w:b/>
          <w:u w:val="single"/>
        </w:rPr>
        <w:t xml:space="preserve">209319</w:t>
      </w:r>
    </w:p>
    <w:p>
      <w:r>
        <w:t xml:space="preserve">KÄYTTÄJÄ KÄYTTÄJÄ Kaivoshankkeet, Kulta ja hopea, jotka ovat olleet ulkomaalaisten valvonnassa'.</w:t>
      </w:r>
    </w:p>
    <w:p>
      <w:r>
        <w:rPr>
          <w:b/>
          <w:u w:val="single"/>
        </w:rPr>
        <w:t xml:space="preserve">209320</w:t>
      </w:r>
    </w:p>
    <w:p>
      <w:r>
        <w:t xml:space="preserve">KÄYTTÄJÄ KÄYTTÄJÄ KÄYTTÄJÄ KÄYTTÄJÄ Celeng nyebut celeng? :)'</w:t>
      </w:r>
    </w:p>
    <w:p>
      <w:r>
        <w:rPr>
          <w:b/>
          <w:u w:val="single"/>
        </w:rPr>
        <w:t xml:space="preserve">209321</w:t>
      </w:r>
    </w:p>
    <w:p>
      <w:r>
        <w:t xml:space="preserve">MayJen Kivlan Zeinin ja USERin murhaaminen nykyisen kommunistihallinnon toimesta voidaan esittää yllä olevalla Ftho...</w:t>
      </w:r>
    </w:p>
    <w:p>
      <w:r>
        <w:rPr>
          <w:b/>
          <w:u w:val="single"/>
        </w:rPr>
        <w:t xml:space="preserve">209322</w:t>
      </w:r>
    </w:p>
    <w:p>
      <w:r>
        <w:t xml:space="preserve">KÄYTTÄJÄ KÄYTTÄJÄ Kerro vain tuolle paskiaiselle KÄYTTÄJÄ, älä puhu liikaa, käske hänen etsiä oikea työ sen sijaan, että hän on poliittinen välittäjä, joka käyttää uskontoa kilpenä. Nähdään karma myöhemmin.</w:t>
      </w:r>
    </w:p>
    <w:p>
      <w:r>
        <w:rPr>
          <w:b/>
          <w:u w:val="single"/>
        </w:rPr>
        <w:t xml:space="preserve">209323</w:t>
      </w:r>
    </w:p>
    <w:p>
      <w:r>
        <w:t xml:space="preserve">Syytetään shiia-kommunistijuutalaisia ja Kiinan kätyreitä. Olkaa johdonmukaisia, nettikansalaiset. Olen itse asiassa lähetystyöntekijä.</w:t>
      </w:r>
    </w:p>
    <w:p>
      <w:r>
        <w:rPr>
          <w:b/>
          <w:u w:val="single"/>
        </w:rPr>
        <w:t xml:space="preserve">209324</w:t>
      </w:r>
    </w:p>
    <w:p>
      <w:r>
        <w:t xml:space="preserve">Reklamaation lopettamisen ja Alexiksen sulkemisen lisäksi Anies-Sandin kampanjan aikana antama lupaus #miras-osakkeiden vapauttamisesta P</w:t>
      </w:r>
    </w:p>
    <w:p>
      <w:r>
        <w:rPr>
          <w:b/>
          <w:u w:val="single"/>
        </w:rPr>
        <w:t xml:space="preserve">209325</w:t>
      </w:r>
    </w:p>
    <w:p>
      <w:r>
        <w:t xml:space="preserve">USER USER Iri ae you moron'</w:t>
      </w:r>
    </w:p>
    <w:p>
      <w:r>
        <w:rPr>
          <w:b/>
          <w:u w:val="single"/>
        </w:rPr>
        <w:t xml:space="preserve">209326</w:t>
      </w:r>
    </w:p>
    <w:p>
      <w:r>
        <w:t xml:space="preserve">RT USER Olkoon selvää, kummalla puolella GATOT on, astukaa taaksepäin ja valmistautukaa vuoden 2019 presidentinvaaleihin Jokowia vastaan.</w:t>
      </w:r>
    </w:p>
    <w:p>
      <w:r>
        <w:rPr>
          <w:b/>
          <w:u w:val="single"/>
        </w:rPr>
        <w:t xml:space="preserve">209327</w:t>
      </w:r>
    </w:p>
    <w:p>
      <w:r>
        <w:t xml:space="preserve">Tämä juna on AC Economy Serpongiin. Lähden pian. Merkitse se muistiin ovella.</w:t>
      </w:r>
    </w:p>
    <w:p>
      <w:r>
        <w:rPr>
          <w:b/>
          <w:u w:val="single"/>
        </w:rPr>
        <w:t xml:space="preserve">209328</w:t>
      </w:r>
    </w:p>
    <w:p>
      <w:r>
        <w:t xml:space="preserve">Mlempemm... Anteeksi, hänen kurkkunsa on kuiva �???�????�???�???�?????.</w:t>
      </w:r>
    </w:p>
    <w:p>
      <w:r>
        <w:rPr>
          <w:b/>
          <w:u w:val="single"/>
        </w:rPr>
        <w:t xml:space="preserve">209329</w:t>
      </w:r>
    </w:p>
    <w:p>
      <w:r>
        <w:t xml:space="preserve">KÄYTTÄJÄ KÄYTTÄJÄ Haq vastaan batil (mukidi-hallinto). Haq voittaa inshAllahin.</w:t>
      </w:r>
    </w:p>
    <w:p>
      <w:r>
        <w:rPr>
          <w:b/>
          <w:u w:val="single"/>
        </w:rPr>
        <w:t xml:space="preserve">209330</w:t>
      </w:r>
    </w:p>
    <w:p>
      <w:r>
        <w:t xml:space="preserve">RI 1 presidenttiehdokas/varapresidenttiehdokas on älykäs ja wong cillik -mielinen eikä autoritaarinen.</w:t>
      </w:r>
    </w:p>
    <w:p>
      <w:r>
        <w:rPr>
          <w:b/>
          <w:u w:val="single"/>
        </w:rPr>
        <w:t xml:space="preserve">209331</w:t>
      </w:r>
    </w:p>
    <w:p>
      <w:r>
        <w:t xml:space="preserve">RT KÄYTTÄJÄ En ole diktaattori-Jokowi.</w:t>
      </w:r>
    </w:p>
    <w:p>
      <w:r>
        <w:rPr>
          <w:b/>
          <w:u w:val="single"/>
        </w:rPr>
        <w:t xml:space="preserve">209332</w:t>
      </w:r>
    </w:p>
    <w:p>
      <w:r>
        <w:t xml:space="preserve">Nih...Still mo ngeles...About Chinese TKA more than 1000 people have entered through Kendari...Pak de Great...Unemployment msh bnyk in Ind but freeing Chinese TKA if you let it continue? #2019GantiPresiden</w:t>
      </w:r>
    </w:p>
    <w:p>
      <w:r>
        <w:rPr>
          <w:b/>
          <w:u w:val="single"/>
        </w:rPr>
        <w:t xml:space="preserve">209333</w:t>
      </w:r>
    </w:p>
    <w:p>
      <w:r>
        <w:t xml:space="preserve">Varokaa näitä uskonnollisia kaappaajia. He saavat meidät tekemään syntiä uskonnolla.</w:t>
      </w:r>
    </w:p>
    <w:p>
      <w:r>
        <w:rPr>
          <w:b/>
          <w:u w:val="single"/>
        </w:rPr>
        <w:t xml:space="preserve">209334</w:t>
      </w:r>
    </w:p>
    <w:p>
      <w:r>
        <w:t xml:space="preserve">Indonesialaiset kylät opettavat minulle niin paljon positiivisia asioita, joita aina kaipaan.</w:t>
      </w:r>
    </w:p>
    <w:p>
      <w:r>
        <w:rPr>
          <w:b/>
          <w:u w:val="single"/>
        </w:rPr>
        <w:t xml:space="preserve">209335</w:t>
      </w:r>
    </w:p>
    <w:p>
      <w:r>
        <w:t xml:space="preserve">KÄYTTÄJÄ KÄYTTÄJÄ Cebonger missä herra haluaa olla ammuttu miten tulla maahan.Onko se, koska se on vielä yksi elinympäristö niin se on hiljainen seurakunnassa.'.</w:t>
      </w:r>
    </w:p>
    <w:p>
      <w:r>
        <w:rPr>
          <w:b/>
          <w:u w:val="single"/>
        </w:rPr>
        <w:t xml:space="preserve">209336</w:t>
      </w:r>
    </w:p>
    <w:p>
      <w:r>
        <w:t xml:space="preserve">KÄYTTÄJÄ KÄYTTÄJÄ Tämä Om on myös pidätetty? Jos usu j luennoitsija pidätetään, jos tämä om ei tarkoita "sontoloyo".\n#2019GantiPresiden'</w:t>
      </w:r>
    </w:p>
    <w:p>
      <w:r>
        <w:rPr>
          <w:b/>
          <w:u w:val="single"/>
        </w:rPr>
        <w:t xml:space="preserve">209337</w:t>
      </w:r>
    </w:p>
    <w:p>
      <w:r>
        <w:t xml:space="preserve">USER Koar2nya "anti aseng"..tuonti Kiinasta. \nKnanya ei tuonti Intiasta tai Malesiasta.? \xf0\x9f\x98\x82\xf0\x9f\x98\x82'</w:t>
      </w:r>
    </w:p>
    <w:p>
      <w:r>
        <w:rPr>
          <w:b/>
          <w:u w:val="single"/>
        </w:rPr>
        <w:t xml:space="preserve">209338</w:t>
      </w:r>
    </w:p>
    <w:p>
      <w:r>
        <w:t xml:space="preserve">- On halvempaa syödä täällä, se on rahan tuhlausta ja sinusta tulee paska." \n\nVai eikö A osta halpaa tavaraa, jolloin B kommentoi: "Miksi ostit sen sieltä joka tapauksessa, se on halpaa, joten materiaalin täytyy olla huono." \n\nTällöin B epäsuorasti ja tuntematta itseään loukanneensa A:ta sanoilla: "En tiedä, miksi ostit sen sieltä?".</w:t>
      </w:r>
    </w:p>
    <w:p>
      <w:r>
        <w:rPr>
          <w:b/>
          <w:u w:val="single"/>
        </w:rPr>
        <w:t xml:space="preserve">209339</w:t>
      </w:r>
    </w:p>
    <w:p>
      <w:r>
        <w:t xml:space="preserve">USER Alamak. Törmäsin vanhaan kuvaan eräästä Umno BN:n islamilaisen malaijilaisen militantin johtajan pulakista. Onnea, kun et ole klubilla. Mutta mitä kat tangan tu. Paljon muitakin vanhoja kuvia muista BN:n johtajista, jos nak. �???</w:t>
      </w:r>
    </w:p>
    <w:p>
      <w:r>
        <w:rPr>
          <w:b/>
          <w:u w:val="single"/>
        </w:rPr>
        <w:t xml:space="preserve">209340</w:t>
      </w:r>
    </w:p>
    <w:p>
      <w:r>
        <w:t xml:space="preserve">KÄYTTÄJÄ Mikä on Prabowon lupaus? Toteutetaanko kaikki hänen lupauksensa yhden kauden ajaksi, jos hän voittaa presidentinvaalit? Entä MD3-laki? Kuka tukahduttaa sananvapauden? Katsokaa toisten peilejä, mutta älkää halutko ostaa ceriä.</w:t>
      </w:r>
    </w:p>
    <w:p>
      <w:r>
        <w:rPr>
          <w:b/>
          <w:u w:val="single"/>
        </w:rPr>
        <w:t xml:space="preserve">209341</w:t>
      </w:r>
    </w:p>
    <w:p>
      <w:r>
        <w:t xml:space="preserve">Miten kiinalaiset tiesivät naisten junasta?</w:t>
      </w:r>
    </w:p>
    <w:p>
      <w:r>
        <w:rPr>
          <w:b/>
          <w:u w:val="single"/>
        </w:rPr>
        <w:t xml:space="preserve">209342</w:t>
      </w:r>
    </w:p>
    <w:p>
      <w:r>
        <w:t xml:space="preserve">KÄYTTÄJÄ kysyy vakavasti mbah ... Miksi sanoit "kyllä" tälle elokuvalle Kafirissa? Tarina on mielenkiintoinen? Omantunnon mukaisesti?</w:t>
      </w:r>
    </w:p>
    <w:p>
      <w:r>
        <w:rPr>
          <w:b/>
          <w:u w:val="single"/>
        </w:rPr>
        <w:t xml:space="preserve">209343</w:t>
      </w:r>
    </w:p>
    <w:p>
      <w:r>
        <w:t xml:space="preserve">USER Slma pmimpinnya dumb rkyt gk kn mndptkn kbrkhn'</w:t>
      </w:r>
    </w:p>
    <w:p>
      <w:r>
        <w:rPr>
          <w:b/>
          <w:u w:val="single"/>
        </w:rPr>
        <w:t xml:space="preserve">209344</w:t>
      </w:r>
    </w:p>
    <w:p>
      <w:r>
        <w:t xml:space="preserve">Eilen joku taisi siteerata twiittiä siitä, mikä kristitty on \xf0\x9f\xa4\x94'.</w:t>
      </w:r>
    </w:p>
    <w:p>
      <w:r>
        <w:rPr>
          <w:b/>
          <w:u w:val="single"/>
        </w:rPr>
        <w:t xml:space="preserve">209345</w:t>
      </w:r>
    </w:p>
    <w:p>
      <w:r>
        <w:t xml:space="preserve"> VITTU!</w:t>
      </w:r>
    </w:p>
    <w:p>
      <w:r>
        <w:rPr>
          <w:b/>
          <w:u w:val="single"/>
        </w:rPr>
        <w:t xml:space="preserve">209346</w:t>
      </w:r>
    </w:p>
    <w:p>
      <w:r>
        <w:t xml:space="preserve">Kansalaisten enemmistö ei halua Jokowista taas presidenttiä #KlikRMOL #kyselytutkimus</w:t>
      </w:r>
    </w:p>
    <w:p>
      <w:r>
        <w:rPr>
          <w:b/>
          <w:u w:val="single"/>
        </w:rPr>
        <w:t xml:space="preserve">209347</w:t>
      </w:r>
    </w:p>
    <w:p>
      <w:r>
        <w:t xml:space="preserve">Se ei ole vain heikoin, se on heikoin; 1. huono suorituskyky; 2. huono luonne; 3. romahtanut vaalikelpoisuus; 4. huono imago; 5. typerät kannattajat; 6. epätoivoisesti kerjäämässä Kiinaa; 7. haluaa olla tiikeri mutta sammakko; ; Prof. Jeffrey Winters: Jokowi on historian heikoin presidentti.</w:t>
      </w:r>
    </w:p>
    <w:p>
      <w:r>
        <w:rPr>
          <w:b/>
          <w:u w:val="single"/>
        </w:rPr>
        <w:t xml:space="preserve">209348</w:t>
      </w:r>
    </w:p>
    <w:p>
      <w:r>
        <w:t xml:space="preserve">KÄYTTÄJÄ KÄYTTÄJÄ olet tuyul. Minä olen hänen työnantajansa hehehe'</w:t>
      </w:r>
    </w:p>
    <w:p>
      <w:r>
        <w:rPr>
          <w:b/>
          <w:u w:val="single"/>
        </w:rPr>
        <w:t xml:space="preserve">209349</w:t>
      </w:r>
    </w:p>
    <w:p>
      <w:r>
        <w:t xml:space="preserve">KÄYTTÄJÄ Älkää luottako tämän kaverin suureen suuhun... jos joku tuntee tämän kaverin, antakaa tarvittaessa tietoja, jotta voin tukkia hänen suunsa sähikäisillä, jotta hänestä tulee valehteleva koira.".</w:t>
      </w:r>
    </w:p>
    <w:p>
      <w:r>
        <w:rPr>
          <w:b/>
          <w:u w:val="single"/>
        </w:rPr>
        <w:t xml:space="preserve">209350</w:t>
      </w:r>
    </w:p>
    <w:p>
      <w:r>
        <w:t xml:space="preserve">Kommunistisella liikkeellä on ollut huomattava vaikutus maailman politiikan kulkuun, myös Indonesiassa.".</w:t>
      </w:r>
    </w:p>
    <w:p>
      <w:r>
        <w:rPr>
          <w:b/>
          <w:u w:val="single"/>
        </w:rPr>
        <w:t xml:space="preserve">209351</w:t>
      </w:r>
    </w:p>
    <w:p>
      <w:r>
        <w:t xml:space="preserve">Varokaa, jos Sukmawatin runoa käytetään poliittisena aseena. Udik.</w:t>
      </w:r>
    </w:p>
    <w:p>
      <w:r>
        <w:rPr>
          <w:b/>
          <w:u w:val="single"/>
        </w:rPr>
        <w:t xml:space="preserve">209352</w:t>
      </w:r>
    </w:p>
    <w:p>
      <w:r>
        <w:t xml:space="preserve">Damn it rp kji vielä ngardus jo 2 taon w pantengin :('</w:t>
      </w:r>
    </w:p>
    <w:p>
      <w:r>
        <w:rPr>
          <w:b/>
          <w:u w:val="single"/>
        </w:rPr>
        <w:t xml:space="preserve">209353</w:t>
      </w:r>
    </w:p>
    <w:p>
      <w:r>
        <w:t xml:space="preserve">Ambik kurssi graafinen suunnittelu mutta tyylikäs sellainen mennä luokan sellaista muotia orja\n\nYaa piru budek en haluaisi käyttää yöpaita mennä luokan hanat.\nYe tiedän suunnittelija ei ole aikaa, mutta minulla on aikaa ulkonäköä huomasin, että\n\nMaju olet täällä koira'</w:t>
      </w:r>
    </w:p>
    <w:p>
      <w:r>
        <w:rPr>
          <w:b/>
          <w:u w:val="single"/>
        </w:rPr>
        <w:t xml:space="preserve">209354</w:t>
      </w:r>
    </w:p>
    <w:p>
      <w:r>
        <w:t xml:space="preserve">KÄYTTÄJÄ Ei anjir:( nick pas jd bona kimjiy mutta haluamme tehdä unhi nickin pitkästä aikaa mutta jos unhi on erehdyttävä yliopisto hindu indonesia :('</w:t>
      </w:r>
    </w:p>
    <w:p>
      <w:r>
        <w:rPr>
          <w:b/>
          <w:u w:val="single"/>
        </w:rPr>
        <w:t xml:space="preserve">209355</w:t>
      </w:r>
    </w:p>
    <w:p>
      <w:r>
        <w:t xml:space="preserve"/>
      </w:r>
    </w:p>
    <w:p>
      <w:r>
        <w:rPr>
          <w:b/>
          <w:u w:val="single"/>
        </w:rPr>
        <w:t xml:space="preserve">209356</w:t>
      </w:r>
    </w:p>
    <w:p>
      <w:r>
        <w:t xml:space="preserve">löysi vastauksen ustadz miksi sianliha on kielletty\nlah netijen jotka ovat jo älykkäitä jopa sanoa tyhmä, elämä ei ole hyödyllistä, koskaan lukenut Koraania jne. \xf0\x9f\x98\x91\xf0\x9f\x98\x91\xf0\x9f\x98\x91'</w:t>
      </w:r>
    </w:p>
    <w:p>
      <w:r>
        <w:rPr>
          <w:b/>
          <w:u w:val="single"/>
        </w:rPr>
        <w:t xml:space="preserve">209357</w:t>
      </w:r>
    </w:p>
    <w:p>
      <w:r>
        <w:t xml:space="preserve">Olen katsonut 2-3 korealaista draamaa/elokuvaa, jotka sijoittuvat vuosiin 1987/1988, joten olen utelias, mitä Etelä-Koreassa tapahtui tuona vuonna, ehkä tuona vuonna oli monia historiallisia muistoja, alkaen Soulin olympialaisista, Etelä-Korea oli kommunisminvastainen, usein hankautui naapureita vastaan.</w:t>
      </w:r>
    </w:p>
    <w:p>
      <w:r>
        <w:rPr>
          <w:b/>
          <w:u w:val="single"/>
        </w:rPr>
        <w:t xml:space="preserve">209358</w:t>
      </w:r>
    </w:p>
    <w:p>
      <w:r>
        <w:t xml:space="preserve">RT USER: KÄYTTÄJÄ KÄYTTÄJÄ Vielä yksi pätevä todiste, vaara idiootti viruksen humalassa (yksi niistä) admin KÄYTTÄJÄ voi tehdä\xe2\x80\xa6'</w:t>
      </w:r>
    </w:p>
    <w:p>
      <w:r>
        <w:rPr>
          <w:b/>
          <w:u w:val="single"/>
        </w:rPr>
        <w:t xml:space="preserve">209359</w:t>
      </w:r>
    </w:p>
    <w:p>
      <w:r>
        <w:t xml:space="preserve">Indonesian ulkoministeri lupaa murskata Kiinan-vastaiset joukot. jokowi alkuperäiskansojen vastaiset alennukset jokowi matkii Turkkia</w:t>
      </w:r>
    </w:p>
    <w:p>
      <w:r>
        <w:rPr>
          <w:b/>
          <w:u w:val="single"/>
        </w:rPr>
        <w:t xml:space="preserve">209360</w:t>
      </w:r>
    </w:p>
    <w:p>
      <w:r>
        <w:t xml:space="preserve">Kolmen pommin pommi \xf0\x9f\x98\x8</w:t>
      </w:r>
    </w:p>
    <w:p>
      <w:r>
        <w:rPr>
          <w:b/>
          <w:u w:val="single"/>
        </w:rPr>
        <w:t xml:space="preserve">209361</w:t>
      </w:r>
    </w:p>
    <w:p>
      <w:r>
        <w:t xml:space="preserve">KÄYTTÄJÄ KÄYTTÄJÄ KÄYTTÄJÄ KÄYTTÄJÄ KÄYTTÄJÄ KÄYTTÄJÄ KÄYTTÄJÄ Mitä helvettiä sinä puhut? Käske jo perverssin mennä kotiin ensin, älä ole nynny.</w:t>
      </w:r>
    </w:p>
    <w:p>
      <w:r>
        <w:rPr>
          <w:b/>
          <w:u w:val="single"/>
        </w:rPr>
        <w:t xml:space="preserve">209362</w:t>
      </w:r>
    </w:p>
    <w:p>
      <w:r>
        <w:t xml:space="preserve">Hulk on vihainen; ; #2019GantiPresidentti</w:t>
      </w:r>
    </w:p>
    <w:p>
      <w:r>
        <w:rPr>
          <w:b/>
          <w:u w:val="single"/>
        </w:rPr>
        <w:t xml:space="preserve">209363</w:t>
      </w:r>
    </w:p>
    <w:p>
      <w:r>
        <w:t xml:space="preserve">Koraanin jakeiden perusteella Allah ei poista tietoa silmänräpäyksellä, mutta tiedon katoaminen johtuu oppineiden katoamisesta maan päällä ja sitten tietämättömien ihmisten puheenjohtaja nimitetään "</w:t>
      </w:r>
    </w:p>
    <w:p>
      <w:r>
        <w:rPr>
          <w:b/>
          <w:u w:val="single"/>
        </w:rPr>
        <w:t xml:space="preserve">209364</w:t>
      </w:r>
    </w:p>
    <w:p>
      <w:r>
        <w:t xml:space="preserve">Joka loi seitsemän taivasta kerroksittain. Et näe mitään epätasa-arvoista Armahtajan luomistyössä. Katsokaa siis vielä kerran, näettekö mitään vikaa?</w:t>
      </w:r>
    </w:p>
    <w:p>
      <w:r>
        <w:rPr>
          <w:b/>
          <w:u w:val="single"/>
        </w:rPr>
        <w:t xml:space="preserve">209365</w:t>
      </w:r>
    </w:p>
    <w:p>
      <w:r>
        <w:t xml:space="preserve">KÄYTTÄJÄ Olet sokea sydämeltäsi, et sokea silmiltäsi. Ettekö näe, että tässä maassa vaeltaa laitonta aseng-työvoimaa. Hölmö lemmikki...'</w:t>
      </w:r>
    </w:p>
    <w:p>
      <w:r>
        <w:rPr>
          <w:b/>
          <w:u w:val="single"/>
        </w:rPr>
        <w:t xml:space="preserve">209366</w:t>
      </w:r>
    </w:p>
    <w:p>
      <w:r>
        <w:t xml:space="preserve">RT USER: Kävi ilmi, että kanankakka ei ole epäpuhdas? \n\n===========\n\n\nBismillah, alhamdulillah was sholaatu wassalam \xe2\x80\x98ala Rasulillah, waba\xe2\x80\x99du.\xe2\x80\xa6'</w:t>
      </w:r>
    </w:p>
    <w:p>
      <w:r>
        <w:rPr>
          <w:b/>
          <w:u w:val="single"/>
        </w:rPr>
        <w:t xml:space="preserve">209367</w:t>
      </w:r>
    </w:p>
    <w:p>
      <w:r>
        <w:t xml:space="preserve">KÄYTTÄJÄ Ajat ovat erilaiset. Sen lakkauttamiseen oli vahva syy. Masyumi tuki PRRI/Permesta-kapinaa ja kieltäytyi erottamasta jäseniään sieltä. PKI lakkautettiin G30S-tapahtuman vuoksi.</w:t>
      </w:r>
    </w:p>
    <w:p>
      <w:r>
        <w:rPr>
          <w:b/>
          <w:u w:val="single"/>
        </w:rPr>
        <w:t xml:space="preserve">209368</w:t>
      </w:r>
    </w:p>
    <w:p>
      <w:r>
        <w:t xml:space="preserve">Tilaisuudessa olivat läsnä myös koalitiopuolueet, jotka tukevat Itä-Jaavan kuvernööriparia numero 1. #KhofifahEmilJatimSatu.</w:t>
      </w:r>
    </w:p>
    <w:p>
      <w:r>
        <w:rPr>
          <w:b/>
          <w:u w:val="single"/>
        </w:rPr>
        <w:t xml:space="preserve">209369</w:t>
      </w:r>
    </w:p>
    <w:p>
      <w:r>
        <w:t xml:space="preserve">Woy ngantkk bgt bangke not like msk morning \xf0\x9f\x98\xad'</w:t>
      </w:r>
    </w:p>
    <w:p>
      <w:r>
        <w:rPr>
          <w:b/>
          <w:u w:val="single"/>
        </w:rPr>
        <w:t xml:space="preserve">209370</w:t>
      </w:r>
    </w:p>
    <w:p>
      <w:r>
        <w:t xml:space="preserve">KÄYTTÄJÄ KÄYTTÄJÄ Cebong-joukko on piilossa kuin vesi.</w:t>
      </w:r>
    </w:p>
    <w:p>
      <w:r>
        <w:rPr>
          <w:b/>
          <w:u w:val="single"/>
        </w:rPr>
        <w:t xml:space="preserve">209371</w:t>
      </w:r>
    </w:p>
    <w:p>
      <w:r>
        <w:t xml:space="preserve">KÄYTTÄJÄ Wajar the dumb one'</w:t>
      </w:r>
    </w:p>
    <w:p>
      <w:r>
        <w:rPr>
          <w:b/>
          <w:u w:val="single"/>
        </w:rPr>
        <w:t xml:space="preserve">209372</w:t>
      </w:r>
    </w:p>
    <w:p>
      <w:r>
        <w:t xml:space="preserve">Oletko leikkinyt sydämelläni, oletko sekaantunut tunteisiini, - TILAA DEUI GOBLOG!!! BALATAK!!! &amp;lt;\\\\3'</w:t>
      </w:r>
    </w:p>
    <w:p>
      <w:r>
        <w:rPr>
          <w:b/>
          <w:u w:val="single"/>
        </w:rPr>
        <w:t xml:space="preserve">209373</w:t>
      </w:r>
    </w:p>
    <w:p>
      <w:r>
        <w:t xml:space="preserve">En ole hyvä uskonnollisessa tiedossa, enkä ole älykäs maallisessa tiedossa. Olen vain tavallinen nainen, joka opiskelee molempia.</w:t>
      </w:r>
    </w:p>
    <w:p>
      <w:r>
        <w:rPr>
          <w:b/>
          <w:u w:val="single"/>
        </w:rPr>
        <w:t xml:space="preserve">209374</w:t>
      </w:r>
    </w:p>
    <w:p>
      <w:r>
        <w:t xml:space="preserve">Vain Parti je -puolueen puheenjohtaja ansaitsee olla pääministeri. Ihmiset, joilla ei ole puoluetta, eivät odota lah... Parti pun tak ada, nak jd PM macam mana?; #93tahun #buangtabiat</w:t>
      </w:r>
    </w:p>
    <w:p>
      <w:r>
        <w:rPr>
          <w:b/>
          <w:u w:val="single"/>
        </w:rPr>
        <w:t xml:space="preserve">209375</w:t>
      </w:r>
    </w:p>
    <w:p>
      <w:r>
        <w:t xml:space="preserve"/>
      </w:r>
    </w:p>
    <w:p>
      <w:r>
        <w:rPr>
          <w:b/>
          <w:u w:val="single"/>
        </w:rPr>
        <w:t xml:space="preserve">209376</w:t>
      </w:r>
    </w:p>
    <w:p>
      <w:r>
        <w:t xml:space="preserve">USER Edan didinya euy madep T.O.P'</w:t>
      </w:r>
    </w:p>
    <w:p>
      <w:r>
        <w:rPr>
          <w:b/>
          <w:u w:val="single"/>
        </w:rPr>
        <w:t xml:space="preserve">209377</w:t>
      </w:r>
    </w:p>
    <w:p>
      <w:r>
        <w:t xml:space="preserve">KÄYTTÄJÄ KÄYTTÄJÄ KÄYTTÄJÄ KÄYTTÄJÄ Hävisit keskustelun lapsen kanssa. On selvää, että olet yksinkertainen. Tiedätkö mitä se tarkoittaa? "Ihmiset, joilla on pinnallinen mieli ja jotka vaativat, että heidän väitteensä hyväksytään, vaikka ne ovat tyhmiä".</w:t>
      </w:r>
    </w:p>
    <w:p>
      <w:r>
        <w:rPr>
          <w:b/>
          <w:u w:val="single"/>
        </w:rPr>
        <w:t xml:space="preserve">209378</w:t>
      </w:r>
    </w:p>
    <w:p>
      <w:r>
        <w:t xml:space="preserve">USER USER bloon, jota luullaan luokkakäynniksi.</w:t>
      </w:r>
    </w:p>
    <w:p>
      <w:r>
        <w:rPr>
          <w:b/>
          <w:u w:val="single"/>
        </w:rPr>
        <w:t xml:space="preserve">209379</w:t>
      </w:r>
    </w:p>
    <w:p>
      <w:r>
        <w:t xml:space="preserve">Siinä ei ole mitään järkeä, on epäloogista, jos hallitus sallii muiden puolueiden häiritä EKTP:n strategista hanketta; ; Miksi presidentti SBY sallii EKTP:n aihiotulostuksen häirinnän/epäonnistumisen?; #kotakpandora on avattava</w:t>
      </w:r>
    </w:p>
    <w:p>
      <w:r>
        <w:rPr>
          <w:b/>
          <w:u w:val="single"/>
        </w:rPr>
        <w:t xml:space="preserve">209380</w:t>
      </w:r>
    </w:p>
    <w:p>
      <w:r>
        <w:t xml:space="preserve">KÄYTTÄJÄ Minullakin on silmälasit, joten olen hieman siristelevä.</w:t>
      </w:r>
    </w:p>
    <w:p>
      <w:r>
        <w:rPr>
          <w:b/>
          <w:u w:val="single"/>
        </w:rPr>
        <w:t xml:space="preserve">209381</w:t>
      </w:r>
    </w:p>
    <w:p>
      <w:r>
        <w:t xml:space="preserve"/>
      </w:r>
    </w:p>
    <w:p>
      <w:r>
        <w:rPr>
          <w:b/>
          <w:u w:val="single"/>
        </w:rPr>
        <w:t xml:space="preserve">209382</w:t>
      </w:r>
    </w:p>
    <w:p>
      <w:r>
        <w:t xml:space="preserve">60 Profeetan seuralaiset matkustivat ja vaelsivat itään etsien Bani Jawia. Siitä alkoi Bani Jawi, joka hyväksyi islamin ilman sotaa ja tuki islamia velvollisuutenaan.</w:t>
      </w:r>
    </w:p>
    <w:p>
      <w:r>
        <w:rPr>
          <w:b/>
          <w:u w:val="single"/>
        </w:rPr>
        <w:t xml:space="preserve">209383</w:t>
      </w:r>
    </w:p>
    <w:p>
      <w:r>
        <w:t xml:space="preserve">KÄYTTÄJÄ voi olla myös virallinen siirtotyöläinen (miljonääri) Om Admin. \Kollegat, jotka työskentelevät öljy- ja kaasualalla Lähi-idässä (Kuwait, Arabiemiirikunnat ja Qatar), ansaitsevat keskimäärin 5000 Yhdysvaltain dollarin nettotulot kuukaudessa. Se on operaattoritasoa, ei insinöörin tai insinöörin tasoa.</w:t>
      </w:r>
    </w:p>
    <w:p>
      <w:r>
        <w:rPr>
          <w:b/>
          <w:u w:val="single"/>
        </w:rPr>
        <w:t xml:space="preserve">209384</w:t>
      </w:r>
    </w:p>
    <w:p>
      <w:r>
        <w:t xml:space="preserve">Sisternetin ja Kemendesin PDTT-yhteistyö kannustaa Internetin ja sosiaalisen median avulla parantamaan maaseudun taloutta. KÄYTTÄJÄ KÄYTTÄJÄ; KÄYTTÄJÄ KÄYTTÄJÄ;</w:t>
      </w:r>
    </w:p>
    <w:p>
      <w:r>
        <w:rPr>
          <w:b/>
          <w:u w:val="single"/>
        </w:rPr>
        <w:t xml:space="preserve">209385</w:t>
      </w:r>
    </w:p>
    <w:p>
      <w:r>
        <w:t xml:space="preserve">KÄYTTÄJÄ KÄYTTÄJÄ Tak weh aq ei amek kesah pasal kerajaan pesemua ni buat bodo je niin kauan kuin aq elää rauhassa ilman taakkaa cukop'</w:t>
      </w:r>
    </w:p>
    <w:p>
      <w:r>
        <w:rPr>
          <w:b/>
          <w:u w:val="single"/>
        </w:rPr>
        <w:t xml:space="preserve">209386</w:t>
      </w:r>
    </w:p>
    <w:p>
      <w:r>
        <w:t xml:space="preserve">KÄYTTÄJÄ KÄYTTÄJÄ Millaisia ihmisiä tuo on? Kameli-ihmisiä vai? Ustad, mikä profeetta toi2 umman?? Ustad cangkeman'</w:t>
      </w:r>
    </w:p>
    <w:p>
      <w:r>
        <w:rPr>
          <w:b/>
          <w:u w:val="single"/>
        </w:rPr>
        <w:t xml:space="preserve">209387</w:t>
      </w:r>
    </w:p>
    <w:p>
      <w:r>
        <w:t xml:space="preserve">KÄYTTÄJÄ Jos nuolee uutta tekopyhää jokowia, voi... jopa cebongit ovat aitiopaikalla'</w:t>
      </w:r>
    </w:p>
    <w:p>
      <w:r>
        <w:rPr>
          <w:b/>
          <w:u w:val="single"/>
        </w:rPr>
        <w:t xml:space="preserve">209388</w:t>
      </w:r>
    </w:p>
    <w:p>
      <w:r>
        <w:t xml:space="preserve">torjuvat huijaukset ja haluavat rauhanomaiset vaalit Kedirin kaupungissa:</w:t>
      </w:r>
    </w:p>
    <w:p>
      <w:r>
        <w:rPr>
          <w:b/>
          <w:u w:val="single"/>
        </w:rPr>
        <w:t xml:space="preserve">209389</w:t>
      </w:r>
    </w:p>
    <w:p>
      <w:r>
        <w:t xml:space="preserve">Estää KIINA? - Telegram estettiin, koska Jokowi syytti sitä terroristien käytöstä. Kiinalaista metamfetamiinia. Karkotammeko vain Kiinan hallinnon ajattelutavan mukaisesti?</w:t>
      </w:r>
    </w:p>
    <w:p>
      <w:r>
        <w:rPr>
          <w:b/>
          <w:u w:val="single"/>
        </w:rPr>
        <w:t xml:space="preserve">209390</w:t>
      </w:r>
    </w:p>
    <w:p>
      <w:r>
        <w:t xml:space="preserve">USER duch duch duch, Tuti........ näyttää siltä, että Kunti ei voi enää sietää Tuti'</w:t>
      </w:r>
    </w:p>
    <w:p>
      <w:r>
        <w:rPr>
          <w:b/>
          <w:u w:val="single"/>
        </w:rPr>
        <w:t xml:space="preserve">209391</w:t>
      </w:r>
    </w:p>
    <w:p>
      <w:r>
        <w:t xml:space="preserve">Miten muistutat itseäsi, jos haluat mennä indomarttt Ota oma pussi mukaan, jotta sinun ei tarvitse lisätä muovijätettä kotona \xf0\x9f\x98\xac'</w:t>
      </w:r>
    </w:p>
    <w:p>
      <w:r>
        <w:rPr>
          <w:b/>
          <w:u w:val="single"/>
        </w:rPr>
        <w:t xml:space="preserve">209392</w:t>
      </w:r>
    </w:p>
    <w:p>
      <w:r>
        <w:t xml:space="preserve">Panetteleva kenraali panettelee prabowoa ja muslimeja... Situ PKI huh? URL</w:t>
      </w:r>
    </w:p>
    <w:p>
      <w:r>
        <w:rPr>
          <w:b/>
          <w:u w:val="single"/>
        </w:rPr>
        <w:t xml:space="preserve">209393</w:t>
      </w:r>
    </w:p>
    <w:p>
      <w:r>
        <w:t xml:space="preserve">KÄYTTÄJÄ On hyvä naida suoraan'</w:t>
      </w:r>
    </w:p>
    <w:p>
      <w:r>
        <w:rPr>
          <w:b/>
          <w:u w:val="single"/>
        </w:rPr>
        <w:t xml:space="preserve">209394</w:t>
      </w:r>
    </w:p>
    <w:p>
      <w:r>
        <w:t xml:space="preserve">Kun luin uutisen, jonka mukaan eräs massaorganisaatio halusi raportoida Ganjar Pranowon runon lukemisesta (koska sitä pidettiin jumalanpilkkana), mutta ei tehnyt niin, koska he saivat juuri tietää, että runo oli Gus Musin kirjoittama, tuli mieleeni vuoden 2010 AFF-finaalin katsominen.</w:t>
      </w:r>
    </w:p>
    <w:p>
      <w:r>
        <w:rPr>
          <w:b/>
          <w:u w:val="single"/>
        </w:rPr>
        <w:t xml:space="preserve">209395</w:t>
      </w:r>
    </w:p>
    <w:p>
      <w:r>
        <w:t xml:space="preserve">Toivon todella, että tadit osoittavat mieltään ja ilmoittavat USERista väitetyn jumalanpilkan vuoksi, jotta maailma näkee, millaiset laumat tyhmiä ihmisiä ovat piileskelleet viranomaisten korvissa ja jaloissa. #SuramBray</w:t>
      </w:r>
    </w:p>
    <w:p>
      <w:r>
        <w:rPr>
          <w:b/>
          <w:u w:val="single"/>
        </w:rPr>
        <w:t xml:space="preserve">209396</w:t>
      </w:r>
    </w:p>
    <w:p>
      <w:r>
        <w:t xml:space="preserve">KÄYTTÄJÄ KÄYTTÄJÄ KÄYTTÄJÄ KÄYTTÄJÄ KÄYTTÄJÄ Käytä pussy hua hahaha'</w:t>
      </w:r>
    </w:p>
    <w:p>
      <w:r>
        <w:rPr>
          <w:b/>
          <w:u w:val="single"/>
        </w:rPr>
        <w:t xml:space="preserve">209397</w:t>
      </w:r>
    </w:p>
    <w:p>
      <w:r>
        <w:t xml:space="preserve">KÄYTTÄJÄ KÄYTTÄJÄ Corong Congor Cebong \nBiadabab !!'</w:t>
      </w:r>
    </w:p>
    <w:p>
      <w:r>
        <w:rPr>
          <w:b/>
          <w:u w:val="single"/>
        </w:rPr>
        <w:t xml:space="preserve">209398</w:t>
      </w:r>
    </w:p>
    <w:p>
      <w:r>
        <w:t xml:space="preserve">PDIP mainitsee Puan Maharanin ensisijaisena varapresidenttiehdokkaana Waaaaaw olla Jokowin varapresidenttiehdokas...#JokowiPuan Siistiä..Sip AQ Hyväksy, että #2019GantiPresidentti on todellinen..Ok..lah Jos niin ..Siistiä...?? VIVA</w:t>
      </w:r>
    </w:p>
    <w:p>
      <w:r>
        <w:rPr>
          <w:b/>
          <w:u w:val="single"/>
        </w:rPr>
        <w:t xml:space="preserve">209399</w:t>
      </w:r>
    </w:p>
    <w:p>
      <w:r>
        <w:t xml:space="preserve">USER fuck the cave man'</w:t>
      </w:r>
    </w:p>
    <w:p>
      <w:r>
        <w:rPr>
          <w:b/>
          <w:u w:val="single"/>
        </w:rPr>
        <w:t xml:space="preserve">209400</w:t>
      </w:r>
    </w:p>
    <w:p>
      <w:r>
        <w:t xml:space="preserve">Fiktiota vai totta?</w:t>
      </w:r>
    </w:p>
    <w:p>
      <w:r>
        <w:rPr>
          <w:b/>
          <w:u w:val="single"/>
        </w:rPr>
        <w:t xml:space="preserve">209401</w:t>
      </w:r>
    </w:p>
    <w:p>
      <w:r>
        <w:t xml:space="preserve">USER asw cave laughin'</w:t>
      </w:r>
    </w:p>
    <w:p>
      <w:r>
        <w:rPr>
          <w:b/>
          <w:u w:val="single"/>
        </w:rPr>
        <w:t xml:space="preserve">209402</w:t>
      </w:r>
    </w:p>
    <w:p>
      <w:r>
        <w:t xml:space="preserve">On niin monia syitä murskata toisemme, uskonnon, nationalismin, ideologian, poliittisen puolueen ja ihonvärin verhoamaa aineellista hallintaa. Pommien savu tukehduttaa rintakehämme. Pöly peittää silmämme. Lasit ja seinät estävät näkymämme. Me</w:t>
      </w:r>
    </w:p>
    <w:p>
      <w:r>
        <w:rPr>
          <w:b/>
          <w:u w:val="single"/>
        </w:rPr>
        <w:t xml:space="preserve">209403</w:t>
      </w:r>
    </w:p>
    <w:p>
      <w:r>
        <w:t xml:space="preserve">Jimin: *antaa sinulle linkin* Olet maho.\nJIN: SUEEEEE LO NGESHARE MITÄ LO SANOO GUE HALUAA OLLAAN SEURAAVA OGAAAAH\nRM: OLEN YHÄ RAKASTUNUT TYTTÖÖN, KIIREHDI, APUSSSSSSSSSSSSSSSS''</w:t>
      </w:r>
    </w:p>
    <w:p>
      <w:r>
        <w:rPr>
          <w:b/>
          <w:u w:val="single"/>
        </w:rPr>
        <w:t xml:space="preserve">209404</w:t>
      </w:r>
    </w:p>
    <w:p>
      <w:r>
        <w:t xml:space="preserve">Ahokin ystävät ovat TAI. varsinkin kun johtaja on BABY! KÄYTTÄJÄ</w:t>
      </w:r>
    </w:p>
    <w:p>
      <w:r>
        <w:rPr>
          <w:b/>
          <w:u w:val="single"/>
        </w:rPr>
        <w:t xml:space="preserve">209405</w:t>
      </w:r>
    </w:p>
    <w:p>
      <w:r>
        <w:t xml:space="preserve">USER Cebong mana ngerti ...koplak..koplak'</w:t>
      </w:r>
    </w:p>
    <w:p>
      <w:r>
        <w:rPr>
          <w:b/>
          <w:u w:val="single"/>
        </w:rPr>
        <w:t xml:space="preserve">209406</w:t>
      </w:r>
    </w:p>
    <w:p>
      <w:r>
        <w:t xml:space="preserve">Rommy selittää Ulaman edessä, miksi PPP tukee Jokowia.</w:t>
      </w:r>
    </w:p>
    <w:p>
      <w:r>
        <w:rPr>
          <w:b/>
          <w:u w:val="single"/>
        </w:rPr>
        <w:t xml:space="preserve">209407</w:t>
      </w:r>
    </w:p>
    <w:p>
      <w:r>
        <w:t xml:space="preserve">#GovernorZamanNow #GusIpulPuti2 #GanjarYasin1 #DjarotSihar2 #HasanAnton2 #KosterAce1 #NurdinSudirman3 #KarolinGidot2 RT USER: "Kulttuurien, heimojen ja uskontojen monimuotoisuus on itse asiassa rikkautemme", Djarot sanoi Rakercabsu�n osallistujien edessä.</w:t>
      </w:r>
    </w:p>
    <w:p>
      <w:r>
        <w:rPr>
          <w:b/>
          <w:u w:val="single"/>
        </w:rPr>
        <w:t xml:space="preserve">209408</w:t>
      </w:r>
    </w:p>
    <w:p>
      <w:r>
        <w:t xml:space="preserve">KÄYTTÄJÄ näyttää pokemon go huijaukselta = olen juutalainen :')"</w:t>
      </w:r>
    </w:p>
    <w:p>
      <w:r>
        <w:rPr>
          <w:b/>
          <w:u w:val="single"/>
        </w:rPr>
        <w:t xml:space="preserve">209409</w:t>
      </w:r>
    </w:p>
    <w:p>
      <w:r>
        <w:t xml:space="preserve">RT USER: No tiedätkö....? En todellakaan välitä, mo kuperkeikka kek bodo amat,,, on oltava itsetutkiskelua ja itsetutkiskelua. mitä ja miksi ...?? T\xe2\x80\xa6''</w:t>
      </w:r>
    </w:p>
    <w:p>
      <w:r>
        <w:rPr>
          <w:b/>
          <w:u w:val="single"/>
        </w:rPr>
        <w:t xml:space="preserve">209410</w:t>
      </w:r>
    </w:p>
    <w:p>
      <w:r>
        <w:t xml:space="preserve">USER on mykkä todistaja</w:t>
      </w:r>
    </w:p>
    <w:p>
      <w:r>
        <w:rPr>
          <w:b/>
          <w:u w:val="single"/>
        </w:rPr>
        <w:t xml:space="preserve">209411</w:t>
      </w:r>
    </w:p>
    <w:p>
      <w:r>
        <w:t xml:space="preserve">USER whatandah you goblog'</w:t>
      </w:r>
    </w:p>
    <w:p>
      <w:r>
        <w:rPr>
          <w:b/>
          <w:u w:val="single"/>
        </w:rPr>
        <w:t xml:space="preserve">209412</w:t>
      </w:r>
    </w:p>
    <w:p>
      <w:r>
        <w:t xml:space="preserve">mijoon twiitit ovat myös aika huonoja wkwkwk emang crazy si mbanya'</w:t>
      </w:r>
    </w:p>
    <w:p>
      <w:r>
        <w:rPr>
          <w:b/>
          <w:u w:val="single"/>
        </w:rPr>
        <w:t xml:space="preserve">209413</w:t>
      </w:r>
    </w:p>
    <w:p>
      <w:r>
        <w:t xml:space="preserve">KÄYTTÄJÄ KÄYTTÄJÄ KÄYTTÄJÄ KÄYTTÄJÄ KÄYTTÄJÄ Hei idiootti, miten voit eilen KÄYTTÄJÄ admin sanoi, että Turkissa on parempi? Siellä vastasyntyneiden velkataakka on 3,5 kertaa pahempi kuin Indossa. Kerron teille, että velkakelpoisuutemme on paljon parempi kuin sadoilla muilla mailla. Lo luento eko</w:t>
      </w:r>
    </w:p>
    <w:p>
      <w:r>
        <w:rPr>
          <w:b/>
          <w:u w:val="single"/>
        </w:rPr>
        <w:t xml:space="preserve">209414</w:t>
      </w:r>
    </w:p>
    <w:p>
      <w:r>
        <w:t xml:space="preserve">KPK:n lempinimet ovat valmiit. Juutalaisten kätyreistä kommunisteiksi. Hahaha... Semen Padang FC:n hajottaminen!!!!</w:t>
      </w:r>
    </w:p>
    <w:p>
      <w:r>
        <w:rPr>
          <w:b/>
          <w:u w:val="single"/>
        </w:rPr>
        <w:t xml:space="preserve">209415</w:t>
      </w:r>
    </w:p>
    <w:p>
      <w:r>
        <w:t xml:space="preserve">USER Compedium of Social Teachings of the Church on myös edelleen kunnossa tähän asti. Tämä ei vain ole etusijalla katolisissa kouluissa.</w:t>
      </w:r>
    </w:p>
    <w:p>
      <w:r>
        <w:rPr>
          <w:b/>
          <w:u w:val="single"/>
        </w:rPr>
        <w:t xml:space="preserve">209416</w:t>
      </w:r>
    </w:p>
    <w:p>
      <w:r>
        <w:t xml:space="preserve">Fyysinen hyvinvointi saavutetaan hyvinvoinnilla\nSisäinen hyvinvointi saavutetaan oikeudenmukaisuudella\n\n\nNykyinen hallinto on jo tehnyt ponnisteluja hyvinvoinnin saavuttamiseksi, esim. infrastruktuurin kehittäminen\n Laittoman kalastuksen lopettaminen\nBBM 1 -hinta\nFreeportti\nJne...\nMe arvostamme sitä.\n#</w:t>
      </w:r>
    </w:p>
    <w:p>
      <w:r>
        <w:rPr>
          <w:b/>
          <w:u w:val="single"/>
        </w:rPr>
        <w:t xml:space="preserve">209417</w:t>
      </w:r>
    </w:p>
    <w:p>
      <w:r>
        <w:t xml:space="preserve">KÄYTTÄJÄ Kaikki väitteesi ovat roskaa, senkin Sontoloyo!</w:t>
      </w:r>
    </w:p>
    <w:p>
      <w:r>
        <w:rPr>
          <w:b/>
          <w:u w:val="single"/>
        </w:rPr>
        <w:t xml:space="preserve">209418</w:t>
      </w:r>
    </w:p>
    <w:p>
      <w:r>
        <w:t xml:space="preserve">Viimeinen kastepisara todistaa, että minä olen kaipaus, joka aina mainitsee nimesi hiljaisuudessa.</w:t>
      </w:r>
    </w:p>
    <w:p>
      <w:r>
        <w:rPr>
          <w:b/>
          <w:u w:val="single"/>
        </w:rPr>
        <w:t xml:space="preserve">209419</w:t>
      </w:r>
    </w:p>
    <w:p>
      <w:r>
        <w:t xml:space="preserve">KÄYTTÄJÄNI OPPI VIERAAN KIELEN.</w:t>
      </w:r>
    </w:p>
    <w:p>
      <w:r>
        <w:rPr>
          <w:b/>
          <w:u w:val="single"/>
        </w:rPr>
        <w:t xml:space="preserve">209420</w:t>
      </w:r>
    </w:p>
    <w:p>
      <w:r>
        <w:t xml:space="preserve">KÄYTTÄJÄ Suda suda, sinun ei tarvitse pyytää anteeksi, olen antanut anteeksi ja ymmärtänyt ankaran luonteenne &amp;lt; 3\n\nsenpai huusi senpai :('</w:t>
      </w:r>
    </w:p>
    <w:p>
      <w:r>
        <w:rPr>
          <w:b/>
          <w:u w:val="single"/>
        </w:rPr>
        <w:t xml:space="preserve">209421</w:t>
      </w:r>
    </w:p>
    <w:p>
      <w:r>
        <w:t xml:space="preserve">KÄYTTÄJÄ KÄYTTÄJÄ Hänen virheensä oli se, että hallinto ei voinut ostaa häntä.</w:t>
      </w:r>
    </w:p>
    <w:p>
      <w:r>
        <w:rPr>
          <w:b/>
          <w:u w:val="single"/>
        </w:rPr>
        <w:t xml:space="preserve">209422</w:t>
      </w:r>
    </w:p>
    <w:p>
      <w:r>
        <w:t xml:space="preserve">Onneksi Jakartassa on näin hieno kuvernööri! Hän ei käytä työssään vihaa ja raivoa vaan suuntaa ja viisautta Jakartan organisoinnissa ja rakentamisessa!</w:t>
      </w:r>
    </w:p>
    <w:p>
      <w:r>
        <w:rPr>
          <w:b/>
          <w:u w:val="single"/>
        </w:rPr>
        <w:t xml:space="preserve">209423</w:t>
      </w:r>
    </w:p>
    <w:p>
      <w:r>
        <w:t xml:space="preserve">USER maa- vai vesikrokotiili?</w:t>
      </w:r>
    </w:p>
    <w:p>
      <w:r>
        <w:rPr>
          <w:b/>
          <w:u w:val="single"/>
        </w:rPr>
        <w:t xml:space="preserve">209424</w:t>
      </w:r>
    </w:p>
    <w:p>
      <w:r>
        <w:t xml:space="preserve">USER Dia ..orang to? Rumongso ku ke'te aka apina"</w:t>
      </w:r>
    </w:p>
    <w:p>
      <w:r>
        <w:rPr>
          <w:b/>
          <w:u w:val="single"/>
        </w:rPr>
        <w:t xml:space="preserve">209425</w:t>
      </w:r>
    </w:p>
    <w:p>
      <w:r>
        <w:t xml:space="preserve">KÄYTTÄJÄ Jokowi ei ole koskaan väärässä, vaikka kananmunien hinta nousisi, kana on väärässä..\n\nUdah geleh sama regime beginian..\nPengen cepet2 #2019GantiPresiden'</w:t>
      </w:r>
    </w:p>
    <w:p>
      <w:r>
        <w:rPr>
          <w:b/>
          <w:u w:val="single"/>
        </w:rPr>
        <w:t xml:space="preserve">209426</w:t>
      </w:r>
    </w:p>
    <w:p>
      <w:r>
        <w:t xml:space="preserve">14. Oli hauska jutella kanssasi. Minäkin odotan sitä innolla. Btw, rakastan univormuasi, hieno.</w:t>
      </w:r>
    </w:p>
    <w:p>
      <w:r>
        <w:rPr>
          <w:b/>
          <w:u w:val="single"/>
        </w:rPr>
        <w:t xml:space="preserve">209427</w:t>
      </w:r>
    </w:p>
    <w:p>
      <w:r>
        <w:t xml:space="preserve"/>
      </w:r>
    </w:p>
    <w:p>
      <w:r>
        <w:rPr>
          <w:b/>
          <w:u w:val="single"/>
        </w:rPr>
        <w:t xml:space="preserve">209428</w:t>
      </w:r>
    </w:p>
    <w:p>
      <w:r>
        <w:t xml:space="preserve">Yritän todella käyttää sekoittamattomia kieliä. Se on vaikeaa. Mitä enemmän tiedän paljon sanastoa eri kielistä, joskus olen hämmentynyt "mitä tämä on" "duh, unohdin tämän (käytä vierasta kieltä)".\n\nKutsu sitä kyvyksi viljellä niitä ei ole.</w:t>
      </w:r>
    </w:p>
    <w:p>
      <w:r>
        <w:rPr>
          <w:b/>
          <w:u w:val="single"/>
        </w:rPr>
        <w:t xml:space="preserve">209429</w:t>
      </w:r>
    </w:p>
    <w:p>
      <w:r>
        <w:t xml:space="preserve">SITTEN TÄMÄ ON MÄTÄ DPR!!!!</w:t>
      </w:r>
    </w:p>
    <w:p>
      <w:r>
        <w:rPr>
          <w:b/>
          <w:u w:val="single"/>
        </w:rPr>
        <w:t xml:space="preserve">209430</w:t>
      </w:r>
    </w:p>
    <w:p>
      <w:r>
        <w:t xml:space="preserve">8.Toisaalta keskimääräinen \xe2\x80\x93 viljelijä omistaa vain alle 2 hehtaaria maata. Miten he voivat olla tuottavia? Samalla kun maanomistajat hankkivat edelleen tuhansia hehtaareja #maata, ja |#keadilantanah' -hallinto helpottaa heidän toimintaansa.</w:t>
      </w:r>
    </w:p>
    <w:p>
      <w:r>
        <w:rPr>
          <w:b/>
          <w:u w:val="single"/>
        </w:rPr>
        <w:t xml:space="preserve">209431</w:t>
      </w:r>
    </w:p>
    <w:p>
      <w:r>
        <w:t xml:space="preserve">Golkar=Setya Novanto, Setya Novanto=Golkar... vaikka hän pakenisi lakia tai puolue erottaisi hänet. Silti Golkar on kyseisen henkilön heijastuma, aivan kuten Suharto.</w:t>
      </w:r>
    </w:p>
    <w:p>
      <w:r>
        <w:rPr>
          <w:b/>
          <w:u w:val="single"/>
        </w:rPr>
        <w:t xml:space="preserve">209432</w:t>
      </w:r>
    </w:p>
    <w:p>
      <w:r>
        <w:t xml:space="preserve">KÄYTTÄJÄ Ahahahaha \xf0\x9f\x98\x82 maakrokotiili vai jokikrokotiili?'</w:t>
      </w:r>
    </w:p>
    <w:p>
      <w:r>
        <w:rPr>
          <w:b/>
          <w:u w:val="single"/>
        </w:rPr>
        <w:t xml:space="preserve">209433</w:t>
      </w:r>
    </w:p>
    <w:p>
      <w:r>
        <w:t xml:space="preserve">KÄYTTÄJÄ tuo on jupe's lame mah hahaha'</w:t>
      </w:r>
    </w:p>
    <w:p>
      <w:r>
        <w:rPr>
          <w:b/>
          <w:u w:val="single"/>
        </w:rPr>
        <w:t xml:space="preserve">209434</w:t>
      </w:r>
    </w:p>
    <w:p>
      <w:r>
        <w:t xml:space="preserve">RT KÄYTTÄJÄ KÄYTTÄJÄ anies-sandin visio ja missio on selvästi kunnianhimoinen tulla gubenue valitettavasti he kuten sara- hoax- finta</w:t>
      </w:r>
    </w:p>
    <w:p>
      <w:r>
        <w:rPr>
          <w:b/>
          <w:u w:val="single"/>
        </w:rPr>
        <w:t xml:space="preserve">209435</w:t>
      </w:r>
    </w:p>
    <w:p>
      <w:r>
        <w:t xml:space="preserve">Olkaa aina terveenä, arvoisa presidentti Jokowi.</w:t>
      </w:r>
    </w:p>
    <w:p>
      <w:r>
        <w:rPr>
          <w:b/>
          <w:u w:val="single"/>
        </w:rPr>
        <w:t xml:space="preserve">209436</w:t>
      </w:r>
    </w:p>
    <w:p>
      <w:r>
        <w:t xml:space="preserve">USER Kaunis aamu. Kuten pillusi'</w:t>
      </w:r>
    </w:p>
    <w:p>
      <w:r>
        <w:rPr>
          <w:b/>
          <w:u w:val="single"/>
        </w:rPr>
        <w:t xml:space="preserve">209437</w:t>
      </w:r>
    </w:p>
    <w:p>
      <w:r>
        <w:t xml:space="preserve">Se oli reaktio pettymys, mutta joukosta oppineet kuten Habib Rizieq kehotti lopettamaan kiusaamisen kh. Ma'ruf amin. Jopa analyysini tänään, ulama on jakautunut. On niitä, jotka seisovat totuuden tiellä, ja on myös niitä, jotka ovat</w:t>
      </w:r>
    </w:p>
    <w:p>
      <w:r>
        <w:rPr>
          <w:b/>
          <w:u w:val="single"/>
        </w:rPr>
        <w:t xml:space="preserve">209438</w:t>
      </w:r>
    </w:p>
    <w:p>
      <w:r>
        <w:t xml:space="preserve">KÄYTTÄJÄ KÄYTTÄJÄ Presidentinvaalikynnyksestä kiistellään nyt, koska se asettaa opposition poliittiset liikkeet epäedulliseen asemaan. Suurin osa puolueista ei ole enää kiinnostunut Prabowon hahmosta, joten hashtag-liike presidentin vaihtamiseksi on ainoa tarjolla oleva liike,</w:t>
      </w:r>
    </w:p>
    <w:p>
      <w:r>
        <w:rPr>
          <w:b/>
          <w:u w:val="single"/>
        </w:rPr>
        <w:t xml:space="preserve">209439</w:t>
      </w:r>
    </w:p>
    <w:p>
      <w:r>
        <w:t xml:space="preserve"> Mutta ei ihmisten, vaan kiinalaisten puolesta!</w:t>
      </w:r>
    </w:p>
    <w:p>
      <w:r>
        <w:rPr>
          <w:b/>
          <w:u w:val="single"/>
        </w:rPr>
        <w:t xml:space="preserve">209440</w:t>
      </w:r>
    </w:p>
    <w:p>
      <w:r>
        <w:t xml:space="preserve">RT USER: KÄYTTÄJÄ En osaa indonin kieltä, mutta sanon silti LU BAJINGAN sanoja URL-osoite</w:t>
      </w:r>
    </w:p>
    <w:p>
      <w:r>
        <w:rPr>
          <w:b/>
          <w:u w:val="single"/>
        </w:rPr>
        <w:t xml:space="preserve">209441</w:t>
      </w:r>
    </w:p>
    <w:p>
      <w:r>
        <w:t xml:space="preserve">RT KÄYTTÄJÄ KÄYTTÄJÄ KÄYTTÄJÄ KÄYTTÄJÄ KÄYTTÄJÄ sby:llä on enemmän velkaa, mutta se ei tuota mitään. Jos jokowi velkaa..se johtuu appivanhemmat ja presidentti 10 vuotta</w:t>
      </w:r>
    </w:p>
    <w:p>
      <w:r>
        <w:rPr>
          <w:b/>
          <w:u w:val="single"/>
        </w:rPr>
        <w:t xml:space="preserve">209442</w:t>
      </w:r>
    </w:p>
    <w:p>
      <w:r>
        <w:t xml:space="preserve">Jos meillä on eri GSM-kortit, sillä ei ole väliä, kunhan molempien nimet ovat samassa perhekortissa.</w:t>
      </w:r>
    </w:p>
    <w:p>
      <w:r>
        <w:rPr>
          <w:b/>
          <w:u w:val="single"/>
        </w:rPr>
        <w:t xml:space="preserve">209443</w:t>
      </w:r>
    </w:p>
    <w:p>
      <w:r>
        <w:t xml:space="preserve">Mitä helvettiä tämä on, stooges'?</w:t>
      </w:r>
    </w:p>
    <w:p>
      <w:r>
        <w:rPr>
          <w:b/>
          <w:u w:val="single"/>
        </w:rPr>
        <w:t xml:space="preserve">209444</w:t>
      </w:r>
    </w:p>
    <w:p>
      <w:r>
        <w:t xml:space="preserve">RT USER: häpeä Gerindraa, koska hänellä on tällainen ylläpitäjä...</w:t>
      </w:r>
    </w:p>
    <w:p>
      <w:r>
        <w:rPr>
          <w:b/>
          <w:u w:val="single"/>
        </w:rPr>
        <w:t xml:space="preserve">209445</w:t>
      </w:r>
    </w:p>
    <w:p>
      <w:r>
        <w:t xml:space="preserve">KÄYTTÄJÄ KÄYTTÄJÄ, tviittaathan tämän uudelleen, koska kaikki muu kuin Islam Nusantara on radikaalia. Haluan, että Indonesiassa on vain islam Nusantara ja muut uskonnot, hindu budha kristitty ahmadiyya jne.".</w:t>
      </w:r>
    </w:p>
    <w:p>
      <w:r>
        <w:rPr>
          <w:b/>
          <w:u w:val="single"/>
        </w:rPr>
        <w:t xml:space="preserve">209446</w:t>
      </w:r>
    </w:p>
    <w:p>
      <w:r>
        <w:t xml:space="preserve">KÄYTTÄJÄ En edes tiedä, mikä pommi on mikä HAHAHAHAHAHA'</w:t>
      </w:r>
    </w:p>
    <w:p>
      <w:r>
        <w:rPr>
          <w:b/>
          <w:u w:val="single"/>
        </w:rPr>
        <w:t xml:space="preserve">209447</w:t>
      </w:r>
    </w:p>
    <w:p>
      <w:r>
        <w:t xml:space="preserve">Sananvapauden ja tiedotusvälineiden vapauden on perustuttava kolmeen asiaan, nimittäin vastuullisuuteen, totuuteen ja paikallisten mielikuvien ja kulttuurin tulkintaan, ei länsimaisiin viitteisiin - pääministeri Najib.</w:t>
      </w:r>
    </w:p>
    <w:p>
      <w:r>
        <w:rPr>
          <w:b/>
          <w:u w:val="single"/>
        </w:rPr>
        <w:t xml:space="preserve">209448</w:t>
      </w:r>
    </w:p>
    <w:p>
      <w:r>
        <w:t xml:space="preserve">Katolisen kirkon katekismuksessa ei kielletä alkoholia suoralta kädeltä, mutta vastustetaan alkoholin aiheuttamaa orjuutta. \Jotkut jakeet puhuvat viinistä myönteisesti (Saarnaaja, Psalmit ja Aamos), kuten: juo viiniä iloisella sydämellä ja juo viiniä iloisella sydämellä.</w:t>
      </w:r>
    </w:p>
    <w:p>
      <w:r>
        <w:rPr>
          <w:b/>
          <w:u w:val="single"/>
        </w:rPr>
        <w:t xml:space="preserve">209449</w:t>
      </w:r>
    </w:p>
    <w:p>
      <w:r>
        <w:t xml:space="preserve">RT USER: KÄYTTÄJÄ KÄYTTÄJÄ KÄYTTÄJÄ KÄYTTÄJÄ Hoaxers mo basmi hoax on sama kuin itsemurha donk?</w:t>
      </w:r>
    </w:p>
    <w:p>
      <w:r>
        <w:rPr>
          <w:b/>
          <w:u w:val="single"/>
        </w:rPr>
        <w:t xml:space="preserve">209450</w:t>
      </w:r>
    </w:p>
    <w:p>
      <w:r>
        <w:t xml:space="preserve">KÄYTTÄJÄ Huimaus w Uda 2 x Katso ihmisten lapset \xf0\x9f\x98\x82\xf0\x9f\x98\x82\xf0\x9f\x98\x98\x82'</w:t>
      </w:r>
    </w:p>
    <w:p>
      <w:r>
        <w:rPr>
          <w:b/>
          <w:u w:val="single"/>
        </w:rPr>
        <w:t xml:space="preserve">209451</w:t>
      </w:r>
    </w:p>
    <w:p>
      <w:r>
        <w:t xml:space="preserve">USER Millainen krokotiili? Merikrokotiili, maakrokotiili vai krokotiilidemon?</w:t>
      </w:r>
    </w:p>
    <w:p>
      <w:r>
        <w:rPr>
          <w:b/>
          <w:u w:val="single"/>
        </w:rPr>
        <w:t xml:space="preserve">209452</w:t>
      </w:r>
    </w:p>
    <w:p>
      <w:r>
        <w:t xml:space="preserve">En ole uskonnollinen ihminen, mutta on surullista nähdä ihmisiä, jotka väittävät olevansa uskonnollisia mutta elävät silti usein Instagramissa/Facebookissa, kun jumalanpalvelus on käynnissä. Parempi, että istumme molemmat ulkona juomassa olutta ja kertomassa likaisia tarinoita, se näyttää rehellisemmältä eikä sinulta.</w:t>
      </w:r>
    </w:p>
    <w:p>
      <w:r>
        <w:rPr>
          <w:b/>
          <w:u w:val="single"/>
        </w:rPr>
        <w:t xml:space="preserve">209453</w:t>
      </w:r>
    </w:p>
    <w:p>
      <w:r>
        <w:t xml:space="preserve">Kuka on kunyuk mas hehe URL</w:t>
      </w:r>
    </w:p>
    <w:p>
      <w:r>
        <w:rPr>
          <w:b/>
          <w:u w:val="single"/>
        </w:rPr>
        <w:t xml:space="preserve">209454</w:t>
      </w:r>
    </w:p>
    <w:p>
      <w:r>
        <w:t xml:space="preserve"/>
      </w:r>
    </w:p>
    <w:p>
      <w:r>
        <w:rPr>
          <w:b/>
          <w:u w:val="single"/>
        </w:rPr>
        <w:t xml:space="preserve">209455</w:t>
      </w:r>
    </w:p>
    <w:p>
      <w:r>
        <w:t xml:space="preserve">Hajottakaa meluisat puolueet, varpuspuolueet ja lehmäpuolueet, jotka myyvät uskontoa.</w:t>
      </w:r>
    </w:p>
    <w:p>
      <w:r>
        <w:rPr>
          <w:b/>
          <w:u w:val="single"/>
        </w:rPr>
        <w:t xml:space="preserve">209456</w:t>
      </w:r>
    </w:p>
    <w:p>
      <w:r>
        <w:t xml:space="preserve">RT KÄYTTÄJÄ Hajottakaa DPR! hyödytön</w:t>
      </w:r>
    </w:p>
    <w:p>
      <w:r>
        <w:rPr>
          <w:b/>
          <w:u w:val="single"/>
        </w:rPr>
        <w:t xml:space="preserve">209457</w:t>
      </w:r>
    </w:p>
    <w:p>
      <w:r>
        <w:t xml:space="preserve">Maailmanpankin Malesian KDNK:n neljäs päivitys on selkeä merkki siitä, että Barisan Nasionalin hallitus hoitaa taloutta hyvin, sanoi Datuk Seri Najib Tun Razak; #BersamaBN #HebatkanNegaraku #JomBN #HidupRakyat #ManifestoBN.</w:t>
      </w:r>
    </w:p>
    <w:p>
      <w:r>
        <w:rPr>
          <w:b/>
          <w:u w:val="single"/>
        </w:rPr>
        <w:t xml:space="preserve">209458</w:t>
      </w:r>
    </w:p>
    <w:p>
      <w:r>
        <w:t xml:space="preserve">KÄYTTÄJÄ Hajota KPK! Rotten</w:t>
      </w:r>
    </w:p>
    <w:p>
      <w:r>
        <w:rPr>
          <w:b/>
          <w:u w:val="single"/>
        </w:rPr>
        <w:t xml:space="preserve">209459</w:t>
      </w:r>
    </w:p>
    <w:p>
      <w:r>
        <w:t xml:space="preserve"/>
      </w:r>
    </w:p>
    <w:p>
      <w:r>
        <w:rPr>
          <w:b/>
          <w:u w:val="single"/>
        </w:rPr>
        <w:t xml:space="preserve">209460</w:t>
      </w:r>
    </w:p>
    <w:p>
      <w:r>
        <w:t xml:space="preserve">RT USER: Sandiagan väitetään kampanjoineen Sudirman-Idan puolesta Solon moskeijassa, KPU sanoo URL USER\xe2\x80\xa6'</w:t>
      </w:r>
    </w:p>
    <w:p>
      <w:r>
        <w:rPr>
          <w:b/>
          <w:u w:val="single"/>
        </w:rPr>
        <w:t xml:space="preserve">209461</w:t>
      </w:r>
    </w:p>
    <w:p>
      <w:r>
        <w:t xml:space="preserve">KÄYTTÄJÄ Gak krungu bocu aseng milan areprut pelaaja argentina ta mbah (emanuel de porras) \xf0\x9f\x98\x82\xf0\x9f\x98\x82'</w:t>
      </w:r>
    </w:p>
    <w:p>
      <w:r>
        <w:rPr>
          <w:b/>
          <w:u w:val="single"/>
        </w:rPr>
        <w:t xml:space="preserve">209462</w:t>
      </w:r>
    </w:p>
    <w:p>
      <w:r>
        <w:t xml:space="preserve">KÄYTTÄJÄ joskus inhottaa olemme olleet alay dm2an mutta miten atuh da elämän matka wkwkw'</w:t>
      </w:r>
    </w:p>
    <w:p>
      <w:r>
        <w:rPr>
          <w:b/>
          <w:u w:val="single"/>
        </w:rPr>
        <w:t xml:space="preserve">209463</w:t>
      </w:r>
    </w:p>
    <w:p>
      <w:r>
        <w:t xml:space="preserve">USER Pak USER PBNU:n harhaanjohtaminen näyttää olevan hyväksi, mutta samalla se kätkee islamin pahuuden.</w:t>
      </w:r>
    </w:p>
    <w:p>
      <w:r>
        <w:rPr>
          <w:b/>
          <w:u w:val="single"/>
        </w:rPr>
        <w:t xml:space="preserve">209464</w:t>
      </w:r>
    </w:p>
    <w:p>
      <w:r>
        <w:t xml:space="preserve">KÄYTTÄJÄ KÄYTTÄJÄ Kyse ei ole enemmistöstä tai vähemmistöstä. Kyse on käsitteestä. Tietääkseni kristillisissä, buddhalaisissa tai hindulaisissa kirjoituksissa ei ole mitään käskyä, joka kieltäisi valitsemasta johtajia, ystäviä tai työntekijöitä uskonnon ulkopuolelta.</w:t>
      </w:r>
    </w:p>
    <w:p>
      <w:r>
        <w:rPr>
          <w:b/>
          <w:u w:val="single"/>
        </w:rPr>
        <w:t xml:space="preserve">209465</w:t>
      </w:r>
    </w:p>
    <w:p>
      <w:r>
        <w:t xml:space="preserve">KÄYTTÄJÄ Senkin kameli, mene takaisin Arabiaan'</w:t>
      </w:r>
    </w:p>
    <w:p>
      <w:r>
        <w:rPr>
          <w:b/>
          <w:u w:val="single"/>
        </w:rPr>
        <w:t xml:space="preserve">209466</w:t>
      </w:r>
    </w:p>
    <w:p>
      <w:r>
        <w:t xml:space="preserve">KÄYTTÄJÄ Se ei ole niin iso sisko.'</w:t>
      </w:r>
    </w:p>
    <w:p>
      <w:r>
        <w:rPr>
          <w:b/>
          <w:u w:val="single"/>
        </w:rPr>
        <w:t xml:space="preserve">209467</w:t>
      </w:r>
    </w:p>
    <w:p>
      <w:r>
        <w:t xml:space="preserve">URL &amp;lt;-tyttöystävä lesbi #xxx #porn #bokep'</w:t>
      </w:r>
    </w:p>
    <w:p>
      <w:r>
        <w:rPr>
          <w:b/>
          <w:u w:val="single"/>
        </w:rPr>
        <w:t xml:space="preserve">209468</w:t>
      </w:r>
    </w:p>
    <w:p>
      <w:r>
        <w:t xml:space="preserve">KÄYTTÄJÄ KÄYTTÄJÄ KÄYTTÄJÄ KÄYTTÄJÄ Raja Ampatissa ja Papualla, erityisesti länsiosassa, asuu paljon molukkilaisia, joten myös kulttuuri on mukana. Kristinuskon kehittymiseen ja leviämiseen Papualla ovat tietääkseni vaikuttaneet molukkilaiset/ambonialaiset, koska olemme läheisiä belgialaisten kanssa.</w:t>
      </w:r>
    </w:p>
    <w:p>
      <w:r>
        <w:rPr>
          <w:b/>
          <w:u w:val="single"/>
        </w:rPr>
        <w:t xml:space="preserve">209469</w:t>
      </w:r>
    </w:p>
    <w:p>
      <w:r>
        <w:t xml:space="preserve">KÄYTTÄJÄ KÄYTTÄJÄ Sen sijaan, että nuolee rikkaan ilkeää persettäsi.</w:t>
      </w:r>
    </w:p>
    <w:p>
      <w:r>
        <w:rPr>
          <w:b/>
          <w:u w:val="single"/>
        </w:rPr>
        <w:t xml:space="preserve">209470</w:t>
      </w:r>
    </w:p>
    <w:p>
      <w:r>
        <w:t xml:space="preserve">Samaa mieltä USERin väitteen kanssa. JKW:n hallitus näyttää keskittyvän vain infrastruktuurin kehittämiseen ja leimakkeeseen; se jättää oman kansansa hyvinvoinnin huomiotta. Ulkomaalaiset työntekijät tulvivat aloille, jotka pitäisi täyttää Indonesian kansalaisilla. Ihmiset ovat työttömiä; #2019GantiPresid.</w:t>
      </w:r>
    </w:p>
    <w:p>
      <w:r>
        <w:rPr>
          <w:b/>
          <w:u w:val="single"/>
        </w:rPr>
        <w:t xml:space="preserve">209471</w:t>
      </w:r>
    </w:p>
    <w:p>
      <w:r>
        <w:t xml:space="preserve">KÄYTTÄJÄ KÄYTTÄJÄ Se on tarkoituksellista... Koska dki-vaalien tulos on heitä tyydyttävä...</w:t>
      </w:r>
    </w:p>
    <w:p>
      <w:r>
        <w:rPr>
          <w:b/>
          <w:u w:val="single"/>
        </w:rPr>
        <w:t xml:space="preserve">209472</w:t>
      </w:r>
    </w:p>
    <w:p>
      <w:r>
        <w:t xml:space="preserve">Hei... Jokower, joka kerran twiittasi, että perusruoka-apu oli JKW:n henkilökohtaista rahaa, kiirehdi poistamaan twiitti.. :-)</w:t>
      </w:r>
    </w:p>
    <w:p>
      <w:r>
        <w:rPr>
          <w:b/>
          <w:u w:val="single"/>
        </w:rPr>
        <w:t xml:space="preserve">209473</w:t>
      </w:r>
    </w:p>
    <w:p>
      <w:r>
        <w:t xml:space="preserve">RT USER Alkuperäiskansojen on hylättävä etniset kiinalaiset tullakseen johtajiksi Indonesiassa, älkää taistelko Pancasilan tai bhinekan kanssa...</w:t>
      </w:r>
    </w:p>
    <w:p>
      <w:r>
        <w:rPr>
          <w:b/>
          <w:u w:val="single"/>
        </w:rPr>
        <w:t xml:space="preserve">209474</w:t>
      </w:r>
    </w:p>
    <w:p>
      <w:r>
        <w:t xml:space="preserve">USER USER tiedätkö, mikä on kafir?'</w:t>
      </w:r>
    </w:p>
    <w:p>
      <w:r>
        <w:rPr>
          <w:b/>
          <w:u w:val="single"/>
        </w:rPr>
        <w:t xml:space="preserve">209475</w:t>
      </w:r>
    </w:p>
    <w:p>
      <w:r>
        <w:t xml:space="preserve"> Jo kerrottu, jos sanot oman tilanteesi olevan muille. Toistuva" . Tämä tyhmä btl cebong. \xf0\x9f\x98\x82\xf0\x9f\x98\x82\xf0\x9f\x98\x82\xf0\x</w:t>
      </w:r>
    </w:p>
    <w:p>
      <w:r>
        <w:rPr>
          <w:b/>
          <w:u w:val="single"/>
        </w:rPr>
        <w:t xml:space="preserve">209476</w:t>
      </w:r>
    </w:p>
    <w:p>
      <w:r>
        <w:t xml:space="preserve">Kysely "Missä on lähin katolinen kirkko kylästäni?" Tein tämän kyselyn vähän sen jälkeen, kun olin saanut tietää, minne minut sijoitettiin kylässä, eli kaksi kuukautta sitten. 2 kuukautta myöhemmin, eli tänään, kaksi ystävääni esitteli vihdoin eilen näkemänsä kylän olosuhteet."</w:t>
      </w:r>
    </w:p>
    <w:p>
      <w:r>
        <w:rPr>
          <w:b/>
          <w:u w:val="single"/>
        </w:rPr>
        <w:t xml:space="preserve">209477</w:t>
      </w:r>
    </w:p>
    <w:p>
      <w:r>
        <w:t xml:space="preserve">KÄYTTÄJÄ Encan\xf0\x9f\x98\xa1\xf0\x9f\x98\xa1\xf0\x9f\x98\x98\xa1 \n\nEh Tiedät tuon tyypin talossani, Olin eilen lakaisemassa, kun saavuin terassille ja näin hänen riisuvan housunsa ja pitelevän kaluaan \xf0\x9f\x98\xa2\xf0\x9f\x98\xa2\xf0\xf0\xf0\x98\xa2</w:t>
      </w:r>
    </w:p>
    <w:p>
      <w:r>
        <w:rPr>
          <w:b/>
          <w:u w:val="single"/>
        </w:rPr>
        <w:t xml:space="preserve">209478</w:t>
      </w:r>
    </w:p>
    <w:p>
      <w:r>
        <w:t xml:space="preserve">Hyvää sunnuntaita... pki on tuhottu... pitäkää silmällä hti-liikettä, joka on kielletty Indonesiassa.</w:t>
      </w:r>
    </w:p>
    <w:p>
      <w:r>
        <w:rPr>
          <w:b/>
          <w:u w:val="single"/>
        </w:rPr>
        <w:t xml:space="preserve">209479</w:t>
      </w:r>
    </w:p>
    <w:p>
      <w:r>
        <w:t xml:space="preserve">RT KÄYTTÄJÄ KÄYTTÄJÄ Jentel erosi juuri tehtävästään ja jätti puolueen..se on vain ritarillisuutta.</w:t>
      </w:r>
    </w:p>
    <w:p>
      <w:r>
        <w:rPr>
          <w:b/>
          <w:u w:val="single"/>
        </w:rPr>
        <w:t xml:space="preserve">209480</w:t>
      </w:r>
    </w:p>
    <w:p>
      <w:r>
        <w:t xml:space="preserve">KÄYTTÄJÄ Teteeeeeppp päätyy syyttää hallitusta...ckckckckckck...pdhl jumissa parlamentissa yli 2 vuotta, cb jos ei ole monia ihmisiä, jotka huusivat suurin osa isä on rauhallinen...'.</w:t>
      </w:r>
    </w:p>
    <w:p>
      <w:r>
        <w:rPr>
          <w:b/>
          <w:u w:val="single"/>
        </w:rPr>
        <w:t xml:space="preserve">209481</w:t>
      </w:r>
    </w:p>
    <w:p>
      <w:r>
        <w:t xml:space="preserve">OLEN JO RAHATON'</w:t>
      </w:r>
    </w:p>
    <w:p>
      <w:r>
        <w:rPr>
          <w:b/>
          <w:u w:val="single"/>
        </w:rPr>
        <w:t xml:space="preserve">209482</w:t>
      </w:r>
    </w:p>
    <w:p>
      <w:r>
        <w:t xml:space="preserve">KÄYTTÄJÄ KÄYTTÄJÄ KÄYTTÄJÄ KÄYTTÄJÄ KÄYTTÄJÄ KÄYTTÄJÄ KÄYTTÄJÄ Admin KÄYTTÄJÄ tämä on todella typerää eilen eilen kemendesin avustusrahasto tunnustettiin gerindra-puolueen oikeaksi työksi guoblog!!!!!!!!!!!!!'</w:t>
      </w:r>
    </w:p>
    <w:p>
      <w:r>
        <w:rPr>
          <w:b/>
          <w:u w:val="single"/>
        </w:rPr>
        <w:t xml:space="preserve">209483</w:t>
      </w:r>
    </w:p>
    <w:p>
      <w:r>
        <w:t xml:space="preserve">KÄYTTÄJÄ KÄYTTÄJÄ KÄYTTÄJÄ KÄYTTÄJÄ Monet eivät tiedä ja sivuuttavat RPJMN:n ja sen, miksi monet hankkeet sisältyvät PSN:ään. Vaikka nämä 2 asiaa aiheuttavatkin sen, että monet hankkeet saadaan nopeasti päätökseen; ;</w:t>
      </w:r>
    </w:p>
    <w:p>
      <w:r>
        <w:rPr>
          <w:b/>
          <w:u w:val="single"/>
        </w:rPr>
        <w:t xml:space="preserve">209484</w:t>
      </w:r>
    </w:p>
    <w:p>
      <w:r>
        <w:t xml:space="preserve"/>
      </w:r>
    </w:p>
    <w:p>
      <w:r>
        <w:rPr>
          <w:b/>
          <w:u w:val="single"/>
        </w:rPr>
        <w:t xml:space="preserve">209485</w:t>
      </w:r>
    </w:p>
    <w:p>
      <w:r>
        <w:t xml:space="preserve">SYRJÄYTTÄÄ JOKOWI KOMMUNISTISEN KIINAN VALLAN ALTA</w:t>
      </w:r>
    </w:p>
    <w:p>
      <w:r>
        <w:rPr>
          <w:b/>
          <w:u w:val="single"/>
        </w:rPr>
        <w:t xml:space="preserve">209486</w:t>
      </w:r>
    </w:p>
    <w:p>
      <w:r>
        <w:t xml:space="preserve">Vaimoni on todella kiiltävä kuin hämähäkkimiesten hampaat :*</w:t>
      </w:r>
    </w:p>
    <w:p>
      <w:r>
        <w:rPr>
          <w:b/>
          <w:u w:val="single"/>
        </w:rPr>
        <w:t xml:space="preserve">209487</w:t>
      </w:r>
    </w:p>
    <w:p>
      <w:r>
        <w:t xml:space="preserve">KÄYTTÄJÄ KÄYTTÄJÄ Tule jakamaan... poikani koulu on katolinen koulu, jossa opetetaan nunnia, hänen luokkatoverinsa ovat muslimeja, kristittyjä, buddhalaisia, hinduja, konfutselaisia... toistaiseksi se on edelleen rauhallinen".</w:t>
      </w:r>
    </w:p>
    <w:p>
      <w:r>
        <w:rPr>
          <w:b/>
          <w:u w:val="single"/>
        </w:rPr>
        <w:t xml:space="preserve">209488</w:t>
      </w:r>
    </w:p>
    <w:p>
      <w:r>
        <w:t xml:space="preserve">USER Presidentinvaalikysely, voittavat unelmat ja itsetyydytys'</w:t>
      </w:r>
    </w:p>
    <w:p>
      <w:r>
        <w:rPr>
          <w:b/>
          <w:u w:val="single"/>
        </w:rPr>
        <w:t xml:space="preserve">209489</w:t>
      </w:r>
    </w:p>
    <w:p>
      <w:r>
        <w:t xml:space="preserve">Mieltäni luetaan ja paimennetaan edelleen. Silit ireng Dobol ijo!</w:t>
      </w:r>
    </w:p>
    <w:p>
      <w:r>
        <w:rPr>
          <w:b/>
          <w:u w:val="single"/>
        </w:rPr>
        <w:t xml:space="preserve">209490</w:t>
      </w:r>
    </w:p>
    <w:p>
      <w:r>
        <w:t xml:space="preserve">RT USER: Anteeksi, että en ole mikään kunnioitusfriikki, mutta voisitteko nuoremmat ihmiset puhua kohteliaammin? Älä ole ääliö\xe2\x80\xa6</w:t>
      </w:r>
    </w:p>
    <w:p>
      <w:r>
        <w:rPr>
          <w:b/>
          <w:u w:val="single"/>
        </w:rPr>
        <w:t xml:space="preserve">209491</w:t>
      </w:r>
    </w:p>
    <w:p>
      <w:r>
        <w:t xml:space="preserve">KÄYTTÄJÄT, jotka pitävät kuvantamisesta, olivat aiemmin kysynnässä.... Nyt tulee imagopokaali tadpole-versiolle... \nTämä on niin, että etsijät syövät ja elävät mestarintadpolin nuolemisen tuloksista....</w:t>
      </w:r>
    </w:p>
    <w:p>
      <w:r>
        <w:rPr>
          <w:b/>
          <w:u w:val="single"/>
        </w:rPr>
        <w:t xml:space="preserve">209492</w:t>
      </w:r>
    </w:p>
    <w:p>
      <w:r>
        <w:t xml:space="preserve">KÄYTTÄJÄ Minä olen presidentti, minä takaan, että maa on.... Messy</w:t>
      </w:r>
    </w:p>
    <w:p>
      <w:r>
        <w:rPr>
          <w:b/>
          <w:u w:val="single"/>
        </w:rPr>
        <w:t xml:space="preserve">209493</w:t>
      </w:r>
    </w:p>
    <w:p>
      <w:r>
        <w:t xml:space="preserve">PDI Perjuangan tähtää AGK-YA:n 80 prosentin voittoon Tidoressa. Mikä on strategia? USER USER #AGKYa #MalukuUtara #AGKYa3</w:t>
      </w:r>
    </w:p>
    <w:p>
      <w:r>
        <w:rPr>
          <w:b/>
          <w:u w:val="single"/>
        </w:rPr>
        <w:t xml:space="preserve">209494</w:t>
      </w:r>
    </w:p>
    <w:p>
      <w:r>
        <w:t xml:space="preserve">No se on maallikon näkemys minulta wkwwk jälleen kerran tämä on vain maallikon näkemys ei tutkimusta tutkimusta tai kuching mitä se on. Hyvää päivänjatkoa :)'</w:t>
      </w:r>
    </w:p>
    <w:p>
      <w:r>
        <w:rPr>
          <w:b/>
          <w:u w:val="single"/>
        </w:rPr>
        <w:t xml:space="preserve">209495</w:t>
      </w:r>
    </w:p>
    <w:p>
      <w:r>
        <w:t xml:space="preserve">RT USER: Ansaitsi potkut ministeri...tiedot ovat epäolennaisia ja harhaanjohtavia..hahaha #AhokPastiTumbang #paslon3 #pilgubdki</w:t>
      </w:r>
    </w:p>
    <w:p>
      <w:r>
        <w:rPr>
          <w:b/>
          <w:u w:val="single"/>
        </w:rPr>
        <w:t xml:space="preserve">209496</w:t>
      </w:r>
    </w:p>
    <w:p>
      <w:r>
        <w:t xml:space="preserve">\xe2\x80\x9Tunnustus ei voi korvata ystävyyttä. Olen mieluummin idiootti kuin menetän sinut (Paavo).\xe2\x80\x9d \xe2\x80\x94 patrick'</w:t>
      </w:r>
    </w:p>
    <w:p>
      <w:r>
        <w:rPr>
          <w:b/>
          <w:u w:val="single"/>
        </w:rPr>
        <w:t xml:space="preserve">209497</w:t>
      </w:r>
    </w:p>
    <w:p>
      <w:r>
        <w:t xml:space="preserve">KÄYTTÄJÄ KÄYTTÄJÄ Aktivisti 65 ex pki ja gerwanin miehet'</w:t>
      </w:r>
    </w:p>
    <w:p>
      <w:r>
        <w:rPr>
          <w:b/>
          <w:u w:val="single"/>
        </w:rPr>
        <w:t xml:space="preserve">209498</w:t>
      </w:r>
    </w:p>
    <w:p>
      <w:r>
        <w:t xml:space="preserve">Kak...kak...kak...kak...kak...pd call kak all, kyk lg ngeladeni adek2 cute geeky underage, lazy ahh'</w:t>
      </w:r>
    </w:p>
    <w:p>
      <w:r>
        <w:rPr>
          <w:b/>
          <w:u w:val="single"/>
        </w:rPr>
        <w:t xml:space="preserve">209499</w:t>
      </w:r>
    </w:p>
    <w:p>
      <w:r>
        <w:t xml:space="preserve">KÄYTTÄJÄ Tepay kerran...MD3-lain vaiennettu!!!</w:t>
      </w:r>
    </w:p>
    <w:p>
      <w:r>
        <w:rPr>
          <w:b/>
          <w:u w:val="single"/>
        </w:rPr>
        <w:t xml:space="preserve">209500</w:t>
      </w:r>
    </w:p>
    <w:p>
      <w:r>
        <w:t xml:space="preserve">"Jos haluatte vain ääniä, rakentakaa Java, mutta presidentti Jokowi on valtiomies, joka haluaa rakentaa yhteyksiä eristyksissä oleville alueille"....</w:t>
      </w:r>
    </w:p>
    <w:p>
      <w:r>
        <w:rPr>
          <w:b/>
          <w:u w:val="single"/>
        </w:rPr>
        <w:t xml:space="preserve">209501</w:t>
      </w:r>
    </w:p>
    <w:p>
      <w:r>
        <w:t xml:space="preserve"> \"Pointti on #2019GantiPresidentti ja potkia ulos häpeämättömät kiinalaiset kiinalaiset paskiaiset.</w:t>
      </w:r>
    </w:p>
    <w:p>
      <w:r>
        <w:rPr>
          <w:b/>
          <w:u w:val="single"/>
        </w:rPr>
        <w:t xml:space="preserve">209502</w:t>
      </w:r>
    </w:p>
    <w:p>
      <w:r>
        <w:t xml:space="preserve">Prabowo Subianton lausunto sai osakseen voimakasta kritiikkiä nettikansalaisilta presidenttiehdokasAbadi</w:t>
      </w:r>
    </w:p>
    <w:p>
      <w:r>
        <w:rPr>
          <w:b/>
          <w:u w:val="single"/>
        </w:rPr>
        <w:t xml:space="preserve">209503</w:t>
      </w:r>
    </w:p>
    <w:p>
      <w:r>
        <w:t xml:space="preserve">Presidentti Trump: Yhdysvallat ja Pohjois-Korea käyvät suoria korkean tason keskusteluja</w:t>
      </w:r>
    </w:p>
    <w:p>
      <w:r>
        <w:rPr>
          <w:b/>
          <w:u w:val="single"/>
        </w:rPr>
        <w:t xml:space="preserve">209504</w:t>
      </w:r>
    </w:p>
    <w:p>
      <w:r>
        <w:t xml:space="preserve">"Ja taistelkaa heitä vastaan, jotta ei olisi mitään PELKOSTA ja jotta uskonto olisi yksin ALLOHille, jos�?</w:t>
      </w:r>
    </w:p>
    <w:p>
      <w:r>
        <w:rPr>
          <w:b/>
          <w:u w:val="single"/>
        </w:rPr>
        <w:t xml:space="preserve">209505</w:t>
      </w:r>
    </w:p>
    <w:p>
      <w:r>
        <w:t xml:space="preserve">KÄYTTÄJÄ KÄYTTÄJÄ Mutta maamme säännöt eivät (pitäisi) noudattaa yhden uskonnon sääntöjä, koska kuten sanoit, maamme on uskonnon maa EI USKONNON VALTA. Sitä paitsi lähettäjä ei maininnut ateisteja, miksi otit heidät esille?</w:t>
      </w:r>
    </w:p>
    <w:p>
      <w:r>
        <w:rPr>
          <w:b/>
          <w:u w:val="single"/>
        </w:rPr>
        <w:t xml:space="preserve">209506</w:t>
      </w:r>
    </w:p>
    <w:p>
      <w:r>
        <w:t xml:space="preserve">KÄYTTÄJÄ Lännessä on monia kauniita ja viehättäviä johtajia. ; ; Mutta tällä kertaa rakastan presidenttiä puoliksi, koska hänen sydäntään, suorituskykyään ja vilpittömyyttään ei ole vähennetty #jokowi2periode �?�?�?�?�?�?</w:t>
      </w:r>
    </w:p>
    <w:p>
      <w:r>
        <w:rPr>
          <w:b/>
          <w:u w:val="single"/>
        </w:rPr>
        <w:t xml:space="preserve">209507</w:t>
      </w:r>
    </w:p>
    <w:p>
      <w:r>
        <w:t xml:space="preserve">RT USER USER kuka on syyllinen tähän? saracen plus buni yani la wong y firm kuvernööri sm sairaalan johtaja on vain Ahok.</w:t>
      </w:r>
    </w:p>
    <w:p>
      <w:r>
        <w:rPr>
          <w:b/>
          <w:u w:val="single"/>
        </w:rPr>
        <w:t xml:space="preserve">209508</w:t>
      </w:r>
    </w:p>
    <w:p>
      <w:r>
        <w:t xml:space="preserve">Alhamdulillah, bani nafisahin ensimmäinen perhetapaaminen meni juhlallisesti".</w:t>
      </w:r>
    </w:p>
    <w:p>
      <w:r>
        <w:rPr>
          <w:b/>
          <w:u w:val="single"/>
        </w:rPr>
        <w:t xml:space="preserve">209509</w:t>
      </w:r>
    </w:p>
    <w:p>
      <w:r>
        <w:t xml:space="preserve">KÄYTTÄJÄ KÄYTTÄJÄ Juutalaiset uskonnolliset johtajat ra by nyambi po?'</w:t>
      </w:r>
    </w:p>
    <w:p>
      <w:r>
        <w:rPr>
          <w:b/>
          <w:u w:val="single"/>
        </w:rPr>
        <w:t xml:space="preserve">209510</w:t>
      </w:r>
    </w:p>
    <w:p>
      <w:r>
        <w:t xml:space="preserve">KÄYTTÄJÄ Se on vain merconin heitto, ei pommi -_-'</w:t>
      </w:r>
    </w:p>
    <w:p>
      <w:r>
        <w:rPr>
          <w:b/>
          <w:u w:val="single"/>
        </w:rPr>
        <w:t xml:space="preserve">209511</w:t>
      </w:r>
    </w:p>
    <w:p>
      <w:r>
        <w:t xml:space="preserve">Mitä järkeä on hakata ihmisiä meemien tekemisestä, eikä meemimateriaalilla ole mitään tekemistä meemien hakkaamisen kanssa. \n\nBORO BORO FAMILY MEMBERS, KENAL AJA KAGAK LO KNTL BGST GOBLOOOOOOOOOO'</w:t>
      </w:r>
    </w:p>
    <w:p>
      <w:r>
        <w:rPr>
          <w:b/>
          <w:u w:val="single"/>
        </w:rPr>
        <w:t xml:space="preserve">209512</w:t>
      </w:r>
    </w:p>
    <w:p>
      <w:r>
        <w:t xml:space="preserve">Jos olisin Golkarin puheenjohtaja, olisin antanut Setya Novantolle potkut puolueen nolaamisesta.</w:t>
      </w:r>
    </w:p>
    <w:p>
      <w:r>
        <w:rPr>
          <w:b/>
          <w:u w:val="single"/>
        </w:rPr>
        <w:t xml:space="preserve">209513</w:t>
      </w:r>
    </w:p>
    <w:p>
      <w:r>
        <w:t xml:space="preserve">KÄYTTÄJÄ Siellä huudettiin aseng aseng myös ei ya?'</w:t>
      </w:r>
    </w:p>
    <w:p>
      <w:r>
        <w:rPr>
          <w:b/>
          <w:u w:val="single"/>
        </w:rPr>
        <w:t xml:space="preserve">209514</w:t>
      </w:r>
    </w:p>
    <w:p>
      <w:r>
        <w:t xml:space="preserve">KÄYTTÄJÄ Ongelma on se, että en usko haluavani niin paljon rahaa, ja jos minulla on sitä, jaan sen niiden kanssa, jotka sitä ensin tarvitsevat, en minäkään kestä sitä.</w:t>
      </w:r>
    </w:p>
    <w:p>
      <w:r>
        <w:rPr>
          <w:b/>
          <w:u w:val="single"/>
        </w:rPr>
        <w:t xml:space="preserve">209515</w:t>
      </w:r>
    </w:p>
    <w:p>
      <w:r>
        <w:t xml:space="preserve">Näyttää myös pki karvainen apina URL-osoite</w:t>
      </w:r>
    </w:p>
    <w:p>
      <w:r>
        <w:rPr>
          <w:b/>
          <w:u w:val="single"/>
        </w:rPr>
        <w:t xml:space="preserve">209516</w:t>
      </w:r>
    </w:p>
    <w:p>
      <w:r>
        <w:t xml:space="preserve">akbar tandjung sai kuulla, että ulkopuoliset olivat päättäneet golkarin puheenjohtajasta.</w:t>
      </w:r>
    </w:p>
    <w:p>
      <w:r>
        <w:rPr>
          <w:b/>
          <w:u w:val="single"/>
        </w:rPr>
        <w:t xml:space="preserve">209517</w:t>
      </w:r>
    </w:p>
    <w:p>
      <w:r>
        <w:t xml:space="preserve">Diktaattorimyönteiset tiedotusvälineet arvostelevat jatkuvasti hallintoa, joka vaikuttaa yksinkertaiselta ja populistiselta ja joka pitää kansalta tulevasta kritiikistä korjauksia kohtaan.</w:t>
      </w:r>
    </w:p>
    <w:p>
      <w:r>
        <w:rPr>
          <w:b/>
          <w:u w:val="single"/>
        </w:rPr>
        <w:t xml:space="preserve">209518</w:t>
      </w:r>
    </w:p>
    <w:p>
      <w:r>
        <w:t xml:space="preserve">Nyt kun menet ostoskeskukseen, sinun on tarkistettava tavarasi "kyllä, kyllä. On ok ennakoida eilistä pommitapausta".</w:t>
      </w:r>
    </w:p>
    <w:p>
      <w:r>
        <w:rPr>
          <w:b/>
          <w:u w:val="single"/>
        </w:rPr>
        <w:t xml:space="preserve">209519</w:t>
      </w:r>
    </w:p>
    <w:p>
      <w:r>
        <w:t xml:space="preserve"> Jatka mas Permadi Arya..\xf0\x9f\x91\x8d\xf0\x9f\x91\x8d'</w:t>
      </w:r>
    </w:p>
    <w:p>
      <w:r>
        <w:rPr>
          <w:b/>
          <w:u w:val="single"/>
        </w:rPr>
        <w:t xml:space="preserve">209520</w:t>
      </w:r>
    </w:p>
    <w:p>
      <w:r>
        <w:t xml:space="preserve">KÄYTTÖOHJE ei sisällä alkoholia, turvallinen lapsille &amp; jopa vauvoille Aloclair Plus voidaan edelleen käyttää, Sormi pois, pakkaus ei joudu suoraan kosketukseen haavan kanssa, valmistettu aloe verasta &amp; kaneliuutteesta, joka tekee mausta hyvän, Mukava käyttää.</w:t>
      </w:r>
    </w:p>
    <w:p>
      <w:r>
        <w:rPr>
          <w:b/>
          <w:u w:val="single"/>
        </w:rPr>
        <w:t xml:space="preserve">209521</w:t>
      </w:r>
    </w:p>
    <w:p>
      <w:r>
        <w:t xml:space="preserve"/>
      </w:r>
    </w:p>
    <w:p>
      <w:r>
        <w:rPr>
          <w:b/>
          <w:u w:val="single"/>
        </w:rPr>
        <w:t xml:space="preserve">209522</w:t>
      </w:r>
    </w:p>
    <w:p>
      <w:r>
        <w:t xml:space="preserve">Hyvää Kartini-päivää 2018. Suuret naiset edistyneelle Indonesialle -Jkw</w:t>
      </w:r>
    </w:p>
    <w:p>
      <w:r>
        <w:rPr>
          <w:b/>
          <w:u w:val="single"/>
        </w:rPr>
        <w:t xml:space="preserve">209523</w:t>
      </w:r>
    </w:p>
    <w:p>
      <w:r>
        <w:t xml:space="preserve">Toimistoryhmässä wa, joku kirjoitti bude sumiyati. Ystävän ig-tarinassa myös. Huomaa siis oikealle. Mitä helvettiä tämä on. Sitten pyysin nähdä hänen profiilinsa. Pahus... plagiaatti.</w:t>
      </w:r>
    </w:p>
    <w:p>
      <w:r>
        <w:rPr>
          <w:b/>
          <w:u w:val="single"/>
        </w:rPr>
        <w:t xml:space="preserve">209524</w:t>
      </w:r>
    </w:p>
    <w:p>
      <w:r>
        <w:t xml:space="preserve">RT KÄYTTÄJÄ: #tantegirang taas cool #ngentot sama #brondong #kontolbrondong #memek pullea täti kunnes märkä. achhh enk bgt in sodok kont\xe2\x80\xa6'</w:t>
      </w:r>
    </w:p>
    <w:p>
      <w:r>
        <w:rPr>
          <w:b/>
          <w:u w:val="single"/>
        </w:rPr>
        <w:t xml:space="preserve">209525</w:t>
      </w:r>
    </w:p>
    <w:p>
      <w:r>
        <w:t xml:space="preserve">MINKÄ KÄYTTÄJÄN PITÄISI KIRJOITTAA JAEMIN X GLADYS TAAS ADHKSLAPWJE TODELLA HULLU'</w:t>
      </w:r>
    </w:p>
    <w:p>
      <w:r>
        <w:rPr>
          <w:b/>
          <w:u w:val="single"/>
        </w:rPr>
        <w:t xml:space="preserve">209526</w:t>
      </w:r>
    </w:p>
    <w:p>
      <w:r>
        <w:t xml:space="preserve"/>
      </w:r>
    </w:p>
    <w:p>
      <w:r>
        <w:rPr>
          <w:b/>
          <w:u w:val="single"/>
        </w:rPr>
        <w:t xml:space="preserve">209527</w:t>
      </w:r>
    </w:p>
    <w:p>
      <w:r>
        <w:t xml:space="preserve">Ihmisillä on koiratodistajia sika-asioissa URL idiootti</w:t>
      </w:r>
    </w:p>
    <w:p>
      <w:r>
        <w:rPr>
          <w:b/>
          <w:u w:val="single"/>
        </w:rPr>
        <w:t xml:space="preserve">209528</w:t>
      </w:r>
    </w:p>
    <w:p>
      <w:r>
        <w:t xml:space="preserve">Noob ah sleep early alamak'</w:t>
      </w:r>
    </w:p>
    <w:p>
      <w:r>
        <w:rPr>
          <w:b/>
          <w:u w:val="single"/>
        </w:rPr>
        <w:t xml:space="preserve">209529</w:t>
      </w:r>
    </w:p>
    <w:p>
      <w:r>
        <w:t xml:space="preserve">Harhaoppisia lahkoja seurataan Hyvin SESAT USER Vuodesta 1995 lähtien Utang sanoi, että MUI on seurannut 300 harhaoppista lahkoa.</w:t>
      </w:r>
    </w:p>
    <w:p>
      <w:r>
        <w:rPr>
          <w:b/>
          <w:u w:val="single"/>
        </w:rPr>
        <w:t xml:space="preserve">209530</w:t>
      </w:r>
    </w:p>
    <w:p>
      <w:r>
        <w:t xml:space="preserve">"Indonesian kansa tarjoutui vapaaehtoisesti hävittämään kommunistisen cebongin.</w:t>
      </w:r>
    </w:p>
    <w:p>
      <w:r>
        <w:rPr>
          <w:b/>
          <w:u w:val="single"/>
        </w:rPr>
        <w:t xml:space="preserve">209531</w:t>
      </w:r>
    </w:p>
    <w:p>
      <w:r>
        <w:t xml:space="preserve">KÄYTTÄJÄ KÄYTTÄJÄ On hyvä nähdä, että ne, jotka ennen puolustivat Ahokia, kun hän pilkkasi Koraania, näyttävät nyt olevan uskonnollisessa kiihkossa; ; Mutta heidän pitäisi ennen sitä katua, että he olivat harhaanjohdettuja puolustaessaan jumalanpilkkaajaa; ; Koska muuten se on vain uskonnollista kiihkoa.</w:t>
      </w:r>
    </w:p>
    <w:p>
      <w:r>
        <w:rPr>
          <w:b/>
          <w:u w:val="single"/>
        </w:rPr>
        <w:t xml:space="preserve">209532</w:t>
      </w:r>
    </w:p>
    <w:p>
      <w:r>
        <w:t xml:space="preserve">KÄYTTÄJÄ Tämä on yksi esimerkki, paholainen, jolla on ihmiskasvot'</w:t>
      </w:r>
    </w:p>
    <w:p>
      <w:r>
        <w:rPr>
          <w:b/>
          <w:u w:val="single"/>
        </w:rPr>
        <w:t xml:space="preserve">209533</w:t>
      </w:r>
    </w:p>
    <w:p>
      <w:r>
        <w:t xml:space="preserve">USER Iltapäivää, Saiful, voitko käynnistää modeemin ja STB:n ensin uudelleen? Ongelmana on, että tarkistin, että verkko on kytketty, mutta se on hieman hidas. Odotan innolla hyviä uutisia. Kiitos -Ardil'</w:t>
      </w:r>
    </w:p>
    <w:p>
      <w:r>
        <w:rPr>
          <w:b/>
          <w:u w:val="single"/>
        </w:rPr>
        <w:t xml:space="preserve">209534</w:t>
      </w:r>
    </w:p>
    <w:p>
      <w:r>
        <w:t xml:space="preserve">Sinä olet se, joka tunnustaa islamia Kang Aqil ei ISIS, hänen rikoksensa on pettäminen, Muhammad bejad myi profeettaan.</w:t>
      </w:r>
    </w:p>
    <w:p>
      <w:r>
        <w:rPr>
          <w:b/>
          <w:u w:val="single"/>
        </w:rPr>
        <w:t xml:space="preserve">209535</w:t>
      </w:r>
    </w:p>
    <w:p>
      <w:r>
        <w:t xml:space="preserve">Karkottakaa Myanmarin suurlähettiläs, joka suojelee buddhalaisia terroristeja SaveRohingya</w:t>
      </w:r>
    </w:p>
    <w:p>
      <w:r>
        <w:rPr>
          <w:b/>
          <w:u w:val="single"/>
        </w:rPr>
        <w:t xml:space="preserve">209536</w:t>
      </w:r>
    </w:p>
    <w:p>
      <w:r>
        <w:t xml:space="preserve"> Etkö halua sellaista?</w:t>
      </w:r>
    </w:p>
    <w:p>
      <w:r>
        <w:rPr>
          <w:b/>
          <w:u w:val="single"/>
        </w:rPr>
        <w:t xml:space="preserve">209537</w:t>
      </w:r>
    </w:p>
    <w:p>
      <w:r>
        <w:t xml:space="preserve">Uusi virka: Dodi Reza kannustaa puhtaisiin vaaleihin Etelä-Sumatrassa</w:t>
      </w:r>
    </w:p>
    <w:p>
      <w:r>
        <w:rPr>
          <w:b/>
          <w:u w:val="single"/>
        </w:rPr>
        <w:t xml:space="preserve">209538</w:t>
      </w:r>
    </w:p>
    <w:p>
      <w:r>
        <w:t xml:space="preserve">Haluan haukkua niitä, jotka sanovat 90-luvun poikabändien olevan pohjasakkaa. Tunteet, jos joku sanoo, että lol. \xf0\x9f\x98\xad Erityisesti WESTLIFE \xf0\x9f\x98\xad'</w:t>
      </w:r>
    </w:p>
    <w:p>
      <w:r>
        <w:rPr>
          <w:b/>
          <w:u w:val="single"/>
        </w:rPr>
        <w:t xml:space="preserve">209539</w:t>
      </w:r>
    </w:p>
    <w:p>
      <w:r>
        <w:t xml:space="preserve">USER Arthur teki yllättyneen ilmeen. Outo tyttö yhtäkkiä nuhteli häntä... tietysti siitä, että hän oli lyönyt häntä.\n\n\xe3\x85\xa4\xe3\x85\xa4\x85\xa4\x85\xa4 "Anteeksi, neiti! Kasvojen ympärillä lensi vaarallinen hyttynen. Oletko kunnossa?"</w:t>
      </w:r>
    </w:p>
    <w:p>
      <w:r>
        <w:rPr>
          <w:b/>
          <w:u w:val="single"/>
        </w:rPr>
        <w:t xml:space="preserve">209540</w:t>
      </w:r>
    </w:p>
    <w:p>
      <w:r>
        <w:t xml:space="preserve">USER Peruskrokotiili!'</w:t>
      </w:r>
    </w:p>
    <w:p>
      <w:r>
        <w:rPr>
          <w:b/>
          <w:u w:val="single"/>
        </w:rPr>
        <w:t xml:space="preserve">209541</w:t>
      </w:r>
    </w:p>
    <w:p>
      <w:r>
        <w:t xml:space="preserve">USER USER Korvaa presidentti kaikki kiinalaiset työläiset palaavat Kiinan tasangoille getekillä".</w:t>
      </w:r>
    </w:p>
    <w:p>
      <w:r>
        <w:rPr>
          <w:b/>
          <w:u w:val="single"/>
        </w:rPr>
        <w:t xml:space="preserve">209542</w:t>
      </w:r>
    </w:p>
    <w:p>
      <w:r>
        <w:t xml:space="preserve">KÄYTTÄJÄN min pyyntö junan aikataulu jakarta kota-pondok cina klo 11.00-12.30 kiitos'</w:t>
      </w:r>
    </w:p>
    <w:p>
      <w:r>
        <w:rPr>
          <w:b/>
          <w:u w:val="single"/>
        </w:rPr>
        <w:t xml:space="preserve">209543</w:t>
      </w:r>
    </w:p>
    <w:p>
      <w:r>
        <w:t xml:space="preserve">"Tämän vuoksi minut on vallattu</w:t>
      </w:r>
    </w:p>
    <w:p>
      <w:r>
        <w:rPr>
          <w:b/>
          <w:u w:val="single"/>
        </w:rPr>
        <w:t xml:space="preserve">209544</w:t>
      </w:r>
    </w:p>
    <w:p>
      <w:r>
        <w:t xml:space="preserve">ÄÄLIÖ NÄIN ANJEEEENG FIX TODELLA SAMMUIN ENSIN BYE URL</w:t>
      </w:r>
    </w:p>
    <w:p>
      <w:r>
        <w:rPr>
          <w:b/>
          <w:u w:val="single"/>
        </w:rPr>
        <w:t xml:space="preserve">209545</w:t>
      </w:r>
    </w:p>
    <w:p>
      <w:r>
        <w:t xml:space="preserve">Inshallah presidentti..aaamiinn</w:t>
      </w:r>
    </w:p>
    <w:p>
      <w:r>
        <w:rPr>
          <w:b/>
          <w:u w:val="single"/>
        </w:rPr>
        <w:t xml:space="preserve">209546</w:t>
      </w:r>
    </w:p>
    <w:p>
      <w:r>
        <w:t xml:space="preserve">Ahokin BABin kasvot näyttävät lattian viiltelyltä....USER...</w:t>
      </w:r>
    </w:p>
    <w:p>
      <w:r>
        <w:rPr>
          <w:b/>
          <w:u w:val="single"/>
        </w:rPr>
        <w:t xml:space="preserve">209547</w:t>
      </w:r>
    </w:p>
    <w:p>
      <w:r>
        <w:t xml:space="preserve">KÄYTTÄJÄ On kampreters jotka huutavat ASU foreign stooge aseng not ya?'</w:t>
      </w:r>
    </w:p>
    <w:p>
      <w:r>
        <w:rPr>
          <w:b/>
          <w:u w:val="single"/>
        </w:rPr>
        <w:t xml:space="preserve">209548</w:t>
      </w:r>
    </w:p>
    <w:p>
      <w:r>
        <w:t xml:space="preserve">#AmbonLanguage :SARANI = Molukkien termi kristillisen uskonnon kannattajille.</w:t>
      </w:r>
    </w:p>
    <w:p>
      <w:r>
        <w:rPr>
          <w:b/>
          <w:u w:val="single"/>
        </w:rPr>
        <w:t xml:space="preserve">209549</w:t>
      </w:r>
    </w:p>
    <w:p>
      <w:r>
        <w:t xml:space="preserve">Medan, 11.6.1999 - protestanttinen kristitty - ihannoi CR7:ää - tykkää soittaa pianoa jne. - pelkää salamoita ja matelijoita - RMFC."</w:t>
      </w:r>
    </w:p>
    <w:p>
      <w:r>
        <w:rPr>
          <w:b/>
          <w:u w:val="single"/>
        </w:rPr>
        <w:t xml:space="preserve">209550</w:t>
      </w:r>
    </w:p>
    <w:p>
      <w:r>
        <w:t xml:space="preserve">4. Hän ei tiedä, mitä varat ja velat ovat, hän tietää vain, että tämä on väärä juutalainen.\n\n5. Kaikkien näiden vuosien jälkeen meillä on vain samoja asioita.\n\nRakkaus ei voi ruokkia nälkäistä tyttöä.\n\n Uskova ei pyri elämään köyhyydessä.</w:t>
      </w:r>
    </w:p>
    <w:p>
      <w:r>
        <w:rPr>
          <w:b/>
          <w:u w:val="single"/>
        </w:rPr>
        <w:t xml:space="preserve">209551</w:t>
      </w:r>
    </w:p>
    <w:p>
      <w:r>
        <w:t xml:space="preserve">USER USER USER USER USER USER USER USER USER USER USER USER jo deh. Käske nynnyä menemään kotiin ja hoitamaan loppuun asia, joka on selvitettävä. SP 3 on jo käsillä, joten miksi hän on edelleen nynny? Lisää</w:t>
      </w:r>
    </w:p>
    <w:p>
      <w:r>
        <w:rPr>
          <w:b/>
          <w:u w:val="single"/>
        </w:rPr>
        <w:t xml:space="preserve">209552</w:t>
      </w:r>
    </w:p>
    <w:p>
      <w:r>
        <w:t xml:space="preserve">Kun on lukuja, joiden mukaan tämän maan muslimit ovat masentuneita, muslimina näen, että muiden uskontojen edustajat ovat masentuneempia; suurin määrä tekee meistä itse asiassa itsekkäämpiä, koska meillä on mielestämme enemmän oikeuksia kuin muiden uskontojen kannattajilla.</w:t>
      </w:r>
    </w:p>
    <w:p>
      <w:r>
        <w:rPr>
          <w:b/>
          <w:u w:val="single"/>
        </w:rPr>
        <w:t xml:space="preserve">209553</w:t>
      </w:r>
    </w:p>
    <w:p>
      <w:r>
        <w:t xml:space="preserve">Tutustu uusimpiin talous-, liike-, rahoitus- ja pankkiuutisiin täällä.</w:t>
      </w:r>
    </w:p>
    <w:p>
      <w:r>
        <w:rPr>
          <w:b/>
          <w:u w:val="single"/>
        </w:rPr>
        <w:t xml:space="preserve">209554</w:t>
      </w:r>
    </w:p>
    <w:p>
      <w:r>
        <w:t xml:space="preserve">Kiinalla ei ole ihmisyyttä, siksi en pidä Kiinasta Indonesiassa.</w:t>
      </w:r>
    </w:p>
    <w:p>
      <w:r>
        <w:rPr>
          <w:b/>
          <w:u w:val="single"/>
        </w:rPr>
        <w:t xml:space="preserve">209555</w:t>
      </w:r>
    </w:p>
    <w:p>
      <w:r>
        <w:t xml:space="preserve">Katkeroituneet kääntävät aina maailman ylösalaisin, joten Indonesia on pilalla. Kaikkia epäillään</w:t>
      </w:r>
    </w:p>
    <w:p>
      <w:r>
        <w:rPr>
          <w:b/>
          <w:u w:val="single"/>
        </w:rPr>
        <w:t xml:space="preserve">209556</w:t>
      </w:r>
    </w:p>
    <w:p>
      <w:r>
        <w:t xml:space="preserve">KÄYTTÄJÄ Hän suostui vaihtamaan presidentin parempaan, joka rakastaa ulamia ja kansaa.</w:t>
      </w:r>
    </w:p>
    <w:p>
      <w:r>
        <w:rPr>
          <w:b/>
          <w:u w:val="single"/>
        </w:rPr>
        <w:t xml:space="preserve">209557</w:t>
      </w:r>
    </w:p>
    <w:p>
      <w:r>
        <w:t xml:space="preserve">RT KÄYTTÄJÄ KÄYTTÄJÄ Kävi ilmi, että monet ovat sukua huutaville kiinalaisille, kävi ilmi, että kiinalaisten jälkeläiset huusivat pki, kävi ilmi, että he ovat myös kapinallisia</w:t>
      </w:r>
    </w:p>
    <w:p>
      <w:r>
        <w:rPr>
          <w:b/>
          <w:u w:val="single"/>
        </w:rPr>
        <w:t xml:space="preserve">209558</w:t>
      </w:r>
    </w:p>
    <w:p>
      <w:r>
        <w:t xml:space="preserve"/>
      </w:r>
    </w:p>
    <w:p>
      <w:r>
        <w:rPr>
          <w:b/>
          <w:u w:val="single"/>
        </w:rPr>
        <w:t xml:space="preserve">209559</w:t>
      </w:r>
    </w:p>
    <w:p>
      <w:r>
        <w:t xml:space="preserve">Emil Dardak Millennial Leader -ehdokas Itä-Jaavan apulaiskuvernööriksi</w:t>
      </w:r>
    </w:p>
    <w:p>
      <w:r>
        <w:rPr>
          <w:b/>
          <w:u w:val="single"/>
        </w:rPr>
        <w:t xml:space="preserve">209560</w:t>
      </w:r>
    </w:p>
    <w:p>
      <w:r>
        <w:t xml:space="preserve">KÄYTTÄJÄ KÄYTTÄJÄ Dongo dinungo ya mas,, bejo success dunyo akherat aamiin. \xf0\x9f\x98\x8a\xf0\x9f\x98\x8a\xf0\x9f\x98\x8a'</w:t>
      </w:r>
    </w:p>
    <w:p>
      <w:r>
        <w:rPr>
          <w:b/>
          <w:u w:val="single"/>
        </w:rPr>
        <w:t xml:space="preserve">209561</w:t>
      </w:r>
    </w:p>
    <w:p>
      <w:r>
        <w:t xml:space="preserve">USER Hot stomach dah ni kak maya. Satgi jamban baru durian ja hahahaha'</w:t>
      </w:r>
    </w:p>
    <w:p>
      <w:r>
        <w:rPr>
          <w:b/>
          <w:u w:val="single"/>
        </w:rPr>
        <w:t xml:space="preserve">209562</w:t>
      </w:r>
    </w:p>
    <w:p>
      <w:r>
        <w:t xml:space="preserve">KÄYTTÄJÄ PAHOILLANI HENKILÖ OLET SAIRAS OLET KIITOS VAIN MODAR SONO'</w:t>
      </w:r>
    </w:p>
    <w:p>
      <w:r>
        <w:rPr>
          <w:b/>
          <w:u w:val="single"/>
        </w:rPr>
        <w:t xml:space="preserve">209563</w:t>
      </w:r>
    </w:p>
    <w:p>
      <w:r>
        <w:t xml:space="preserve">JOKOWIN DIKTATORINEN TYÖ ON NAUHOJEN LEIKKAAMISTA, ERILAISTEN TODISTUSTEN JAKAMISTA, ERILAISIIN SEREMONIOIHIN OSALLISTUMISTA EIKÄ LUPAUSTENSA TÄYTTÄMISTÄ.</w:t>
      </w:r>
    </w:p>
    <w:p>
      <w:r>
        <w:rPr>
          <w:b/>
          <w:u w:val="single"/>
        </w:rPr>
        <w:t xml:space="preserve">209564</w:t>
      </w:r>
    </w:p>
    <w:p>
      <w:r>
        <w:t xml:space="preserve">Jos vastaat kysymykseen, mitä Muhammedin profeetta Gadungan, tällaisia ongelmia ei enää ole, Indonesian kansakunta on vahva.</w:t>
      </w:r>
    </w:p>
    <w:p>
      <w:r>
        <w:rPr>
          <w:b/>
          <w:u w:val="single"/>
        </w:rPr>
        <w:t xml:space="preserve">209565</w:t>
      </w:r>
    </w:p>
    <w:p>
      <w:r>
        <w:t xml:space="preserve">Tätä puhetta ei käytetä myöhemmin presidentinvaalikeskustelussa; #2019GantiPresiden</w:t>
      </w:r>
    </w:p>
    <w:p>
      <w:r>
        <w:rPr>
          <w:b/>
          <w:u w:val="single"/>
        </w:rPr>
        <w:t xml:space="preserve">209566</w:t>
      </w:r>
    </w:p>
    <w:p>
      <w:r>
        <w:t xml:space="preserve">Diktatorinen hallinto... Talous on vain Kiinaa varten... vannoneet uskollisuutta perustuslaille KÄYTTÄJÄVALTIOT Alas Jokowin kanssa!</w:t>
      </w:r>
    </w:p>
    <w:p>
      <w:r>
        <w:rPr>
          <w:b/>
          <w:u w:val="single"/>
        </w:rPr>
        <w:t xml:space="preserve">209567</w:t>
      </w:r>
    </w:p>
    <w:p>
      <w:r>
        <w:t xml:space="preserve">USER Devil beast ci runouden lukija'</w:t>
      </w:r>
    </w:p>
    <w:p>
      <w:r>
        <w:rPr>
          <w:b/>
          <w:u w:val="single"/>
        </w:rPr>
        <w:t xml:space="preserve">209568</w:t>
      </w:r>
    </w:p>
    <w:p>
      <w:r>
        <w:t xml:space="preserve"/>
      </w:r>
    </w:p>
    <w:p>
      <w:r>
        <w:rPr>
          <w:b/>
          <w:u w:val="single"/>
        </w:rPr>
        <w:t xml:space="preserve">209569</w:t>
      </w:r>
    </w:p>
    <w:p>
      <w:r>
        <w:t xml:space="preserve">Tässä Sukmawati sanoo, että rukouskutsu ei ole melodinen, mitä hänen korvansa ovat congean? \xf0\x9f\xa4\x94'</w:t>
      </w:r>
    </w:p>
    <w:p>
      <w:r>
        <w:rPr>
          <w:b/>
          <w:u w:val="single"/>
        </w:rPr>
        <w:t xml:space="preserve">209570</w:t>
      </w:r>
    </w:p>
    <w:p>
      <w:r>
        <w:t xml:space="preserve">KÄYTTÄJÄ KÄYTTÄJÄ Psti g brni nongolong krn sudah kthuan belangnya, klopun ada ... psti kata2 "cebong" yang mrk kluarin, krn mk khbisan kata n getah mau mau ngomong.\nSukses bt KPK'</w:t>
      </w:r>
    </w:p>
    <w:p>
      <w:r>
        <w:rPr>
          <w:b/>
          <w:u w:val="single"/>
        </w:rPr>
        <w:t xml:space="preserve">209571</w:t>
      </w:r>
    </w:p>
    <w:p>
      <w:r>
        <w:t xml:space="preserve">KÄYTTÄJÄ KÄYTTÄJÄ Pak aher kannustamme tulla presidentiksi tai varapresidentiksi .jabarin kansan ylpeys</w:t>
      </w:r>
    </w:p>
    <w:p>
      <w:r>
        <w:rPr>
          <w:b/>
          <w:u w:val="single"/>
        </w:rPr>
        <w:t xml:space="preserve">209572</w:t>
      </w:r>
    </w:p>
    <w:p>
      <w:r>
        <w:t xml:space="preserve">Monet kommunistien kätyritilit vapaana EmergencyPKi:ssä</w:t>
      </w:r>
    </w:p>
    <w:p>
      <w:r>
        <w:rPr>
          <w:b/>
          <w:u w:val="single"/>
        </w:rPr>
        <w:t xml:space="preserve">209573</w:t>
      </w:r>
    </w:p>
    <w:p>
      <w:r>
        <w:t xml:space="preserve">KÄYTTÄJÄ Et ole luova, senkin halpis.</w:t>
      </w:r>
    </w:p>
    <w:p>
      <w:r>
        <w:rPr>
          <w:b/>
          <w:u w:val="single"/>
        </w:rPr>
        <w:t xml:space="preserve">209574</w:t>
      </w:r>
    </w:p>
    <w:p>
      <w:r>
        <w:t xml:space="preserve">hylkäämme huijausuutiset ja onnistumme rauhanomaisissa vaaleissa:</w:t>
      </w:r>
    </w:p>
    <w:p>
      <w:r>
        <w:rPr>
          <w:b/>
          <w:u w:val="single"/>
        </w:rPr>
        <w:t xml:space="preserve">209575</w:t>
      </w:r>
    </w:p>
    <w:p>
      <w:r>
        <w:t xml:space="preserve">KÄYTTÄJÄ SAATANA HAHAA'</w:t>
      </w:r>
    </w:p>
    <w:p>
      <w:r>
        <w:rPr>
          <w:b/>
          <w:u w:val="single"/>
        </w:rPr>
        <w:t xml:space="preserve">209576</w:t>
      </w:r>
    </w:p>
    <w:p>
      <w:r>
        <w:t xml:space="preserve">Tappiot eivät johdu rupiasta vaan siitä, että rupia ei pysty tuottamaan lisäarvoa odotetulla tavalla. Vain ostaa öljyä, Rupia on vaihdettava ulkomaisiin valuuttoihin niin, että myyjä haluaa myydä kauppatavaransa #hening'.</w:t>
      </w:r>
    </w:p>
    <w:p>
      <w:r>
        <w:rPr>
          <w:b/>
          <w:u w:val="single"/>
        </w:rPr>
        <w:t xml:space="preserve">209577</w:t>
      </w:r>
    </w:p>
    <w:p>
      <w:r>
        <w:t xml:space="preserve">KÄYTTÄJÄ HWFWWWIH1WIHWOWHWI muito bom'</w:t>
      </w:r>
    </w:p>
    <w:p>
      <w:r>
        <w:rPr>
          <w:b/>
          <w:u w:val="single"/>
        </w:rPr>
        <w:t xml:space="preserve">209578</w:t>
      </w:r>
    </w:p>
    <w:p>
      <w:r>
        <w:t xml:space="preserve">KÄYTTÄJÄ KÄYTTÄJÄ Pake wifi yksin vielä gembel'</w:t>
      </w:r>
    </w:p>
    <w:p>
      <w:r>
        <w:rPr>
          <w:b/>
          <w:u w:val="single"/>
        </w:rPr>
        <w:t xml:space="preserve">209579</w:t>
      </w:r>
    </w:p>
    <w:p>
      <w:r>
        <w:t xml:space="preserve">Tunisian parlamentti haluaa laillistaa lakiehdotuksen (vapaus loukata Jumalaa ja uskontoa) siinä mielessä, että niitä, jotka tekevät niin, ei rangaista sananvapauden varjolla; parlamentin jäsen nimeltä...</w:t>
      </w:r>
    </w:p>
    <w:p>
      <w:r>
        <w:rPr>
          <w:b/>
          <w:u w:val="single"/>
        </w:rPr>
        <w:t xml:space="preserve">209580</w:t>
      </w:r>
    </w:p>
    <w:p>
      <w:r>
        <w:t xml:space="preserve">RT. syrjäytetään Jokowi tämän Ramadhanin jälkeen.</w:t>
      </w:r>
    </w:p>
    <w:p>
      <w:r>
        <w:rPr>
          <w:b/>
          <w:u w:val="single"/>
        </w:rPr>
        <w:t xml:space="preserve">209581</w:t>
      </w:r>
    </w:p>
    <w:p>
      <w:r>
        <w:t xml:space="preserve">KÄYTTÄJÄ KÄYTTÄJÄ Sinä vain puhut.</w:t>
      </w:r>
    </w:p>
    <w:p>
      <w:r>
        <w:rPr>
          <w:b/>
          <w:u w:val="single"/>
        </w:rPr>
        <w:t xml:space="preserve">209582</w:t>
      </w:r>
    </w:p>
    <w:p>
      <w:r>
        <w:t xml:space="preserve">USER Anti hindu'</w:t>
      </w:r>
    </w:p>
    <w:p>
      <w:r>
        <w:rPr>
          <w:b/>
          <w:u w:val="single"/>
        </w:rPr>
        <w:t xml:space="preserve">209583</w:t>
      </w:r>
    </w:p>
    <w:p>
      <w:r>
        <w:t xml:space="preserve">Anies-Sandi Team Shocked Indra Piliang pidätettiin huumeiden takia URL FPI HTI Anies-Sandi Rizieq Buni Jonru Saracen Ihmiset ovat kaikki samanlaisia</w:t>
      </w:r>
    </w:p>
    <w:p>
      <w:r>
        <w:rPr>
          <w:b/>
          <w:u w:val="single"/>
        </w:rPr>
        <w:t xml:space="preserve">209584</w:t>
      </w:r>
    </w:p>
    <w:p>
      <w:r>
        <w:t xml:space="preserve">KÄYTTÄJÄ Utututut kertaa surullinen hänen silmänsä kapeammaksi'</w:t>
      </w:r>
    </w:p>
    <w:p>
      <w:r>
        <w:rPr>
          <w:b/>
          <w:u w:val="single"/>
        </w:rPr>
        <w:t xml:space="preserve">209585</w:t>
      </w:r>
    </w:p>
    <w:p>
      <w:r>
        <w:t xml:space="preserve">Gebuk kommunistinen PKI pelastaa NKRI:n, älkää antako löysää, jottei NU:n pappien ja kiai:n joukkomurha toistuisi.</w:t>
      </w:r>
    </w:p>
    <w:p>
      <w:r>
        <w:rPr>
          <w:b/>
          <w:u w:val="single"/>
        </w:rPr>
        <w:t xml:space="preserve">209586</w:t>
      </w:r>
    </w:p>
    <w:p>
      <w:r>
        <w:t xml:space="preserve">KÄYTTÄJÄ KÄYTTÄJÄ KÄYTTÄJÄ KÄYTTÄJÄ Anna minun nauraa... Hahahaha... "Bong...bong...pinter dikit napa...dung kok dipiara...</w:t>
      </w:r>
    </w:p>
    <w:p>
      <w:r>
        <w:rPr>
          <w:b/>
          <w:u w:val="single"/>
        </w:rPr>
        <w:t xml:space="preserve">209587</w:t>
      </w:r>
    </w:p>
    <w:p>
      <w:r>
        <w:t xml:space="preserve">Onnistunut Pilkada ilman Hoaxia</w:t>
      </w:r>
    </w:p>
    <w:p>
      <w:r>
        <w:rPr>
          <w:b/>
          <w:u w:val="single"/>
        </w:rPr>
        <w:t xml:space="preserve">209588</w:t>
      </w:r>
    </w:p>
    <w:p>
      <w:r>
        <w:t xml:space="preserve">Poliisipäällikön esitys saa Kapolda Keprin luottamaan siihen, että Tanjungpinangin vaaleista tulee turvalliset ja puolueettomat.</w:t>
      </w:r>
    </w:p>
    <w:p>
      <w:r>
        <w:rPr>
          <w:b/>
          <w:u w:val="single"/>
        </w:rPr>
        <w:t xml:space="preserve">209589</w:t>
      </w:r>
    </w:p>
    <w:p>
      <w:r>
        <w:t xml:space="preserve">KÄYTTÄJÄ Miksi sardiineissa on heisimato, sardiineja pakataan sinkkipakkauksiin halvimman sinkkisäilöntäaineen vuoksi, se on siantauti".</w:t>
      </w:r>
    </w:p>
    <w:p>
      <w:r>
        <w:rPr>
          <w:b/>
          <w:u w:val="single"/>
        </w:rPr>
        <w:t xml:space="preserve">209590</w:t>
      </w:r>
    </w:p>
    <w:p>
      <w:r>
        <w:t xml:space="preserve">USER Udik lu'</w:t>
      </w:r>
    </w:p>
    <w:p>
      <w:r>
        <w:rPr>
          <w:b/>
          <w:u w:val="single"/>
        </w:rPr>
        <w:t xml:space="preserve">209591</w:t>
      </w:r>
    </w:p>
    <w:p>
      <w:r>
        <w:t xml:space="preserve">KÄYTTÄJÄ Häädettyjen lisäksi karkotettujen lisäksi karkotettujen lisäksi niin tkw tki\xf0\x9f\x98\x8a\xf0\x9f\x98\x8a'</w:t>
      </w:r>
    </w:p>
    <w:p>
      <w:r>
        <w:rPr>
          <w:b/>
          <w:u w:val="single"/>
        </w:rPr>
        <w:t xml:space="preserve">209592</w:t>
      </w:r>
    </w:p>
    <w:p>
      <w:r>
        <w:t xml:space="preserve">PTPN III (Persero) myöntää palkintoja avustetuille kumppaneille -</w:t>
      </w:r>
    </w:p>
    <w:p>
      <w:r>
        <w:rPr>
          <w:b/>
          <w:u w:val="single"/>
        </w:rPr>
        <w:t xml:space="preserve">209593</w:t>
      </w:r>
    </w:p>
    <w:p>
      <w:r>
        <w:t xml:space="preserve">KÄYTTÄJÄ tiedät, mitä tarkoittaa olla äänekäs, sinä'</w:t>
      </w:r>
    </w:p>
    <w:p>
      <w:r>
        <w:rPr>
          <w:b/>
          <w:u w:val="single"/>
        </w:rPr>
        <w:t xml:space="preserve">209594</w:t>
      </w:r>
    </w:p>
    <w:p>
      <w:r>
        <w:t xml:space="preserve">Ihmiset, jotka haluavat tuhota nuoremman sukupolven, ovat ateistisia tai kommunistisia ihmisiä." #2019GantiPresiden</w:t>
      </w:r>
    </w:p>
    <w:p>
      <w:r>
        <w:rPr>
          <w:b/>
          <w:u w:val="single"/>
        </w:rPr>
        <w:t xml:space="preserve">209595</w:t>
      </w:r>
    </w:p>
    <w:p>
      <w:r>
        <w:t xml:space="preserve">KÄYTTÄJÄ Olet nynny pakana... hitsi? Olen jo taas pakanallinen nössö, älä ole surullinen... sinä Google pakanalliset nössöt pidät sinusta.</w:t>
      </w:r>
    </w:p>
    <w:p>
      <w:r>
        <w:rPr>
          <w:b/>
          <w:u w:val="single"/>
        </w:rPr>
        <w:t xml:space="preserve">209596</w:t>
      </w:r>
    </w:p>
    <w:p>
      <w:r>
        <w:t xml:space="preserve">USER Pidät koirista. \xf0\x9f\x98\x82'</w:t>
      </w:r>
    </w:p>
    <w:p>
      <w:r>
        <w:rPr>
          <w:b/>
          <w:u w:val="single"/>
        </w:rPr>
        <w:t xml:space="preserve">209597</w:t>
      </w:r>
    </w:p>
    <w:p>
      <w:r>
        <w:t xml:space="preserve">Eilen kuulin taas sanan "sontoloyo".</w:t>
      </w:r>
    </w:p>
    <w:p>
      <w:r>
        <w:rPr>
          <w:b/>
          <w:u w:val="single"/>
        </w:rPr>
        <w:t xml:space="preserve">209598</w:t>
      </w:r>
    </w:p>
    <w:p>
      <w:r>
        <w:t xml:space="preserve">Kabeh sedulur kabeh makmur; #GusIpulMbakPuti ; #GusIpulPutiMenang</w:t>
      </w:r>
    </w:p>
    <w:p>
      <w:r>
        <w:rPr>
          <w:b/>
          <w:u w:val="single"/>
        </w:rPr>
        <w:t xml:space="preserve">209599</w:t>
      </w:r>
    </w:p>
    <w:p>
      <w:r>
        <w:t xml:space="preserve"/>
      </w:r>
    </w:p>
    <w:p>
      <w:r>
        <w:rPr>
          <w:b/>
          <w:u w:val="single"/>
        </w:rPr>
        <w:t xml:space="preserve">209600</w:t>
      </w:r>
    </w:p>
    <w:p>
      <w:r>
        <w:t xml:space="preserve">KÄYTTÄJÄ KÄYTTÄJÄ Bani remason, eivätkö Harun Yahyan kissat ole järkyttyneitä, jos hänen isänsä on vankilassa, kuka ruokkii ne...".</w:t>
      </w:r>
    </w:p>
    <w:p>
      <w:r>
        <w:rPr>
          <w:b/>
          <w:u w:val="single"/>
        </w:rPr>
        <w:t xml:space="preserve">209601</w:t>
      </w:r>
    </w:p>
    <w:p>
      <w:r>
        <w:t xml:space="preserve">Kartini-päivänä Ibu Iriana kokoaa ministerien ja kuvernöörien vaimot Bogorin palatsiin:</w:t>
      </w:r>
    </w:p>
    <w:p>
      <w:r>
        <w:rPr>
          <w:b/>
          <w:u w:val="single"/>
        </w:rPr>
        <w:t xml:space="preserve">209602</w:t>
      </w:r>
    </w:p>
    <w:p>
      <w:r>
        <w:t xml:space="preserve">KÄYTTÄJÄ hyvää iltapäivää min, auttakaa minun liiketoimi tapahtuman numero 180973692324 että myyjän lähettämät tavarat ovat vaurioituneet / viallinen ... mutta myyjä ei vastannut keskusteluun ... vastaa mahdollisimman pian .. tarvitsen tavarat nopeasti.</w:t>
      </w:r>
    </w:p>
    <w:p>
      <w:r>
        <w:rPr>
          <w:b/>
          <w:u w:val="single"/>
        </w:rPr>
        <w:t xml:space="preserve">209603</w:t>
      </w:r>
    </w:p>
    <w:p>
      <w:r>
        <w:t xml:space="preserve">KÄYTTÄJÄ KÄYTTÄJÄ buseeet nuzuuuk bangeet to MALING DUIT si ZUMI jhiahaha alumi 212 mieli vain miten olla varas voi ruokkia kamelin NASBUNG jos taas demoooo kwkwkwkw'</w:t>
      </w:r>
    </w:p>
    <w:p>
      <w:r>
        <w:rPr>
          <w:b/>
          <w:u w:val="single"/>
        </w:rPr>
        <w:t xml:space="preserve">209604</w:t>
      </w:r>
    </w:p>
    <w:p>
      <w:r>
        <w:t xml:space="preserve">KÄYTTÄJÄ Hei, nimeni on Furi, olen katolinen, vaikka tämä maa ei ole ollut itsenäinen, voin nostaa gallonoita chat liian :)'</w:t>
      </w:r>
    </w:p>
    <w:p>
      <w:r>
        <w:rPr>
          <w:b/>
          <w:u w:val="single"/>
        </w:rPr>
        <w:t xml:space="preserve">209605</w:t>
      </w:r>
    </w:p>
    <w:p>
      <w:r>
        <w:t xml:space="preserve">Bawaslu: Kolakassa on eniten ASN-rikkomuksia Pilkadassa.</w:t>
      </w:r>
    </w:p>
    <w:p>
      <w:r>
        <w:rPr>
          <w:b/>
          <w:u w:val="single"/>
        </w:rPr>
        <w:t xml:space="preserve">209606</w:t>
      </w:r>
    </w:p>
    <w:p>
      <w:r>
        <w:t xml:space="preserve">KÄYTTÄJÄ Huomaan puheistasi, että isäsi ei ole opettanut sinua eikä isäsi ole opettanut sinulle mitään hyvää... isäsi voi todellakin tehdä vain lapsia ... joten sinusta tulee paskamainen lapsi.</w:t>
      </w:r>
    </w:p>
    <w:p>
      <w:r>
        <w:rPr>
          <w:b/>
          <w:u w:val="single"/>
        </w:rPr>
        <w:t xml:space="preserve">209607</w:t>
      </w:r>
    </w:p>
    <w:p>
      <w:r>
        <w:t xml:space="preserve">KÄYTTÄJÄ Tissisi kuolaa'</w:t>
      </w:r>
    </w:p>
    <w:p>
      <w:r>
        <w:rPr>
          <w:b/>
          <w:u w:val="single"/>
        </w:rPr>
        <w:t xml:space="preserve">209608</w:t>
      </w:r>
    </w:p>
    <w:p>
      <w:r>
        <w:t xml:space="preserve">USER on todella hyvä, se on kuin näkisi historiaa toiselta puolelta....ja leila chudorin romaani "Pulang" on myös todella hyvä, se kertoo pki-karkureista.</w:t>
      </w:r>
    </w:p>
    <w:p>
      <w:r>
        <w:rPr>
          <w:b/>
          <w:u w:val="single"/>
        </w:rPr>
        <w:t xml:space="preserve">209609</w:t>
      </w:r>
    </w:p>
    <w:p>
      <w:r>
        <w:t xml:space="preserve">Soul on nyt yksi Aasian suosituimmista matkakohteista. Ainutlaatuisen kulttuurin lisäksi hallyu eli korealainen aalto on merkittävä tekijä, joka on saanut Soulin tulvimaan matkailijoita. Jos haluat tutustua Koreaan, katso 6 jännittävää asiaa, joita voit tehdä Soulissa.</w:t>
      </w:r>
    </w:p>
    <w:p>
      <w:r>
        <w:rPr>
          <w:b/>
          <w:u w:val="single"/>
        </w:rPr>
        <w:t xml:space="preserve">209610</w:t>
      </w:r>
    </w:p>
    <w:p>
      <w:r>
        <w:t xml:space="preserve">KÄYTTÄJÄ KÄYTTÄJÄ KÄYTTÄJÄ KÄYTTÄJÄ Profiilisi on melko vanha, mutta aivojesi ajattelukyky ei ole enempää kuin ala-asteen oppilaalla, joka vain uskoo, mitä bloggaajat kirjoittavat. "VANHA MURSKA.</w:t>
      </w:r>
    </w:p>
    <w:p>
      <w:r>
        <w:rPr>
          <w:b/>
          <w:u w:val="single"/>
        </w:rPr>
        <w:t xml:space="preserve">209611</w:t>
      </w:r>
    </w:p>
    <w:p>
      <w:r>
        <w:t xml:space="preserve"/>
      </w:r>
    </w:p>
    <w:p>
      <w:r>
        <w:rPr>
          <w:b/>
          <w:u w:val="single"/>
        </w:rPr>
        <w:t xml:space="preserve">209612</w:t>
      </w:r>
    </w:p>
    <w:p>
      <w:r>
        <w:t xml:space="preserve">KÄYTTÄJÄ KÄYTTÄJÄ KÄYTTÄJÄ KÄYTTÄJÄ KÄYTTÄJÄ KÄYTTÄJÄ KÄYTTÄJÄ KÄYTTÄJÄ Udah JATENG vaihtaa kuvernööriä... ; "Sudirman sanoi-Ida Fauziah"</w:t>
      </w:r>
    </w:p>
    <w:p>
      <w:r>
        <w:rPr>
          <w:b/>
          <w:u w:val="single"/>
        </w:rPr>
        <w:t xml:space="preserve">209613</w:t>
      </w:r>
    </w:p>
    <w:p>
      <w:r>
        <w:t xml:space="preserve">turonggo sila mudo kediri kaupunki torjuu huijausuutiset ja on valmis onnistumaan vaalien kaupungissa kedi:</w:t>
      </w:r>
    </w:p>
    <w:p>
      <w:r>
        <w:rPr>
          <w:b/>
          <w:u w:val="single"/>
        </w:rPr>
        <w:t xml:space="preserve">209614</w:t>
      </w:r>
    </w:p>
    <w:p>
      <w:r>
        <w:t xml:space="preserve">Se tu ju bang</w:t>
      </w:r>
    </w:p>
    <w:p>
      <w:r>
        <w:rPr>
          <w:b/>
          <w:u w:val="single"/>
        </w:rPr>
        <w:t xml:space="preserve">209615</w:t>
      </w:r>
    </w:p>
    <w:p>
      <w:r>
        <w:t xml:space="preserve">USER Doesn't Care ; Vastaukseni on kytketty tai ei, ; sillä on väliä ; #2019GantiPresident; #2019GantiPresident; #2019GantiPresident; #2019GantiPresident; #2019GantiPresident; #2019GantiPresident; #2019GantiPresident; #2019GantiPresident; #2019GantiPresident; #2019GantiPresident; #2019GantiPresident; #2019GantiPresident; #2019GantiPresident.</w:t>
      </w:r>
    </w:p>
    <w:p>
      <w:r>
        <w:rPr>
          <w:b/>
          <w:u w:val="single"/>
        </w:rPr>
        <w:t xml:space="preserve">209616</w:t>
      </w:r>
    </w:p>
    <w:p>
      <w:r>
        <w:t xml:space="preserve">[Kansanmurhasivusto] Poliittisen ja kulttuurisen väkivallan hiljaiset jäljet Banyuwangissa</w:t>
      </w:r>
    </w:p>
    <w:p>
      <w:r>
        <w:rPr>
          <w:b/>
          <w:u w:val="single"/>
        </w:rPr>
        <w:t xml:space="preserve">209617</w:t>
      </w:r>
    </w:p>
    <w:p>
      <w:r>
        <w:t xml:space="preserve">Sinulla on omat oletuksesi ja talousteoriasi ... "Läpikuultava tie" -teorian mukaan voisi olla, että huomenna jokaiselle perheen päämiehelle annetaan oma rahapainokone. Hienoa.</w:t>
      </w:r>
    </w:p>
    <w:p>
      <w:r>
        <w:rPr>
          <w:b/>
          <w:u w:val="single"/>
        </w:rPr>
        <w:t xml:space="preserve">209618</w:t>
      </w:r>
    </w:p>
    <w:p>
      <w:r>
        <w:t xml:space="preserve">Aamulla avasin twatter ja siellä oli salebtuit kirjoittaa aviomies niin cami buahahaha kntl lsng seurata'</w:t>
      </w:r>
    </w:p>
    <w:p>
      <w:r>
        <w:rPr>
          <w:b/>
          <w:u w:val="single"/>
        </w:rPr>
        <w:t xml:space="preserve">209619</w:t>
      </w:r>
    </w:p>
    <w:p>
      <w:r>
        <w:t xml:space="preserve">Sinun on poistettava itsesi sen jälkeen, että islam on harhaoppi, joka epäinhimillistää ja barbarisoi kansalaisiaan.</w:t>
      </w:r>
    </w:p>
    <w:p>
      <w:r>
        <w:rPr>
          <w:b/>
          <w:u w:val="single"/>
        </w:rPr>
        <w:t xml:space="preserve">209620</w:t>
      </w:r>
    </w:p>
    <w:p>
      <w:r>
        <w:t xml:space="preserve">Mbah sanoi, että on ok sanoa asu. Älä vain käytä sen jälkeen sanaa sinä tai jonkun nimeä. Selvä. Selvä. ASU'</w:t>
      </w:r>
    </w:p>
    <w:p>
      <w:r>
        <w:rPr>
          <w:b/>
          <w:u w:val="single"/>
        </w:rPr>
        <w:t xml:space="preserve">209621</w:t>
      </w:r>
    </w:p>
    <w:p>
      <w:r>
        <w:t xml:space="preserve">RT KÄYTTÄJÄ Oikein totta .... hänen palveluksensa ovat todellakin poikkeuksellisia Aniesin voiton kannalta - Sandi saracen tulokset KÄYTTÄJÄ KÄYTTÄJÄ KÄYTTÄJÄ</w:t>
      </w:r>
    </w:p>
    <w:p>
      <w:r>
        <w:rPr>
          <w:b/>
          <w:u w:val="single"/>
        </w:rPr>
        <w:t xml:space="preserve">209622</w:t>
      </w:r>
    </w:p>
    <w:p>
      <w:r>
        <w:t xml:space="preserve">KÄYTTÄJÄ KÄYTTÄJÄ Nape pääsetkö pidemmälle? Onko kielesi niin paksu, että nuolet sitä noin? \n\nEi tapahdu, vain tapahtuu, ja vieläpä neljän ulkomaisen pankin avustamana.\n\n\nKrokotiilin suusta leijonan suuhun.</w:t>
      </w:r>
    </w:p>
    <w:p>
      <w:r>
        <w:rPr>
          <w:b/>
          <w:u w:val="single"/>
        </w:rPr>
        <w:t xml:space="preserve">209623</w:t>
      </w:r>
    </w:p>
    <w:p>
      <w:r>
        <w:t xml:space="preserve">KÄYTTÄJÄ KÄYTTÄJÄ Anna sinun puhua wahabrer wahbrot ei haittaa bong! sinusta KAFIR, KAFIR aja napa sensi....'</w:t>
      </w:r>
    </w:p>
    <w:p>
      <w:r>
        <w:rPr>
          <w:b/>
          <w:u w:val="single"/>
        </w:rPr>
        <w:t xml:space="preserve">209624</w:t>
      </w:r>
    </w:p>
    <w:p>
      <w:r>
        <w:t xml:space="preserve"> PKS on suolainen puolue, sillä on vain pieni paikka hallituksessa, joten ei ihme, että sillä on vähän korruptoituneita.\n\nMutta prosentuaalisesti luvut ovat samat.</w:t>
      </w:r>
    </w:p>
    <w:p>
      <w:r>
        <w:rPr>
          <w:b/>
          <w:u w:val="single"/>
        </w:rPr>
        <w:t xml:space="preserve">209625</w:t>
      </w:r>
    </w:p>
    <w:p>
      <w:r>
        <w:t xml:space="preserve">duh köyhä teeskentelevä keritis jopa näyttää hölmöltä. aivosi ovat myös keritis tuh, udh vaiheessa 4 kertaa hänen sairautensa.''</w:t>
      </w:r>
    </w:p>
    <w:p>
      <w:r>
        <w:rPr>
          <w:b/>
          <w:u w:val="single"/>
        </w:rPr>
        <w:t xml:space="preserve">209626</w:t>
      </w:r>
    </w:p>
    <w:p>
      <w:r>
        <w:t xml:space="preserve">Vittu tätä automaattista korjausta, tajusin juuri'".</w:t>
      </w:r>
    </w:p>
    <w:p>
      <w:r>
        <w:rPr>
          <w:b/>
          <w:u w:val="single"/>
        </w:rPr>
        <w:t xml:space="preserve">209627</w:t>
      </w:r>
    </w:p>
    <w:p>
      <w:r>
        <w:t xml:space="preserve">KÄYTTÄJÄ Toiminta on halpaa, joten se ei myy markkinoilla, CEBONG on kuin se,,,, DUNGU on PYSYVÄ ,,,,!!!hahahaa kebnyakan juoda virtsaa BAGONG,,, tylsää aivot,'</w:t>
      </w:r>
    </w:p>
    <w:p>
      <w:r>
        <w:rPr>
          <w:b/>
          <w:u w:val="single"/>
        </w:rPr>
        <w:t xml:space="preserve">209628</w:t>
      </w:r>
    </w:p>
    <w:p>
      <w:r>
        <w:t xml:space="preserve">Aloita siitä, kun siat tappelevat rukouskutsusta. Varmasti hindu divya ni sanoi, että rukouskutsu oli kuin tyhmä ihminen huutaisi kaiuttimesta kuin cirit. Tietenkin, kun ihmiset arvostelevat hänen uskontoaan, hän leikkii uhria. Tyhmä'</w:t>
      </w:r>
    </w:p>
    <w:p>
      <w:r>
        <w:rPr>
          <w:b/>
          <w:u w:val="single"/>
        </w:rPr>
        <w:t xml:space="preserve">209629</w:t>
      </w:r>
    </w:p>
    <w:p>
      <w:r>
        <w:t xml:space="preserve">USER Herra USER uskonnollisista asioista vastaavana ministerinä toimimisen pitäisi olla helppoa, kun tietää, että evankeliumi on kirjoitettu 4 tavallisille ihmisille.</w:t>
      </w:r>
    </w:p>
    <w:p>
      <w:r>
        <w:rPr>
          <w:b/>
          <w:u w:val="single"/>
        </w:rPr>
        <w:t xml:space="preserve">209630</w:t>
      </w:r>
    </w:p>
    <w:p>
      <w:r>
        <w:t xml:space="preserve">USER Eh Minä olen tyhmä ja älykäs ystäväni on samanlainen. Aivan oikein, se tarkoittaa, että minä olen se, joka on tyhmä\xf0\x9f\x98\xa9'</w:t>
      </w:r>
    </w:p>
    <w:p>
      <w:r>
        <w:rPr>
          <w:b/>
          <w:u w:val="single"/>
        </w:rPr>
        <w:t xml:space="preserve">209631</w:t>
      </w:r>
    </w:p>
    <w:p>
      <w:r>
        <w:t xml:space="preserve">Jakartan kuvernööri rukoilee perjantairukouksen Erdoganin kanssa</w:t>
      </w:r>
    </w:p>
    <w:p>
      <w:r>
        <w:rPr>
          <w:b/>
          <w:u w:val="single"/>
        </w:rPr>
        <w:t xml:space="preserve">209632</w:t>
      </w:r>
    </w:p>
    <w:p>
      <w:r>
        <w:t xml:space="preserve">Ei vain pitelemällä papuanilaisia lapsia ja ottamalla kuvia... Prabowolla on myös 8000 adoptiolasta �???�???? ; ;</w:t>
      </w:r>
    </w:p>
    <w:p>
      <w:r>
        <w:rPr>
          <w:b/>
          <w:u w:val="single"/>
        </w:rPr>
        <w:t xml:space="preserve">209633</w:t>
      </w:r>
    </w:p>
    <w:p>
      <w:r>
        <w:t xml:space="preserve">KÄYTTÄJÄ Hän asuu täällä käyttäen täyttä rahansiirtoa Indonesiasta, mikä se on? En ole varma elääkö hän kuin siirtotyöläinen kuten minä :)))))'</w:t>
      </w:r>
    </w:p>
    <w:p>
      <w:r>
        <w:rPr>
          <w:b/>
          <w:u w:val="single"/>
        </w:rPr>
        <w:t xml:space="preserve">209634</w:t>
      </w:r>
    </w:p>
    <w:p>
      <w:r>
        <w:t xml:space="preserve">Kristinusko on kuollut, keskiajalta lähtien, juutalaisten koronkiskuripankkiirien pyyhkäisemänä pois. Heidän pappiensa mukaan Jumala on yksi kolmesta.</w:t>
      </w:r>
    </w:p>
    <w:p>
      <w:r>
        <w:rPr>
          <w:b/>
          <w:u w:val="single"/>
        </w:rPr>
        <w:t xml:space="preserve">209635</w:t>
      </w:r>
    </w:p>
    <w:p>
      <w:r>
        <w:t xml:space="preserve">6. Kyllä, paholainen on ihastunut \xf0\x9f\x98\x83'</w:t>
      </w:r>
    </w:p>
    <w:p>
      <w:r>
        <w:rPr>
          <w:b/>
          <w:u w:val="single"/>
        </w:rPr>
        <w:t xml:space="preserve">209636</w:t>
      </w:r>
    </w:p>
    <w:p>
      <w:r>
        <w:t xml:space="preserve">KÄYTTÄJÄ Jos se on kameli, missä se on?</w:t>
      </w:r>
    </w:p>
    <w:p>
      <w:r>
        <w:rPr>
          <w:b/>
          <w:u w:val="single"/>
        </w:rPr>
        <w:t xml:space="preserve">209637</w:t>
      </w:r>
    </w:p>
    <w:p>
      <w:r>
        <w:t xml:space="preserve">Ja suuri on niiden onnettomuus, jotka liittävät Häneen kumppaneita,\n\n (eli) niiden, jotka eivät maksa zakatia ja jotka eivät usko Tuonpuoleiseen.\n\xe2\x80\x95QS. Fussilat [41] 6-7\n\n#Koraani'</w:t>
      </w:r>
    </w:p>
    <w:p>
      <w:r>
        <w:rPr>
          <w:b/>
          <w:u w:val="single"/>
        </w:rPr>
        <w:t xml:space="preserve">209638</w:t>
      </w:r>
    </w:p>
    <w:p>
      <w:r>
        <w:t xml:space="preserve">KÄYTTÄJÄ Jos et liity sq pemesiin, sinua ei valita\nJos seuraajiasi ei ole kymmeniä tuhansia, olet vain massanjyvä(?)\n\n^ Se on termi nykyään'</w:t>
      </w:r>
    </w:p>
    <w:p>
      <w:r>
        <w:rPr>
          <w:b/>
          <w:u w:val="single"/>
        </w:rPr>
        <w:t xml:space="preserve">209639</w:t>
      </w:r>
    </w:p>
    <w:p>
      <w:r>
        <w:t xml:space="preserve">USER The bastard regime</w:t>
      </w:r>
    </w:p>
    <w:p>
      <w:r>
        <w:rPr>
          <w:b/>
          <w:u w:val="single"/>
        </w:rPr>
        <w:t xml:space="preserve">209640</w:t>
      </w:r>
    </w:p>
    <w:p>
      <w:r>
        <w:t xml:space="preserve">Piaggio Indonesia lanseeraa Safety in Style -kampanjan turvallisen ajokulttuurin ylläpitämiseksi.</w:t>
      </w:r>
    </w:p>
    <w:p>
      <w:r>
        <w:rPr>
          <w:b/>
          <w:u w:val="single"/>
        </w:rPr>
        <w:t xml:space="preserve">209641</w:t>
      </w:r>
    </w:p>
    <w:p>
      <w:r>
        <w:t xml:space="preserve"> Ei välttämättä töitä, jotka edellyttävät värien tunnistamista. Esimerkiksi kuvataiteen alalla kielletään värisokeus.</w:t>
      </w:r>
    </w:p>
    <w:p>
      <w:r>
        <w:rPr>
          <w:b/>
          <w:u w:val="single"/>
        </w:rPr>
        <w:t xml:space="preserve">209642</w:t>
      </w:r>
    </w:p>
    <w:p>
      <w:r>
        <w:t xml:space="preserve">RT USER IklanAhokJahat saa veren kiehumaan. paskiainen täynnä propagandaa. luuletko, että islam on radikaali?</w:t>
      </w:r>
    </w:p>
    <w:p>
      <w:r>
        <w:rPr>
          <w:b/>
          <w:u w:val="single"/>
        </w:rPr>
        <w:t xml:space="preserve">209643</w:t>
      </w:r>
    </w:p>
    <w:p>
      <w:r>
        <w:t xml:space="preserve">USER En ymmärrä, miksi ahok-fanit ovat niin tietämättömiä historiasta. Mainoksiin on helppo uppoutua. Olen pahoillani.</w:t>
      </w:r>
    </w:p>
    <w:p>
      <w:r>
        <w:rPr>
          <w:b/>
          <w:u w:val="single"/>
        </w:rPr>
        <w:t xml:space="preserve">209644</w:t>
      </w:r>
    </w:p>
    <w:p>
      <w:r>
        <w:t xml:space="preserve">KÄYTTÄJÄ KÄYTTÄJÄ Onko taattu, että saatte varmasti elää rauhallista ja onnellista elämää, jos vaihdatte presidenttiä????'?</w:t>
      </w:r>
    </w:p>
    <w:p>
      <w:r>
        <w:rPr>
          <w:b/>
          <w:u w:val="single"/>
        </w:rPr>
        <w:t xml:space="preserve">209645</w:t>
      </w:r>
    </w:p>
    <w:p>
      <w:r>
        <w:t xml:space="preserve">KÄYTTÄJÄ Ehkä ne, jotka huutavat, eivät ole lukeneet Samuel Tumanggorin, Indonesian kristillisen opiskelijaliikkeen entisen aktivistin, kirjaa.\n\nHeti ensimmäisellä sivulla hän kirjoittaa: Ennen kuin meistä tuli kristittyjä, olimme jo kristittyjä.</w:t>
      </w:r>
    </w:p>
    <w:p>
      <w:r>
        <w:rPr>
          <w:b/>
          <w:u w:val="single"/>
        </w:rPr>
        <w:t xml:space="preserve">209646</w:t>
      </w:r>
    </w:p>
    <w:p>
      <w:r>
        <w:t xml:space="preserve">Muliaty on yhteinen ystävä, juuri tavannut yläasteella, 1984, koskaan ollut peruskoulussa, kiinalainen opiskelija luokka 1A, 2A, 3A, Santo Petrus katolinen yläaste, hän sanoi Teddy Lindra.'.</w:t>
      </w:r>
    </w:p>
    <w:p>
      <w:r>
        <w:rPr>
          <w:b/>
          <w:u w:val="single"/>
        </w:rPr>
        <w:t xml:space="preserve">209647</w:t>
      </w:r>
    </w:p>
    <w:p>
      <w:r>
        <w:t xml:space="preserve">KÄYTTÄJÄ KÄYTTÄJÄ Gua alkuun KPK uskaltaa kiduttaa häntä hän org .. Kpk mah slash ja valitse doi kampungan'</w:t>
      </w:r>
    </w:p>
    <w:p>
      <w:r>
        <w:rPr>
          <w:b/>
          <w:u w:val="single"/>
        </w:rPr>
        <w:t xml:space="preserve">209648</w:t>
      </w:r>
    </w:p>
    <w:p>
      <w:r>
        <w:t xml:space="preserve">KÄYTTÄJÄ sikäli kuin tiedän, ei ole pankki vaihtaa valuuttaa, yleensä kaupoissa, jotka myyvät kultaa, siellä on\n\ntapi gtau myös bni si'</w:t>
      </w:r>
    </w:p>
    <w:p>
      <w:r>
        <w:rPr>
          <w:b/>
          <w:u w:val="single"/>
        </w:rPr>
        <w:t xml:space="preserve">209649</w:t>
      </w:r>
    </w:p>
    <w:p>
      <w:r>
        <w:t xml:space="preserve">vaali-ilmoitus 2018 turvallinen ja anti huijaus asukkaat kedungcangkring jabon</w:t>
      </w:r>
    </w:p>
    <w:p>
      <w:r>
        <w:rPr>
          <w:b/>
          <w:u w:val="single"/>
        </w:rPr>
        <w:t xml:space="preserve">209650</w:t>
      </w:r>
    </w:p>
    <w:p>
      <w:r>
        <w:t xml:space="preserve">KÄYTTÄJÄ KÄYTTÄJÄ KÄYTTÄJÄ KÄYTTÄJÄ KÄYTTÄJÄ Käyttäjä Käyttäjä Käyttäjä Käyttäjä Käyttäjä Käyttäjä Käyttäjä Käyttäjä Käyttäjä Käyttäjä Käyttäjä Käyttäjä Minun ei tarvitse muistuttaa teitä Mawar-tiimistä, aktivistien sieppauksista ja PKI:n verilöylystä, jonka uhreja oli jopa 2 miljoonaa. Sinun ei tarvitse, et ymmärrä~''</w:t>
      </w:r>
    </w:p>
    <w:p>
      <w:r>
        <w:rPr>
          <w:b/>
          <w:u w:val="single"/>
        </w:rPr>
        <w:t xml:space="preserve">209651</w:t>
      </w:r>
    </w:p>
    <w:p>
      <w:r>
        <w:t xml:space="preserve">ahok joukkue, joka aivot wc aivot tylsää juuri anies on hyvin sitoutunut Pancasila, ahok kafir sgt ei bs berpancasila</w:t>
      </w:r>
    </w:p>
    <w:p>
      <w:r>
        <w:rPr>
          <w:b/>
          <w:u w:val="single"/>
        </w:rPr>
        <w:t xml:space="preserve">209652</w:t>
      </w:r>
    </w:p>
    <w:p>
      <w:r>
        <w:t xml:space="preserve">USER budha kafir terroristi</w:t>
      </w:r>
    </w:p>
    <w:p>
      <w:r>
        <w:rPr>
          <w:b/>
          <w:u w:val="single"/>
        </w:rPr>
        <w:t xml:space="preserve">209653</w:t>
      </w:r>
    </w:p>
    <w:p>
      <w:r>
        <w:t xml:space="preserve">KÄYTTÄJÄ KÄYTTÄJÄ Tämä mahokoira vain haukkuu äänekkäästi, mutta sillä ei ole mitään kykyä." "Onko sinulla jo lähtönumero njiing?</w:t>
      </w:r>
    </w:p>
    <w:p>
      <w:r>
        <w:rPr>
          <w:b/>
          <w:u w:val="single"/>
        </w:rPr>
        <w:t xml:space="preserve">209654</w:t>
      </w:r>
    </w:p>
    <w:p>
      <w:r>
        <w:t xml:space="preserve">KÄYTTÄJÄ Tehtaat lakaisevat, koska he eivät noudata heidän sääntöjään, kuuluuko tämä maa heidän isoäitinsä?</w:t>
      </w:r>
    </w:p>
    <w:p>
      <w:r>
        <w:rPr>
          <w:b/>
          <w:u w:val="single"/>
        </w:rPr>
        <w:t xml:space="preserve">209655</w:t>
      </w:r>
    </w:p>
    <w:p>
      <w:r>
        <w:t xml:space="preserve">Tämä on Datuk Seri Ulama Setia Negara -nimikkeen merkitys LAM:n (Lembaga Adat Melayu) Riaun Ustaz Abdul Somadille, joka sai tänä iltana vuoden 2017 REBUPLIKA CHANGE TOKOH -tunnustuksen: Anak Jati Riau Anak Bangsa Yang (Rakasta maata).</w:t>
      </w:r>
    </w:p>
    <w:p>
      <w:r>
        <w:rPr>
          <w:b/>
          <w:u w:val="single"/>
        </w:rPr>
        <w:t xml:space="preserve">209656</w:t>
      </w:r>
    </w:p>
    <w:p>
      <w:r>
        <w:t xml:space="preserve">KÄYTTÄJÄ Kroatiassa ei ole FPK:ta eli kristittyjen ja katolisten puolustusrintamaa.</w:t>
      </w:r>
    </w:p>
    <w:p>
      <w:r>
        <w:rPr>
          <w:b/>
          <w:u w:val="single"/>
        </w:rPr>
        <w:t xml:space="preserve">209657</w:t>
      </w:r>
    </w:p>
    <w:p>
      <w:r>
        <w:t xml:space="preserve">Joten mas jäätyminen on palannut Kiinaan (?) :""")\n\n#EXOPLANET\n#EXO\n#EXO_COMINGSOON\nUSER'</w:t>
      </w:r>
    </w:p>
    <w:p>
      <w:r>
        <w:rPr>
          <w:b/>
          <w:u w:val="single"/>
        </w:rPr>
        <w:t xml:space="preserve">209658</w:t>
      </w:r>
    </w:p>
    <w:p>
      <w:r>
        <w:t xml:space="preserve">Tulette, revitte sen hajalle, varmistatte, että se on sotkuinen, ja sitten lähdette.\n\nKan, he ovat paskiaisia, kyllä. :)</w:t>
      </w:r>
    </w:p>
    <w:p>
      <w:r>
        <w:rPr>
          <w:b/>
          <w:u w:val="single"/>
        </w:rPr>
        <w:t xml:space="preserve">209659</w:t>
      </w:r>
    </w:p>
    <w:p>
      <w:r>
        <w:t xml:space="preserve">Kunyuk... Like thok ora di read'</w:t>
      </w:r>
    </w:p>
    <w:p>
      <w:r>
        <w:rPr>
          <w:b/>
          <w:u w:val="single"/>
        </w:rPr>
        <w:t xml:space="preserve">209660</w:t>
      </w:r>
    </w:p>
    <w:p>
      <w:r>
        <w:t xml:space="preserve">Sak karepmu, lit. Silit.'</w:t>
      </w:r>
    </w:p>
    <w:p>
      <w:r>
        <w:rPr>
          <w:b/>
          <w:u w:val="single"/>
        </w:rPr>
        <w:t xml:space="preserve">209661</w:t>
      </w:r>
    </w:p>
    <w:p>
      <w:r>
        <w:t xml:space="preserve">(19) Poliittisella areenalla �? "just flow�?? kutsutaan poliittiseksi kulttuuriksi tai poliittiseksi käyttäytymiseksi tai kenties �? "uskoksi�?? (otettu Kang Syaikhun kirjasta, kirjoittanut Bung Adi Siregar). KÄYTTÄJÄ Valtion kirjanpitokorkeakoulun alumnit � KÄYTTÄJÄ #Asy</w:t>
      </w:r>
    </w:p>
    <w:p>
      <w:r>
        <w:rPr>
          <w:b/>
          <w:u w:val="single"/>
        </w:rPr>
        <w:t xml:space="preserve">209662</w:t>
      </w:r>
    </w:p>
    <w:p>
      <w:r>
        <w:t xml:space="preserve">19. Alkuperäiskansojen korruptoija, jota käskettiin pakenemaan ennen pidätystä, esimerkiksi Nazarudin. KPK vuoti pidätystiedot Nazarille 1 miljoonan Yhdysvaltain dollarin korvausta vastaan\n\nSilloin poliisit saattoivat ja vartioivat Nazaria, kunnes hän nousi lentokoneeseen. Tarinan loppu saapui Kolumbiassa \n\nTässä on meidän KPK \n\nBejat'</w:t>
      </w:r>
    </w:p>
    <w:p>
      <w:r>
        <w:rPr>
          <w:b/>
          <w:u w:val="single"/>
        </w:rPr>
        <w:t xml:space="preserve">209663</w:t>
      </w:r>
    </w:p>
    <w:p>
      <w:r>
        <w:t xml:space="preserve">haluavat ostaa keltaisia kirjoja roudhatulkutub aja on promo tiedät järjestyksessä smswa pinff suositellaan</w:t>
      </w:r>
    </w:p>
    <w:p>
      <w:r>
        <w:rPr>
          <w:b/>
          <w:u w:val="single"/>
        </w:rPr>
        <w:t xml:space="preserve">209664</w:t>
      </w:r>
    </w:p>
    <w:p>
      <w:r>
        <w:t xml:space="preserve">KÄYTTÄJÄ Aiemmin Hongkokin naispuolisia siirtotyöläisiä hän solvasi "Babuksi"..... todella....Congor on selkärangaton..... Ihmiskääpiö Lu.....'</w:t>
      </w:r>
    </w:p>
    <w:p>
      <w:r>
        <w:rPr>
          <w:b/>
          <w:u w:val="single"/>
        </w:rPr>
        <w:t xml:space="preserve">209665</w:t>
      </w:r>
    </w:p>
    <w:p>
      <w:r>
        <w:t xml:space="preserve">Indonesiassa, jos suuttuu, haluaa sanoa olevansa ääliö, mutta Saudi-Arabiassa sanotaan mielellään, että on ääliö, ja siitä tehdään jopa iso bisnes, koska se kuulostaa "Talalilta".</w:t>
      </w:r>
    </w:p>
    <w:p>
      <w:r>
        <w:rPr>
          <w:b/>
          <w:u w:val="single"/>
        </w:rPr>
        <w:t xml:space="preserve">209666</w:t>
      </w:r>
    </w:p>
    <w:p>
      <w:r>
        <w:t xml:space="preserve">Jos Ahok voittaa vaalit, tekeekö hän seksivideon poikansa Dong Tanin kanssa? URL</w:t>
      </w:r>
    </w:p>
    <w:p>
      <w:r>
        <w:rPr>
          <w:b/>
          <w:u w:val="single"/>
        </w:rPr>
        <w:t xml:space="preserve">209667</w:t>
      </w:r>
    </w:p>
    <w:p>
      <w:r>
        <w:t xml:space="preserve">dumbass dah ditungguin myös bgst'</w:t>
      </w:r>
    </w:p>
    <w:p>
      <w:r>
        <w:rPr>
          <w:b/>
          <w:u w:val="single"/>
        </w:rPr>
        <w:t xml:space="preserve">209668</w:t>
      </w:r>
    </w:p>
    <w:p>
      <w:r>
        <w:t xml:space="preserve">Nurul Arifin päättänyt tehdä Bandungista Jakartan kaltaisen KÄYTTÄJÄ KÄYTTÄJÄ #BandungGeulis #BandungHarmonis #Calonwalikotabandung #Calonwalikotabandung2018</w:t>
      </w:r>
    </w:p>
    <w:p>
      <w:r>
        <w:rPr>
          <w:b/>
          <w:u w:val="single"/>
        </w:rPr>
        <w:t xml:space="preserve">209669</w:t>
      </w:r>
    </w:p>
    <w:p>
      <w:r>
        <w:t xml:space="preserve">KÄYTTÄJÄ KÄYTTÄJÄ, joka teki autismista vitsin'</w:t>
      </w:r>
    </w:p>
    <w:p>
      <w:r>
        <w:rPr>
          <w:b/>
          <w:u w:val="single"/>
        </w:rPr>
        <w:t xml:space="preserve">209670</w:t>
      </w:r>
    </w:p>
    <w:p>
      <w:r>
        <w:t xml:space="preserve">Sen jälkeen halusin pyytää kaikkia käyttämään nimeäni, jotta saisin katolisen kirkon.</w:t>
      </w:r>
    </w:p>
    <w:p>
      <w:r>
        <w:rPr>
          <w:b/>
          <w:u w:val="single"/>
        </w:rPr>
        <w:t xml:space="preserve">209671</w:t>
      </w:r>
    </w:p>
    <w:p>
      <w:r>
        <w:t xml:space="preserve">siistiä kyllä. Käytti epätoivoisesti tukea skrg pidetään nobody. jo auttanut saracen anies kampanjaan</w:t>
      </w:r>
    </w:p>
    <w:p>
      <w:r>
        <w:rPr>
          <w:b/>
          <w:u w:val="single"/>
        </w:rPr>
        <w:t xml:space="preserve">209672</w:t>
      </w:r>
    </w:p>
    <w:p>
      <w:r>
        <w:t xml:space="preserve">KÄYTTÄJÄ Soita herra KÄYTTÄJÄ .Masnya kun vaalit kemarkn äänestää herra KÄYTTÄJÄ?Kuka tietää hänen kohtalonsa kuten KÄYTTÄJÄ .�???�??????</w:t>
      </w:r>
    </w:p>
    <w:p>
      <w:r>
        <w:rPr>
          <w:b/>
          <w:u w:val="single"/>
        </w:rPr>
        <w:t xml:space="preserve">209673</w:t>
      </w:r>
    </w:p>
    <w:p>
      <w:r>
        <w:t xml:space="preserve">Ylpeytemme Garudan maajoukkueen taisteluhenkeä kohtaan ei saisi heikentyä selostajia kohtaan tuntemallanne kyynisyydellä. Jos et halua kuulla selostajan ääntä, tule stadionille. Huutakaa yhdessä. Nämä ihmiset, tiedäthän. Ihmiset tekevät rahaa. Huu silit</w:t>
      </w:r>
    </w:p>
    <w:p>
      <w:r>
        <w:rPr>
          <w:b/>
          <w:u w:val="single"/>
        </w:rPr>
        <w:t xml:space="preserve">209674</w:t>
      </w:r>
    </w:p>
    <w:p>
      <w:r>
        <w:t xml:space="preserve">Radikaalit buddhalaissotilaat tekevät hinduista "rohingya-muslimiterroristeja"!</w:t>
      </w:r>
    </w:p>
    <w:p>
      <w:r>
        <w:rPr>
          <w:b/>
          <w:u w:val="single"/>
        </w:rPr>
        <w:t xml:space="preserve">209675</w:t>
      </w:r>
    </w:p>
    <w:p>
      <w:r>
        <w:t xml:space="preserve">KÄYTTÄJÄ KÄYTTÄJÄ yeselah näet elokuvan G30S PKI sitten viitteeksi \xf0\x9f\x98\x80\nlu lue Manai Sophiaanin kirja \nimeltään Honour for the Rightful \n\n anna sinun olla poliittisesti lukutaitoinen kuka Suharto oli \nanyakin lue ei postitse sarjakuvakuvia, jotta et ole</w:t>
      </w:r>
    </w:p>
    <w:p>
      <w:r>
        <w:rPr>
          <w:b/>
          <w:u w:val="single"/>
        </w:rPr>
        <w:t xml:space="preserve">209676</w:t>
      </w:r>
    </w:p>
    <w:p>
      <w:r>
        <w:t xml:space="preserve">KÄYTTÄJÄ Sarap nukkua taas hyvin si wkwk'</w:t>
      </w:r>
    </w:p>
    <w:p>
      <w:r>
        <w:rPr>
          <w:b/>
          <w:u w:val="single"/>
        </w:rPr>
        <w:t xml:space="preserve">209677</w:t>
      </w:r>
    </w:p>
    <w:p>
      <w:r>
        <w:t xml:space="preserve">Miksi pidän aina animeista, joiden tarinoissa on aina sopimus paholaisen kanssa? #DeathNote #TokyoGhoul #NanatsuNoTaizai #BlackButtler #Overlord #Noragami'</w:t>
      </w:r>
    </w:p>
    <w:p>
      <w:r>
        <w:rPr>
          <w:b/>
          <w:u w:val="single"/>
        </w:rPr>
        <w:t xml:space="preserve">209678</w:t>
      </w:r>
    </w:p>
    <w:p>
      <w:r>
        <w:t xml:space="preserve">KÄYTTÄJÄ KÄYTTÄJÄ Suututte, kun sanon, että etnisille kiinalaisille ei pitäisi antaa mahdollisuutta johtaa Indonesiaa? Cz niiden luonto on kolonisoida?</w:t>
      </w:r>
    </w:p>
    <w:p>
      <w:r>
        <w:rPr>
          <w:b/>
          <w:u w:val="single"/>
        </w:rPr>
        <w:t xml:space="preserve">209679</w:t>
      </w:r>
    </w:p>
    <w:p>
      <w:r>
        <w:t xml:space="preserve">KÄYTTÄJÄ Haluan pissata kylpyhuoneessa, mutta siellä on torakoita ih aq pelkäävät \xf0\x9f\x98\xad\xf0\x9f\x98\xad\xf0\x9f\x98\xad\xf0\x9f\x98\xad\xf0\x9f\x98\xad\xf0\x9f\x98\xad\xf0\x9f\x98\xad\xf0\x9f\x98\xad\xf0\x9f\x98\xad\xf0\x9f\x98\xad\xf0\x9f\x98\xad'</w:t>
      </w:r>
    </w:p>
    <w:p>
      <w:r>
        <w:rPr>
          <w:b/>
          <w:u w:val="single"/>
        </w:rPr>
        <w:t xml:space="preserve">209680</w:t>
      </w:r>
    </w:p>
    <w:p>
      <w:r>
        <w:t xml:space="preserve">2.Jos 'radikaalin' STEM on tämä typerä eslam sontoloyon myyjä ja uskonnon kiusaajana toimiva Guntur Romlah-lauma, niin se on 'radikaalin' ominaisuus. Terrorismin" ja "radikalismin" välillä on aina yhteys, terrorismi on yhtä radikalismin kanssa.</w:t>
      </w:r>
    </w:p>
    <w:p>
      <w:r>
        <w:rPr>
          <w:b/>
          <w:u w:val="single"/>
        </w:rPr>
        <w:t xml:space="preserve">209681</w:t>
      </w:r>
    </w:p>
    <w:p>
      <w:r>
        <w:t xml:space="preserve">Itse asiassa ongelma on hyvin yksinkertainen. Ganjar Pranowo luki uudelleen Rosi-runon, jonka on kirjoittanut Gus Mus, joka on tunnettu myös runoilijana: Ehdokkaat puhuvat maaliskuun alussa. #TrustGanjarYasin</w:t>
      </w:r>
    </w:p>
    <w:p>
      <w:r>
        <w:rPr>
          <w:b/>
          <w:u w:val="single"/>
        </w:rPr>
        <w:t xml:space="preserve">209682</w:t>
      </w:r>
    </w:p>
    <w:p>
      <w:r>
        <w:t xml:space="preserve">Uskokaa, että Allah SWT testaa jokaista ihmistä tässä maailmassa. \n\n\xe2\x80\xa2 Rikkaat, joita ahneus koettelee.\n\xe2\x80\xa2 Köyhät, joita koettelee ahdinko.\n\n\nVoi myös uskoa, että LGBT-ryhmää koetellaan ankarammin, koska Allah koettelee n</w:t>
      </w:r>
    </w:p>
    <w:p>
      <w:r>
        <w:rPr>
          <w:b/>
          <w:u w:val="single"/>
        </w:rPr>
        <w:t xml:space="preserve">209683</w:t>
      </w:r>
    </w:p>
    <w:p>
      <w:r>
        <w:t xml:space="preserve">#'Kiitos, että olet ensimmäinen ja viimeinen idiootti, joka avasi sydämeni ymmärtämään, mitä ystävyys on.'</w:t>
      </w:r>
    </w:p>
    <w:p>
      <w:r>
        <w:rPr>
          <w:b/>
          <w:u w:val="single"/>
        </w:rPr>
        <w:t xml:space="preserve">209684</w:t>
      </w:r>
    </w:p>
    <w:p>
      <w:r>
        <w:t xml:space="preserve">Tämä kuvakaappaus on hieman vanha, mutta unohdin lähettää sen \xf0\x9f\x98\xa5 Naurattaako ketään? Sihteeri on vähän tyhmä kuulemaan bunggusta \xf0\x9f\x98\xb0 URL-osoite</w:t>
      </w:r>
    </w:p>
    <w:p>
      <w:r>
        <w:rPr>
          <w:b/>
          <w:u w:val="single"/>
        </w:rPr>
        <w:t xml:space="preserve">209685</w:t>
      </w:r>
    </w:p>
    <w:p>
      <w:r>
        <w:t xml:space="preserve">KÄYTTÄJÄ Cebong on pää = sisuskalut prof.'</w:t>
      </w:r>
    </w:p>
    <w:p>
      <w:r>
        <w:rPr>
          <w:b/>
          <w:u w:val="single"/>
        </w:rPr>
        <w:t xml:space="preserve">209686</w:t>
      </w:r>
    </w:p>
    <w:p>
      <w:r>
        <w:t xml:space="preserve">Se on Jokowin vieras.</w:t>
      </w:r>
    </w:p>
    <w:p>
      <w:r>
        <w:rPr>
          <w:b/>
          <w:u w:val="single"/>
        </w:rPr>
        <w:t xml:space="preserve">209687</w:t>
      </w:r>
    </w:p>
    <w:p>
      <w:r>
        <w:t xml:space="preserve">KÄYTTÄJÄ Minäkin olen yllättynyt, paholaisdemonit juoksevat karkuun ja pelkäävät kuullessaan azhanin, mutta tämä yksi Jumalan olento vain kuuntelee azhania ja jopa teeskentelee olevansa sokeat korvat, menettää dong paholaisdemonin.</w:t>
      </w:r>
    </w:p>
    <w:p>
      <w:r>
        <w:rPr>
          <w:b/>
          <w:u w:val="single"/>
        </w:rPr>
        <w:t xml:space="preserve">209688</w:t>
      </w:r>
    </w:p>
    <w:p>
      <w:r>
        <w:t xml:space="preserve">En usko, että olen siristelevä, silmäni ovat pienet, mutta ihmiset sanovat, että olen siristelevä, eivätkä silmäni voi pullistua...'.</w:t>
      </w:r>
    </w:p>
    <w:p>
      <w:r>
        <w:rPr>
          <w:b/>
          <w:u w:val="single"/>
        </w:rPr>
        <w:t xml:space="preserve">209689</w:t>
      </w:r>
    </w:p>
    <w:p>
      <w:r>
        <w:t xml:space="preserve">KÄYTTÄJÄ Älkää olko heikkoja poliiseja... rankaiskaa vain... valitkaa vankila tai yhdyskuntapalvelu... kylvettäkää leijonia tai krokotiileja eläintarhassa...'.</w:t>
      </w:r>
    </w:p>
    <w:p>
      <w:r>
        <w:rPr>
          <w:b/>
          <w:u w:val="single"/>
        </w:rPr>
        <w:t xml:space="preserve">209690</w:t>
      </w:r>
    </w:p>
    <w:p>
      <w:r>
        <w:t xml:space="preserve">Monet kiinalaiset esikaupunkialueilla ovat hyviä ja levittäytyneet alempiin luokkiin, he osaavat hyvin indonesiaa, he eivät ole samaa mieltä Kiinan kansantasavallan TKA:sta eivätkä myöskään Kiinan kansantasavallan teiden nimeämisestä. Avioliitossa käytetään edelleen alueellisia tapoja (Bandungissa käytetään edelleen pakia).</w:t>
      </w:r>
    </w:p>
    <w:p>
      <w:r>
        <w:rPr>
          <w:b/>
          <w:u w:val="single"/>
        </w:rPr>
        <w:t xml:space="preserve">209691</w:t>
      </w:r>
    </w:p>
    <w:p>
      <w:r>
        <w:t xml:space="preserve">RT USER: Niikmat banget duo cogant abizz lagi ngentot ...\n\xf0\x9f\x98\x8d\xf0\x9f\x98\x8d\xf0\x9f\x98\x8d\xf0\x9f\x98\x98\x98\xf0\x98\x9f0\x9f\x98\xf0\x92\xa6\xf0\x9f\x92\xa6 URL.</w:t>
      </w:r>
    </w:p>
    <w:p>
      <w:r>
        <w:rPr>
          <w:b/>
          <w:u w:val="single"/>
        </w:rPr>
        <w:t xml:space="preserve">209692</w:t>
      </w:r>
    </w:p>
    <w:p>
      <w:r>
        <w:t xml:space="preserve">Pak USERin huijaustyyli pystyy noitumaan 250 miljoonaa indonesialaista, ja; toivottavasti Indonesian kansaa ei petetä uudelleen vuoden 2019 presidentinvaaleissa #2019PresidentBaru; ; Juuuk Pak USER USER katsokaa yhdessä huijausvideo ala Pak jokowi ????</w:t>
      </w:r>
    </w:p>
    <w:p>
      <w:r>
        <w:rPr>
          <w:b/>
          <w:u w:val="single"/>
        </w:rPr>
        <w:t xml:space="preserve">209693</w:t>
      </w:r>
    </w:p>
    <w:p>
      <w:r>
        <w:t xml:space="preserve">KÄYTTÄJÄ Pimen yen gawe ning slawi perek hotel grand dian nah ana matrial store cake gone nyong, digawe bae pimen \xf0\x9f\x98\x86\xf0\x9f\x98\x86\xf0\x9f\x9f\x98\x86 2x9 m temboke wkwk'</w:t>
      </w:r>
    </w:p>
    <w:p>
      <w:r>
        <w:rPr>
          <w:b/>
          <w:u w:val="single"/>
        </w:rPr>
        <w:t xml:space="preserve">209694</w:t>
      </w:r>
    </w:p>
    <w:p>
      <w:r>
        <w:t xml:space="preserve">Nisanjinan runkkaa minua niin naurattaa. \xf0\x9f\x98\xad'</w:t>
      </w:r>
    </w:p>
    <w:p>
      <w:r>
        <w:rPr>
          <w:b/>
          <w:u w:val="single"/>
        </w:rPr>
        <w:t xml:space="preserve">209695</w:t>
      </w:r>
    </w:p>
    <w:p>
      <w:r>
        <w:t xml:space="preserve">USER halaah pak pak pak ... mikä on rähinöivä on vain ihmisiä, kuten sinä, nyt on hiljaista, kojuista on valvottu, vain jakaa kakku kaveri jengit, eilen oli nälkä, et saanut mitään, halusit varastaa se oli vaikeaa. ; ; ihmiset ovat huonompi ..;</w:t>
      </w:r>
    </w:p>
    <w:p>
      <w:r>
        <w:rPr>
          <w:b/>
          <w:u w:val="single"/>
        </w:rPr>
        <w:t xml:space="preserve">209696</w:t>
      </w:r>
    </w:p>
    <w:p>
      <w:r>
        <w:t xml:space="preserve">Jos on todellakin tarpeen antaa / tukea orpoja, ei pitäisi olla välttämätöntä, että henkilö / orpo on vain muslimiryhmästä. Olivatpa he sitten kristittyjä, katolilaisia, hinduja, buddhalaisia jne., heistä olisi silti huolehdittava.</w:t>
      </w:r>
    </w:p>
    <w:p>
      <w:r>
        <w:rPr>
          <w:b/>
          <w:u w:val="single"/>
        </w:rPr>
        <w:t xml:space="preserve">209697</w:t>
      </w:r>
    </w:p>
    <w:p>
      <w:r>
        <w:t xml:space="preserve">Kiinalainen liikemies;: jk reklamaatio saari G peruutettu. Me syrjäytämme Jokowin</w:t>
      </w:r>
    </w:p>
    <w:p>
      <w:r>
        <w:rPr>
          <w:b/>
          <w:u w:val="single"/>
        </w:rPr>
        <w:t xml:space="preserve">209698</w:t>
      </w:r>
    </w:p>
    <w:p>
      <w:r>
        <w:t xml:space="preserve">KÄYTTÄJÄ hän ei ole vinosilmäinen, niin uutinen on tavallinen. jos laskeutuminen vahvistetaan, seitsemän kautta lähetetään.".</w:t>
      </w:r>
    </w:p>
    <w:p>
      <w:r>
        <w:rPr>
          <w:b/>
          <w:u w:val="single"/>
        </w:rPr>
        <w:t xml:space="preserve">209699</w:t>
      </w:r>
    </w:p>
    <w:p>
      <w:r>
        <w:t xml:space="preserve">USER on oikeassa, ja poliisi kriminalisoi kaikki ne, jotka vastustavat kiinalaista vääräuskoista Ahokia, kaikkine lakitekniikoineen.</w:t>
      </w:r>
    </w:p>
    <w:p>
      <w:r>
        <w:rPr>
          <w:b/>
          <w:u w:val="single"/>
        </w:rPr>
        <w:t xml:space="preserve">209700</w:t>
      </w:r>
    </w:p>
    <w:p>
      <w:r>
        <w:t xml:space="preserve">Heittäkää Kiina ja Amerikka, kommunismi, maallistuminen-liberalismi ja demokratia ulos, korvatkaa ne Allahin ja Hänen lähettiläänsä lailla! [Gus Shams]</w:t>
      </w:r>
    </w:p>
    <w:p>
      <w:r>
        <w:rPr>
          <w:b/>
          <w:u w:val="single"/>
        </w:rPr>
        <w:t xml:space="preserve">209701</w:t>
      </w:r>
    </w:p>
    <w:p>
      <w:r>
        <w:t xml:space="preserve">KÄYTTÄJÄ KÄYTTÄJÄ KÄYTTÄJÄ KÄYTTÄJÄ KÄYTTÄJÄ Congor hänen Dedemit.'</w:t>
      </w:r>
    </w:p>
    <w:p>
      <w:r>
        <w:rPr>
          <w:b/>
          <w:u w:val="single"/>
        </w:rPr>
        <w:t xml:space="preserve">209702</w:t>
      </w:r>
    </w:p>
    <w:p>
      <w:r>
        <w:t xml:space="preserve">Eilen, kun olin luokassa, tiesin, että kaikki ystäväni osaavat laulaa sarangeul haetda-ania, ja niin kuuluisa tuo kappale on :")".</w:t>
      </w:r>
    </w:p>
    <w:p>
      <w:r>
        <w:rPr>
          <w:b/>
          <w:u w:val="single"/>
        </w:rPr>
        <w:t xml:space="preserve">209703</w:t>
      </w:r>
    </w:p>
    <w:p>
      <w:r>
        <w:t xml:space="preserve">Jotkut kirjaan viittaavat henkiset harjoittajat sanovat, että Hyang Widhi (hindulaisuuden nimitys Kaikkivaltiaalle Jumalalle) ei ole sama kuin Gusti Allah. Sanotaan, että esi-isien palvonta ei ollut mitään muuta kuin pilvissä elävä henki. b b)</w:t>
      </w:r>
    </w:p>
    <w:p>
      <w:r>
        <w:rPr>
          <w:b/>
          <w:u w:val="single"/>
        </w:rPr>
        <w:t xml:space="preserve">209704</w:t>
      </w:r>
    </w:p>
    <w:p>
      <w:r>
        <w:t xml:space="preserve">jossa madot eivät kuole eikä tuli sammu. Sillä kaikki suolataan tulella. ~ Mk 9:48-49'</w:t>
      </w:r>
    </w:p>
    <w:p>
      <w:r>
        <w:rPr>
          <w:b/>
          <w:u w:val="single"/>
        </w:rPr>
        <w:t xml:space="preserve">209705</w:t>
      </w:r>
    </w:p>
    <w:p>
      <w:r>
        <w:t xml:space="preserve">KÄYTTÄJÄN KUVAVERTAILU jangn kek gni siiichhh sir....\xf0\x9f\x98\xb1 Nyerem2in aj. #trauma kerran jahtasi bencongia! \xf0\x9f\x98\xa5'</w:t>
      </w:r>
    </w:p>
    <w:p>
      <w:r>
        <w:rPr>
          <w:b/>
          <w:u w:val="single"/>
        </w:rPr>
        <w:t xml:space="preserve">209706</w:t>
      </w:r>
    </w:p>
    <w:p>
      <w:r>
        <w:t xml:space="preserve">Jos haluat päästä lähemmäksi uskontoa, yritä miettiä, miten sinusta tuli jumalan/paholaisen kaltainen. On totta, mitä arabitutkijat sanovat, että me vihaamme juutalaisia sen opin vuoksi, joka meille opetettiin lapsena, ja se jatkuu, kunnes teillä on lapsenlapsia, lapsenlapsia jne. Se on kirous tai</w:t>
      </w:r>
    </w:p>
    <w:p>
      <w:r>
        <w:rPr>
          <w:b/>
          <w:u w:val="single"/>
        </w:rPr>
        <w:t xml:space="preserve">209707</w:t>
      </w:r>
    </w:p>
    <w:p>
      <w:r>
        <w:t xml:space="preserve">KÄYTTÄJÄ KÄYTTÄJÄ KÄYTTÄJÄ KÄYTTÄJÄ KÄYTTÄJÄ KÄYTTÄJÄ En ole cebong tai kampret kuten sinä \xf0\x9f\x98\x82\xf0\x9f\x98\x82\xf0\x9f\x98\x82\x82'</w:t>
      </w:r>
    </w:p>
    <w:p>
      <w:r>
        <w:rPr>
          <w:b/>
          <w:u w:val="single"/>
        </w:rPr>
        <w:t xml:space="preserve">209708</w:t>
      </w:r>
    </w:p>
    <w:p>
      <w:r>
        <w:t xml:space="preserve">KÄYTTÄJÄ Mikä korvaa sanan kafir 2k17 sanassa 2k19? Shia? JIL? Kommunisti?</w:t>
      </w:r>
    </w:p>
    <w:p>
      <w:r>
        <w:rPr>
          <w:b/>
          <w:u w:val="single"/>
        </w:rPr>
        <w:t xml:space="preserve">209709</w:t>
      </w:r>
    </w:p>
    <w:p>
      <w:r>
        <w:t xml:space="preserve">KÄYTTÄJÄ hyväksyy habiisssss, bu puan wapres pak jkw, ja #2019GantiPresiden</w:t>
      </w:r>
    </w:p>
    <w:p>
      <w:r>
        <w:rPr>
          <w:b/>
          <w:u w:val="single"/>
        </w:rPr>
        <w:t xml:space="preserve">209710</w:t>
      </w:r>
    </w:p>
    <w:p>
      <w:r>
        <w:t xml:space="preserve">USER Aseng on todella hyvä huhuhu \xe2\x9d\xa4'</w:t>
      </w:r>
    </w:p>
    <w:p>
      <w:r>
        <w:rPr>
          <w:b/>
          <w:u w:val="single"/>
        </w:rPr>
        <w:t xml:space="preserve">209711</w:t>
      </w:r>
    </w:p>
    <w:p>
      <w:r>
        <w:t xml:space="preserve">FIFA taktiikka "apinan ääni" kysymys\xe2\x80\x99 Ranska-Venäjä toiminta\nURL URL-osoite</w:t>
      </w:r>
    </w:p>
    <w:p>
      <w:r>
        <w:rPr>
          <w:b/>
          <w:u w:val="single"/>
        </w:rPr>
        <w:t xml:space="preserve">209712</w:t>
      </w:r>
    </w:p>
    <w:p>
      <w:r>
        <w:t xml:space="preserve">KÄYTTÄJÄ KÄYTTÄJÄ bang bong bang bong bong...unohda se on melkein 4 vuotta presidenttisi cebong ryhmästä, jo 4 th nauttia edistystä cebong kehitystä..ellei olet jälkeläinen ONTa Wn jasirah siellä'</w:t>
      </w:r>
    </w:p>
    <w:p>
      <w:r>
        <w:rPr>
          <w:b/>
          <w:u w:val="single"/>
        </w:rPr>
        <w:t xml:space="preserve">209713</w:t>
      </w:r>
    </w:p>
    <w:p>
      <w:r>
        <w:t xml:space="preserve">Miksi Pohjois-Korean hallitus laillisti marihuanan? Koska hallitus on kommunistinen diktatuuri. Se on laillistettu, jotta ihmiset eivät halua johtajiensa pääsevän karkuun heiltä.</w:t>
      </w:r>
    </w:p>
    <w:p>
      <w:r>
        <w:rPr>
          <w:b/>
          <w:u w:val="single"/>
        </w:rPr>
        <w:t xml:space="preserve">209714</w:t>
      </w:r>
    </w:p>
    <w:p>
      <w:r>
        <w:t xml:space="preserve"/>
      </w:r>
    </w:p>
    <w:p>
      <w:r>
        <w:rPr>
          <w:b/>
          <w:u w:val="single"/>
        </w:rPr>
        <w:t xml:space="preserve">209715</w:t>
      </w:r>
    </w:p>
    <w:p>
      <w:r>
        <w:t xml:space="preserve">Sitten emme tarjoa vain urheilijoille ja virkamiehille, vaan myös katsojille, jotka ovat vieraitamme ulkomailta", Bambang sanoi Jakartassa maanantaina (2.7.2018). #AyoIndonesia #AsianGamesKita'.</w:t>
      </w:r>
    </w:p>
    <w:p>
      <w:r>
        <w:rPr>
          <w:b/>
          <w:u w:val="single"/>
        </w:rPr>
        <w:t xml:space="preserve">209716</w:t>
      </w:r>
    </w:p>
    <w:p>
      <w:r>
        <w:t xml:space="preserve">KÄYTTÄJÄ Peruspappi cebong.'</w:t>
      </w:r>
    </w:p>
    <w:p>
      <w:r>
        <w:rPr>
          <w:b/>
          <w:u w:val="single"/>
        </w:rPr>
        <w:t xml:space="preserve">209717</w:t>
      </w:r>
    </w:p>
    <w:p>
      <w:r>
        <w:t xml:space="preserve">Kiinan PKI:n karkottaminen NKRI:stä</w:t>
      </w:r>
    </w:p>
    <w:p>
      <w:r>
        <w:rPr>
          <w:b/>
          <w:u w:val="single"/>
        </w:rPr>
        <w:t xml:space="preserve">209718</w:t>
      </w:r>
    </w:p>
    <w:p>
      <w:r>
        <w:t xml:space="preserve">On selvää, että Anies Sandi on mukana saracen URL-osoitteessa.</w:t>
      </w:r>
    </w:p>
    <w:p>
      <w:r>
        <w:rPr>
          <w:b/>
          <w:u w:val="single"/>
        </w:rPr>
        <w:t xml:space="preserve">209719</w:t>
      </w:r>
    </w:p>
    <w:p>
      <w:r>
        <w:t xml:space="preserve">Varokaa provokaatiota...Jokowia kutsutaan kiinalaiseksi ja islaminvastaiseksi kätyriksi</w:t>
      </w:r>
    </w:p>
    <w:p>
      <w:r>
        <w:rPr>
          <w:b/>
          <w:u w:val="single"/>
        </w:rPr>
        <w:t xml:space="preserve">209720</w:t>
      </w:r>
    </w:p>
    <w:p>
      <w:r>
        <w:t xml:space="preserve">Rukoilette edelleen arabien maassa, miten voitte käskeä dai-maita puhumaan kansallisuudesta, herra Lukman?</w:t>
      </w:r>
    </w:p>
    <w:p>
      <w:r>
        <w:rPr>
          <w:b/>
          <w:u w:val="single"/>
        </w:rPr>
        <w:t xml:space="preserve">209721</w:t>
      </w:r>
    </w:p>
    <w:p>
      <w:r>
        <w:t xml:space="preserve">RT USER: pakotettu palvelemaan luennoitsijaa dick\n\nURL</w:t>
      </w:r>
    </w:p>
    <w:p>
      <w:r>
        <w:rPr>
          <w:b/>
          <w:u w:val="single"/>
        </w:rPr>
        <w:t xml:space="preserve">209722</w:t>
      </w:r>
    </w:p>
    <w:p>
      <w:r>
        <w:t xml:space="preserve">Pankkitoiminta ei-pankkien osalta; Pankkien liiketoiminta Indonesiassa talouden elinehtona on rintakehäongelma. Surullinen, ärsyyntynyt, vihainen. En syytä pankkialan ammattilaisia. He...</w:t>
      </w:r>
    </w:p>
    <w:p>
      <w:r>
        <w:rPr>
          <w:b/>
          <w:u w:val="single"/>
        </w:rPr>
        <w:t xml:space="preserve">209723</w:t>
      </w:r>
    </w:p>
    <w:p>
      <w:r>
        <w:t xml:space="preserve">perustuslain pettäminen 45 kyselylomakkeen pitäisi olla täällä... se on tehokkaampi... Jokowin syrjäyttäminen</w:t>
      </w:r>
    </w:p>
    <w:p>
      <w:r>
        <w:rPr>
          <w:b/>
          <w:u w:val="single"/>
        </w:rPr>
        <w:t xml:space="preserve">209724</w:t>
      </w:r>
    </w:p>
    <w:p>
      <w:r>
        <w:t xml:space="preserve">Jos muslimit eivät ole suvaitsevaisia, kristityt, buddhalaiset, rindhut, kiinalaiset ja niin edelleen, olemme varmoja, että meillä on USIR... URL</w:t>
      </w:r>
    </w:p>
    <w:p>
      <w:r>
        <w:rPr>
          <w:b/>
          <w:u w:val="single"/>
        </w:rPr>
        <w:t xml:space="preserve">209725</w:t>
      </w:r>
    </w:p>
    <w:p>
      <w:r>
        <w:t xml:space="preserve">Bani: (syö banaania) "kak han En ole koskaan nähnyt kenenkään liukastuvan banaaninkuoren takia" sitten hän laittaa banaaninkuoren lattialle ja kävelee pois teeskennellen, ettei näe sitä.\n "Se on myös liukas kak han"\nha whatever\xf0\x9f\x98\xad'</w:t>
      </w:r>
    </w:p>
    <w:p>
      <w:r>
        <w:rPr>
          <w:b/>
          <w:u w:val="single"/>
        </w:rPr>
        <w:t xml:space="preserve">209726</w:t>
      </w:r>
    </w:p>
    <w:p>
      <w:r>
        <w:t xml:space="preserve">Cc. USER ; Miss ann USER ; Miten ne, joilla on juhlat, häviävät niille, joilla ei ole juhlia? :-); Kutsu seuraajasi, jotka ovat tuhansia...</w:t>
      </w:r>
    </w:p>
    <w:p>
      <w:r>
        <w:rPr>
          <w:b/>
          <w:u w:val="single"/>
        </w:rPr>
        <w:t xml:space="preserve">209727</w:t>
      </w:r>
    </w:p>
    <w:p>
      <w:r>
        <w:t xml:space="preserve">Länsi-Jaavan kuvernööri USER oli Indonesian tasavallan presidentin USERin mukana tarkastelemassa BIJB Kertajatin lentokentän rakentamisen täytäntöönpanoa USER Majalengka, tiistai (17/04/18).; Cc: KÄYTTÄJÄ KÄYTTÄJÄ KÄYTTÄJÄ KÄYTTÄJÄ KÄYTTÄJÄ KÄYTTÄJÄ</w:t>
      </w:r>
    </w:p>
    <w:p>
      <w:r>
        <w:rPr>
          <w:b/>
          <w:u w:val="single"/>
        </w:rPr>
        <w:t xml:space="preserve">209728</w:t>
      </w:r>
    </w:p>
    <w:p>
      <w:r>
        <w:t xml:space="preserve">Todellinen rakkaus on sitä, kun olet sokea ympäristöllesi. #Eikichi [GTO]''</w:t>
      </w:r>
    </w:p>
    <w:p>
      <w:r>
        <w:rPr>
          <w:b/>
          <w:u w:val="single"/>
        </w:rPr>
        <w:t xml:space="preserve">209729</w:t>
      </w:r>
    </w:p>
    <w:p>
      <w:r>
        <w:t xml:space="preserve">KÄYTTÄJÄ Lehdistön on painettava, islamilainen petos on avattu, jotta Indonesia on vapaa islamilaisista ansoista, olen valmis selittämään.</w:t>
      </w:r>
    </w:p>
    <w:p>
      <w:r>
        <w:rPr>
          <w:b/>
          <w:u w:val="single"/>
        </w:rPr>
        <w:t xml:space="preserve">209730</w:t>
      </w:r>
    </w:p>
    <w:p>
      <w:r>
        <w:t xml:space="preserve">USER Indonesia 99% pitää vaihtaa presidenttiä kopanye nang ruhut #2019GantiPresiden #2019.</w:t>
      </w:r>
    </w:p>
    <w:p>
      <w:r>
        <w:rPr>
          <w:b/>
          <w:u w:val="single"/>
        </w:rPr>
        <w:t xml:space="preserve">209731</w:t>
      </w:r>
    </w:p>
    <w:p>
      <w:r>
        <w:t xml:space="preserve">USER Viktor sanoi vain kerran, että te poltatte parranne!!! Mitä jos Viktor sanoisi toistuvasti täällä ja siellä, moskeijoissa, kaduilla kuten tuo nynny USER teidän professorinne? Entä Viktorin perverssi chatti...varmasti te aiheuttaisitte maailmanlaajuisen mellakan!!!!</w:t>
      </w:r>
    </w:p>
    <w:p>
      <w:r>
        <w:rPr>
          <w:b/>
          <w:u w:val="single"/>
        </w:rPr>
        <w:t xml:space="preserve">209732</w:t>
      </w:r>
    </w:p>
    <w:p>
      <w:r>
        <w:t xml:space="preserve">Shiddiq, rehellinen, ei valehtelija; Tabligh, ei totuuden salaaminen; Amanah, luotettava, ei petollinen; Fathonah, älykäs, ei alhainen ÄO; ja: 1. Reilu, noudattaa sääntöjä; 2. on tietoa &amp;amp;</w:t>
      </w:r>
    </w:p>
    <w:p>
      <w:r>
        <w:rPr>
          <w:b/>
          <w:u w:val="single"/>
        </w:rPr>
        <w:t xml:space="preserve">209733</w:t>
      </w:r>
    </w:p>
    <w:p>
      <w:r>
        <w:t xml:space="preserve">USER indonesia on katastrofi muslimeille mutta siunaus kiinalaisille &amp;amp; kristityt</w:t>
      </w:r>
    </w:p>
    <w:p>
      <w:r>
        <w:rPr>
          <w:b/>
          <w:u w:val="single"/>
        </w:rPr>
        <w:t xml:space="preserve">209734</w:t>
      </w:r>
    </w:p>
    <w:p>
      <w:r>
        <w:t xml:space="preserve">KÄYTTÄJÄ Etsin turvaa Allahilta kirotun paholaisen kiusaukselta. Etsin turvaa Allahilta kirotun Saatanan kiusaukselta. Etsin turvaa Allahilta kirotun Saatanan kiusaukselta.</w:t>
      </w:r>
    </w:p>
    <w:p>
      <w:r>
        <w:rPr>
          <w:b/>
          <w:u w:val="single"/>
        </w:rPr>
        <w:t xml:space="preserve">209735</w:t>
      </w:r>
    </w:p>
    <w:p>
      <w:r>
        <w:t xml:space="preserve">Bogorin kaupunginjohtajan ja apulaiskaupunginjohtajan ehdokkaiden vaalikelpoisuustutkimuksen julkaiseminen Bogorin kaupungin vaaleissa 2018, keskiviikkona 11. huhtikuuta 2018 klo 12:00 Wib, joka sijaitsee Royal Padjajaran -hotellissa (pääsalissa), Jl, Padjajaran nro 12 Bogorin kaupunki KÄYTTÄJÄ #rilischarta #pilkadakotabogo</w:t>
      </w:r>
    </w:p>
    <w:p>
      <w:r>
        <w:rPr>
          <w:b/>
          <w:u w:val="single"/>
        </w:rPr>
        <w:t xml:space="preserve">209736</w:t>
      </w:r>
    </w:p>
    <w:p>
      <w:r>
        <w:t xml:space="preserve">KÄYTTÄJÄ KÄYTTÄJÄ Olet tekopyhä, joka väittää pidättäytyvänsä, mutta puolustaa kuumana ja kylmänä kiinalaista coolia, on kouristuttavaa nähdä, että ihmiset ovat hämmästyneitä karismaattisesta johtajasta, ei plonga plongo\xf0\x9f\x98\x82\xf0\x9f\x98\x82\xf0\x9f\x98\x82'</w:t>
      </w:r>
    </w:p>
    <w:p>
      <w:r>
        <w:rPr>
          <w:b/>
          <w:u w:val="single"/>
        </w:rPr>
        <w:t xml:space="preserve">209737</w:t>
      </w:r>
    </w:p>
    <w:p>
      <w:r>
        <w:t xml:space="preserve">KÄYTTÄJÄ Pahinta on se, että 10 miljoonaa ulkomaalaista haluaa tulla saaristoon, herra, ... \xf0\x9f\x98\xac' \xf0\x9f\x98\xac'</w:t>
      </w:r>
    </w:p>
    <w:p>
      <w:r>
        <w:rPr>
          <w:b/>
          <w:u w:val="single"/>
        </w:rPr>
        <w:t xml:space="preserve">209738</w:t>
      </w:r>
    </w:p>
    <w:p>
      <w:r>
        <w:t xml:space="preserve">RT USER Niiden, jotka rakastavat orbaa, täytyy palvoa prabowoa &amp;amp; hary tanoe :D</w:t>
      </w:r>
    </w:p>
    <w:p>
      <w:r>
        <w:rPr>
          <w:b/>
          <w:u w:val="single"/>
        </w:rPr>
        <w:t xml:space="preserve">209739</w:t>
      </w:r>
    </w:p>
    <w:p>
      <w:r>
        <w:t xml:space="preserve">alhamdulillahHajj-kustannukset laskivat, tällä on vaikutusta islamilaisiin pankkeihin.</w:t>
      </w:r>
    </w:p>
    <w:p>
      <w:r>
        <w:rPr>
          <w:b/>
          <w:u w:val="single"/>
        </w:rPr>
        <w:t xml:space="preserve">209740</w:t>
      </w:r>
    </w:p>
    <w:p>
      <w:r>
        <w:t xml:space="preserve">KÄYTTÄJÄ Hahaha mcm sika jae, fiksu aivoton'</w:t>
      </w:r>
    </w:p>
    <w:p>
      <w:r>
        <w:rPr>
          <w:b/>
          <w:u w:val="single"/>
        </w:rPr>
        <w:t xml:space="preserve">209741</w:t>
      </w:r>
    </w:p>
    <w:p>
      <w:r>
        <w:t xml:space="preserve">RT USER USER aniesin sielun suuruus?? on egon ja kunnianhimon suuruus. katsokaa, miten hänen kampanjansa on raaka 11 12 ama sandi 11 12 ama sandi</w:t>
      </w:r>
    </w:p>
    <w:p>
      <w:r>
        <w:rPr>
          <w:b/>
          <w:u w:val="single"/>
        </w:rPr>
        <w:t xml:space="preserve">209742</w:t>
      </w:r>
    </w:p>
    <w:p>
      <w:r>
        <w:t xml:space="preserve">KPK on jälleen häviämässä. Se pitäisi lakkauttaa !!!</w:t>
      </w:r>
    </w:p>
    <w:p>
      <w:r>
        <w:rPr>
          <w:b/>
          <w:u w:val="single"/>
        </w:rPr>
        <w:t xml:space="preserve">209743</w:t>
      </w:r>
    </w:p>
    <w:p>
      <w:r>
        <w:t xml:space="preserve">KÄYTTÄJÄ, joka kiinalainen wni tukea prabowo suoraan auto arab\xf0\x9f\x98\x85\xf0\x9f\x98\x86'</w:t>
      </w:r>
    </w:p>
    <w:p>
      <w:r>
        <w:rPr>
          <w:b/>
          <w:u w:val="single"/>
        </w:rPr>
        <w:t xml:space="preserve">209744</w:t>
      </w:r>
    </w:p>
    <w:p>
      <w:r>
        <w:t xml:space="preserve">ahokin barbaarisuus kiinalaiset vääräuskoiset pienten alkuperäiskansojen lapset ja islaminuskoiset äidit kaikki häädetty kodeistaan ja elämästään</w:t>
      </w:r>
    </w:p>
    <w:p>
      <w:r>
        <w:rPr>
          <w:b/>
          <w:u w:val="single"/>
        </w:rPr>
        <w:t xml:space="preserve">209745</w:t>
      </w:r>
    </w:p>
    <w:p>
      <w:r>
        <w:t xml:space="preserve">KÄYTTÄJÄ Valmis palvelemaan asengin etuja.</w:t>
      </w:r>
    </w:p>
    <w:p>
      <w:r>
        <w:rPr>
          <w:b/>
          <w:u w:val="single"/>
        </w:rPr>
        <w:t xml:space="preserve">209746</w:t>
      </w:r>
    </w:p>
    <w:p>
      <w:r>
        <w:t xml:space="preserve">Jokowi hävisi Demon kanssa. Jokowi hävisi Rizieqille. Jokowi hävisi FPI:lle. Astu alas!!.... Parempi tuhota tämä maa ... Bangsat!!!!</w:t>
      </w:r>
    </w:p>
    <w:p>
      <w:r>
        <w:rPr>
          <w:b/>
          <w:u w:val="single"/>
        </w:rPr>
        <w:t xml:space="preserve">209747</w:t>
      </w:r>
    </w:p>
    <w:p>
      <w:r>
        <w:t xml:space="preserve">KÄYTTÄJÄ KÄYTTÄJÄ Ohh viittaus on myös punaiset ihmiset .. jotka tapasivat yhdessä PKI .. ei kapok \xc2\xb2 begonya you Bong ..'.</w:t>
      </w:r>
    </w:p>
    <w:p>
      <w:r>
        <w:rPr>
          <w:b/>
          <w:u w:val="single"/>
        </w:rPr>
        <w:t xml:space="preserve">209748</w:t>
      </w:r>
    </w:p>
    <w:p>
      <w:r>
        <w:t xml:space="preserve">Presidentti Soehartoa näytellyt Amoroso Katamsi menehtyy</w:t>
      </w:r>
    </w:p>
    <w:p>
      <w:r>
        <w:rPr>
          <w:b/>
          <w:u w:val="single"/>
        </w:rPr>
        <w:t xml:space="preserve">209749</w:t>
      </w:r>
    </w:p>
    <w:p>
      <w:r>
        <w:t xml:space="preserve">Bamsoet: Ehdotus alueellisista vaaleista, joihin palataan KPK:n DPRD:iden kautta</w:t>
      </w:r>
    </w:p>
    <w:p>
      <w:r>
        <w:rPr>
          <w:b/>
          <w:u w:val="single"/>
        </w:rPr>
        <w:t xml:space="preserve">209750</w:t>
      </w:r>
    </w:p>
    <w:p>
      <w:r>
        <w:t xml:space="preserve">Katson sen vain tarra kädessä, sohvalla istuen ja kahvia juoden �????; *mieshenkilö</w:t>
      </w:r>
    </w:p>
    <w:p>
      <w:r>
        <w:rPr>
          <w:b/>
          <w:u w:val="single"/>
        </w:rPr>
        <w:t xml:space="preserve">209751</w:t>
      </w:r>
    </w:p>
    <w:p>
      <w:r>
        <w:t xml:space="preserve">Jos Prabowo olisi presidentti, mikä olisi Rohingya-konflikti? Niin epäselvää, kaikki on prabowon harhauttamaa.</w:t>
      </w:r>
    </w:p>
    <w:p>
      <w:r>
        <w:rPr>
          <w:b/>
          <w:u w:val="single"/>
        </w:rPr>
        <w:t xml:space="preserve">209752</w:t>
      </w:r>
    </w:p>
    <w:p>
      <w:r>
        <w:t xml:space="preserve">Yhdysvaltain pakotteet uhkaavat Venäjän alumiinituotantoa</w:t>
      </w:r>
    </w:p>
    <w:p>
      <w:r>
        <w:rPr>
          <w:b/>
          <w:u w:val="single"/>
        </w:rPr>
        <w:t xml:space="preserve">209753</w:t>
      </w:r>
    </w:p>
    <w:p>
      <w:r>
        <w:t xml:space="preserve">RT KÄYTTÄJÄ KÄYTTÄJÄ KÄYTTÄJÄ KÄYTTÄJÄ KÄYTTÄJÄ eteenpäin syöksyen taaksepäin ryömien näin mukidi kokee</w:t>
      </w:r>
    </w:p>
    <w:p>
      <w:r>
        <w:rPr>
          <w:b/>
          <w:u w:val="single"/>
        </w:rPr>
        <w:t xml:space="preserve">209754</w:t>
      </w:r>
    </w:p>
    <w:p>
      <w:r>
        <w:t xml:space="preserve">USER Kyllä, se, jonka Ridwan Kamil kasvatti... todella surullista \xf0\x9f\x98\xad Näin apinat, en voinut sietää sitä..\n\nBtw krokotiilihäkki muistan, sammalta kaikkialla, sitten häkki oli epäselvä \xf0\x9f\xa4\xa6\xf0\x9f\x8f\xbc\xe2\x80\x8</w:t>
      </w:r>
    </w:p>
    <w:p>
      <w:r>
        <w:rPr>
          <w:b/>
          <w:u w:val="single"/>
        </w:rPr>
        <w:t xml:space="preserve">209755</w:t>
      </w:r>
    </w:p>
    <w:p>
      <w:r>
        <w:t xml:space="preserve">(((Katolinen saaristo))))</w:t>
      </w:r>
    </w:p>
    <w:p>
      <w:r>
        <w:rPr>
          <w:b/>
          <w:u w:val="single"/>
        </w:rPr>
        <w:t xml:space="preserve">209756</w:t>
      </w:r>
    </w:p>
    <w:p>
      <w:r>
        <w:t xml:space="preserve">KÄYTTÄJÄ Vuoden 98 tapahtumat ovat hyvin surullisia... on joitakin kiinalaisia, jotka ovat asuneet ja sekoittuneet kylässäni 28 vuoden ajan, vaikka olemme KP:n asukkaita, olemme yrittäneet suojella heitä, mutta vuoden 98 tapahtumien jälkeen he pakenivat kodeistaan ja työpaikoistaan.</w:t>
      </w:r>
    </w:p>
    <w:p>
      <w:r>
        <w:rPr>
          <w:b/>
          <w:u w:val="single"/>
        </w:rPr>
        <w:t xml:space="preserve">209757</w:t>
      </w:r>
    </w:p>
    <w:p>
      <w:r>
        <w:t xml:space="preserve">USER Wasuuu, cangkem po silit kok angel dicekel ki'</w:t>
      </w:r>
    </w:p>
    <w:p>
      <w:r>
        <w:rPr>
          <w:b/>
          <w:u w:val="single"/>
        </w:rPr>
        <w:t xml:space="preserve">209758</w:t>
      </w:r>
    </w:p>
    <w:p>
      <w:r>
        <w:t xml:space="preserve">Kuten tiedetään, monet banu-juutalaiset lähtivät asumaan niemimaalle, erityisesti Keski-Arabiaan, kuten banu Najjar, Qurayza, Nadir jne.</w:t>
      </w:r>
    </w:p>
    <w:p>
      <w:r>
        <w:rPr>
          <w:b/>
          <w:u w:val="single"/>
        </w:rPr>
        <w:t xml:space="preserve">209759</w:t>
      </w:r>
    </w:p>
    <w:p>
      <w:r>
        <w:t xml:space="preserve">USER-ehdotus on parempi ilman USERia. Joten HÄLYTTÄMÄTTÖMÄSTI. ELIMINATE USER... Siinä kaikki... URL</w:t>
      </w:r>
    </w:p>
    <w:p>
      <w:r>
        <w:rPr>
          <w:b/>
          <w:u w:val="single"/>
        </w:rPr>
        <w:t xml:space="preserve">209760</w:t>
      </w:r>
    </w:p>
    <w:p>
      <w:r>
        <w:t xml:space="preserve">KÄYTTÄJÄ HALUAN KÄYDÄ SUIHKUSSA ENSIN BYE, HALUAN SÄÄSTÄÄ LIIAN VESSASSA'</w:t>
      </w:r>
    </w:p>
    <w:p>
      <w:r>
        <w:rPr>
          <w:b/>
          <w:u w:val="single"/>
        </w:rPr>
        <w:t xml:space="preserve">209761</w:t>
      </w:r>
    </w:p>
    <w:p>
      <w:r>
        <w:t xml:space="preserve">KÄYTTÄJÄ Tuo takapenkillä istuva juntti voi siirtyä sivuun tai olla siirtymättä.</w:t>
      </w:r>
    </w:p>
    <w:p>
      <w:r>
        <w:rPr>
          <w:b/>
          <w:u w:val="single"/>
        </w:rPr>
        <w:t xml:space="preserve">209762</w:t>
      </w:r>
    </w:p>
    <w:p>
      <w:r>
        <w:t xml:space="preserve">Muslimina pettymys ja viha tätä hallintoa kohtaan on inhimillistä, koska pappeja kriminalisoidaan ja vastustetaan yhä enemmän loppuun asti...minun asenteeni on SaveUstadAlfian.</w:t>
      </w:r>
    </w:p>
    <w:p>
      <w:r>
        <w:rPr>
          <w:b/>
          <w:u w:val="single"/>
        </w:rPr>
        <w:t xml:space="preserve">209763</w:t>
      </w:r>
    </w:p>
    <w:p>
      <w:r>
        <w:t xml:space="preserve">KÄYTTÄJÄ VITTU BORO BORO BORO VIKA'</w:t>
      </w:r>
    </w:p>
    <w:p>
      <w:r>
        <w:rPr>
          <w:b/>
          <w:u w:val="single"/>
        </w:rPr>
        <w:t xml:space="preserve">209764</w:t>
      </w:r>
    </w:p>
    <w:p>
      <w:r>
        <w:t xml:space="preserve">RT KÄYTTÄJÄ Jatka syyttävät KÄYTTÄJÄ PKI Jkw anti-Islam rkyt kukaan ei usko.Kl haluavat kampanjoida esimerkiksi USERUSER KÄYTTÄJÄ KÄYTTÄJÄ</w:t>
      </w:r>
    </w:p>
    <w:p>
      <w:r>
        <w:rPr>
          <w:b/>
          <w:u w:val="single"/>
        </w:rPr>
        <w:t xml:space="preserve">209765</w:t>
      </w:r>
    </w:p>
    <w:p>
      <w:r>
        <w:t xml:space="preserve">USER Malesia tarvitsee jongoja Indonesiasta. Indonesia ei pysty tarjoamaan työpaikkoja kansalleen. Nyt jopa kansan työpaikat annetaan kiinalaisille. Missä ovat aivonne hoi virkamiehet puhuvat vain kongoristanne.</w:t>
      </w:r>
    </w:p>
    <w:p>
      <w:r>
        <w:rPr>
          <w:b/>
          <w:u w:val="single"/>
        </w:rPr>
        <w:t xml:space="preserve">209766</w:t>
      </w:r>
    </w:p>
    <w:p>
      <w:r>
        <w:t xml:space="preserve">RT USER: "Nuole munaa, kunnes se on jännittynyt, ja sitten mene pilluun.</w:t>
      </w:r>
    </w:p>
    <w:p>
      <w:r>
        <w:rPr>
          <w:b/>
          <w:u w:val="single"/>
        </w:rPr>
        <w:t xml:space="preserve">209767</w:t>
      </w:r>
    </w:p>
    <w:p>
      <w:r>
        <w:t xml:space="preserve">KÄYTTÄJÄ Yhtä satunnaisesti kuin minä, se on "Yang, haluan mennä kirkkoon" (vaikka emme ole molemmat kristittyjä), "Jos hiuksesi alkavat kaljuuntua, haluatko kaljuuntua vai käyttää hiusten kasvuun tarkoitettua lääkettä?" tai "Miten mäntä toimii?". Jos olen sattumanvarainen</w:t>
      </w:r>
    </w:p>
    <w:p>
      <w:r>
        <w:rPr>
          <w:b/>
          <w:u w:val="single"/>
        </w:rPr>
        <w:t xml:space="preserve">209768</w:t>
      </w:r>
    </w:p>
    <w:p>
      <w:r>
        <w:t xml:space="preserve">KÄYTTÄJÄ KÄYTTÄJÄ KÄYTTÄJÄ KÄYTTÄJÄ KÄYTTÄJÄ KÄYTTÄJÄ KÄYTTÄJÄ Lo kysyi, mistä olin vihainen, ja vastasin, että olin vihainen, koska tuo paskiainen loukkasi myös minun uskontoani.Älkää syyttäkö minua, jos loukkaan häntä takaisin, mukaan lukien ne, jotka ovat hänen herrojaan \xf0\x9f\x98\x89\n Mikä on reilua? Anonyymi, eikö?</w:t>
      </w:r>
    </w:p>
    <w:p>
      <w:r>
        <w:rPr>
          <w:b/>
          <w:u w:val="single"/>
        </w:rPr>
        <w:t xml:space="preserve">209769</w:t>
      </w:r>
    </w:p>
    <w:p>
      <w:r>
        <w:t xml:space="preserve">KÄYTTÄJÄ Bejathed todella bgst joka kidnapattu. Se, joka sen teki, ei ollut ihminen. Paholainen. Olen tunteellinen.</w:t>
      </w:r>
    </w:p>
    <w:p>
      <w:r>
        <w:rPr>
          <w:b/>
          <w:u w:val="single"/>
        </w:rPr>
        <w:t xml:space="preserve">209770</w:t>
      </w:r>
    </w:p>
    <w:p>
      <w:r>
        <w:t xml:space="preserve">KÄYTTÄJÄ KÄYTTÄJÄ KÄYTTÄJÄ KÄYTTÄJÄ Hän ei ole vain pikkumainen vaan myös pikkumainen'</w:t>
      </w:r>
    </w:p>
    <w:p>
      <w:r>
        <w:rPr>
          <w:b/>
          <w:u w:val="single"/>
        </w:rPr>
        <w:t xml:space="preserve">209771</w:t>
      </w:r>
    </w:p>
    <w:p>
      <w:r>
        <w:t xml:space="preserve">Herra presidentti USER ; Näyttää maagiselta .. ; �????</w:t>
      </w:r>
    </w:p>
    <w:p>
      <w:r>
        <w:rPr>
          <w:b/>
          <w:u w:val="single"/>
        </w:rPr>
        <w:t xml:space="preserve">209772</w:t>
      </w:r>
    </w:p>
    <w:p>
      <w:r>
        <w:t xml:space="preserve">Naapuri on jo vanhapiika, ämmä, ämmä, taas ämmä.</w:t>
      </w:r>
    </w:p>
    <w:p>
      <w:r>
        <w:rPr>
          <w:b/>
          <w:u w:val="single"/>
        </w:rPr>
        <w:t xml:space="preserve">209773</w:t>
      </w:r>
    </w:p>
    <w:p>
      <w:r>
        <w:t xml:space="preserve">Jos alkoholi voi olla haram sen väärinkäytön vuoksi, entä uskonto?</w:t>
      </w:r>
    </w:p>
    <w:p>
      <w:r>
        <w:rPr>
          <w:b/>
          <w:u w:val="single"/>
        </w:rPr>
        <w:t xml:space="preserve">209774</w:t>
      </w:r>
    </w:p>
    <w:p>
      <w:r>
        <w:t xml:space="preserve">KÄYTTÄJÄ KÄYTTÄJÄ KÄYTTÄJÄ KÄYTTÄJÄ Ouch... no se on aivan sama, jos niin, haluavat hankkia, mutta tuo ulkomaisia ystäviä, tarkoittaa 51% ei kuulu hallitukselle kaikki donk...'.</w:t>
      </w:r>
    </w:p>
    <w:p>
      <w:r>
        <w:rPr>
          <w:b/>
          <w:u w:val="single"/>
        </w:rPr>
        <w:t xml:space="preserve">209775</w:t>
      </w:r>
    </w:p>
    <w:p>
      <w:r>
        <w:t xml:space="preserve">Käyttäjä, joka syyttää, ei ole kovin johdonmukainen. Yhtenä päivänä syytetään Gus USERia liberaaliksi, toisena päivänä kommunistiksi.\xf0\x9f\x98\x92'</w:t>
      </w:r>
    </w:p>
    <w:p>
      <w:r>
        <w:rPr>
          <w:b/>
          <w:u w:val="single"/>
        </w:rPr>
        <w:t xml:space="preserve">209776</w:t>
      </w:r>
    </w:p>
    <w:p>
      <w:r>
        <w:t xml:space="preserve">RT USER: SINÄ ALKUPERÄINEN IDIOOTTI. URL</w:t>
      </w:r>
    </w:p>
    <w:p>
      <w:r>
        <w:rPr>
          <w:b/>
          <w:u w:val="single"/>
        </w:rPr>
        <w:t xml:space="preserve">209777</w:t>
      </w:r>
    </w:p>
    <w:p>
      <w:r>
        <w:t xml:space="preserve">Hän on yksi Kalimantanin karismaattisimmista ja suosituimmista oppineista ja henkilöistä. ; #HarakahIslamiyah #Harkis #YukNgaji</w:t>
      </w:r>
    </w:p>
    <w:p>
      <w:r>
        <w:rPr>
          <w:b/>
          <w:u w:val="single"/>
        </w:rPr>
        <w:t xml:space="preserve">209778</w:t>
      </w:r>
    </w:p>
    <w:p>
      <w:r>
        <w:t xml:space="preserve">USER USER USER eh china satan numpang makan di indonesia jgaknya nya jgaknya nya</w:t>
      </w:r>
    </w:p>
    <w:p>
      <w:r>
        <w:rPr>
          <w:b/>
          <w:u w:val="single"/>
        </w:rPr>
        <w:t xml:space="preserve">209779</w:t>
      </w:r>
    </w:p>
    <w:p>
      <w:r>
        <w:t xml:space="preserve"/>
      </w:r>
    </w:p>
    <w:p>
      <w:r>
        <w:rPr>
          <w:b/>
          <w:u w:val="single"/>
        </w:rPr>
        <w:t xml:space="preserve">209780</w:t>
      </w:r>
    </w:p>
    <w:p>
      <w:r>
        <w:t xml:space="preserve">Täältä tulee neljäs #Asyikm3nang</w:t>
      </w:r>
    </w:p>
    <w:p>
      <w:r>
        <w:rPr>
          <w:b/>
          <w:u w:val="single"/>
        </w:rPr>
        <w:t xml:space="preserve">209781</w:t>
      </w:r>
    </w:p>
    <w:p>
      <w:r>
        <w:t xml:space="preserve">RT KÄYTTÄJÄ: mikä bodo juttu luin tämän... ei viisaiden ja fiksujen ihmisten ryhmälle. miksi niin hämmentynyt ni...... jos niin beribu2\xe2\x80\xa6'</w:t>
      </w:r>
    </w:p>
    <w:p>
      <w:r>
        <w:rPr>
          <w:b/>
          <w:u w:val="single"/>
        </w:rPr>
        <w:t xml:space="preserve">209782</w:t>
      </w:r>
    </w:p>
    <w:p>
      <w:r>
        <w:t xml:space="preserve">On olemassa nykyisen hallinnon saavutuksia, subeye on kohteena, mitä olette tehneet 10 vuotta? On puutteita, subeye on myös kohde, hallinnon jäänteet. Siksi virkamiehenä oleminen on saavutuksia, joten et joudu maalitauluksi? \xf0\x9f\x98\x81'</w:t>
      </w:r>
    </w:p>
    <w:p>
      <w:r>
        <w:rPr>
          <w:b/>
          <w:u w:val="single"/>
        </w:rPr>
        <w:t xml:space="preserve">209783</w:t>
      </w:r>
    </w:p>
    <w:p>
      <w:r>
        <w:t xml:space="preserve">KÄYTTÄJÄ KÄYTTÄJÄ Aing lewih hayang series nempo mnh . Tyhmä ei voi tehdä mitään ajattelematta tah mnh'.</w:t>
      </w:r>
    </w:p>
    <w:p>
      <w:r>
        <w:rPr>
          <w:b/>
          <w:u w:val="single"/>
        </w:rPr>
        <w:t xml:space="preserve">209784</w:t>
      </w:r>
    </w:p>
    <w:p>
      <w:r>
        <w:t xml:space="preserve">KÄYTTÄJÄ Cebong gk ei ymmärrä tätä.\nAivot ovat vain lisävaruste hänen päässään.\n#2019GantiPresiden'</w:t>
      </w:r>
    </w:p>
    <w:p>
      <w:r>
        <w:rPr>
          <w:b/>
          <w:u w:val="single"/>
        </w:rPr>
        <w:t xml:space="preserve">209785</w:t>
      </w:r>
    </w:p>
    <w:p>
      <w:r>
        <w:t xml:space="preserve">Kyse ei ole ISLAM Pak USERista, vaan Freefortista, Newmontista, Indosatista ja maan omaisuudesta, joka on jo ulkomaisissa käsissä.</w:t>
      </w:r>
    </w:p>
    <w:p>
      <w:r>
        <w:rPr>
          <w:b/>
          <w:u w:val="single"/>
        </w:rPr>
        <w:t xml:space="preserve">209786</w:t>
      </w:r>
    </w:p>
    <w:p>
      <w:r>
        <w:t xml:space="preserve">ahok vapaa, ulema käskee vallankumousta kaatamaan jokowin _ islamilaiset uutiset jokowi määrää poliisipäällikön... URL</w:t>
      </w:r>
    </w:p>
    <w:p>
      <w:r>
        <w:rPr>
          <w:b/>
          <w:u w:val="single"/>
        </w:rPr>
        <w:t xml:space="preserve">209787</w:t>
      </w:r>
    </w:p>
    <w:p>
      <w:r>
        <w:t xml:space="preserve">USER ohiya sorry ya devil'</w:t>
      </w:r>
    </w:p>
    <w:p>
      <w:r>
        <w:rPr>
          <w:b/>
          <w:u w:val="single"/>
        </w:rPr>
        <w:t xml:space="preserve">209788</w:t>
      </w:r>
    </w:p>
    <w:p>
      <w:r>
        <w:t xml:space="preserve">Kansallinen fatwa-neuvosto on 80-luvulta lähtien määrännyt, että muslimit eivät saa osallistua sionistisiin ohjelmiin, kuten rotaryklubeihin, lioniin jne.</w:t>
      </w:r>
    </w:p>
    <w:p>
      <w:r>
        <w:rPr>
          <w:b/>
          <w:u w:val="single"/>
        </w:rPr>
        <w:t xml:space="preserve">209789</w:t>
      </w:r>
    </w:p>
    <w:p>
      <w:r>
        <w:t xml:space="preserve">USER 'Tinned wanker...'.</w:t>
      </w:r>
    </w:p>
    <w:p>
      <w:r>
        <w:rPr>
          <w:b/>
          <w:u w:val="single"/>
        </w:rPr>
        <w:t xml:space="preserve">209790</w:t>
      </w:r>
    </w:p>
    <w:p>
      <w:r>
        <w:t xml:space="preserve">Kampangin perusfanit</w:t>
      </w:r>
    </w:p>
    <w:p>
      <w:r>
        <w:rPr>
          <w:b/>
          <w:u w:val="single"/>
        </w:rPr>
        <w:t xml:space="preserve">209791</w:t>
      </w:r>
    </w:p>
    <w:p>
      <w:r>
        <w:t xml:space="preserve"/>
      </w:r>
    </w:p>
    <w:p>
      <w:r>
        <w:rPr>
          <w:b/>
          <w:u w:val="single"/>
        </w:rPr>
        <w:t xml:space="preserve">209792</w:t>
      </w:r>
    </w:p>
    <w:p>
      <w:r>
        <w:t xml:space="preserve">KÄYTTÄJÄ KÄYTTÄJÄ Both geeky'</w:t>
      </w:r>
    </w:p>
    <w:p>
      <w:r>
        <w:rPr>
          <w:b/>
          <w:u w:val="single"/>
        </w:rPr>
        <w:t xml:space="preserve">209793</w:t>
      </w:r>
    </w:p>
    <w:p>
      <w:r>
        <w:t xml:space="preserve">KÄYTTÄJÄ KÄYTTÄJÄ kunyuk party'</w:t>
      </w:r>
    </w:p>
    <w:p>
      <w:r>
        <w:rPr>
          <w:b/>
          <w:u w:val="single"/>
        </w:rPr>
        <w:t xml:space="preserve">209794</w:t>
      </w:r>
    </w:p>
    <w:p>
      <w:r>
        <w:t xml:space="preserve">säädytön munkki buddhalaisten opetusten rikkomisesta ... MUSLIMEISTA TULEE TERRORISTEJA, KOSKA ISLAMIN OPETUSTEN MUKAAN URL</w:t>
      </w:r>
    </w:p>
    <w:p>
      <w:r>
        <w:rPr>
          <w:b/>
          <w:u w:val="single"/>
        </w:rPr>
        <w:t xml:space="preserve">209795</w:t>
      </w:r>
    </w:p>
    <w:p>
      <w:r>
        <w:t xml:space="preserve">vaivaton palautusoikeus\n\xf0\x9f\x91\x89Tarjoaa kuluttajille vaivatonta palautusta viallisista/vaurioituneista tavaroista 7 päivän kuluessa ostopäivästä #HauzID #HauzMiniQuiz \nIkut vastaus yuk @</w:t>
      </w:r>
    </w:p>
    <w:p>
      <w:r>
        <w:rPr>
          <w:b/>
          <w:u w:val="single"/>
        </w:rPr>
        <w:t xml:space="preserve">209796</w:t>
      </w:r>
    </w:p>
    <w:p>
      <w:r>
        <w:t xml:space="preserve">KÄYTTÄJÄ Mikä on vialla mba? Rusinoita? Qizmin? Kutsun vain hiiren eekiä rusinoiksi\xf0\x9f\x98\x82\x82'</w:t>
      </w:r>
    </w:p>
    <w:p>
      <w:r>
        <w:rPr>
          <w:b/>
          <w:u w:val="single"/>
        </w:rPr>
        <w:t xml:space="preserve">209797</w:t>
      </w:r>
    </w:p>
    <w:p>
      <w:r>
        <w:t xml:space="preserve">KÄYTTÄJÄ Tämä kaveri on rahaton.'</w:t>
      </w:r>
    </w:p>
    <w:p>
      <w:r>
        <w:rPr>
          <w:b/>
          <w:u w:val="single"/>
        </w:rPr>
        <w:t xml:space="preserve">209798</w:t>
      </w:r>
    </w:p>
    <w:p>
      <w:r>
        <w:t xml:space="preserve">Hänen silmänsä ovat hyvin kirkkaat, vaikka hän on kapea, muistan, kun hän oli märkä mos :( ja hänen ulkonäkönsä on hyvin erilainen, byk sin dah tänään wkwk'</w:t>
      </w:r>
    </w:p>
    <w:p>
      <w:r>
        <w:rPr>
          <w:b/>
          <w:u w:val="single"/>
        </w:rPr>
        <w:t xml:space="preserve">209799</w:t>
      </w:r>
    </w:p>
    <w:p>
      <w:r>
        <w:t xml:space="preserve">USER cool song bang.....</w:t>
      </w:r>
    </w:p>
    <w:p>
      <w:r>
        <w:rPr>
          <w:b/>
          <w:u w:val="single"/>
        </w:rPr>
        <w:t xml:space="preserve">209800</w:t>
      </w:r>
    </w:p>
    <w:p>
      <w:r>
        <w:t xml:space="preserve">RT USER: Jisung ei osaa käyttäytyä siististi, liian suoraviivainen, näyttää juntilta, näyttää todella aloittelijalta, näyttää todella siltä, ettei ole koskaan l\xe2\x80\xa6'</w:t>
      </w:r>
    </w:p>
    <w:p>
      <w:r>
        <w:rPr>
          <w:b/>
          <w:u w:val="single"/>
        </w:rPr>
        <w:t xml:space="preserve">209801</w:t>
      </w:r>
    </w:p>
    <w:p>
      <w:r>
        <w:t xml:space="preserve">Tämä on yksi uskonnon ilmenemismuodoista, se on oopiumia. Mikä on vähemmän kommunistista?</w:t>
      </w:r>
    </w:p>
    <w:p>
      <w:r>
        <w:rPr>
          <w:b/>
          <w:u w:val="single"/>
        </w:rPr>
        <w:t xml:space="preserve">209802</w:t>
      </w:r>
    </w:p>
    <w:p>
      <w:r>
        <w:t xml:space="preserve">Ei ole mitään väärää sanoa ExpelMyanmar suurlähettiläs tai peruaNobelSuuKyi mitä eroa sanomalla alas Jokowi tai hajottaa DPR kun mielenosoituksiaan.</w:t>
      </w:r>
    </w:p>
    <w:p>
      <w:r>
        <w:rPr>
          <w:b/>
          <w:u w:val="single"/>
        </w:rPr>
        <w:t xml:space="preserve">209803</w:t>
      </w:r>
    </w:p>
    <w:p>
      <w:r>
        <w:t xml:space="preserve">USER Pro yahudi'</w:t>
      </w:r>
    </w:p>
    <w:p>
      <w:r>
        <w:rPr>
          <w:b/>
          <w:u w:val="single"/>
        </w:rPr>
        <w:t xml:space="preserve">209804</w:t>
      </w:r>
    </w:p>
    <w:p>
      <w:r>
        <w:t xml:space="preserve">KÄYTTÄJÄ KÄYTTÄJÄ KÄYTTÄJÄ KÄYTTÄJÄ KÄYTTÄJÄ KÄYTTÄJÄ KÄYTTÄJÄ Duit haram, hasil gratif/sokan cukong\xc2\xb2 aseng Reclamation ..\n\n#2019GantiPresiden'</w:t>
      </w:r>
    </w:p>
    <w:p>
      <w:r>
        <w:rPr>
          <w:b/>
          <w:u w:val="single"/>
        </w:rPr>
        <w:t xml:space="preserve">209805</w:t>
      </w:r>
    </w:p>
    <w:p>
      <w:r>
        <w:t xml:space="preserve">Yksi sana sinulle!!! BASTARD'</w:t>
      </w:r>
    </w:p>
    <w:p>
      <w:r>
        <w:rPr>
          <w:b/>
          <w:u w:val="single"/>
        </w:rPr>
        <w:t xml:space="preserve">209806</w:t>
      </w:r>
    </w:p>
    <w:p>
      <w:r>
        <w:t xml:space="preserve">KÄYTTÄJÄ KÄYTTÄJÄ Todellakin, roskana oleminen on hyvin halveksittavaa.... varsinkin sinunlaisesi roskaväki.....'</w:t>
      </w:r>
    </w:p>
    <w:p>
      <w:r>
        <w:rPr>
          <w:b/>
          <w:u w:val="single"/>
        </w:rPr>
        <w:t xml:space="preserve">209807</w:t>
      </w:r>
    </w:p>
    <w:p>
      <w:r>
        <w:t xml:space="preserve">KÄYTTÄJÄN KÄYTTÖTALOUS SMKN MEROKET KN</w:t>
      </w:r>
    </w:p>
    <w:p>
      <w:r>
        <w:rPr>
          <w:b/>
          <w:u w:val="single"/>
        </w:rPr>
        <w:t xml:space="preserve">209808</w:t>
      </w:r>
    </w:p>
    <w:p>
      <w:r>
        <w:t xml:space="preserve">USER Tadpole bastards' Tadpole bastards'</w:t>
      </w:r>
    </w:p>
    <w:p>
      <w:r>
        <w:rPr>
          <w:b/>
          <w:u w:val="single"/>
        </w:rPr>
        <w:t xml:space="preserve">209809</w:t>
      </w:r>
    </w:p>
    <w:p>
      <w:r>
        <w:t xml:space="preserve">Indonesian ihmiset ovat hyvin näkyviä dongo tiellä. eivät halua antaa tietä palokunta. jo niin vielä hyötyy ottaa kaistan takana palokunta. alkuperäinen kaikki tyhmä. \xf0\x9f\x98\x91'</w:t>
      </w:r>
    </w:p>
    <w:p>
      <w:r>
        <w:rPr>
          <w:b/>
          <w:u w:val="single"/>
        </w:rPr>
        <w:t xml:space="preserve">209810</w:t>
      </w:r>
    </w:p>
    <w:p>
      <w:r>
        <w:t xml:space="preserve">Anna tulla kommunistiblokki. #teamrayarusia".</w:t>
      </w:r>
    </w:p>
    <w:p>
      <w:r>
        <w:rPr>
          <w:b/>
          <w:u w:val="single"/>
        </w:rPr>
        <w:t xml:space="preserve">209811</w:t>
      </w:r>
    </w:p>
    <w:p>
      <w:r>
        <w:t xml:space="preserve">Onko mielestäsi parempi naida sileää pillua vai karvaista pillua, joka aiheuttaa tuntemuksia?</w:t>
      </w:r>
    </w:p>
    <w:p>
      <w:r>
        <w:rPr>
          <w:b/>
          <w:u w:val="single"/>
        </w:rPr>
        <w:t xml:space="preserve">209812</w:t>
      </w:r>
    </w:p>
    <w:p>
      <w:r>
        <w:t xml:space="preserve">USER Gede bacot gede cocot.memang kamu turutil.dasar mulutnya bedebah.kacung gerombol jomban akuutti mielisairas USER'</w:t>
      </w:r>
    </w:p>
    <w:p>
      <w:r>
        <w:rPr>
          <w:b/>
          <w:u w:val="single"/>
        </w:rPr>
        <w:t xml:space="preserve">209813</w:t>
      </w:r>
    </w:p>
    <w:p>
      <w:r>
        <w:t xml:space="preserve">Meidän on ymmärrettävä, että Prabowon isä oli PRRI:n Permesta-hahmo ja Hilmi PKS:n isä oli DI/TII-hahmo.</w:t>
      </w:r>
    </w:p>
    <w:p>
      <w:r>
        <w:rPr>
          <w:b/>
          <w:u w:val="single"/>
        </w:rPr>
        <w:t xml:space="preserve">209814</w:t>
      </w:r>
    </w:p>
    <w:p>
      <w:r>
        <w:t xml:space="preserve">,,loukussa mykkään sydämeen,,\n..yksin ja ajattelematta,,\n..ttntntngkh bgitt bgaanjaang,,\n..aina umpikujassa eikä ole ulospääsyä...\n,,,\n.\n...kyllästetty''</w:t>
      </w:r>
    </w:p>
    <w:p>
      <w:r>
        <w:rPr>
          <w:b/>
          <w:u w:val="single"/>
        </w:rPr>
        <w:t xml:space="preserve">209815</w:t>
      </w:r>
    </w:p>
    <w:p>
      <w:r>
        <w:t xml:space="preserve">KÄYTTÄJÄ KÄYTTÄJÄ KÄYTTÄJÄ PASKIAINEN SPUD CAVE WKWKWKWKWKW DUMBASS SLIME PUSSY DOG'</w:t>
      </w:r>
    </w:p>
    <w:p>
      <w:r>
        <w:rPr>
          <w:b/>
          <w:u w:val="single"/>
        </w:rPr>
        <w:t xml:space="preserve">209816</w:t>
      </w:r>
    </w:p>
    <w:p>
      <w:r>
        <w:t xml:space="preserve">\xe2\x80\x9c Toiseksi näen, että latriinien kunnostaminen on myös hyvä, sillä perheiden latriineja on tehty noin 2 miljoonaa latriinia kohden, mikä tehtiin vain 30 perheelle, 30 latriinia. Tämä rakentaa myös hyvää sanitaatiota perheille, ympäristöterveyttä ka</w:t>
      </w:r>
    </w:p>
    <w:p>
      <w:r>
        <w:rPr>
          <w:b/>
          <w:u w:val="single"/>
        </w:rPr>
        <w:t xml:space="preserve">209817</w:t>
      </w:r>
    </w:p>
    <w:p>
      <w:r>
        <w:t xml:space="preserve">Kommari, senkin bangstaatti...! KÄYTTÄJÄ ulos te kaverit välittömästi... milloin tahansa missä tahansa URL-osoite</w:t>
      </w:r>
    </w:p>
    <w:p>
      <w:r>
        <w:rPr>
          <w:b/>
          <w:u w:val="single"/>
        </w:rPr>
        <w:t xml:space="preserve">209818</w:t>
      </w:r>
    </w:p>
    <w:p>
      <w:r>
        <w:t xml:space="preserve">Let's NU jatkaa, tarvittaessa syrjäyttää jokowi, autan rukouksin</w:t>
      </w:r>
    </w:p>
    <w:p>
      <w:r>
        <w:rPr>
          <w:b/>
          <w:u w:val="single"/>
        </w:rPr>
        <w:t xml:space="preserve">209819</w:t>
      </w:r>
    </w:p>
    <w:p>
      <w:r>
        <w:t xml:space="preserve">RT KÄYTTÄJÄ Äänten menettäminen jatkuu ... hän sanoi, että Jokowin aikakausi oli kunnossa, miksi sanoa väärinpäin ... haha shucks!</w:t>
      </w:r>
    </w:p>
    <w:p>
      <w:r>
        <w:rPr>
          <w:b/>
          <w:u w:val="single"/>
        </w:rPr>
        <w:t xml:space="preserve">209820</w:t>
      </w:r>
    </w:p>
    <w:p>
      <w:r>
        <w:t xml:space="preserve">KÄYTTÄJÄ Tiedän jo, että molemmat siristelevät, sanovat myös edelleen siristelevät. \xf0\x9f\x98\xa6'</w:t>
      </w:r>
    </w:p>
    <w:p>
      <w:r>
        <w:rPr>
          <w:b/>
          <w:u w:val="single"/>
        </w:rPr>
        <w:t xml:space="preserve">209821</w:t>
      </w:r>
    </w:p>
    <w:p>
      <w:r>
        <w:t xml:space="preserve">Minun on oltava valmis tiskaamaan toisten ihmisten astiat vaikka minua inhottaa koska he eivät syö puhtaasti, mutta mikäs muuten on sääntö :') voin rikkoa sitä mutta miksi silti teen sen :')"</w:t>
      </w:r>
    </w:p>
    <w:p>
      <w:r>
        <w:rPr>
          <w:b/>
          <w:u w:val="single"/>
        </w:rPr>
        <w:t xml:space="preserve">209822</w:t>
      </w:r>
    </w:p>
    <w:p>
      <w:r>
        <w:t xml:space="preserve">niin drpd huimausta etsivät yksi, joka on menetetty..mending urus lg DKP kirjeen TNI u / prabowo.hahaha URL-osoite</w:t>
      </w:r>
    </w:p>
    <w:p>
      <w:r>
        <w:rPr>
          <w:b/>
          <w:u w:val="single"/>
        </w:rPr>
        <w:t xml:space="preserve">209823</w:t>
      </w:r>
    </w:p>
    <w:p>
      <w:r>
        <w:t xml:space="preserve">RT USER: Tänä päivänä "turvallisimpia" ihmisiä ovat lukutaidottomat ja tietämättömät tai kyläläiset, jotka laulavat gak eruh opo-opo\xe2\x80\xa6."</w:t>
      </w:r>
    </w:p>
    <w:p>
      <w:r>
        <w:rPr>
          <w:b/>
          <w:u w:val="single"/>
        </w:rPr>
        <w:t xml:space="preserve">209824</w:t>
      </w:r>
    </w:p>
    <w:p>
      <w:r>
        <w:t xml:space="preserve">KÄYTTÄJÄ KÄYTTÄJÄ En ole lukenut sitä loppuun asti, minulla on liian kiire lukea sitä, joten menen vain internetiin.</w:t>
      </w:r>
    </w:p>
    <w:p>
      <w:r>
        <w:rPr>
          <w:b/>
          <w:u w:val="single"/>
        </w:rPr>
        <w:t xml:space="preserve">209825</w:t>
      </w:r>
    </w:p>
    <w:p>
      <w:r>
        <w:t xml:space="preserve">KÄYTTÄJÄ KÄYTTÄJÄ Ei ole liitetty liitteeseen, mutta Int osti 51 %:n osuuden 55 T rp:lla. Tarvitaan selvennystä. Arvokas opetus tulevaisuutta varten: kaivoslupia ei pidä antaa helposti ulkomaalaisille.</w:t>
      </w:r>
    </w:p>
    <w:p>
      <w:r>
        <w:rPr>
          <w:b/>
          <w:u w:val="single"/>
        </w:rPr>
        <w:t xml:space="preserve">209826</w:t>
      </w:r>
    </w:p>
    <w:p>
      <w:r>
        <w:t xml:space="preserve">KÄYTTÄJÄ KÄYTTÄJÄ Aish vino :) \"Äiti leikkii myös oppakin hengen kanssa.</w:t>
      </w:r>
    </w:p>
    <w:p>
      <w:r>
        <w:rPr>
          <w:b/>
          <w:u w:val="single"/>
        </w:rPr>
        <w:t xml:space="preserve">209827</w:t>
      </w:r>
    </w:p>
    <w:p>
      <w:r>
        <w:t xml:space="preserve">Haluatko tappaa itsesi, mutta et halua sairastua? Räjäytetään vain ydinpommi. Mutta se on kallista'</w:t>
      </w:r>
    </w:p>
    <w:p>
      <w:r>
        <w:rPr>
          <w:b/>
          <w:u w:val="single"/>
        </w:rPr>
        <w:t xml:space="preserve">209828</w:t>
      </w:r>
    </w:p>
    <w:p>
      <w:r>
        <w:t xml:space="preserve">HUOMIO!!!!\nOn eräs ryhmä, joka työstää komediaelokuvaa erilaisilla tempuilla saadakseen monien katsojien huomion, mutta käyttäen tunteettomia menetelmiä.\n\nTuloksena on, että elokuva ei ole lainkaan hauska kaikkien silmissä. "Takjil-pommi"</w:t>
      </w:r>
    </w:p>
    <w:p>
      <w:r>
        <w:rPr>
          <w:b/>
          <w:u w:val="single"/>
        </w:rPr>
        <w:t xml:space="preserve">209829</w:t>
      </w:r>
    </w:p>
    <w:p>
      <w:r>
        <w:t xml:space="preserve">USER ei, koska olen bloon tämä mah'</w:t>
      </w:r>
    </w:p>
    <w:p>
      <w:r>
        <w:rPr>
          <w:b/>
          <w:u w:val="single"/>
        </w:rPr>
        <w:t xml:space="preserve">209830</w:t>
      </w:r>
    </w:p>
    <w:p>
      <w:r>
        <w:t xml:space="preserve">KÄYTTÄJÄ Ota rauhallisesti \n\nPak jok on valmistellut tuhansia työpaikkoja kok\n\n\n Tuhansia Kiinan kansantasavallalle TKA\n\n\nSo onnellinen jonotus ria ya\n\n\nKikikiki'</w:t>
      </w:r>
    </w:p>
    <w:p>
      <w:r>
        <w:rPr>
          <w:b/>
          <w:u w:val="single"/>
        </w:rPr>
        <w:t xml:space="preserve">209831</w:t>
      </w:r>
    </w:p>
    <w:p>
      <w:r>
        <w:t xml:space="preserve">RT USER: Prabowo Subianto ei onnistunut edistämään Prabowogagalmoveon URL-osoite</w:t>
      </w:r>
    </w:p>
    <w:p>
      <w:r>
        <w:rPr>
          <w:b/>
          <w:u w:val="single"/>
        </w:rPr>
        <w:t xml:space="preserve">209832</w:t>
      </w:r>
    </w:p>
    <w:p>
      <w:r>
        <w:t xml:space="preserve">Kumpikaan heistä ei teeskentele haluavansa olla imaami, eikö niin?</w:t>
      </w:r>
    </w:p>
    <w:p>
      <w:r>
        <w:rPr>
          <w:b/>
          <w:u w:val="single"/>
        </w:rPr>
        <w:t xml:space="preserve">209833</w:t>
      </w:r>
    </w:p>
    <w:p>
      <w:r>
        <w:t xml:space="preserve">Miten voit hävitä apinalle...jopa apinat voivat tehdä rahaa... #beritaterhangat'</w:t>
      </w:r>
    </w:p>
    <w:p>
      <w:r>
        <w:rPr>
          <w:b/>
          <w:u w:val="single"/>
        </w:rPr>
        <w:t xml:space="preserve">209834</w:t>
      </w:r>
    </w:p>
    <w:p>
      <w:r>
        <w:t xml:space="preserve">Järjestä mielenosoitus edustajainhuoneen hajottamiseksi. Varmasti laulaa melu luwih akeh URL-osoite</w:t>
      </w:r>
    </w:p>
    <w:p>
      <w:r>
        <w:rPr>
          <w:b/>
          <w:u w:val="single"/>
        </w:rPr>
        <w:t xml:space="preserve">209835</w:t>
      </w:r>
    </w:p>
    <w:p>
      <w:r>
        <w:t xml:space="preserve">Tämä on henkilö, joka tykkää sanoa, että jokowi PKI on kätyri ulkomaisten kiinalaisten aseng hahaha hahaha</w:t>
      </w:r>
    </w:p>
    <w:p>
      <w:r>
        <w:rPr>
          <w:b/>
          <w:u w:val="single"/>
        </w:rPr>
        <w:t xml:space="preserve">209836</w:t>
      </w:r>
    </w:p>
    <w:p>
      <w:r>
        <w:t xml:space="preserve">KÄYTTÄJÄ KÄYTTÄJÄ Tosin All on myös käyttänyt 1000 biljoonaa edellisen hallinnon velkojen maksamiseen.</w:t>
      </w:r>
    </w:p>
    <w:p>
      <w:r>
        <w:rPr>
          <w:b/>
          <w:u w:val="single"/>
        </w:rPr>
        <w:t xml:space="preserve">209837</w:t>
      </w:r>
    </w:p>
    <w:p>
      <w:r>
        <w:t xml:space="preserve"/>
      </w:r>
    </w:p>
    <w:p>
      <w:r>
        <w:rPr>
          <w:b/>
          <w:u w:val="single"/>
        </w:rPr>
        <w:t xml:space="preserve">209838</w:t>
      </w:r>
    </w:p>
    <w:p>
      <w:r>
        <w:t xml:space="preserve">USER Se on totta. Siksi kaikki corgidanit toivovat, että hänestä tulee vain DJ tai MC. Vaikka se olisi tosi-tv-ohjelma, joka vain istuu laiskasti. Älä ole kuin JR, joka kävelee kaikkialle. Jos saat draaman, joka on rauhallinen. Se ei kuitenkaan vaikeuta hänen työtään, koska tiedät jo, että Aron on siellä.</w:t>
      </w:r>
    </w:p>
    <w:p>
      <w:r>
        <w:rPr>
          <w:b/>
          <w:u w:val="single"/>
        </w:rPr>
        <w:t xml:space="preserve">209839</w:t>
      </w:r>
    </w:p>
    <w:p>
      <w:r>
        <w:t xml:space="preserve">USER Steady hänen pillunsa niin croot ya..ooohhhhh lemes'</w:t>
      </w:r>
    </w:p>
    <w:p>
      <w:r>
        <w:rPr>
          <w:b/>
          <w:u w:val="single"/>
        </w:rPr>
        <w:t xml:space="preserve">209840</w:t>
      </w:r>
    </w:p>
    <w:p>
      <w:r>
        <w:t xml:space="preserve">USER Hänen pillunsa ei näy'</w:t>
      </w:r>
    </w:p>
    <w:p>
      <w:r>
        <w:rPr>
          <w:b/>
          <w:u w:val="single"/>
        </w:rPr>
        <w:t xml:space="preserve">209841</w:t>
      </w:r>
    </w:p>
    <w:p>
      <w:r>
        <w:t xml:space="preserve">USER USER Mitä kysymyksesi tarkoittaa? Selitä... odotan kaksi minuuttia... jos et vastaa, se tarkoittaa, että olet todellakin BENCONG internet-kahvilasta... hahahah....'.</w:t>
      </w:r>
    </w:p>
    <w:p>
      <w:r>
        <w:rPr>
          <w:b/>
          <w:u w:val="single"/>
        </w:rPr>
        <w:t xml:space="preserve">209842</w:t>
      </w:r>
    </w:p>
    <w:p>
      <w:r>
        <w:t xml:space="preserve">KÄYTTÄJÄ Asia on niin, että Lucasilla on kaksi myrkkyä. Haluatteko oikean vai myrkytetyn sarapin? "Anteeksi, olen myrkytetty sarapin toimesta.</w:t>
      </w:r>
    </w:p>
    <w:p>
      <w:r>
        <w:rPr>
          <w:b/>
          <w:u w:val="single"/>
        </w:rPr>
        <w:t xml:space="preserve">209843</w:t>
      </w:r>
    </w:p>
    <w:p>
      <w:r>
        <w:t xml:space="preserve">RT KÄYTTÄJÄ KÄYTTÄJÄ KÄYTTÄJÄ KÄYTTÄJÄ KÄYTTÄJÄ KÄYTTÄJÄ Kuolaaminen RI 1: Prabowo tarkoittaako tämä? Hahaha</w:t>
      </w:r>
    </w:p>
    <w:p>
      <w:r>
        <w:rPr>
          <w:b/>
          <w:u w:val="single"/>
        </w:rPr>
        <w:t xml:space="preserve">209844</w:t>
      </w:r>
    </w:p>
    <w:p>
      <w:r>
        <w:t xml:space="preserve">KÄYTTÄJÄ Mitä tahansa, on tyylikästä olla saastainen.</w:t>
      </w:r>
    </w:p>
    <w:p>
      <w:r>
        <w:rPr>
          <w:b/>
          <w:u w:val="single"/>
        </w:rPr>
        <w:t xml:space="preserve">209845</w:t>
      </w:r>
    </w:p>
    <w:p>
      <w:r>
        <w:t xml:space="preserve">Setya Novanton asianajaja vaatii? Presidentin on annettava lupa kutsua päämiehensä paikalle.</w:t>
      </w:r>
    </w:p>
    <w:p>
      <w:r>
        <w:rPr>
          <w:b/>
          <w:u w:val="single"/>
        </w:rPr>
        <w:t xml:space="preserve">209846</w:t>
      </w:r>
    </w:p>
    <w:p>
      <w:r>
        <w:t xml:space="preserve">1. on sosiaalinen poliittinen oikeudellinen kaaos 2. se on presidentin vastuulla 3. Jokowi antoi sen tapahtua 4. syrjäyttää Jokowi ayopenjara ahokin</w:t>
      </w:r>
    </w:p>
    <w:p>
      <w:r>
        <w:rPr>
          <w:b/>
          <w:u w:val="single"/>
        </w:rPr>
        <w:t xml:space="preserve">209847</w:t>
      </w:r>
    </w:p>
    <w:p>
      <w:r>
        <w:t xml:space="preserve">KÄYTTÄJÄ KÄYTTÄJÄ Ette puhu siitä, ette ajattele, ymmärrätte väärin lauseita, puhutte islamista. Suurimman osan ajasta olet suvaitsematon, rasistinen, tekopyhä, taikinaa syövä ahok, joka juo kamelin kusta, hahaha".</w:t>
      </w:r>
    </w:p>
    <w:p>
      <w:r>
        <w:rPr>
          <w:b/>
          <w:u w:val="single"/>
        </w:rPr>
        <w:t xml:space="preserve">209848</w:t>
      </w:r>
    </w:p>
    <w:p>
      <w:r>
        <w:t xml:space="preserve">USER ngaco nih kunti'</w:t>
      </w:r>
    </w:p>
    <w:p>
      <w:r>
        <w:rPr>
          <w:b/>
          <w:u w:val="single"/>
        </w:rPr>
        <w:t xml:space="preserve">209849</w:t>
      </w:r>
    </w:p>
    <w:p>
      <w:r>
        <w:t xml:space="preserve">Hei KÄYTTÄJÄ KÄYTTÄJÄ KÄYTTÄJÄ KÄYTTÄJÄ KÄYTTÄJÄ KÄYTTÄJÄ KÄYTTÄJÄ jos tämä kutsu on oikein, onko tämä toiminta sallittua? Vain yhden vaaliehdokkaan kutsuminen</w:t>
      </w:r>
    </w:p>
    <w:p>
      <w:r>
        <w:rPr>
          <w:b/>
          <w:u w:val="single"/>
        </w:rPr>
        <w:t xml:space="preserve">209850</w:t>
      </w:r>
    </w:p>
    <w:p>
      <w:r>
        <w:t xml:space="preserve"> Lu cebong tunkeilija Homo USER shucks!!!'</w:t>
      </w:r>
    </w:p>
    <w:p>
      <w:r>
        <w:rPr>
          <w:b/>
          <w:u w:val="single"/>
        </w:rPr>
        <w:t xml:space="preserve">209851</w:t>
      </w:r>
    </w:p>
    <w:p>
      <w:r>
        <w:t xml:space="preserve">KÄYTTÄJÄ, onko siristeleminen oikea sana? Pointti on se, että silmäni eivät ole samanlaiset kuin ennen silmälasien käyttöä.</w:t>
      </w:r>
    </w:p>
    <w:p>
      <w:r>
        <w:rPr>
          <w:b/>
          <w:u w:val="single"/>
        </w:rPr>
        <w:t xml:space="preserve">209852</w:t>
      </w:r>
    </w:p>
    <w:p>
      <w:r>
        <w:t xml:space="preserve">Kysyin, miksi viimeinen oli 'modar'.</w:t>
      </w:r>
    </w:p>
    <w:p>
      <w:r>
        <w:rPr>
          <w:b/>
          <w:u w:val="single"/>
        </w:rPr>
        <w:t xml:space="preserve">209853</w:t>
      </w:r>
    </w:p>
    <w:p>
      <w:r>
        <w:t xml:space="preserve">Etelä-Korean kansakunnan brändäyksen ilmiö tyttöbändien kuvan kautta teini-ikäisen keskiluokan mikro pienen alaspäin alias ayolahin kulutuskulttuuriin!</w:t>
      </w:r>
    </w:p>
    <w:p>
      <w:r>
        <w:rPr>
          <w:b/>
          <w:u w:val="single"/>
        </w:rPr>
        <w:t xml:space="preserve">209854</w:t>
      </w:r>
    </w:p>
    <w:p>
      <w:r>
        <w:t xml:space="preserve">RT USER: </w:t>
      </w:r>
    </w:p>
    <w:p>
      <w:r>
        <w:rPr>
          <w:b/>
          <w:u w:val="single"/>
        </w:rPr>
        <w:t xml:space="preserve">209855</w:t>
      </w:r>
    </w:p>
    <w:p>
      <w:r>
        <w:t xml:space="preserve">RT USER: SBY on politiikan suurmestari, kukaan ei pärjää hänelle. Jokowi ei ole mitään. Ei ansaitse olla URL:n presidentti.</w:t>
      </w:r>
    </w:p>
    <w:p>
      <w:r>
        <w:rPr>
          <w:b/>
          <w:u w:val="single"/>
        </w:rPr>
        <w:t xml:space="preserve">209856</w:t>
      </w:r>
    </w:p>
    <w:p>
      <w:r>
        <w:t xml:space="preserve">KÄYTTÄJÄ KÄYTTÄJÄ KÄYTTÄJÄ KÄYTTÄJÄ KÄYTTÄJÄ KÄYTTÄJÄ KÄYTTÄJÄ KÄYTTÄJÄ Congor ansaitset helvetin!</w:t>
      </w:r>
    </w:p>
    <w:p>
      <w:r>
        <w:rPr>
          <w:b/>
          <w:u w:val="single"/>
        </w:rPr>
        <w:t xml:space="preserve">209857</w:t>
      </w:r>
    </w:p>
    <w:p>
      <w:r>
        <w:t xml:space="preserve">Vuonna 1953 kommunistit kutsuivat pappeja ja saarnamiehiä arabien uskonnon asiamiehiksi. tuolloin se oli vielä ankarampaa. Nykyisessä vaiheessa kaikki uskonnot rinnastetaan toisiinsa, sitten kutsutaan uskonnolliseksi päihtymykseksi, sitten syntyy pettymys ja lopulta pidetään uskontoa tarpeettomana.</w:t>
      </w:r>
    </w:p>
    <w:p>
      <w:r>
        <w:rPr>
          <w:b/>
          <w:u w:val="single"/>
        </w:rPr>
        <w:t xml:space="preserve">209858</w:t>
      </w:r>
    </w:p>
    <w:p>
      <w:r>
        <w:t xml:space="preserve">USER USER ei sap, se on dregs(?) \xf0\x9f\x98\x82\xf0\x9f\x98\x82\xf0\x9f\x98\x82\xf0\x9f\x98\x82'</w:t>
      </w:r>
    </w:p>
    <w:p>
      <w:r>
        <w:rPr>
          <w:b/>
          <w:u w:val="single"/>
        </w:rPr>
        <w:t xml:space="preserve">209859</w:t>
      </w:r>
    </w:p>
    <w:p>
      <w:r>
        <w:t xml:space="preserve">Ciputra Life tarjoaa yhdessä MTF:n kanssa Xtra Protection -vakuutustuotteita itsellesi, joiden etuna on jäljellä olevien kokonaisluottojen maksaminen, jos vakuutettu joutuu onnettomuuteen ja aiheuttaa pysyvän totaalisen työkyvyttömyyden, ja ajoneuvosi on edelleen kilometrien päässä.</w:t>
      </w:r>
    </w:p>
    <w:p>
      <w:r>
        <w:rPr>
          <w:b/>
          <w:u w:val="single"/>
        </w:rPr>
        <w:t xml:space="preserve">209860</w:t>
      </w:r>
    </w:p>
    <w:p>
      <w:r>
        <w:t xml:space="preserve">Tämä tarkoittaa, että sen on kuljettava talouden kautta:</w:t>
      </w:r>
    </w:p>
    <w:p>
      <w:r>
        <w:rPr>
          <w:b/>
          <w:u w:val="single"/>
        </w:rPr>
        <w:t xml:space="preserve">209861</w:t>
      </w:r>
    </w:p>
    <w:p>
      <w:r>
        <w:t xml:space="preserve">Kun ihmiset tekivät kauppaa juutalaisen talosta, "myy meille asuntosi", juutalainen sanoi: "Myyn teille taloni kahdella tuhannella dinaarilla. Tuhat dinaaria taloni hinnasta ja vielä tuhat lisää, koska olen Ibn Brahamin naapuri.</w:t>
      </w:r>
    </w:p>
    <w:p>
      <w:r>
        <w:rPr>
          <w:b/>
          <w:u w:val="single"/>
        </w:rPr>
        <w:t xml:space="preserve">209862</w:t>
      </w:r>
    </w:p>
    <w:p>
      <w:r>
        <w:t xml:space="preserve">tukea poliisia valeuutisten, sara-asioiden ja vihapuheen torjunnassa ja tukea poliisia onnistumaan vuoden 2018 samanaikaisissa aluevaaleissa turvallisesti ja rauhanomaisesti.</w:t>
      </w:r>
    </w:p>
    <w:p>
      <w:r>
        <w:rPr>
          <w:b/>
          <w:u w:val="single"/>
        </w:rPr>
        <w:t xml:space="preserve">209863</w:t>
      </w:r>
    </w:p>
    <w:p>
      <w:r>
        <w:t xml:space="preserve">Oi hassut tuomarit, Täällä on ravitsevaa ruokaa, ... joka jäi jäljelle eilisestä paikallisen standup-päivän KÄYTTÄJÄSTÄ ; ;</w:t>
      </w:r>
    </w:p>
    <w:p>
      <w:r>
        <w:rPr>
          <w:b/>
          <w:u w:val="single"/>
        </w:rPr>
        <w:t xml:space="preserve">209864</w:t>
      </w:r>
    </w:p>
    <w:p>
      <w:r>
        <w:t xml:space="preserve">KÄYTTÄJÄ Hallinto on naurettava, outo, naurettava. Eilisestä 98 aktivistin kokouksesta tähän kokoukseen asti kaikki on pelkkää farssia. Vielä naurettavammaksi asian tekee se, että presidentti osallistui molempiin tilaisuuksiin.</w:t>
      </w:r>
    </w:p>
    <w:p>
      <w:r>
        <w:rPr>
          <w:b/>
          <w:u w:val="single"/>
        </w:rPr>
        <w:t xml:space="preserve">209865</w:t>
      </w:r>
    </w:p>
    <w:p>
      <w:r>
        <w:t xml:space="preserve">Ne, jotka vihaavat muslimeja, ovat yleensä kommunistien kätyreitä. He ovat teurastaneet muslimeja vuosikymmeniä.</w:t>
      </w:r>
    </w:p>
    <w:p>
      <w:r>
        <w:rPr>
          <w:b/>
          <w:u w:val="single"/>
        </w:rPr>
        <w:t xml:space="preserve">209866</w:t>
      </w:r>
    </w:p>
    <w:p>
      <w:r>
        <w:t xml:space="preserve">RT KÄYTTÄJÄ Älä välitä, jos haluat löytää vikoja ja heikkouksia kpk:sta, joka lopulta voidaan hajottaa.</w:t>
      </w:r>
    </w:p>
    <w:p>
      <w:r>
        <w:rPr>
          <w:b/>
          <w:u w:val="single"/>
        </w:rPr>
        <w:t xml:space="preserve">209867</w:t>
      </w:r>
    </w:p>
    <w:p>
      <w:r>
        <w:t xml:space="preserve">USER, mutta silloin kaipaan vanhaa kristen-robertia:('</w:t>
      </w:r>
    </w:p>
    <w:p>
      <w:r>
        <w:rPr>
          <w:b/>
          <w:u w:val="single"/>
        </w:rPr>
        <w:t xml:space="preserve">209868</w:t>
      </w:r>
    </w:p>
    <w:p>
      <w:r>
        <w:t xml:space="preserve">KÄYTTÄJÄ KÄYTTÄJÄ Siitä on kauan aikaa...Nykyään kristillisissä kouluissa evoluutioteoriaa saa yhä opettaa ilman, että luovutaan kreationistisista opetuksista...".</w:t>
      </w:r>
    </w:p>
    <w:p>
      <w:r>
        <w:rPr>
          <w:b/>
          <w:u w:val="single"/>
        </w:rPr>
        <w:t xml:space="preserve">209869</w:t>
      </w:r>
    </w:p>
    <w:p>
      <w:r>
        <w:t xml:space="preserve">RT USER: sillä välin USER-kaaderit polttivat 7 koulua. URL</w:t>
      </w:r>
    </w:p>
    <w:p>
      <w:r>
        <w:rPr>
          <w:b/>
          <w:u w:val="single"/>
        </w:rPr>
        <w:t xml:space="preserve">209870</w:t>
      </w:r>
    </w:p>
    <w:p>
      <w:r>
        <w:t xml:space="preserve">Poliisi tutkii edelleen #PKS-puheenjohtajan tapausta, mahdollisesti ei rikollista elementtiä</w:t>
      </w:r>
    </w:p>
    <w:p>
      <w:r>
        <w:rPr>
          <w:b/>
          <w:u w:val="single"/>
        </w:rPr>
        <w:t xml:space="preserve">209871</w:t>
      </w:r>
    </w:p>
    <w:p>
      <w:r>
        <w:t xml:space="preserve">Taloudellinen toiminta: mikä tahansa inhimillinen toiminta, joka perustuu parhaaseen ja kannattavimpaan valintaan.</w:t>
      </w:r>
    </w:p>
    <w:p>
      <w:r>
        <w:rPr>
          <w:b/>
          <w:u w:val="single"/>
        </w:rPr>
        <w:t xml:space="preserve">209872</w:t>
      </w:r>
    </w:p>
    <w:p>
      <w:r>
        <w:t xml:space="preserve"/>
      </w:r>
    </w:p>
    <w:p>
      <w:r>
        <w:rPr>
          <w:b/>
          <w:u w:val="single"/>
        </w:rPr>
        <w:t xml:space="preserve">209873</w:t>
      </w:r>
    </w:p>
    <w:p>
      <w:r>
        <w:t xml:space="preserve">USERin pääjohtaja tapasi Marokon kuningaskunnan sisäministeri Noureddine Boutayebin Rabatissa (18. huhtikuuta 2018). Kahdenvälisessä kokouksessa keskusteltiin monista kysymyksistä ja jaettiin viimeisten 20 vuoden aikana tapahtunutta poliittista ja taloudellista kehitystä; USER; ;</w:t>
      </w:r>
    </w:p>
    <w:p>
      <w:r>
        <w:rPr>
          <w:b/>
          <w:u w:val="single"/>
        </w:rPr>
        <w:t xml:space="preserve">209874</w:t>
      </w:r>
    </w:p>
    <w:p>
      <w:r>
        <w:t xml:space="preserve">#8stmenfess to USER \n\nAqu sayank qmu. Milloin tapaamme? USER'</w:t>
      </w:r>
    </w:p>
    <w:p>
      <w:r>
        <w:rPr>
          <w:b/>
          <w:u w:val="single"/>
        </w:rPr>
        <w:t xml:space="preserve">209875</w:t>
      </w:r>
    </w:p>
    <w:p>
      <w:r>
        <w:t xml:space="preserve">cowo if lg ngentot kok handsome bgt ya haha'</w:t>
      </w:r>
    </w:p>
    <w:p>
      <w:r>
        <w:rPr>
          <w:b/>
          <w:u w:val="single"/>
        </w:rPr>
        <w:t xml:space="preserve">209876</w:t>
      </w:r>
    </w:p>
    <w:p>
      <w:r>
        <w:t xml:space="preserve">Hänen tapansa ovat rumat... Hän voi demonisoida itsensä... tuhota sen, mitä hän tarkoittaa... kuin itsemurhapommittaja... VÄÄRIN!</w:t>
      </w:r>
    </w:p>
    <w:p>
      <w:r>
        <w:rPr>
          <w:b/>
          <w:u w:val="single"/>
        </w:rPr>
        <w:t xml:space="preserve">209877</w:t>
      </w:r>
    </w:p>
    <w:p>
      <w:r>
        <w:t xml:space="preserve">Jokowi ratsastaa sähkömoottoripyörällä, moottoripyörävalmistajat vilkaisevat heti presidentti Joko W:tä</w:t>
      </w:r>
    </w:p>
    <w:p>
      <w:r>
        <w:rPr>
          <w:b/>
          <w:u w:val="single"/>
        </w:rPr>
        <w:t xml:space="preserve">209878</w:t>
      </w:r>
    </w:p>
    <w:p>
      <w:r>
        <w:t xml:space="preserve">Jopa yökerhoon menemisessä on oma etikettinsä. Kun astuu moskeijaan, jossa etiketti on selkeästi määritelty, rikkoo sitä. ; ; Iraniin meneminen voi myös nettoida itsensä. Ymmärrät sikäläisiä tapoja ja kulttuuria. Mitä eroa on sivistyneisyydellä täällä ja siellä? ; ; On selvää, että olet sairas, K.</w:t>
      </w:r>
    </w:p>
    <w:p>
      <w:r>
        <w:rPr>
          <w:b/>
          <w:u w:val="single"/>
        </w:rPr>
        <w:t xml:space="preserve">209879</w:t>
      </w:r>
    </w:p>
    <w:p>
      <w:r>
        <w:t xml:space="preserve">Oletko kuullut tarinan presidentti Soekarnosta ja moskeijasta, jonka Neuvostoliitto sulki? ; Katsotaanpa seuraavaa tietoa! ; #NahdlatulUlama #IslamNusantara #Islam #NU #Aswaja #Soekarno #Indonesia #NikitaKruschev #UniSovietti</w:t>
      </w:r>
    </w:p>
    <w:p>
      <w:r>
        <w:rPr>
          <w:b/>
          <w:u w:val="single"/>
        </w:rPr>
        <w:t xml:space="preserve">209880</w:t>
      </w:r>
    </w:p>
    <w:p>
      <w:r>
        <w:t xml:space="preserve">En tiedä, onko se lomien jälkeen niin, että haluan herätä klo 8 aamulla. mutta onneksi on uusintoja Roman Picisan. vaikka se on toistettu, saan silti baper, plus cast ka Bani USER on vielä enemmän baper. ".</w:t>
      </w:r>
    </w:p>
    <w:p>
      <w:r>
        <w:rPr>
          <w:b/>
          <w:u w:val="single"/>
        </w:rPr>
        <w:t xml:space="preserve">209881</w:t>
      </w:r>
    </w:p>
    <w:p>
      <w:r>
        <w:t xml:space="preserve">KÄYTTÄJÄ KÄYTTÄJÄ pki, se on pkiklau tyyli jos on ryöstö on hakattu kuoliaaksi, kaupungin padang aja jambret kuolla beat\n.\nUSER pki on tyhmä herjata häntä, miten ryöstö ei ole hakattu kuoliaaksi, menimal sairaalaan, \n.\nau olla</w:t>
      </w:r>
    </w:p>
    <w:p>
      <w:r>
        <w:rPr>
          <w:b/>
          <w:u w:val="single"/>
        </w:rPr>
        <w:t xml:space="preserve">209882</w:t>
      </w:r>
    </w:p>
    <w:p>
      <w:r>
        <w:t xml:space="preserve">kaikki alat ovat kaoottisia on tosiasia .. kunnes murhaaja on puolustettu .. aloittaa ei tervejärkinen ihmiset tässä maassa Poistakaa Jokowi välittömästiSI_MPR2017</w:t>
      </w:r>
    </w:p>
    <w:p>
      <w:r>
        <w:rPr>
          <w:b/>
          <w:u w:val="single"/>
        </w:rPr>
        <w:t xml:space="preserve">209883</w:t>
      </w:r>
    </w:p>
    <w:p>
      <w:r>
        <w:t xml:space="preserve">KÄYTTÄJÄ niin aivot päivitetään dong\n\nkan ena näkymätön voi nähdä anu\n\n\n\n\n Haluan olla mas kunti aja voi lentää'</w:t>
      </w:r>
    </w:p>
    <w:p>
      <w:r>
        <w:rPr>
          <w:b/>
          <w:u w:val="single"/>
        </w:rPr>
        <w:t xml:space="preserve">209884</w:t>
      </w:r>
    </w:p>
    <w:p>
      <w:r>
        <w:t xml:space="preserve">KÄYTTÄJÄ myöhemmin illalla saimme tietää, että \xf0\x9f\x98\x9</w:t>
      </w:r>
    </w:p>
    <w:p>
      <w:r>
        <w:rPr>
          <w:b/>
          <w:u w:val="single"/>
        </w:rPr>
        <w:t xml:space="preserve">209885</w:t>
      </w:r>
    </w:p>
    <w:p>
      <w:r>
        <w:t xml:space="preserve">KÄYTTÄJÄ vinkuu trussss!!!! Mikä joukko kameleita</w:t>
      </w:r>
    </w:p>
    <w:p>
      <w:r>
        <w:rPr>
          <w:b/>
          <w:u w:val="single"/>
        </w:rPr>
        <w:t xml:space="preserve">209886</w:t>
      </w:r>
    </w:p>
    <w:p>
      <w:r>
        <w:t xml:space="preserve">KÄYTTÄJÄ \xe2\x80\x94puhuu tytölle.\n\nHänen katseensa pysähtyi hetkeksi kapeasilmäiseen nuoreen mieheen, joka myös hymyili herttaisesti, kunnes hänen katseensa katosi tyttöön, mikä sai Ain hieman hermostumaan ja käänsi sitten katseensa pois.</w:t>
      </w:r>
    </w:p>
    <w:p>
      <w:r>
        <w:rPr>
          <w:b/>
          <w:u w:val="single"/>
        </w:rPr>
        <w:t xml:space="preserve">209887</w:t>
      </w:r>
    </w:p>
    <w:p>
      <w:r>
        <w:t xml:space="preserve">KÄYTTÄJÄ Sinä olet se sika!!!'</w:t>
      </w:r>
    </w:p>
    <w:p>
      <w:r>
        <w:rPr>
          <w:b/>
          <w:u w:val="single"/>
        </w:rPr>
        <w:t xml:space="preserve">209888</w:t>
      </w:r>
    </w:p>
    <w:p>
      <w:r>
        <w:t xml:space="preserve">KÄYTTÄJÄ Kyllä, sitten rt:ssä rw:ssä lurahissa camatissa regentissä myös kuvernöörille �???�?????</w:t>
      </w:r>
    </w:p>
    <w:p>
      <w:r>
        <w:rPr>
          <w:b/>
          <w:u w:val="single"/>
        </w:rPr>
        <w:t xml:space="preserve">209889</w:t>
      </w:r>
    </w:p>
    <w:p>
      <w:r>
        <w:t xml:space="preserve">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KÄYTTÄJÄ</w:t>
      </w:r>
    </w:p>
    <w:p>
      <w:r>
        <w:rPr>
          <w:b/>
          <w:u w:val="single"/>
        </w:rPr>
        <w:t xml:space="preserve">209890</w:t>
      </w:r>
    </w:p>
    <w:p>
      <w:r>
        <w:t xml:space="preserve">Olipa lopputulos mikä tahansa, meidän on jatkettava yhtenäisyyden ja rehellisyyden hengen edistämistä Indonesian elvyttämiseksi. Tärkeintä on #2019GantiPresidentti ja mahdollisuuksien mukaan #2019GantiSistem, jotta nykyisen kaltaista barbaarista demokratiaa ei voi enää olla.</w:t>
      </w:r>
    </w:p>
    <w:p>
      <w:r>
        <w:rPr>
          <w:b/>
          <w:u w:val="single"/>
        </w:rPr>
        <w:t xml:space="preserve">209891</w:t>
      </w:r>
    </w:p>
    <w:p>
      <w:r>
        <w:t xml:space="preserve">OmMakarOm, se on selvästi Megawati... antaa BLBI korruptoituneet kiinalaiset PDIP! Jokowin syrjäyttäminen</w:t>
      </w:r>
    </w:p>
    <w:p>
      <w:r>
        <w:rPr>
          <w:b/>
          <w:u w:val="single"/>
        </w:rPr>
        <w:t xml:space="preserve">209892</w:t>
      </w:r>
    </w:p>
    <w:p>
      <w:r>
        <w:t xml:space="preserve">KÄYTTÄJÄ katolinen häh? rukoile käyttäen rukousnauhaa, puhdistaudu ennen katerdraliin astumista, jatka paastoa pääsiäinen on tämä?'</w:t>
      </w:r>
    </w:p>
    <w:p>
      <w:r>
        <w:rPr>
          <w:b/>
          <w:u w:val="single"/>
        </w:rPr>
        <w:t xml:space="preserve">209893</w:t>
      </w:r>
    </w:p>
    <w:p>
      <w:r>
        <w:t xml:space="preserve">Nämä portugalilaiset uudisasukkaat perustivat kouluja, joiden tarkoituksena oli antaa luku-, kirjoitus- ja laskutaitoa ja samalla edistää katolilaisuuden leviämistä.</w:t>
      </w:r>
    </w:p>
    <w:p>
      <w:r>
        <w:rPr>
          <w:b/>
          <w:u w:val="single"/>
        </w:rPr>
        <w:t xml:space="preserve">209894</w:t>
      </w:r>
    </w:p>
    <w:p>
      <w:r>
        <w:t xml:space="preserve">USERin johtama taiteilijaryhmä yritti luoda takkikonseptin, joka voisi edustaa Indonesian erilaisia kulttuureja; ; Etupuolella se kuvaa Indonesian karttaa, jossa käytetään punaisen ja valkoisen sävyjä; ; mikä tarkoittaa maatamme Indonesiaa.</w:t>
      </w:r>
    </w:p>
    <w:p>
      <w:r>
        <w:rPr>
          <w:b/>
          <w:u w:val="single"/>
        </w:rPr>
        <w:t xml:space="preserve">209895</w:t>
      </w:r>
    </w:p>
    <w:p>
      <w:r>
        <w:t xml:space="preserve">RT USER USER USER Älä anna USERin viattomuuden hämätä. Islamin vastainen hallinto. Politic_ID</w:t>
      </w:r>
    </w:p>
    <w:p>
      <w:r>
        <w:rPr>
          <w:b/>
          <w:u w:val="single"/>
        </w:rPr>
        <w:t xml:space="preserve">209896</w:t>
      </w:r>
    </w:p>
    <w:p>
      <w:r>
        <w:t xml:space="preserve">Jos olette kaikki yksinäisiä, opitte, miten lämmin on, kun on ystäviä." -Fairy Tai'</w:t>
      </w:r>
    </w:p>
    <w:p>
      <w:r>
        <w:rPr>
          <w:b/>
          <w:u w:val="single"/>
        </w:rPr>
        <w:t xml:space="preserve">209897</w:t>
      </w:r>
    </w:p>
    <w:p>
      <w:r>
        <w:t xml:space="preserve">KÄYTTÄJÄ KÄYTTÄJÄ KÄYTTÄJÄ KÄYTTÄJÄ Käyttäjän ei tarvitse olla vihamielinen kuffareita kohtaan niin kauan kuin he eivät häiritse uskontoamme..... On hyvä tavata epäuskoisia, käyttäytyä hyvin ja saarnata heille islamia...'.</w:t>
      </w:r>
    </w:p>
    <w:p>
      <w:r>
        <w:rPr>
          <w:b/>
          <w:u w:val="single"/>
        </w:rPr>
        <w:t xml:space="preserve">209898</w:t>
      </w:r>
    </w:p>
    <w:p>
      <w:r>
        <w:t xml:space="preserve">USER polttoaineen hinta nousee, kuka haluaa ohittaa tiemaksun? Kuka haluaa nousta lentokoneeseen? Tiemaksulliset tiet ja lentokentät autioituvat, joten ne eivät pysty tuottamaan pääomalle, joten ne myydään ulkomaalaisille ja Asengille.</w:t>
      </w:r>
    </w:p>
    <w:p>
      <w:r>
        <w:rPr>
          <w:b/>
          <w:u w:val="single"/>
        </w:rPr>
        <w:t xml:space="preserve">209899</w:t>
      </w:r>
    </w:p>
    <w:p>
      <w:r>
        <w:t xml:space="preserve">Katsoin juuri trosin osan siha ja ihmiset pelkäävät bong tae gyuta koska hän on psykopaatti \xf0\x9f\x98\x82'</w:t>
      </w:r>
    </w:p>
    <w:p>
      <w:r>
        <w:rPr>
          <w:b/>
          <w:u w:val="single"/>
        </w:rPr>
        <w:t xml:space="preserve">209900</w:t>
      </w:r>
    </w:p>
    <w:p>
      <w:r>
        <w:t xml:space="preserve">Jäljet = jalanjäljet; jalanjäljet; merkit, jotka osoittavat, että jokin teko tms. on tehty; Jejal = täynnä; ääriään myöten täynnä; ;</w:t>
      </w:r>
    </w:p>
    <w:p>
      <w:r>
        <w:rPr>
          <w:b/>
          <w:u w:val="single"/>
        </w:rPr>
        <w:t xml:space="preserve">209901</w:t>
      </w:r>
    </w:p>
    <w:p>
      <w:r>
        <w:t xml:space="preserve">Juuri niin kuin viime aikoina on opetettu: "Kohtele naisia kunnialla, kunnioita heitä enemmän kuin itseäsi"; ; Assikalaibineng, The Book of Kamasutra Orang Bugis.</w:t>
      </w:r>
    </w:p>
    <w:p>
      <w:r>
        <w:rPr>
          <w:b/>
          <w:u w:val="single"/>
        </w:rPr>
        <w:t xml:space="preserve">209902</w:t>
      </w:r>
    </w:p>
    <w:p>
      <w:r>
        <w:t xml:space="preserve">KÄYTTÄJÄ KÄYTTÄJÄ BK-hallinnon aikana, sanoivat edesmenneet äitini ja isäni, 1000 rp:stä 1 rp:iin \n\n "Ihmiset söivät maissiriisiä".</w:t>
      </w:r>
    </w:p>
    <w:p>
      <w:r>
        <w:rPr>
          <w:b/>
          <w:u w:val="single"/>
        </w:rPr>
        <w:t xml:space="preserve">209903</w:t>
      </w:r>
    </w:p>
    <w:p>
      <w:r>
        <w:t xml:space="preserve">TRI KAMPANG BGT SI'</w:t>
      </w:r>
    </w:p>
    <w:p>
      <w:r>
        <w:rPr>
          <w:b/>
          <w:u w:val="single"/>
        </w:rPr>
        <w:t xml:space="preserve">209904</w:t>
      </w:r>
    </w:p>
    <w:p>
      <w:r>
        <w:t xml:space="preserve">BACOT! HOMO!!! WEIRD!!! BANGSAT!!! GOBLOK!!! PEA!!! VITTU!!! SENGKLEK!!! RADA2!!!\nMutta rakastan aghh mhh'</w:t>
      </w:r>
    </w:p>
    <w:p>
      <w:r>
        <w:rPr>
          <w:b/>
          <w:u w:val="single"/>
        </w:rPr>
        <w:t xml:space="preserve">209905</w:t>
      </w:r>
    </w:p>
    <w:p>
      <w:r>
        <w:t xml:space="preserve">Presidentti USER piti toisen esityslistan rajoitetun kabinettikokouksen, jossa keskusteltiin liiketoiminnan täytäntöönpanon nopeuttamisesta #RakyatB3rsamaJKW:ssä</w:t>
      </w:r>
    </w:p>
    <w:p>
      <w:r>
        <w:rPr>
          <w:b/>
          <w:u w:val="single"/>
        </w:rPr>
        <w:t xml:space="preserve">209906</w:t>
      </w:r>
    </w:p>
    <w:p>
      <w:r>
        <w:t xml:space="preserve">USER Oi jerk lo~ URL</w:t>
      </w:r>
    </w:p>
    <w:p>
      <w:r>
        <w:rPr>
          <w:b/>
          <w:u w:val="single"/>
        </w:rPr>
        <w:t xml:space="preserve">209907</w:t>
      </w:r>
    </w:p>
    <w:p>
      <w:r>
        <w:t xml:space="preserve">Sekuntia ennen SEMALAM SUNTUK -nukketeatteria sisäasiainministeriön pihalla viime huhtikuun 13. päivänä. Miksi SEMALAM�?</w:t>
      </w:r>
    </w:p>
    <w:p>
      <w:r>
        <w:rPr>
          <w:b/>
          <w:u w:val="single"/>
        </w:rPr>
        <w:t xml:space="preserve">209908</w:t>
      </w:r>
    </w:p>
    <w:p>
      <w:r>
        <w:t xml:space="preserve">Kaakkois-Sulawesin aluevaaleissa on 204 väitettyä ASN:n rikkomusta.</w:t>
      </w:r>
    </w:p>
    <w:p>
      <w:r>
        <w:rPr>
          <w:b/>
          <w:u w:val="single"/>
        </w:rPr>
        <w:t xml:space="preserve">209909</w:t>
      </w:r>
    </w:p>
    <w:p>
      <w:r>
        <w:t xml:space="preserve">KÄYTTÄJÄkäytäntö, jonka mukaan kuluttajat voivat palauttaa vialliset / vahingoittuneet tavarat 7 päivän kuluessa ilman ongelmia #HausMiniQuiz #HausID KÄYTTÄJÄ KÄYTTÄJÄ KÄYTTÄJÄ KÄYTTÄJÄ'</w:t>
      </w:r>
    </w:p>
    <w:p>
      <w:r>
        <w:rPr>
          <w:b/>
          <w:u w:val="single"/>
        </w:rPr>
        <w:t xml:space="preserve">209910</w:t>
      </w:r>
    </w:p>
    <w:p>
      <w:r>
        <w:t xml:space="preserve">RT USER: KÄYTTÄJÄ, koska he kaikki itkevät syytetyn jumalanpilkkaajan puolustamisen vuoksi. Kiitos.</w:t>
      </w:r>
    </w:p>
    <w:p>
      <w:r>
        <w:rPr>
          <w:b/>
          <w:u w:val="single"/>
        </w:rPr>
        <w:t xml:space="preserve">209911</w:t>
      </w:r>
    </w:p>
    <w:p>
      <w:r>
        <w:t xml:space="preserve">KÄYTTÄJÄ KÄYTTÄJÄ Kyllä, se on hindulaisuuden ominaispiirre. On selvää, että islam on erilainen. On myös selvää, ettei islamilaisia opetuksia voi arvioida hindujen näkökulmasta ja päinvastoin. \Mutta koska joku kysyi: onko olemassa hindujen saaristoa? On todellakin. Itse asiassa voit jopa sanoa</w:t>
      </w:r>
    </w:p>
    <w:p>
      <w:r>
        <w:rPr>
          <w:b/>
          <w:u w:val="single"/>
        </w:rPr>
        <w:t xml:space="preserve">209912</w:t>
      </w:r>
    </w:p>
    <w:p>
      <w:r>
        <w:t xml:space="preserve">Hyvää huomenta. Onnittelut ja toiminnan henki. Pak Jokowin tervehdys 2 jaksoa �??�?�?��???�???�????; Presidentti Joko Widodo (Jokowi) on saanut päätökseen 30 kansallista strategista hanketta (PSN), jotka alkoivat vuosina 2016-2017. Mitä ne ovat?; #T3tapJokowi2019;</w:t>
      </w:r>
    </w:p>
    <w:p>
      <w:r>
        <w:rPr>
          <w:b/>
          <w:u w:val="single"/>
        </w:rPr>
        <w:t xml:space="preserve">209913</w:t>
      </w:r>
    </w:p>
    <w:p>
      <w:r>
        <w:t xml:space="preserve">KÄYTTÄJÄ Haram tuh, epäpuhdas elementti on edelleen olemassa".</w:t>
      </w:r>
    </w:p>
    <w:p>
      <w:r>
        <w:rPr>
          <w:b/>
          <w:u w:val="single"/>
        </w:rPr>
        <w:t xml:space="preserve">209914</w:t>
      </w:r>
    </w:p>
    <w:p>
      <w:r>
        <w:t xml:space="preserve">Ganyang PKI..ganyang PKI.... Ganyang PKI !!!! URL</w:t>
      </w:r>
    </w:p>
    <w:p>
      <w:r>
        <w:rPr>
          <w:b/>
          <w:u w:val="single"/>
        </w:rPr>
        <w:t xml:space="preserve">209915</w:t>
      </w:r>
    </w:p>
    <w:p>
      <w:r>
        <w:t xml:space="preserve">KÄYTTÄJÄ tehdä siitä kuumempaa, aka sika kaaaaau\n wwkwkwkwkw\n\n\n don't becandain mamah gw'</w:t>
      </w:r>
    </w:p>
    <w:p>
      <w:r>
        <w:rPr>
          <w:b/>
          <w:u w:val="single"/>
        </w:rPr>
        <w:t xml:space="preserve">209916</w:t>
      </w:r>
    </w:p>
    <w:p>
      <w:r>
        <w:t xml:space="preserve"> Indonesiassa asuva pyytää almuja. Haluamme jälleen pitää meteliä vauraassa ja rikkaassa Malesiassa.</w:t>
      </w:r>
    </w:p>
    <w:p>
      <w:r>
        <w:rPr>
          <w:b/>
          <w:u w:val="single"/>
        </w:rPr>
        <w:t xml:space="preserve">209917</w:t>
      </w:r>
    </w:p>
    <w:p>
      <w:r>
        <w:t xml:space="preserve">Vaikka piilottaisimme raadon kuinka hyvin, se haisee lopulta.</w:t>
      </w:r>
    </w:p>
    <w:p>
      <w:r>
        <w:rPr>
          <w:b/>
          <w:u w:val="single"/>
        </w:rPr>
        <w:t xml:space="preserve">209918</w:t>
      </w:r>
    </w:p>
    <w:p>
      <w:r>
        <w:t xml:space="preserve">KÄYTTÄJÄ Ja nyt se tapahtuu taas minulle. Olen nyt katolisen\xf0\x9f\x98\x82 kanssa, vaikka äiti kieltää sen, ehkä pelkää, etten pysty pitämään asentoani. Mutta olen sanonut hänelle, että aion tehdä juuri niin kuin vanhempani tekevät. Jos et ole, vain siksi, että</w:t>
      </w:r>
    </w:p>
    <w:p>
      <w:r>
        <w:rPr>
          <w:b/>
          <w:u w:val="single"/>
        </w:rPr>
        <w:t xml:space="preserve">209919</w:t>
      </w:r>
    </w:p>
    <w:p>
      <w:r>
        <w:t xml:space="preserve">KÄYTTÄJÄ GUE FOLDED.\n\nOGT LIDER WAY YES, SKRG ON WHERE IS NICH GOING MONTHLY NAEK ONTA?!'</w:t>
      </w:r>
    </w:p>
    <w:p>
      <w:r>
        <w:rPr>
          <w:b/>
          <w:u w:val="single"/>
        </w:rPr>
        <w:t xml:space="preserve">209920</w:t>
      </w:r>
    </w:p>
    <w:p>
      <w:r>
        <w:t xml:space="preserve">KÄYTTÄJÄ Kerro Mak Srimulyanille, ettei tämän sontoloyon THR:ää siirretä.</w:t>
      </w:r>
    </w:p>
    <w:p>
      <w:r>
        <w:rPr>
          <w:b/>
          <w:u w:val="single"/>
        </w:rPr>
        <w:t xml:space="preserve">209921</w:t>
      </w:r>
    </w:p>
    <w:p>
      <w:r>
        <w:t xml:space="preserve">Ystävät mutta shucks on kaikki tämä kutsutaan :(( URL-osoite</w:t>
      </w:r>
    </w:p>
    <w:p>
      <w:r>
        <w:rPr>
          <w:b/>
          <w:u w:val="single"/>
        </w:rPr>
        <w:t xml:space="preserve">209922</w:t>
      </w:r>
    </w:p>
    <w:p>
      <w:r>
        <w:t xml:space="preserve">5. Presidentti KÄYTTÄJÄ: Kertajatin lentoasema, johon mahtuu noin 5,6 miljoonaa matkustajaa (ensimmäinen vaihe), on suurin lentoasema Soekarno-Hattan jälkeen #JokowiSelesaikanKertajati.</w:t>
      </w:r>
    </w:p>
    <w:p>
      <w:r>
        <w:rPr>
          <w:b/>
          <w:u w:val="single"/>
        </w:rPr>
        <w:t xml:space="preserve">209923</w:t>
      </w:r>
    </w:p>
    <w:p>
      <w:r>
        <w:t xml:space="preserve">USER Nitip mulu lo kacrut'</w:t>
      </w:r>
    </w:p>
    <w:p>
      <w:r>
        <w:rPr>
          <w:b/>
          <w:u w:val="single"/>
        </w:rPr>
        <w:t xml:space="preserve">209924</w:t>
      </w:r>
    </w:p>
    <w:p>
      <w:r>
        <w:t xml:space="preserve">USER kerran, lastentarhapojan kalun muotoinen.</w:t>
      </w:r>
    </w:p>
    <w:p>
      <w:r>
        <w:rPr>
          <w:b/>
          <w:u w:val="single"/>
        </w:rPr>
        <w:t xml:space="preserve">209925</w:t>
      </w:r>
    </w:p>
    <w:p>
      <w:r>
        <w:t xml:space="preserve">KÄYTTÄJÄ KÄYTTÄJÄ KÄYTTÄJÄ KÄYTTÄJÄ modar jha lu-_'</w:t>
      </w:r>
    </w:p>
    <w:p>
      <w:r>
        <w:rPr>
          <w:b/>
          <w:u w:val="single"/>
        </w:rPr>
        <w:t xml:space="preserve">209926</w:t>
      </w:r>
    </w:p>
    <w:p>
      <w:r>
        <w:t xml:space="preserve">Lisäksi Ruben on todella idih dah, eilen eilen blg Nikita gausa ladenin ihmiset sarap. Nyt ei ole Nikitaa puolustamassa Lucinttaa, joka on perushousu.</w:t>
      </w:r>
    </w:p>
    <w:p>
      <w:r>
        <w:rPr>
          <w:b/>
          <w:u w:val="single"/>
        </w:rPr>
        <w:t xml:space="preserve">209927</w:t>
      </w:r>
    </w:p>
    <w:p>
      <w:r>
        <w:t xml:space="preserve">KÄYTTÄJÄ Kenellä on oikeastaan oikeus julistaa joku kafiriksi? Ja jos kaikilla on oikeus, mitkä ovat epäuskon kriteerit?</w:t>
      </w:r>
    </w:p>
    <w:p>
      <w:r>
        <w:rPr>
          <w:b/>
          <w:u w:val="single"/>
        </w:rPr>
        <w:t xml:space="preserve">209928</w:t>
      </w:r>
    </w:p>
    <w:p>
      <w:r>
        <w:t xml:space="preserve">Jos varakuvernööri on tällainen, hän syrjäyttää Meikartan kuvantamisen KÄYTTÄJÄ KÄYTTÄJÄ KÄYTTÄJÄ KÄYTTÄJÄ KÄYTTÄJÄ KÄYTTÄJÄ KÄYTTÄJÄ KÄYTTÄJÄ KÄYTTÄJÄ</w:t>
      </w:r>
    </w:p>
    <w:p>
      <w:r>
        <w:rPr>
          <w:b/>
          <w:u w:val="single"/>
        </w:rPr>
        <w:t xml:space="preserve">209929</w:t>
      </w:r>
    </w:p>
    <w:p>
      <w:r>
        <w:t xml:space="preserve">asia on niin, että Harryn seuraavan kiertueen on tultava Jakarttaan, jos hänen kalunsa ei ole ympärileikattu".</w:t>
      </w:r>
    </w:p>
    <w:p>
      <w:r>
        <w:rPr>
          <w:b/>
          <w:u w:val="single"/>
        </w:rPr>
        <w:t xml:space="preserve">209930</w:t>
      </w:r>
    </w:p>
    <w:p>
      <w:r>
        <w:t xml:space="preserve">KÄYTTÄJÄN kiitos maho'</w:t>
      </w:r>
    </w:p>
    <w:p>
      <w:r>
        <w:rPr>
          <w:b/>
          <w:u w:val="single"/>
        </w:rPr>
        <w:t xml:space="preserve">209931</w:t>
      </w:r>
    </w:p>
    <w:p>
      <w:r>
        <w:t xml:space="preserve">Suurin ero opposition ja hallintoa kannattavien välillä on se, että hallintoa kannattavat ovat hyvin varmoja siitä, että ihmiset, jotka rikkovat mielellään lupauksia, ovat hyvin luotettavia ihmisiä.</w:t>
      </w:r>
    </w:p>
    <w:p>
      <w:r>
        <w:rPr>
          <w:b/>
          <w:u w:val="single"/>
        </w:rPr>
        <w:t xml:space="preserve">209932</w:t>
      </w:r>
    </w:p>
    <w:p>
      <w:r>
        <w:t xml:space="preserve">Oi Allah, hafidz ja mujahid yksin voit nostaa suosio uskon kääntyi luopio, jos se on määritetty luopio.\nalagi tämä paljon virheellinen palvelija. Minulla ei ole hyväntekeväisyyttä, johon turvautua.</w:t>
      </w:r>
    </w:p>
    <w:p>
      <w:r>
        <w:rPr>
          <w:b/>
          <w:u w:val="single"/>
        </w:rPr>
        <w:t xml:space="preserve">209933</w:t>
      </w:r>
    </w:p>
    <w:p>
      <w:r>
        <w:t xml:space="preserve">KÄYTTÄJÄ KÄYTTÄJÄ okokok'</w:t>
      </w:r>
    </w:p>
    <w:p>
      <w:r>
        <w:rPr>
          <w:b/>
          <w:u w:val="single"/>
        </w:rPr>
        <w:t xml:space="preserve">209934</w:t>
      </w:r>
    </w:p>
    <w:p>
      <w:r>
        <w:t xml:space="preserve">RT USER: USER for En ole idiootti:"&amp;gt;'</w:t>
      </w:r>
    </w:p>
    <w:p>
      <w:r>
        <w:rPr>
          <w:b/>
          <w:u w:val="single"/>
        </w:rPr>
        <w:t xml:space="preserve">209935</w:t>
      </w:r>
    </w:p>
    <w:p>
      <w:r>
        <w:t xml:space="preserve">RT KÄYTTÄJÄ: En ymmärrä enää TNI:tä, joka haluaa nussia sissies :(\nMnding for tania, it's just the TNI:* tania ksh pussy URL</w:t>
      </w:r>
    </w:p>
    <w:p>
      <w:r>
        <w:rPr>
          <w:b/>
          <w:u w:val="single"/>
        </w:rPr>
        <w:t xml:space="preserve">209936</w:t>
      </w:r>
    </w:p>
    <w:p>
      <w:r>
        <w:t xml:space="preserve">Indonesian kuvernöörin rohkeutta testattiin jälleen, hän uskalsi taistella mustia monialayrityksiä vastaan, kun taas edellinen kuvernööri uskalsi vain avuttomia pieniä ihmisiä #2019GantiPresiden;</w:t>
      </w:r>
    </w:p>
    <w:p>
      <w:r>
        <w:rPr>
          <w:b/>
          <w:u w:val="single"/>
        </w:rPr>
        <w:t xml:space="preserve">209937</w:t>
      </w:r>
    </w:p>
    <w:p>
      <w:r>
        <w:t xml:space="preserve">USER ruho qm naq^_^'</w:t>
      </w:r>
    </w:p>
    <w:p>
      <w:r>
        <w:rPr>
          <w:b/>
          <w:u w:val="single"/>
        </w:rPr>
        <w:t xml:space="preserve">209938</w:t>
      </w:r>
    </w:p>
    <w:p>
      <w:r>
        <w:t xml:space="preserve">KÄYTTÄJÄ Kouluttakaa tämä kansa tottumaan pommeihin. \xf0\x9f\x98\x82\xf0\x9f\x98\x82\xf0\x9f\x98\x82'</w:t>
      </w:r>
    </w:p>
    <w:p>
      <w:r>
        <w:rPr>
          <w:b/>
          <w:u w:val="single"/>
        </w:rPr>
        <w:t xml:space="preserve">209939</w:t>
      </w:r>
    </w:p>
    <w:p>
      <w:r>
        <w:t xml:space="preserve">KÄYTTÄJÄ Vannon, etten valehtele, työskentelen venäläisomistuksessa olevassa ferronikkelitehtaassa, mutta suurin osa työntekijöistä on kiinalaisia, minua ällöttää se, miten likaisesti he ulostavat huuhtelematta, syövät sikoja, käärmeitä ja liskoja. Ja ärsyttävin kehon haju on masha allah, en voi uskoa sitä.</w:t>
      </w:r>
    </w:p>
    <w:p>
      <w:r>
        <w:rPr>
          <w:b/>
          <w:u w:val="single"/>
        </w:rPr>
        <w:t xml:space="preserve">209940</w:t>
      </w:r>
    </w:p>
    <w:p>
      <w:r>
        <w:t xml:space="preserve">KÄYTTÄJÄN äkillinen luolastuminen'</w:t>
      </w:r>
    </w:p>
    <w:p>
      <w:r>
        <w:rPr>
          <w:b/>
          <w:u w:val="single"/>
        </w:rPr>
        <w:t xml:space="preserve">209941</w:t>
      </w:r>
    </w:p>
    <w:p>
      <w:r>
        <w:t xml:space="preserve">KÄYTTÄJÄ KÄYTTÄJÄ HALO HANI BANI SWITI!\n\nKoska Keelan tili on niin sairas, me syoppinknya yksin hän &amp;gt;&amp;lt;\n\n\nKeela nunty cekeu cekeu täällä hän?!\n\n\nMonggo, pergamentti on valmiina Hani?!</w:t>
      </w:r>
    </w:p>
    <w:p>
      <w:r>
        <w:rPr>
          <w:b/>
          <w:u w:val="single"/>
        </w:rPr>
        <w:t xml:space="preserve">209942</w:t>
      </w:r>
    </w:p>
    <w:p>
      <w:r>
        <w:t xml:space="preserve">RT USER: En tunne Sukmawatia\n Tunnen runojen lukijan, jolla ei ole omatuntoa\nEn tunne Sukmawatia\nTiedän, että paholainen on m\xe2\x80\xa6'</w:t>
      </w:r>
    </w:p>
    <w:p>
      <w:r>
        <w:rPr>
          <w:b/>
          <w:u w:val="single"/>
        </w:rPr>
        <w:t xml:space="preserve">209943</w:t>
      </w:r>
    </w:p>
    <w:p>
      <w:r>
        <w:t xml:space="preserve">PakDhe KÄYTTÄJÄ ei uskalla tehdä DNA-testiä ... jotta ne meistä, jotka ovat hallituksen vastaisia, uskovat, että PakDhe ei ole kommunistien jälkeläinen ...</w:t>
      </w:r>
    </w:p>
    <w:p>
      <w:r>
        <w:rPr>
          <w:b/>
          <w:u w:val="single"/>
        </w:rPr>
        <w:t xml:space="preserve">209944</w:t>
      </w:r>
    </w:p>
    <w:p>
      <w:r>
        <w:t xml:space="preserve"/>
      </w:r>
    </w:p>
    <w:p>
      <w:r>
        <w:rPr>
          <w:b/>
          <w:u w:val="single"/>
        </w:rPr>
        <w:t xml:space="preserve">209945</w:t>
      </w:r>
    </w:p>
    <w:p>
      <w:r>
        <w:t xml:space="preserve">"X" "gn" "assalam" "wassalam" "wassalam" "wassalam" "wassalam" "wassalam" "wassalam" "wassalam" "wassalam" "wassalam" "wassalam" "wassalam" "wassalam" "wassalam" "wassalam" "wassalam" "wassalam" "wassalam.</w:t>
      </w:r>
    </w:p>
    <w:p>
      <w:r>
        <w:rPr>
          <w:b/>
          <w:u w:val="single"/>
        </w:rPr>
        <w:t xml:space="preserve">209946</w:t>
      </w:r>
    </w:p>
    <w:p>
      <w:r>
        <w:t xml:space="preserve">"Hm, mas leikkii pillullasi, kulta</w:t>
      </w:r>
    </w:p>
    <w:p>
      <w:r>
        <w:rPr>
          <w:b/>
          <w:u w:val="single"/>
        </w:rPr>
        <w:t xml:space="preserve">209947</w:t>
      </w:r>
    </w:p>
    <w:p>
      <w:r>
        <w:t xml:space="preserve">USER pdhl easy yak jos et halua tulla kutsutuksi kafiriksi ya udh shahadat aja'</w:t>
      </w:r>
    </w:p>
    <w:p>
      <w:r>
        <w:rPr>
          <w:b/>
          <w:u w:val="single"/>
        </w:rPr>
        <w:t xml:space="preserve">209948</w:t>
      </w:r>
    </w:p>
    <w:p>
      <w:r>
        <w:t xml:space="preserve">Sisternet ja Kemendes PDTT kannustavat Internetin käyttöön maaseudun elinkeinoelämän parantamiseksi.</w:t>
      </w:r>
    </w:p>
    <w:p>
      <w:r>
        <w:rPr>
          <w:b/>
          <w:u w:val="single"/>
        </w:rPr>
        <w:t xml:space="preserve">209949</w:t>
      </w:r>
    </w:p>
    <w:p>
      <w:r>
        <w:t xml:space="preserve">Garuda on tarkoituksellisesti asetettu konkurssiin, jotta ulkomaalaiset voivat hallita sitä (kiinalainen kirous). dethrone USER . Garuda on konkurssissa</w:t>
      </w:r>
    </w:p>
    <w:p>
      <w:r>
        <w:rPr>
          <w:b/>
          <w:u w:val="single"/>
        </w:rPr>
        <w:t xml:space="preserve">209950</w:t>
      </w:r>
    </w:p>
    <w:p>
      <w:r>
        <w:t xml:space="preserve">USER Vain yksi ajanjakso Indonesia muuttuu epäonnistuneeksi maaksi; - Epäonnistui luomaan 10 000 työpaikkaa; - Epäonnistui olemaan jakamatta valtaa; - Epäonnistui olemaan jälleen velkaantumatta; - Epäonnistui olemaan lisäämättä polttoainetta; - USER epäonnistui leikkaamaan korvaa; InshaAllah; #2019G</w:t>
      </w:r>
    </w:p>
    <w:p>
      <w:r>
        <w:rPr>
          <w:b/>
          <w:u w:val="single"/>
        </w:rPr>
        <w:t xml:space="preserve">209951</w:t>
      </w:r>
    </w:p>
    <w:p>
      <w:r>
        <w:t xml:space="preserve">USER OMOJY tilin sisältö giveaway keakehan cocot olisi pitänyt olla täällä alusta alkaen'</w:t>
      </w:r>
    </w:p>
    <w:p>
      <w:r>
        <w:rPr>
          <w:b/>
          <w:u w:val="single"/>
        </w:rPr>
        <w:t xml:space="preserve">209952</w:t>
      </w:r>
    </w:p>
    <w:p>
      <w:r>
        <w:t xml:space="preserve">KÄYTTÄJÄ Vannon, että rakastan eniten tällaisia mauttomia ihmisiä. \Jos haluat olla äänekäs, vuokraa yksiö! Et tunne itseäsi. Udik ew'</w:t>
      </w:r>
    </w:p>
    <w:p>
      <w:r>
        <w:rPr>
          <w:b/>
          <w:u w:val="single"/>
        </w:rPr>
        <w:t xml:space="preserve">209953</w:t>
      </w:r>
    </w:p>
    <w:p>
      <w:r>
        <w:t xml:space="preserve">USER Beautiful cocot...'</w:t>
      </w:r>
    </w:p>
    <w:p>
      <w:r>
        <w:rPr>
          <w:b/>
          <w:u w:val="single"/>
        </w:rPr>
        <w:t xml:space="preserve">209954</w:t>
      </w:r>
    </w:p>
    <w:p>
      <w:r>
        <w:t xml:space="preserve">KÄYTTÄJÄ Kuka levittää nyir nyir ei ole kuin terroristi, onko terroristi vain pommi ???'?</w:t>
      </w:r>
    </w:p>
    <w:p>
      <w:r>
        <w:rPr>
          <w:b/>
          <w:u w:val="single"/>
        </w:rPr>
        <w:t xml:space="preserve">209955</w:t>
      </w:r>
    </w:p>
    <w:p>
      <w:r>
        <w:t xml:space="preserve">KÄYTTÄJÄ KÄYTTÄJÄ KÄYTTÄJÄ KÄYTTÄJÄ KÄYTTÄJÄ Kokeile deh Mba...kysy Om M Taufikilta Gerindra...., kuinka monta hänen ystäväänsä on. Ongelmana on se, että DKI-vaalien aikana Om Taufik oli syönyt erään Pohjois-Jakartan alueella toimivan liikemiehen kanssa. Ja eilen kampanjan aikana myös</w:t>
      </w:r>
    </w:p>
    <w:p>
      <w:r>
        <w:rPr>
          <w:b/>
          <w:u w:val="single"/>
        </w:rPr>
        <w:t xml:space="preserve">209956</w:t>
      </w:r>
    </w:p>
    <w:p>
      <w:r>
        <w:t xml:space="preserve">Haluan vain muistuttaa teitä, että sosiaalisessa mediassa ja mielipiteiden ilmaisemisessa on oltava varovainen, älkää jääkö kiinni provosoiviin aggressiivisiin viestintätyyleihin ; Pysykää oikealla tiellä ja jatkakaa #2019GantiPresiden edistämistä ; ; ; Kuka on samaa mieltä RT ja Like yuk</w:t>
      </w:r>
    </w:p>
    <w:p>
      <w:r>
        <w:rPr>
          <w:b/>
          <w:u w:val="single"/>
        </w:rPr>
        <w:t xml:space="preserve">209957</w:t>
      </w:r>
    </w:p>
    <w:p>
      <w:r>
        <w:t xml:space="preserve"> Missä tapahtumassa nur sugik oli? Missä tapahtumassa Ahok oli? Onko ahok koskaan ngmg ngentad ngentod asshole2? Kuka teki otsikko ahok? A</w:t>
      </w:r>
    </w:p>
    <w:p>
      <w:r>
        <w:rPr>
          <w:b/>
          <w:u w:val="single"/>
        </w:rPr>
        <w:t xml:space="preserve">209958</w:t>
      </w:r>
    </w:p>
    <w:p>
      <w:r>
        <w:t xml:space="preserve">1. Valtion infrastruktuurihankkeet ovat jälleen vaikeuksissa. Viimeisin hanke on Manado-Bitungin tietullihanke Tumaluntungissa, Pohjois-Minahasan piirikunnassa Pohjois-Sulawesissa.</w:t>
      </w:r>
    </w:p>
    <w:p>
      <w:r>
        <w:rPr>
          <w:b/>
          <w:u w:val="single"/>
        </w:rPr>
        <w:t xml:space="preserve">209959</w:t>
      </w:r>
    </w:p>
    <w:p>
      <w:r>
        <w:t xml:space="preserve">Rizal Ramli: Uuden kuvernöörin jälkeen DKI Jakarta on viileämpi ja rauhallisempi.</w:t>
      </w:r>
    </w:p>
    <w:p>
      <w:r>
        <w:rPr>
          <w:b/>
          <w:u w:val="single"/>
        </w:rPr>
        <w:t xml:space="preserve">209960</w:t>
      </w:r>
    </w:p>
    <w:p>
      <w:r>
        <w:t xml:space="preserve">KÄYTTÄJÄ KÄYTTÄJÄ Indonesia on kaikkein anti, jos julkistaminen pki tu oikeaan aikaan, sekä myös etsitään presidenttiä ei pitäisi olla huonoja yhteyksiä menneisyydessä menneisyydestä! #hanyaajasimpel \n#indonesiabangkit2019'</w:t>
      </w:r>
    </w:p>
    <w:p>
      <w:r>
        <w:rPr>
          <w:b/>
          <w:u w:val="single"/>
        </w:rPr>
        <w:t xml:space="preserve">209961</w:t>
      </w:r>
    </w:p>
    <w:p>
      <w:r>
        <w:t xml:space="preserve">KÄYTTÄJÄ Hehe..opeta minulle, millaista kristinusko on?'</w:t>
      </w:r>
    </w:p>
    <w:p>
      <w:r>
        <w:rPr>
          <w:b/>
          <w:u w:val="single"/>
        </w:rPr>
        <w:t xml:space="preserve">209962</w:t>
      </w:r>
    </w:p>
    <w:p>
      <w:r>
        <w:t xml:space="preserve">Osa 5; "Hetkinen, herra Rocky. Yritän ymmärtää sanojasi, mutta tällä kertaa muslimina en voi hyväksyä sitä, että pyhää kirjaani, Koraania, pidetään kaunokirjallisuutena. Minä taas tunnen itse, että Koraani on tosiasia. Se tapahtui minun elinaikanani.</w:t>
      </w:r>
    </w:p>
    <w:p>
      <w:r>
        <w:rPr>
          <w:b/>
          <w:u w:val="single"/>
        </w:rPr>
        <w:t xml:space="preserve">209963</w:t>
      </w:r>
    </w:p>
    <w:p>
      <w:r>
        <w:t xml:space="preserve">NYT KOULULAISTEN LAPSET\n\nTulee KUNNOSTA valmistumisen jälkeen TUPAKKOKSI'</w:t>
      </w:r>
    </w:p>
    <w:p>
      <w:r>
        <w:rPr>
          <w:b/>
          <w:u w:val="single"/>
        </w:rPr>
        <w:t xml:space="preserve">209964</w:t>
      </w:r>
    </w:p>
    <w:p>
      <w:r>
        <w:t xml:space="preserve">KÄYTTÄJÄ pysy kaukana kirotun paholaisen kiusauksesta".</w:t>
      </w:r>
    </w:p>
    <w:p>
      <w:r>
        <w:rPr>
          <w:b/>
          <w:u w:val="single"/>
        </w:rPr>
        <w:t xml:space="preserve">209965</w:t>
      </w:r>
    </w:p>
    <w:p>
      <w:r>
        <w:t xml:space="preserve">pidättäkää syylliset, jos poliisi ei pysty, niin syrjäyttäkää Jokowi R3JIM PKI</w:t>
      </w:r>
    </w:p>
    <w:p>
      <w:r>
        <w:rPr>
          <w:b/>
          <w:u w:val="single"/>
        </w:rPr>
        <w:t xml:space="preserve">209966</w:t>
      </w:r>
    </w:p>
    <w:p>
      <w:r>
        <w:t xml:space="preserve">KÄYTTÄJÄ KÄYTTÄJÄ Se on hauskaa, mutta kyllä, länsimainen kulttuuri juontaa juurensa aina roomalaisten aikakauteen asti. Se sekoitetaan kriittiseen &amp;amp; kulttuurintutkimukseen, joten se aiheuttaa päänvaivaa �????.</w:t>
      </w:r>
    </w:p>
    <w:p>
      <w:r>
        <w:rPr>
          <w:b/>
          <w:u w:val="single"/>
        </w:rPr>
        <w:t xml:space="preserve">209967</w:t>
      </w:r>
    </w:p>
    <w:p>
      <w:r>
        <w:t xml:space="preserve">KÄYTTÄJÄ Keduluan sm Kiina, kaivinkoneiden, traktoreiden, tuholaisruiskujen, generaattoreiden jne. tuotanto \xf0\x9f\x98\x82'</w:t>
      </w:r>
    </w:p>
    <w:p>
      <w:r>
        <w:rPr>
          <w:b/>
          <w:u w:val="single"/>
        </w:rPr>
        <w:t xml:space="preserve">209968</w:t>
      </w:r>
    </w:p>
    <w:p>
      <w:r>
        <w:t xml:space="preserve">Saavumme sinne\nYöskentelemme kahdestaan\nSyömme krokotiilileipää\nKuuntelemme lauluamme\nTanssimme yhdessä</w:t>
      </w:r>
    </w:p>
    <w:p>
      <w:r>
        <w:rPr>
          <w:b/>
          <w:u w:val="single"/>
        </w:rPr>
        <w:t xml:space="preserve">209969</w:t>
      </w:r>
    </w:p>
    <w:p>
      <w:r>
        <w:t xml:space="preserve">Lyhyt kuva minun biologinen äiti viime yönä, Olen tarkoituksella antoi vilahdus ensin, haluavat nähdä vastauksenne, 100 Retwet annan kuvan koko kehon URL.</w:t>
      </w:r>
    </w:p>
    <w:p>
      <w:r>
        <w:rPr>
          <w:b/>
          <w:u w:val="single"/>
        </w:rPr>
        <w:t xml:space="preserve">209970</w:t>
      </w:r>
    </w:p>
    <w:p>
      <w:r>
        <w:t xml:space="preserve">"sitten" Lauantaiaamuna (21.4.2018) Baduyn alkuperäiskansat jatkavat matkaansa Bantenin kuvernöörin kansliaan Bantenin maakunnan hallintokeskuksessa (KP3B) Curugissa, Serangin kaupungissa. #SebaBaduy2018 #madisa_isa.</w:t>
      </w:r>
    </w:p>
    <w:p>
      <w:r>
        <w:rPr>
          <w:b/>
          <w:u w:val="single"/>
        </w:rPr>
        <w:t xml:space="preserve">209971</w:t>
      </w:r>
    </w:p>
    <w:p>
      <w:r>
        <w:t xml:space="preserve">Ei se mitään, tärkeää on, että Pak abu uskoo ja katuu yhä, ja Allah antaa hänelle varmasti anteeksi...�????�????�????�?????.</w:t>
      </w:r>
    </w:p>
    <w:p>
      <w:r>
        <w:rPr>
          <w:b/>
          <w:u w:val="single"/>
        </w:rPr>
        <w:t xml:space="preserve">209972</w:t>
      </w:r>
    </w:p>
    <w:p>
      <w:r>
        <w:t xml:space="preserve">TARINA JA LAULU - MONYET KING (ENSIMMÄINEN OSA) URL</w:t>
      </w:r>
    </w:p>
    <w:p>
      <w:r>
        <w:rPr>
          <w:b/>
          <w:u w:val="single"/>
        </w:rPr>
        <w:t xml:space="preserve">209973</w:t>
      </w:r>
    </w:p>
    <w:p>
      <w:r>
        <w:t xml:space="preserve">KÄYTTÄJÄ Nyt se ei ole niin? Aioin kutsua sitä etanaksi, mutta se osoittautui vinoksi. \xf0\x9f\x98\xad'</w:t>
      </w:r>
    </w:p>
    <w:p>
      <w:r>
        <w:rPr>
          <w:b/>
          <w:u w:val="single"/>
        </w:rPr>
        <w:t xml:space="preserve">209974</w:t>
      </w:r>
    </w:p>
    <w:p>
      <w:r>
        <w:t xml:space="preserve">mutta tämä on niin totta. missä Kyuhyun on rannalla, kun hänellä on tuollaiset kalvosinnapit. mikä juntti. puhumattakaan Jihoonista.</w:t>
      </w:r>
    </w:p>
    <w:p>
      <w:r>
        <w:rPr>
          <w:b/>
          <w:u w:val="single"/>
        </w:rPr>
        <w:t xml:space="preserve">209975</w:t>
      </w:r>
    </w:p>
    <w:p>
      <w:r>
        <w:t xml:space="preserve">Puolustetaan islamia ilman moraalittomuutta, ilman kiroilua, parjaamista, juoruilua, nimittelyä, kiroilua,�?</w:t>
      </w:r>
    </w:p>
    <w:p>
      <w:r>
        <w:rPr>
          <w:b/>
          <w:u w:val="single"/>
        </w:rPr>
        <w:t xml:space="preserve">209976</w:t>
      </w:r>
    </w:p>
    <w:p>
      <w:r>
        <w:t xml:space="preserve"/>
      </w:r>
    </w:p>
    <w:p>
      <w:r>
        <w:rPr>
          <w:b/>
          <w:u w:val="single"/>
        </w:rPr>
        <w:t xml:space="preserve">209977</w:t>
      </w:r>
    </w:p>
    <w:p>
      <w:r>
        <w:t xml:space="preserve">Babi betul kokous jopa 4 tuntia selkäkipu\xf0\x9f\x98\xad'</w:t>
      </w:r>
    </w:p>
    <w:p>
      <w:r>
        <w:rPr>
          <w:b/>
          <w:u w:val="single"/>
        </w:rPr>
        <w:t xml:space="preserve">209978</w:t>
      </w:r>
    </w:p>
    <w:p>
      <w:r>
        <w:t xml:space="preserve">// ; MIKÄ VERKKO MINÄ PASKON" :(((('</w:t>
      </w:r>
    </w:p>
    <w:p>
      <w:r>
        <w:rPr>
          <w:b/>
          <w:u w:val="single"/>
        </w:rPr>
        <w:t xml:space="preserve">209979</w:t>
      </w:r>
    </w:p>
    <w:p>
      <w:r>
        <w:t xml:space="preserve">Ihminen, joka tunnustaa olevansa kristitty mutta joka ei elä eri tavalla kuin tämän maailman ihmiset, tulee niin hämäräksi, ettei hän heijasta Jumalan kunniaa eikä ole todistus Kristuksesta -Harold M. Freligh".</w:t>
      </w:r>
    </w:p>
    <w:p>
      <w:r>
        <w:rPr>
          <w:b/>
          <w:u w:val="single"/>
        </w:rPr>
        <w:t xml:space="preserve">209980</w:t>
      </w:r>
    </w:p>
    <w:p>
      <w:r>
        <w:t xml:space="preserve">KÄYTTÄJÄ Haluan naida persereikääsi kaunis sinulla on varaa ei iso kalu urut koko 3 sormet puoli iso pitkä..sinulla on varaa kaunis?'</w:t>
      </w:r>
    </w:p>
    <w:p>
      <w:r>
        <w:rPr>
          <w:b/>
          <w:u w:val="single"/>
        </w:rPr>
        <w:t xml:space="preserve">209981</w:t>
      </w:r>
    </w:p>
    <w:p>
      <w:r>
        <w:t xml:space="preserve">USER Edan. Ei käy :))'</w:t>
      </w:r>
    </w:p>
    <w:p>
      <w:r>
        <w:rPr>
          <w:b/>
          <w:u w:val="single"/>
        </w:rPr>
        <w:t xml:space="preserve">209982</w:t>
      </w:r>
    </w:p>
    <w:p>
      <w:r>
        <w:t xml:space="preserve">#Tätä hindujen rituaalivideota ei pidetty Intiassa, vaan Acehissa, jossa islamilainen laki on erittäin tiukka.</w:t>
      </w:r>
    </w:p>
    <w:p>
      <w:r>
        <w:rPr>
          <w:b/>
          <w:u w:val="single"/>
        </w:rPr>
        <w:t xml:space="preserve">209983</w:t>
      </w:r>
    </w:p>
    <w:p>
      <w:r>
        <w:t xml:space="preserve">Meidän on valmistauduttava juutalaisten hyökkäykseen. Meidän on lisättävä uskoamme ja taqwaa Allahia SWT:tä kohtaan - khutbassa sanottiin -''</w:t>
      </w:r>
    </w:p>
    <w:p>
      <w:r>
        <w:rPr>
          <w:b/>
          <w:u w:val="single"/>
        </w:rPr>
        <w:t xml:space="preserve">209984</w:t>
      </w:r>
    </w:p>
    <w:p>
      <w:r>
        <w:t xml:space="preserve">KÄYTTÄJÄ KÄYTTÄJÄ Lue oikea hadith uudelleen. Ashuran ja aqiqahin paaston kieltäminen ei johtunut juutalaisista opetuksista ja arabien tavoista, vaan siitä, että seuralaiset seurasivat profeetan Sunnaa.\nGamis ovat sallittuja, kuten sarongit, lippikset ja kokot. Ei ole</w:t>
      </w:r>
    </w:p>
    <w:p>
      <w:r>
        <w:rPr>
          <w:b/>
          <w:u w:val="single"/>
        </w:rPr>
        <w:t xml:space="preserve">209985</w:t>
      </w:r>
    </w:p>
    <w:p>
      <w:r>
        <w:t xml:space="preserve">KÄYTTÄJÄ "Vuosituhatvuotinen musiikki on roskaa, on parempi sanoa vanha kuin olla (indie-idiootti)"..\n Mitä tarkoitat indie-biisillä tässä? Moderni musiikki ?\nIndie on peräisin independent music bro... siinä mielessä, että muusikko ei ole riippuvainen muista osapuolista (independent).Vanhat muusikot ovat olleet indie jo pitkään.</w:t>
      </w:r>
    </w:p>
    <w:p>
      <w:r>
        <w:rPr>
          <w:b/>
          <w:u w:val="single"/>
        </w:rPr>
        <w:t xml:space="preserve">209986</w:t>
      </w:r>
    </w:p>
    <w:p>
      <w:r>
        <w:t xml:space="preserve">KÄYTTÄJÄ hei, nykyään on paljon tekopyhiä, joten sinun pitäisi tietää se.</w:t>
      </w:r>
    </w:p>
    <w:p>
      <w:r>
        <w:rPr>
          <w:b/>
          <w:u w:val="single"/>
        </w:rPr>
        <w:t xml:space="preserve">209987</w:t>
      </w:r>
    </w:p>
    <w:p>
      <w:r>
        <w:t xml:space="preserve">Ennen uutta vuotta et löydä ideoita syömiseen doin kanssa? Tule vain tänne, kaveri! Wrung PEMPEK PLMBNG. Jln. WR SUPRATMAN SENGGOL BUDAYA, TOHPATI.</w:t>
      </w:r>
    </w:p>
    <w:p>
      <w:r>
        <w:rPr>
          <w:b/>
          <w:u w:val="single"/>
        </w:rPr>
        <w:t xml:space="preserve">209988</w:t>
      </w:r>
    </w:p>
    <w:p>
      <w:r>
        <w:t xml:space="preserve">Su Pin oli Karya Yosefin katolisen peruskoulun oppilas vuosina 1978-1983, Ronaldo Pardeden vaimo. Su Pin shi wo de qizi ... wo de ... RoDe ... Ronaldo Pardede qizi.'</w:t>
      </w:r>
    </w:p>
    <w:p>
      <w:r>
        <w:rPr>
          <w:b/>
          <w:u w:val="single"/>
        </w:rPr>
        <w:t xml:space="preserve">209989</w:t>
      </w:r>
    </w:p>
    <w:p>
      <w:r>
        <w:t xml:space="preserve">KÄYTTÄJÄ KÄYTTÄJÄ KÄYTTÄJÄ Käyttäjä Käyttäjä Käyttäjä Käyttäjä Kaikki alueet eivät ole ilmaisseet mielipidettään #2019GantiPresidentti, vain cebongin kylä ei ole \xf0\x9f\x98\x84'</w:t>
      </w:r>
    </w:p>
    <w:p>
      <w:r>
        <w:rPr>
          <w:b/>
          <w:u w:val="single"/>
        </w:rPr>
        <w:t xml:space="preserve">209990</w:t>
      </w:r>
    </w:p>
    <w:p>
      <w:r>
        <w:t xml:space="preserve">KÄYTTÄJÄ KÄYTTÄJÄ Wkwkwkwkwkwkwkwkk kuvittele apina apina sakti\xf0\x9f\x98\x82\xf0\x9f\x98\x82'</w:t>
      </w:r>
    </w:p>
    <w:p>
      <w:r>
        <w:rPr>
          <w:b/>
          <w:u w:val="single"/>
        </w:rPr>
        <w:t xml:space="preserve">209991</w:t>
      </w:r>
    </w:p>
    <w:p>
      <w:r>
        <w:t xml:space="preserve">Fuyyyyyoooo sika laaa mindfuck shit dah on aivopäässäni ajattelemassa tätä ällöttävää asiaa. Vittu...</w:t>
      </w:r>
    </w:p>
    <w:p>
      <w:r>
        <w:rPr>
          <w:b/>
          <w:u w:val="single"/>
        </w:rPr>
        <w:t xml:space="preserve">209992</w:t>
      </w:r>
    </w:p>
    <w:p>
      <w:r>
        <w:t xml:space="preserve">Paskiainen, 212 kannattaja Rocky Gerung kutsuu pyhää kirjaa fiktioksi, Koraania fiktioksi? Kirottu!</w:t>
      </w:r>
    </w:p>
    <w:p>
      <w:r>
        <w:rPr>
          <w:b/>
          <w:u w:val="single"/>
        </w:rPr>
        <w:t xml:space="preserve">209993</w:t>
      </w:r>
    </w:p>
    <w:p>
      <w:r>
        <w:t xml:space="preserve">USER Ei todellakaan... Pyyhin suuni pöytäliinalla.</w:t>
      </w:r>
    </w:p>
    <w:p>
      <w:r>
        <w:rPr>
          <w:b/>
          <w:u w:val="single"/>
        </w:rPr>
        <w:t xml:space="preserve">209994</w:t>
      </w:r>
    </w:p>
    <w:p>
      <w:r>
        <w:t xml:space="preserve">_Radikaaliryhmät kampanjoivat avoimesti sen puolesta, että kristittyjen on laitonta toimia paikallisina johtajina._ Mutta me emme kosta #me rakastamme.</w:t>
      </w:r>
    </w:p>
    <w:p>
      <w:r>
        <w:rPr>
          <w:b/>
          <w:u w:val="single"/>
        </w:rPr>
        <w:t xml:space="preserve">209995</w:t>
      </w:r>
    </w:p>
    <w:p>
      <w:r>
        <w:t xml:space="preserve">Tämä on pääkaupunki Jakarta byar pet edelleen.... Woooui kunyuk listrik naek terus mutu ambrol terus'</w:t>
      </w:r>
    </w:p>
    <w:p>
      <w:r>
        <w:rPr>
          <w:b/>
          <w:u w:val="single"/>
        </w:rPr>
        <w:t xml:space="preserve">209996</w:t>
      </w:r>
    </w:p>
    <w:p>
      <w:r>
        <w:t xml:space="preserve">RT KÄYTTÄJÄ KÄYTTÄJÄ KÄYTTÄJÄ KÄYTTÄJÄ Prabowo on vanhentunut.</w:t>
      </w:r>
    </w:p>
    <w:p>
      <w:r>
        <w:rPr>
          <w:b/>
          <w:u w:val="single"/>
        </w:rPr>
        <w:t xml:space="preserve">209997</w:t>
      </w:r>
    </w:p>
    <w:p>
      <w:r>
        <w:t xml:space="preserve">Ostovoima laski, köyhyystietoja käsiteltiin, hinnat nousivat kohtuuttomasti, ihmisten elintarpeet vaikeutuivat, kuilu kasvoi, velka paisui kaoottisesti, asemien jakaminen jatkui, valtion omaisuutta myytiin. Ulkomaalaisia työntekijöitä tulvii. jne.</w:t>
      </w:r>
    </w:p>
    <w:p>
      <w:r>
        <w:rPr>
          <w:b/>
          <w:u w:val="single"/>
        </w:rPr>
        <w:t xml:space="preserve">209998</w:t>
      </w:r>
    </w:p>
    <w:p>
      <w:r>
        <w:t xml:space="preserve">Kun KÄYTTÄJÄ antaa kiitosta KÄYTTÄJÄLLE ja KÄYTTÄJÄ-tiimille, jotka ovat super militantteja! ; ; Tämä tekee liikkeestä; #2019GantiPresiden estetään monin eri tavoin; ; Inshaa Allah pysymme luottavaisena; #2019PrabowoAnisMatta; Oikea ratkaisu maalle.</w:t>
      </w:r>
    </w:p>
    <w:p>
      <w:r>
        <w:rPr>
          <w:b/>
          <w:u w:val="single"/>
        </w:rPr>
        <w:t xml:space="preserve">209999</w:t>
      </w:r>
    </w:p>
    <w:p>
      <w:r>
        <w:t xml:space="preserve">USER Oh yeah you're not saram ya bang\n\n\nLo sarap'</w:t>
      </w:r>
    </w:p>
    <w:p>
      <w:r>
        <w:rPr>
          <w:b/>
          <w:u w:val="single"/>
        </w:rPr>
        <w:t xml:space="preserve">210000</w:t>
      </w:r>
    </w:p>
    <w:p>
      <w:r>
        <w:t xml:space="preserve"/>
      </w:r>
    </w:p>
    <w:p>
      <w:r>
        <w:rPr>
          <w:b/>
          <w:u w:val="single"/>
        </w:rPr>
        <w:t xml:space="preserve">210001</w:t>
      </w:r>
    </w:p>
    <w:p>
      <w:r>
        <w:t xml:space="preserve">KÄYTTÄJÄ KÄYTTÄJÄ KÄYTTÄJÄ KÄYTTÄJÄ Olen kuullut aiemmin, ennen kuin huhut olivat olemassa, että Matteus oli olemassa, mutta ei indonesialainen. Se saa minut hämmentymään, kun yhtäkkiä esiin ilmestyy nimi Matthew Soeharsono, joka käy täällä koulua, ja hänen talonsa on täällä. Kunnes hän teki kuvan Martin Tai Rightista.</w:t>
      </w:r>
    </w:p>
    <w:p>
      <w:r>
        <w:rPr>
          <w:b/>
          <w:u w:val="single"/>
        </w:rPr>
        <w:t xml:space="preserve">210002</w:t>
      </w:r>
    </w:p>
    <w:p>
      <w:r>
        <w:t xml:space="preserve"/>
      </w:r>
    </w:p>
    <w:p>
      <w:r>
        <w:rPr>
          <w:b/>
          <w:u w:val="single"/>
        </w:rPr>
        <w:t xml:space="preserve">210003</w:t>
      </w:r>
    </w:p>
    <w:p>
      <w:r>
        <w:t xml:space="preserve">KÄYTTÄJÄ KÄYTTÄJÄ KÄYTTÄJÄ KÄYTTÄJÄ KÄYTTÄJÄ KÄYTTÄJÄ KÄYTTÄJÄ KÄYTTÄJÄ Tadpoles puhuu paljon, velkaa kasaantuu hyvälle bolangille, infrastruktuurin sanotaan valmistuneen vain 2 prosenttia, myös lentokentät tunnustetaan Cebong you're so crazy</w:t>
      </w:r>
    </w:p>
    <w:p>
      <w:r>
        <w:rPr>
          <w:b/>
          <w:u w:val="single"/>
        </w:rPr>
        <w:t xml:space="preserve">210004</w:t>
      </w:r>
    </w:p>
    <w:p>
      <w:r>
        <w:t xml:space="preserve">Rakastamastasi ihmisestä irti päästäminen on paljon vaikeampaa kuin hyväksyä uusi rakkaus, joka on vieras sydämellesi.#RobotBijak ##BotZidanCreative'</w:t>
      </w:r>
    </w:p>
    <w:p>
      <w:r>
        <w:rPr>
          <w:b/>
          <w:u w:val="single"/>
        </w:rPr>
        <w:t xml:space="preserve">210005</w:t>
      </w:r>
    </w:p>
    <w:p>
      <w:r>
        <w:t xml:space="preserve">Allah hu barbaari määräsi vääräuskoisten mestaamisen, onko Bang Fahri oikeassa? Allah hu Barbar opettaa peniksen sovittamista, onko tämä totta?</w:t>
      </w:r>
    </w:p>
    <w:p>
      <w:r>
        <w:rPr>
          <w:b/>
          <w:u w:val="single"/>
        </w:rPr>
        <w:t xml:space="preserve">210006</w:t>
      </w:r>
    </w:p>
    <w:p>
      <w:r>
        <w:t xml:space="preserve">KÄYTTÄJÄ *turkkilaisia palvovien kamelien hyökkäystä odotellessa*'</w:t>
      </w:r>
    </w:p>
    <w:p>
      <w:r>
        <w:rPr>
          <w:b/>
          <w:u w:val="single"/>
        </w:rPr>
        <w:t xml:space="preserve">210007</w:t>
      </w:r>
    </w:p>
    <w:p>
      <w:r>
        <w:t xml:space="preserve">KÄYTTÄJÄ KÄYTTÄJÄ JABLAY. tyttöystäväni takaisin ensin narttu. haluan oppia ei niin \xf0\x9f\x98\xad'</w:t>
      </w:r>
    </w:p>
    <w:p>
      <w:r>
        <w:rPr>
          <w:b/>
          <w:u w:val="single"/>
        </w:rPr>
        <w:t xml:space="preserve">210008</w:t>
      </w:r>
    </w:p>
    <w:p>
      <w:r>
        <w:t xml:space="preserve">KÄYTTÄJÄ KÄYTTÄJÄ Qurban käyttää kamelia vai lehmää? \xf0\x9f\x98\x85'</w:t>
      </w:r>
    </w:p>
    <w:p>
      <w:r>
        <w:rPr>
          <w:b/>
          <w:u w:val="single"/>
        </w:rPr>
        <w:t xml:space="preserve">210009</w:t>
      </w:r>
    </w:p>
    <w:p>
      <w:r>
        <w:t xml:space="preserve">Jos olet islamin historian asiantuntija tai islamin asiantuntija, kiistä näiden tietojen totuus kansakunnan ja valtion parhaaksi.</w:t>
      </w:r>
    </w:p>
    <w:p>
      <w:r>
        <w:rPr>
          <w:b/>
          <w:u w:val="single"/>
        </w:rPr>
        <w:t xml:space="preserve">210010</w:t>
      </w:r>
    </w:p>
    <w:p>
      <w:r>
        <w:t xml:space="preserve">KÄYTTÄJÄ KÄYTTÄJÄ Kyse ei ole enemmistöstä tai vähemmistöstä. Kyse on käsitteestä. Tietääkseni kristillisissä, buddhalaisissa tai hindulaisissa kirjoituksissa ei ole mitään käskyä, joka kieltäisi valitsemasta johtajia, ystäviä tai työntekijöitä uskonnon ulkopuolelta.</w:t>
      </w:r>
    </w:p>
    <w:p>
      <w:r>
        <w:rPr>
          <w:b/>
          <w:u w:val="single"/>
        </w:rPr>
        <w:t xml:space="preserve">210011</w:t>
      </w:r>
    </w:p>
    <w:p>
      <w:r>
        <w:t xml:space="preserve"/>
      </w:r>
    </w:p>
    <w:p>
      <w:r>
        <w:rPr>
          <w:b/>
          <w:u w:val="single"/>
        </w:rPr>
        <w:t xml:space="preserve">210012</w:t>
      </w:r>
    </w:p>
    <w:p>
      <w:r>
        <w:t xml:space="preserve">USER Najis anjer gua still doyan hole'</w:t>
      </w:r>
    </w:p>
    <w:p>
      <w:r>
        <w:rPr>
          <w:b/>
          <w:u w:val="single"/>
        </w:rPr>
        <w:t xml:space="preserve">210013</w:t>
      </w:r>
    </w:p>
    <w:p>
      <w:r>
        <w:t xml:space="preserve">Ning 2. kerroksen terassi huoneesi vieressä. Hiljainen todistaja suhteestasi minuun.</w:t>
      </w:r>
    </w:p>
    <w:p>
      <w:r>
        <w:rPr>
          <w:b/>
          <w:u w:val="single"/>
        </w:rPr>
        <w:t xml:space="preserve">210014</w:t>
      </w:r>
    </w:p>
    <w:p>
      <w:r>
        <w:t xml:space="preserve">"Niin turmeltunut nainen tuo cy.</w:t>
      </w:r>
    </w:p>
    <w:p>
      <w:r>
        <w:rPr>
          <w:b/>
          <w:u w:val="single"/>
        </w:rPr>
        <w:t xml:space="preserve">210015</w:t>
      </w:r>
    </w:p>
    <w:p>
      <w:r>
        <w:t xml:space="preserve">Anies Sandi on epäonnistunut DKI:n johtamisessa jo ennen virkaanastujaisiaan.</w:t>
      </w:r>
    </w:p>
    <w:p>
      <w:r>
        <w:rPr>
          <w:b/>
          <w:u w:val="single"/>
        </w:rPr>
        <w:t xml:space="preserve">210016</w:t>
      </w:r>
    </w:p>
    <w:p>
      <w:r>
        <w:t xml:space="preserve">KÄYTTÄJÄ KÄYTTÄJÄ Katolisessa uskossa avioliitot voidaan tietenkin peruuttaa perustellusta syystä.".</w:t>
      </w:r>
    </w:p>
    <w:p>
      <w:r>
        <w:rPr>
          <w:b/>
          <w:u w:val="single"/>
        </w:rPr>
        <w:t xml:space="preserve">210017</w:t>
      </w:r>
    </w:p>
    <w:p>
      <w:r>
        <w:t xml:space="preserve">RT USER: #RETWEET \nDigging until wet ... \xf0\x9f\x98\x9d \n\n#horny #memek #colmek #colokmemek #jembut #memekbecek #ngentot \n#videongentot #Vi\xe2\x80\xa6'</w:t>
      </w:r>
    </w:p>
    <w:p>
      <w:r>
        <w:rPr>
          <w:b/>
          <w:u w:val="single"/>
        </w:rPr>
        <w:t xml:space="preserve">210018</w:t>
      </w:r>
    </w:p>
    <w:p>
      <w:r>
        <w:t xml:space="preserve">USER Monet heimokirkot. Jumalanpalvelusmenettelyt, laulut ja jopa pukeutuminen paikallisen kirkon tapojen mukaan.\n\nKatoliset eivät enää edes hallitse latinankielistä jumalanpalvelusta.</w:t>
      </w:r>
    </w:p>
    <w:p>
      <w:r>
        <w:rPr>
          <w:b/>
          <w:u w:val="single"/>
        </w:rPr>
        <w:t xml:space="preserve">210019</w:t>
      </w:r>
    </w:p>
    <w:p>
      <w:r>
        <w:t xml:space="preserve">KÄYTTÄJÄ KÄYTTÄJÄ Ehkä uskonnollinen tietämyksesi on hyvin laaja &amp;amp; hurskas. Mutta minulla on epäilyksiä joidenkin seuraamiesi tilien suhteen. Eikö olisi parempi, että antaisit ensin esimerkin ystävillesi siitä, miten ilmaiset mielipiteesi bil hikmahin avulla? Salam</w:t>
      </w:r>
    </w:p>
    <w:p>
      <w:r>
        <w:rPr>
          <w:b/>
          <w:u w:val="single"/>
        </w:rPr>
        <w:t xml:space="preserve">210020</w:t>
      </w:r>
    </w:p>
    <w:p>
      <w:r>
        <w:t xml:space="preserve">KÄYTTÄJÄ KÄYTTÄJÄ hänen sänkynsä hänen työhuoneessaan KÄYTTÄJÄ voi olla hiljainen todistaja niiy\xf0\x9f\x98\x85 KÄYTTÄJÄ'</w:t>
      </w:r>
    </w:p>
    <w:p>
      <w:r>
        <w:rPr>
          <w:b/>
          <w:u w:val="single"/>
        </w:rPr>
        <w:t xml:space="preserve">210021</w:t>
      </w:r>
    </w:p>
    <w:p>
      <w:r>
        <w:t xml:space="preserve">RT USER: Osa3. Koira Enk bgt ... Tatuoitu hunk Tuntee jokaisen työnnön munan\xf0\x9f\x92\xa6\xf0\x9f\x92\xa6 URL-osoite: ...</w:t>
      </w:r>
    </w:p>
    <w:p>
      <w:r>
        <w:rPr>
          <w:b/>
          <w:u w:val="single"/>
        </w:rPr>
        <w:t xml:space="preserve">210022</w:t>
      </w:r>
    </w:p>
    <w:p>
      <w:r>
        <w:t xml:space="preserve">KÄYTTÄJÄ KÄYTTÄJÄ KÄYTTÄJÄ KÄYTTÄJÄ Uskonto, jolla on pyhä kirja, jos sinulla ei ole pyhää kirjaa, jätä se huomiotta.</w:t>
      </w:r>
    </w:p>
    <w:p>
      <w:r>
        <w:rPr>
          <w:b/>
          <w:u w:val="single"/>
        </w:rPr>
        <w:t xml:space="preserve">210023</w:t>
      </w:r>
    </w:p>
    <w:p>
      <w:r>
        <w:t xml:space="preserve">RT USER: Opiskelijapojan hemmoteltu tönäisy, hän sanoi olevansa utelias kokeilemaan boolin käyttöä, joten hän vain antoi sen minulle, kunhan hän ei ota vastuuta k\xe2\x80\xa6'</w:t>
      </w:r>
    </w:p>
    <w:p>
      <w:r>
        <w:rPr>
          <w:b/>
          <w:u w:val="single"/>
        </w:rPr>
        <w:t xml:space="preserve">210024</w:t>
      </w:r>
    </w:p>
    <w:p>
      <w:r>
        <w:t xml:space="preserve">RT USER Next...Lengserkan jokowi</w:t>
      </w:r>
    </w:p>
    <w:p>
      <w:r>
        <w:rPr>
          <w:b/>
          <w:u w:val="single"/>
        </w:rPr>
        <w:t xml:space="preserve">210025</w:t>
      </w:r>
    </w:p>
    <w:p>
      <w:r>
        <w:t xml:space="preserve">7. KÄYTTÄJÄN PUHEENJOHTAJA: Haluan kuulla yksityiskohtaisen raportin sekä infrastruktuurin, tapahtumapaikkojen että muiden kuin tapahtumapaikkojen ja teknisten valmistelujen valmistelusta täytäntöönpanoa varten #JokowiPacuPromotionAsianGames #YukPromoteAsianGames18</w:t>
      </w:r>
    </w:p>
    <w:p>
      <w:r>
        <w:rPr>
          <w:b/>
          <w:u w:val="single"/>
        </w:rPr>
        <w:t xml:space="preserve">210026</w:t>
      </w:r>
    </w:p>
    <w:p>
      <w:r>
        <w:t xml:space="preserve">Makcik cina vieressä katil nro 3 ni vaikka hän dah pinda wad, mutta hän muistaa myös ystävällisyyttä n apua aikana berjiran ... Tänään hän tuli jakamaan hedelmänsä, kiitos Jumalalle hyvästä kiinalaisesta anty\xf0\x9f\x98\x8d Kiitos.</w:t>
      </w:r>
    </w:p>
    <w:p>
      <w:r>
        <w:rPr>
          <w:b/>
          <w:u w:val="single"/>
        </w:rPr>
        <w:t xml:space="preserve">210027</w:t>
      </w:r>
    </w:p>
    <w:p>
      <w:r>
        <w:t xml:space="preserve">USER USER Iki apik biyat, senng aku nyawang poto iki. Presidentti Jancuk ja toivottavasti hänen vieressään oleva on hänen varapuheenjohtajansa. Ainakin presidentti Jancukersin neuvonantaja. Heuheuheu \xf0\x9f\x98\x82'</w:t>
      </w:r>
    </w:p>
    <w:p>
      <w:r>
        <w:rPr>
          <w:b/>
          <w:u w:val="single"/>
        </w:rPr>
        <w:t xml:space="preserve">210028</w:t>
      </w:r>
    </w:p>
    <w:p>
      <w:r>
        <w:t xml:space="preserve">RT USER: Olen melko varma, että myös menestysjoukkue puhuu, se ei ole mitään verrattuna IJP:hen, se on esimerkki mädästä politiikasta Team Anies Sandilta.</w:t>
      </w:r>
    </w:p>
    <w:p>
      <w:r>
        <w:rPr>
          <w:b/>
          <w:u w:val="single"/>
        </w:rPr>
        <w:t xml:space="preserve">210029</w:t>
      </w:r>
    </w:p>
    <w:p>
      <w:r>
        <w:t xml:space="preserve">HULLUT AIVOT... JOKOWIN DIKTAATTORI ON BIADIN PETOS. HÄN LUPASI RATKAISTA IHMISOIKEUSLOUKKAUKSET SEN SIJAAN, ETTÄ HAKKAA PKI:TÄ</w:t>
      </w:r>
    </w:p>
    <w:p>
      <w:r>
        <w:rPr>
          <w:b/>
          <w:u w:val="single"/>
        </w:rPr>
        <w:t xml:space="preserve">210030</w:t>
      </w:r>
    </w:p>
    <w:p>
      <w:r>
        <w:t xml:space="preserve">KÄYTTÄJÄ on parempi äänestää ahokia kuin äänestää jotakuta, joka on samaa uskoa, mutta korruptoitunut ja tekopyhä!!!! Senkin idiootti.</w:t>
      </w:r>
    </w:p>
    <w:p>
      <w:r>
        <w:rPr>
          <w:b/>
          <w:u w:val="single"/>
        </w:rPr>
        <w:t xml:space="preserve">210031</w:t>
      </w:r>
    </w:p>
    <w:p>
      <w:r>
        <w:t xml:space="preserve">KÄYTTÄJÄ Vannon, ettei ole hauskaa tehdä autismista vitsiä'</w:t>
      </w:r>
    </w:p>
    <w:p>
      <w:r>
        <w:rPr>
          <w:b/>
          <w:u w:val="single"/>
        </w:rPr>
        <w:t xml:space="preserve">210032</w:t>
      </w:r>
    </w:p>
    <w:p>
      <w:r>
        <w:t xml:space="preserve">Sisältää aloe vera -uutetta 2. Ei sisällä alkoholia 3. Ei sisällä alkoholia. Makea maku 4. Ei reagoi muihin lääkkeisiin.</w:t>
      </w:r>
    </w:p>
    <w:p>
      <w:r>
        <w:rPr>
          <w:b/>
          <w:u w:val="single"/>
        </w:rPr>
        <w:t xml:space="preserve">210033</w:t>
      </w:r>
    </w:p>
    <w:p>
      <w:r>
        <w:t xml:space="preserve">Bekasi on hullun kuuma!'</w:t>
      </w:r>
    </w:p>
    <w:p>
      <w:r>
        <w:rPr>
          <w:b/>
          <w:u w:val="single"/>
        </w:rPr>
        <w:t xml:space="preserve">210034</w:t>
      </w:r>
    </w:p>
    <w:p>
      <w:r>
        <w:t xml:space="preserve">KÄYTTÄJÄ Goblog, siksi tieto säilyy. Aivosi ovat todella väsyneet.</w:t>
      </w:r>
    </w:p>
    <w:p>
      <w:r>
        <w:rPr>
          <w:b/>
          <w:u w:val="single"/>
        </w:rPr>
        <w:t xml:space="preserve">210035</w:t>
      </w:r>
    </w:p>
    <w:p>
      <w:r>
        <w:t xml:space="preserve">Herra USER, muslimina teitä pitäisi kuulustella, koska sanoitte, että Jumala loi kaiken pareittain.</w:t>
      </w:r>
    </w:p>
    <w:p>
      <w:r>
        <w:rPr>
          <w:b/>
          <w:u w:val="single"/>
        </w:rPr>
        <w:t xml:space="preserve">210036</w:t>
      </w:r>
    </w:p>
    <w:p>
      <w:r>
        <w:t xml:space="preserve">Ei kirvele haavaumissa \n2. Sormi pois pakkauksesta, joka ei joudu kosketuksiin haavan kanssa \n3. Sisältää aloe vera -uutetta \n4. Turvallinen imeväisille ja lapsille \n5. Makea maku \n6. Ei reagoi muihin lääkkeisiin \n7. t.</w:t>
      </w:r>
    </w:p>
    <w:p>
      <w:r>
        <w:rPr>
          <w:b/>
          <w:u w:val="single"/>
        </w:rPr>
        <w:t xml:space="preserve">210037</w:t>
      </w:r>
    </w:p>
    <w:p>
      <w:r>
        <w:t xml:space="preserve">Onko totta, että jos haluamme seurustella, meidän on ensin saatava poikaystävä? Jos siis haluamme syödä AAMUPALAN, meidän on ensin syötävä AAMUPALA? #galau'</w:t>
      </w:r>
    </w:p>
    <w:p>
      <w:r>
        <w:rPr>
          <w:b/>
          <w:u w:val="single"/>
        </w:rPr>
        <w:t xml:space="preserve">210038</w:t>
      </w:r>
    </w:p>
    <w:p>
      <w:r>
        <w:t xml:space="preserve">2018. Niinpä muistan tarinat äideistä ja isistä, joilla ei ollut uusimpia vempaimia. kirjeet ovat heidän kaipuunsa hiljaisia todistajia. käsialaa, johon vastataan pitkään. johon ei vastata heti tai lyhyesti. ainakin sydän voi rauhoittua hetkeksi.</w:t>
      </w:r>
    </w:p>
    <w:p>
      <w:r>
        <w:rPr>
          <w:b/>
          <w:u w:val="single"/>
        </w:rPr>
        <w:t xml:space="preserve">210039</w:t>
      </w:r>
    </w:p>
    <w:p>
      <w:r>
        <w:t xml:space="preserve">Om Rockyn mielipide ei ole uusi ja jopa taipuu ohi, yritä kuvitella 8 vuotta sitten oli jo Kansan Lapset, jotka väittivät, että Raamattu uskotaan olevan fiktiota, jos se oli jumalanpilkkaa, miksi tuolloin sitä ei asetettu syytteeseen #</w:t>
      </w:r>
    </w:p>
    <w:p>
      <w:r>
        <w:rPr>
          <w:b/>
          <w:u w:val="single"/>
        </w:rPr>
        <w:t xml:space="preserve">210040</w:t>
      </w:r>
    </w:p>
    <w:p>
      <w:r>
        <w:t xml:space="preserve">USER Hahahahahaha.... human so2an no 1..!! #2019GantiPresiden #2019GantiPresiden #2019GantiPresiden #2019GantiPresiden ..real for change Indonesia ...</w:t>
      </w:r>
    </w:p>
    <w:p>
      <w:r>
        <w:rPr>
          <w:b/>
          <w:u w:val="single"/>
        </w:rPr>
        <w:t xml:space="preserve">210041</w:t>
      </w:r>
    </w:p>
    <w:p>
      <w:r>
        <w:t xml:space="preserve">Jännittävämpää on, kun Yhdysvallat nostaa 10 prosentin tullimaksuja Kiinaan suuntautuville lisätuotteilleen, joiden arvo on 500 miljardia dollaria. Kun Yhdysvaltojen kansalaiset ja parlamentti hyväksyvät tämän, voimme nähdä, voiko Kiina ryhtyä vastatoimiin tai jopa vain jäädä kiinni. Mutta lopulta Indonesia</w:t>
      </w:r>
    </w:p>
    <w:p>
      <w:r>
        <w:rPr>
          <w:b/>
          <w:u w:val="single"/>
        </w:rPr>
        <w:t xml:space="preserve">210042</w:t>
      </w:r>
    </w:p>
    <w:p>
      <w:r>
        <w:t xml:space="preserve">Toukokuun 98 tapahtumat heijastavat kansan vihan huippua MILITARISTISTA hallintoa kohtaan !!!; Haluamme #Militaristisen presidentin, joka on todistetusti tehnyt Indonesian konkurssiin !!!;</w:t>
      </w:r>
    </w:p>
    <w:p>
      <w:r>
        <w:rPr>
          <w:b/>
          <w:u w:val="single"/>
        </w:rPr>
        <w:t xml:space="preserve">210043</w:t>
      </w:r>
    </w:p>
    <w:p>
      <w:r>
        <w:t xml:space="preserve">USER USER USER USER Botul tällä kertaa! Ihmettelen, miksi Jakartan asukkaat eivät saa selville, miksi hänet erotettiin Jokowin ministeriöstä.\nAnies erotettiin, koska\nBODOH\nTOLOLOL\nFAKIR IDEAS\nMISQEEN NALAR !!!!\nPresidentti ei ole ABS, hän huomasi s</w:t>
      </w:r>
    </w:p>
    <w:p>
      <w:r>
        <w:rPr>
          <w:b/>
          <w:u w:val="single"/>
        </w:rPr>
        <w:t xml:space="preserve">210044</w:t>
      </w:r>
    </w:p>
    <w:p>
      <w:r>
        <w:t xml:space="preserve">Subhanallah, Varsinkin jos Ahok todetaan syyttömäksi, Naudzubillahmindzalik. Jokowin syrjäyttämisen pakollinen merkki</w:t>
      </w:r>
    </w:p>
    <w:p>
      <w:r>
        <w:rPr>
          <w:b/>
          <w:u w:val="single"/>
        </w:rPr>
        <w:t xml:space="preserve">210045</w:t>
      </w:r>
    </w:p>
    <w:p>
      <w:r>
        <w:t xml:space="preserve">KÄYTTÄJÄ KÄYTTÄJÄ KÄYTTÄJÄ KÄYTTÄJÄ KÄYTTÄJÄ Like2 Haluan ilmaista dmn ... \nPresidentti me ?????? ... En äänestänyt häntä ... \nJoo, jos tajuat paljon vihaajia pitäisi tietää itse ... ei vielä hullumpi kiireinen pettää ihmisiä'</w:t>
      </w:r>
    </w:p>
    <w:p>
      <w:r>
        <w:rPr>
          <w:b/>
          <w:u w:val="single"/>
        </w:rPr>
        <w:t xml:space="preserve">210046</w:t>
      </w:r>
    </w:p>
    <w:p>
      <w:r>
        <w:t xml:space="preserve">USER Ihh squinty kepoo\xf0\x9f\x98\x9d'</w:t>
      </w:r>
    </w:p>
    <w:p>
      <w:r>
        <w:rPr>
          <w:b/>
          <w:u w:val="single"/>
        </w:rPr>
        <w:t xml:space="preserve">210047</w:t>
      </w:r>
    </w:p>
    <w:p>
      <w:r>
        <w:t xml:space="preserve">KÄYTTÄJÄ KÄYTTÄJÄ Tämän pitäisi olla suuri huolenaihe KÄYTTÄJÄ Kävi ilmi, että jopa lentäjä on saanut akuutin ilkivallan tartunnan. Uskottavuus &amp;amp; hyvä nimi alkuun lentoyhtiöiden on vaakalaudalla, kuinka kallis imago lentoyhtiöiden sek</w:t>
      </w:r>
    </w:p>
    <w:p>
      <w:r>
        <w:rPr>
          <w:b/>
          <w:u w:val="single"/>
        </w:rPr>
        <w:t xml:space="preserve">210048</w:t>
      </w:r>
    </w:p>
    <w:p>
      <w:r>
        <w:t xml:space="preserve">USER Hahaha. Miksi se on tuttu? Oletko nähnyt minut ennenkin?</w:t>
      </w:r>
    </w:p>
    <w:p>
      <w:r>
        <w:rPr>
          <w:b/>
          <w:u w:val="single"/>
        </w:rPr>
        <w:t xml:space="preserve">210049</w:t>
      </w:r>
    </w:p>
    <w:p>
      <w:r>
        <w:t xml:space="preserve">Anti huijaus ja rauhanomainen vaalituki asukkaiden ja linmas kel.nginden janhkungan sukolilo sby</w:t>
      </w:r>
    </w:p>
    <w:p>
      <w:r>
        <w:rPr>
          <w:b/>
          <w:u w:val="single"/>
        </w:rPr>
        <w:t xml:space="preserve">210050</w:t>
      </w:r>
    </w:p>
    <w:p>
      <w:r>
        <w:t xml:space="preserve">Vannon, että paastoan 7 päivää, jos kello on jo 16.00, aivoni muuttuvat välittömästi Pentium 2:ksi. Heikko epäpuhdas.\n\nTapaaminen vasta keli-keli, koska olin tyrmistynyt. Minulta kysyttiin, oliko se sahur vai ei hahahaha.</w:t>
      </w:r>
    </w:p>
    <w:p>
      <w:r>
        <w:rPr>
          <w:b/>
          <w:u w:val="single"/>
        </w:rPr>
        <w:t xml:space="preserve">210051</w:t>
      </w:r>
    </w:p>
    <w:p>
      <w:r>
        <w:t xml:space="preserve">KÄYTTÄJÄ KÄYTTÄJÄ KÄYTTÄJÄ KÄYTTÄJÄ Monmaap, mitä tekemistä DNA-testauksella on PKI:n kanssa? Voivatko ideologiat ja poliittiset näkemykset periytyä geneettisesti?</w:t>
      </w:r>
    </w:p>
    <w:p>
      <w:r>
        <w:rPr>
          <w:b/>
          <w:u w:val="single"/>
        </w:rPr>
        <w:t xml:space="preserve">210052</w:t>
      </w:r>
    </w:p>
    <w:p>
      <w:r>
        <w:t xml:space="preserve">Indonesian superkuvernöörit ovat todellakin ylpeitä... ; eri luokkaa kuin ne reklamaatiokuvernöörit, joista rahoittajat ovat ylpeitä. #2019GantiPresidentti; #2019PresidenttiBaru; #CukupSatuPeriod; ;</w:t>
      </w:r>
    </w:p>
    <w:p>
      <w:r>
        <w:rPr>
          <w:b/>
          <w:u w:val="single"/>
        </w:rPr>
        <w:t xml:space="preserve">210053</w:t>
      </w:r>
    </w:p>
    <w:p>
      <w:r>
        <w:t xml:space="preserve">KÄYTTÄJÄ KÄYTTÄJÄ KÄYTTÄJÄ KÄYTTÄJÄ Ole varovainen hullun kamelin taudin, joukkojen negligee, Kampret Lo Wo ijo ja niin edelleen.\n Eilen, joka mellakoi Mako Brumobissa, kuka se oli? Kokeile puhua heidän edessään, heidän suunsa voidaan saada puhkeamaan...".</w:t>
      </w:r>
    </w:p>
    <w:p>
      <w:r>
        <w:rPr>
          <w:b/>
          <w:u w:val="single"/>
        </w:rPr>
        <w:t xml:space="preserve">210054</w:t>
      </w:r>
    </w:p>
    <w:p>
      <w:r>
        <w:t xml:space="preserve">RT USER: Om tämä \xf0\x9f\x91\x87 todella houkutteleva esittelemällä iso mulkku saa mielen ajelehtimaan rakastuneena \xf0\x9f\x92\x98 URL-osoite</w:t>
      </w:r>
    </w:p>
    <w:p>
      <w:r>
        <w:rPr>
          <w:b/>
          <w:u w:val="single"/>
        </w:rPr>
        <w:t xml:space="preserve">210055</w:t>
      </w:r>
    </w:p>
    <w:p>
      <w:r>
        <w:t xml:space="preserve">RT USER: Tee kaaos kaikkialla Indonesiassa ja laiton rikollinen, vain kuolla lo KÄYTTÄJÄN KÄYTTÄJÄN URL-osoite</w:t>
      </w:r>
    </w:p>
    <w:p>
      <w:r>
        <w:rPr>
          <w:b/>
          <w:u w:val="single"/>
        </w:rPr>
        <w:t xml:space="preserve">210056</w:t>
      </w:r>
    </w:p>
    <w:p>
      <w:r>
        <w:t xml:space="preserve">RT USER: Olet niin pahoillasi...\n\n\nLainopillisen prosessin on jatkuttava\n\n\nBaariin hänen kaltaisiaan paskiaisia kapok\xf0\x9f\x91\x8a\xf0\x9f\x91\x8a\x8a\xf0\x9f\x98\x88\nBeg USER\xe2\x80\xa6'</w:t>
      </w:r>
    </w:p>
    <w:p>
      <w:r>
        <w:rPr>
          <w:b/>
          <w:u w:val="single"/>
        </w:rPr>
        <w:t xml:space="preserve">210057</w:t>
      </w:r>
    </w:p>
    <w:p>
      <w:r>
        <w:t xml:space="preserve">RT USER: Prabowo sai kiinni Amien Rais'n kiroilusta. URL</w:t>
      </w:r>
    </w:p>
    <w:p>
      <w:r>
        <w:rPr>
          <w:b/>
          <w:u w:val="single"/>
        </w:rPr>
        <w:t xml:space="preserve">210058</w:t>
      </w:r>
    </w:p>
    <w:p>
      <w:r>
        <w:t xml:space="preserve">Cimahin kaupungin yleinen vaalilautakunta (KPU) on todennut, että 364 980 ihmistä on merkitty pysyvään äänestäjäluetteloon (DPT) ja että he voivat kanavoida äänioikeutensa tulevissa Länsi-Jaavan kuvernöörinvaaleissa (Pilgub) 2018.</w:t>
      </w:r>
    </w:p>
    <w:p>
      <w:r>
        <w:rPr>
          <w:b/>
          <w:u w:val="single"/>
        </w:rPr>
        <w:t xml:space="preserve">210059</w:t>
      </w:r>
    </w:p>
    <w:p>
      <w:r>
        <w:t xml:space="preserve">kieltäytyä unohtamasta RT USER Vuoden 98 tapahtumista olemme samaa mieltä Kivlan Zenin kanssa. Ei Prabowon vaan Wiranton pitäisi olla vastuussa.</w:t>
      </w:r>
    </w:p>
    <w:p>
      <w:r>
        <w:rPr>
          <w:b/>
          <w:u w:val="single"/>
        </w:rPr>
        <w:t xml:space="preserve">210060</w:t>
      </w:r>
    </w:p>
    <w:p>
      <w:r>
        <w:t xml:space="preserve"/>
      </w:r>
    </w:p>
    <w:p>
      <w:r>
        <w:rPr>
          <w:b/>
          <w:u w:val="single"/>
        </w:rPr>
        <w:t xml:space="preserve">210061</w:t>
      </w:r>
    </w:p>
    <w:p>
      <w:r>
        <w:t xml:space="preserve">vielä kerran tarkista yksityiskohdat eh arvo on nyangkud, silit.</w:t>
      </w:r>
    </w:p>
    <w:p>
      <w:r>
        <w:rPr>
          <w:b/>
          <w:u w:val="single"/>
        </w:rPr>
        <w:t xml:space="preserve">210062</w:t>
      </w:r>
    </w:p>
    <w:p>
      <w:r>
        <w:t xml:space="preserve">USER-opiskelijat opettavat kunnioittamaan toisiamme erilaisista uskonnoista, etnisyyksistä, kielistä ja kulttuureista huolimatta.</w:t>
      </w:r>
    </w:p>
    <w:p>
      <w:r>
        <w:rPr>
          <w:b/>
          <w:u w:val="single"/>
        </w:rPr>
        <w:t xml:space="preserve">210063</w:t>
      </w:r>
    </w:p>
    <w:p>
      <w:r>
        <w:t xml:space="preserve">Maailma on vankila uskovalle ja paratiisi epäuskoiselle. (HR Muslim)'</w:t>
      </w:r>
    </w:p>
    <w:p>
      <w:r>
        <w:rPr>
          <w:b/>
          <w:u w:val="single"/>
        </w:rPr>
        <w:t xml:space="preserve">210064</w:t>
      </w:r>
    </w:p>
    <w:p>
      <w:r>
        <w:t xml:space="preserve">KÄYTTÄJÄ KÄYTTÄJÄ Waaah mum you P3R3Q gerwani in g3nkbenkz BABI sipit...????? Bijimane muoto siskosi on choong? Olet jo tuhonnut hevosen di3nth0t tulokset,,, bijimane BABI karsastaa???? Ngooaaahahaaa fantasan eläinperhe \xf0\x9f\xa4\xa3\\\\\</w:t>
      </w:r>
    </w:p>
    <w:p>
      <w:r>
        <w:rPr>
          <w:b/>
          <w:u w:val="single"/>
        </w:rPr>
        <w:t xml:space="preserve">210065</w:t>
      </w:r>
    </w:p>
    <w:p>
      <w:r>
        <w:t xml:space="preserve">Hassua on, että tyttöystäväni veli tajusi tämän liian myöhään. Luulen, että mecinin vaikutus tekee meistä todella hitaita reagoimaan / melko bolot. Hän ryntäsi soittamaan minulle, kun olin jo ovella 1 paniikissa etsimässä hänen eväitään dong -,;\n\n'sayang, neiti minun eväät ovat meillä?????'\n\n\nOrgil \xf0\x9f\x98\xad\xf0\x9f\x98\xad\xf0\x98\xad\xf0"</w:t>
      </w:r>
    </w:p>
    <w:p>
      <w:r>
        <w:rPr>
          <w:b/>
          <w:u w:val="single"/>
        </w:rPr>
        <w:t xml:space="preserve">210066</w:t>
      </w:r>
    </w:p>
    <w:p>
      <w:r>
        <w:t xml:space="preserve">USER USER Uskontopolitiikka on polarisoinut yhteiskuntaa. Sosiaalisen median luonne saa ihmiset myös helposti polarisoitumaan. Erityisesti tunteisiin liittyvät. Ryhmän sokea fanaattisuus tuodaan jokapäiväiseen elämään. *minusta</w:t>
      </w:r>
    </w:p>
    <w:p>
      <w:r>
        <w:rPr>
          <w:b/>
          <w:u w:val="single"/>
        </w:rPr>
        <w:t xml:space="preserve">210067</w:t>
      </w:r>
    </w:p>
    <w:p>
      <w:r>
        <w:t xml:space="preserve">Siirtykää eteenpäin, herra KÄYTTÄJÄ.</w:t>
      </w:r>
    </w:p>
    <w:p>
      <w:r>
        <w:rPr>
          <w:b/>
          <w:u w:val="single"/>
        </w:rPr>
        <w:t xml:space="preserve">210068</w:t>
      </w:r>
    </w:p>
    <w:p>
      <w:r>
        <w:t xml:space="preserve">RT USER: Gerindra-poliitikko pyytää Jokowia puhumaan vähemmän URL-osoite Presidentin on puhuttava paljon, jos hän ei halua olla mykkä KÄYTTÄJÄ</w:t>
      </w:r>
    </w:p>
    <w:p>
      <w:r>
        <w:rPr>
          <w:b/>
          <w:u w:val="single"/>
        </w:rPr>
        <w:t xml:space="preserve">210069</w:t>
      </w:r>
    </w:p>
    <w:p>
      <w:r>
        <w:t xml:space="preserve">väittää olevansa ustad, mutta hänen suunsa on kuin käymälä ... hänen luonteensa on täynnä pahuutta, vihaa, ahneutta, ahneutta, ovelat kasvot ovat uuni, joka räjähtää provokaattorin naamioituneena KÄYTTÄJÄN uskontoon'.</w:t>
      </w:r>
    </w:p>
    <w:p>
      <w:r>
        <w:rPr>
          <w:b/>
          <w:u w:val="single"/>
        </w:rPr>
        <w:t xml:space="preserve">210070</w:t>
      </w:r>
    </w:p>
    <w:p>
      <w:r>
        <w:t xml:space="preserve">Ja kummasti myös ihmiset jotka eivät pidä minusta tykkäävät vahingonilosta vaikka olen normaali lah, anna olla, tärkeintä on että rahani virtaavat näin, \xf0\x9f\x98\x83\xf0\x9f\x98\x83\xf0\x9f\x98\x83\xf0\x9f\x98\x83 jos en ole oma itseni se on epämukavaa.</w:t>
      </w:r>
    </w:p>
    <w:p>
      <w:r>
        <w:rPr>
          <w:b/>
          <w:u w:val="single"/>
        </w:rPr>
        <w:t xml:space="preserve">210071</w:t>
      </w:r>
    </w:p>
    <w:p>
      <w:r>
        <w:t xml:space="preserve">KÄYTTÄJÄN epävarma valtaistuin pelkäsi syrjäytymistä, joten hän vaiensi kaikki massajärjestöt ja pani 20 prosentin PT:n hallitsemaan ...,,</w:t>
      </w:r>
    </w:p>
    <w:p>
      <w:r>
        <w:rPr>
          <w:b/>
          <w:u w:val="single"/>
        </w:rPr>
        <w:t xml:space="preserve">210072</w:t>
      </w:r>
    </w:p>
    <w:p>
      <w:r>
        <w:t xml:space="preserve">Vuoden 299 demo oli turhautunut ja epäonnistunut stressidemo. Sen piti olla massamielenosoitus, johon osallistui satoja tuhansia ja... URL</w:t>
      </w:r>
    </w:p>
    <w:p>
      <w:r>
        <w:rPr>
          <w:b/>
          <w:u w:val="single"/>
        </w:rPr>
        <w:t xml:space="preserve">210073</w:t>
      </w:r>
    </w:p>
    <w:p>
      <w:r>
        <w:t xml:space="preserve">Paras KÄYTTÄJÄ KÄYTTÄJÄ! Ei ollut olemassa Najibin hallinnon aikana \xe2\x9c\x8c''.</w:t>
      </w:r>
    </w:p>
    <w:p>
      <w:r>
        <w:rPr>
          <w:b/>
          <w:u w:val="single"/>
        </w:rPr>
        <w:t xml:space="preserve">210074</w:t>
      </w:r>
    </w:p>
    <w:p>
      <w:r>
        <w:t xml:space="preserve">Kiina potkaisee heidät kaikki pois Indonesiasta. Katsotaan, kuka on köyhä ensin.</w:t>
      </w:r>
    </w:p>
    <w:p>
      <w:r>
        <w:rPr>
          <w:b/>
          <w:u w:val="single"/>
        </w:rPr>
        <w:t xml:space="preserve">210075</w:t>
      </w:r>
    </w:p>
    <w:p>
      <w:r>
        <w:t xml:space="preserve">KÄYTTÄJÄ Kyllä, jos vertaan sitä muihin, olit todella isällinen minulle, joten siitä kannattaa juoruta.</w:t>
      </w:r>
    </w:p>
    <w:p>
      <w:r>
        <w:rPr>
          <w:b/>
          <w:u w:val="single"/>
        </w:rPr>
        <w:t xml:space="preserve">210076</w:t>
      </w:r>
    </w:p>
    <w:p>
      <w:r>
        <w:t xml:space="preserve">KÄYTTÄJÄ KÄYTTÄJÄ Alhamdulillah...... me kaikki olemme fiksumpia ja ymmärrämme enemmän PKI-ongelmista, jotka eivät ole enää voimassa ja joita nyt räjäytetään poliittisten himojen vuoksi! Rakastan sinua, minun ISLAMINI ja rakastan sinua, minun NUSANTARA....'.</w:t>
      </w:r>
    </w:p>
    <w:p>
      <w:r>
        <w:rPr>
          <w:b/>
          <w:u w:val="single"/>
        </w:rPr>
        <w:t xml:space="preserve">210077</w:t>
      </w:r>
    </w:p>
    <w:p>
      <w:r>
        <w:t xml:space="preserve">KÄYTTÄJÄ KÄYTTÄJÄ KÄYTTÄJÄ KÄYTTÄJÄ KÄYTTÄJÄ Lom miinus sairaalamaksu myrkyn takia.\nDah lah tadz... vain tyhmien taddien laumat ovat kiinnostuneita tästä liiketoiminnasta.</w:t>
      </w:r>
    </w:p>
    <w:p>
      <w:r>
        <w:rPr>
          <w:b/>
          <w:u w:val="single"/>
        </w:rPr>
        <w:t xml:space="preserve">210078</w:t>
      </w:r>
    </w:p>
    <w:p>
      <w:r>
        <w:t xml:space="preserve">KÄYTTÄJÄ KÄYTTÄJÄ KÄYTTÄJÄ KÄYTTÄJÄ Huomaa yksi cebong Indonesian kommunistikaaderi.</w:t>
      </w:r>
    </w:p>
    <w:p>
      <w:r>
        <w:rPr>
          <w:b/>
          <w:u w:val="single"/>
        </w:rPr>
        <w:t xml:space="preserve">210079</w:t>
      </w:r>
    </w:p>
    <w:p>
      <w:r>
        <w:t xml:space="preserve">Putosin suuresta korkeudesta ja olen yhä elossa ilman vikaa. Eikö tämä ole lahja? - On. Minulla on vain sisäinen aivoverenvuoto, lääkäri sanoi. Ei hätää, ei tarvitse leikata. Luojan kiitos.</w:t>
      </w:r>
    </w:p>
    <w:p>
      <w:r>
        <w:rPr>
          <w:b/>
          <w:u w:val="single"/>
        </w:rPr>
        <w:t xml:space="preserve">210080</w:t>
      </w:r>
    </w:p>
    <w:p>
      <w:r>
        <w:t xml:space="preserve">KÄYTTÄJÄ KÄYTTÄJÄ Ongelma on se, että hän on tyhmä kuin bolot Om... \nuuh, hänen korvansa ovat likaiset kuin hänen sydämensä....'.</w:t>
      </w:r>
    </w:p>
    <w:p>
      <w:r>
        <w:rPr>
          <w:b/>
          <w:u w:val="single"/>
        </w:rPr>
        <w:t xml:space="preserve">210081</w:t>
      </w:r>
    </w:p>
    <w:p>
      <w:r>
        <w:t xml:space="preserve">Voitte olla ylpeitä siitä, että Yhdysvallat ja Kiina laskevat Indonesian politiikkaan, mutta valitettavasti se lasketaan siirtomaaksi.</w:t>
      </w:r>
    </w:p>
    <w:p>
      <w:r>
        <w:rPr>
          <w:b/>
          <w:u w:val="single"/>
        </w:rPr>
        <w:t xml:space="preserve">210082</w:t>
      </w:r>
    </w:p>
    <w:p>
      <w:r>
        <w:t xml:space="preserve">KÄYTTÄJÄ KÄYTTÄJÄ Isä-poika vihollisilta, jotka haluavat ampua ohi, eh hänen veljensä on myös kohteena. Hullu oikealla. \xf0\x9f\x98\x85'</w:t>
      </w:r>
    </w:p>
    <w:p>
      <w:r>
        <w:rPr>
          <w:b/>
          <w:u w:val="single"/>
        </w:rPr>
        <w:t xml:space="preserve">210083</w:t>
      </w:r>
    </w:p>
    <w:p>
      <w:r>
        <w:t xml:space="preserve">KÄYTTÄJÄ Kuinka mukavaa se onkaan?</w:t>
      </w:r>
    </w:p>
    <w:p>
      <w:r>
        <w:rPr>
          <w:b/>
          <w:u w:val="single"/>
        </w:rPr>
        <w:t xml:space="preserve">210084</w:t>
      </w:r>
    </w:p>
    <w:p>
      <w:r>
        <w:t xml:space="preserve">RT USER: https:// #ngentot 1 kierros subuhan jälkeen ohhhh crottttttt URL-osoite</w:t>
      </w:r>
    </w:p>
    <w:p>
      <w:r>
        <w:rPr>
          <w:b/>
          <w:u w:val="single"/>
        </w:rPr>
        <w:t xml:space="preserve">210085</w:t>
      </w:r>
    </w:p>
    <w:p>
      <w:r>
        <w:t xml:space="preserve">RT KÄYTTÄJÄ KÄYTTÄJÄ brati joka äänesti anies sandi tyhmä komau dikadalin saracen selvästi selkeä paskiainen kok .. kenak loe ya</w:t>
      </w:r>
    </w:p>
    <w:p>
      <w:r>
        <w:rPr>
          <w:b/>
          <w:u w:val="single"/>
        </w:rPr>
        <w:t xml:space="preserve">210086</w:t>
      </w:r>
    </w:p>
    <w:p>
      <w:r>
        <w:t xml:space="preserve">KÄYTTÄJÄ Jääräpäisempi, jos olet jo ansioitunut, haluat jopa kutsua siskoa \xf0\x9f\x98\x82\xf0\x9f\x98\x82\xf0\x9f\x98\x98\x9f\x98\x98\x82'</w:t>
      </w:r>
    </w:p>
    <w:p>
      <w:r>
        <w:rPr>
          <w:b/>
          <w:u w:val="single"/>
        </w:rPr>
        <w:t xml:space="preserve">210087</w:t>
      </w:r>
    </w:p>
    <w:p>
      <w:r>
        <w:t xml:space="preserve">KÄYTTÄJÄ KÄYTTÄJÄ Rakkausriimit; ? ?; -Helmi on hiottu kauniiksi kiveksi...; -Srigunting-lintu anoo Pak Radenin sydäntä...; -Gerindra-PKS liittoutuu norsua kohti...; - Tärkeintä on #2019GantiPresidentti .</w:t>
      </w:r>
    </w:p>
    <w:p>
      <w:r>
        <w:rPr>
          <w:b/>
          <w:u w:val="single"/>
        </w:rPr>
        <w:t xml:space="preserve">210088</w:t>
      </w:r>
    </w:p>
    <w:p>
      <w:r>
        <w:t xml:space="preserve">Paholaisella on todellakin sellainen temperamentti, joka saa kissat tykkäämään tu zzzzzzzzzz En voi sietää \xf0\x9f\x98\xad'.</w:t>
      </w:r>
    </w:p>
    <w:p>
      <w:r>
        <w:rPr>
          <w:b/>
          <w:u w:val="single"/>
        </w:rPr>
        <w:t xml:space="preserve">210089</w:t>
      </w:r>
    </w:p>
    <w:p>
      <w:r>
        <w:t xml:space="preserve">USER haluatko kokeilla kntl clamping minun luola het?'</w:t>
      </w:r>
    </w:p>
    <w:p>
      <w:r>
        <w:rPr>
          <w:b/>
          <w:u w:val="single"/>
        </w:rPr>
        <w:t xml:space="preserve">210090</w:t>
      </w:r>
    </w:p>
    <w:p>
      <w:r>
        <w:t xml:space="preserve">KÄYTTÄJÄ Mikä on tämän henkilön logiikka? Mikä on PT 20%:n ja häviämistä pelkäävän hallinnon välinen suhde? Asbun aja \xf0\x9f\x98\x82'</w:t>
      </w:r>
    </w:p>
    <w:p>
      <w:r>
        <w:rPr>
          <w:b/>
          <w:u w:val="single"/>
        </w:rPr>
        <w:t xml:space="preserve">210091</w:t>
      </w:r>
    </w:p>
    <w:p>
      <w:r>
        <w:t xml:space="preserve">KPK kuulusteli Pohjois-Sumatran kuvernööriä ja varakuvernööriä Ijeck Shahia.</w:t>
      </w:r>
    </w:p>
    <w:p>
      <w:r>
        <w:rPr>
          <w:b/>
          <w:u w:val="single"/>
        </w:rPr>
        <w:t xml:space="preserve">210092</w:t>
      </w:r>
    </w:p>
    <w:p>
      <w:r>
        <w:t xml:space="preserve">KÄYTTÄJÄ KÄYTTÄJÄ Bencongin kunnianloukkaus'.</w:t>
      </w:r>
    </w:p>
    <w:p>
      <w:r>
        <w:rPr>
          <w:b/>
          <w:u w:val="single"/>
        </w:rPr>
        <w:t xml:space="preserve">210093</w:t>
      </w:r>
    </w:p>
    <w:p>
      <w:r>
        <w:t xml:space="preserve">RT USER: Thaimaa, maa Aasiassa, jossa miehillä on iso mulkku URL-osoitteet</w:t>
      </w:r>
    </w:p>
    <w:p>
      <w:r>
        <w:rPr>
          <w:b/>
          <w:u w:val="single"/>
        </w:rPr>
        <w:t xml:space="preserve">210094</w:t>
      </w:r>
    </w:p>
    <w:p>
      <w:r>
        <w:t xml:space="preserve">KÄYTTÄJÄ Koska Ibu Indonesian runo on selkeä ja tiettyihin uskontoihin, kuten azaniin ja islamilaiseen lakiin, liittyvä. Tuo on liian puolueellista. Tässä on kyse siitä, ymmärtääkö KÄYTTÄJÄ journalistisena mediana eron lauserakenteessa ja sanavalinnassa, joka on kaivettu.</w:t>
      </w:r>
    </w:p>
    <w:p>
      <w:r>
        <w:rPr>
          <w:b/>
          <w:u w:val="single"/>
        </w:rPr>
        <w:t xml:space="preserve">210095</w:t>
      </w:r>
    </w:p>
    <w:p>
      <w:r>
        <w:t xml:space="preserve">Rehellisesti sanottuna, minun on vaikea unohtaa sinua, kun minulla on kiire unohtaa sinut, näytät normaalilta, etkö tiedä?</w:t>
      </w:r>
    </w:p>
    <w:p>
      <w:r>
        <w:rPr>
          <w:b/>
          <w:u w:val="single"/>
        </w:rPr>
        <w:t xml:space="preserve">210096</w:t>
      </w:r>
    </w:p>
    <w:p>
      <w:r>
        <w:t xml:space="preserve">USER Kumpi on oikein, Lee? KÄYTTÄJÄN teoria siitä, että netflixin 2. kausi on konkurssissa, on yhä ilmeisempi\xf0\x9f\x98\x82'</w:t>
      </w:r>
    </w:p>
    <w:p>
      <w:r>
        <w:rPr>
          <w:b/>
          <w:u w:val="single"/>
        </w:rPr>
        <w:t xml:space="preserve">210097</w:t>
      </w:r>
    </w:p>
    <w:p>
      <w:r>
        <w:t xml:space="preserve"/>
      </w:r>
    </w:p>
    <w:p>
      <w:r>
        <w:rPr>
          <w:b/>
          <w:u w:val="single"/>
        </w:rPr>
        <w:t xml:space="preserve">210098</w:t>
      </w:r>
    </w:p>
    <w:p>
      <w:r>
        <w:t xml:space="preserve">USER Vain hölmöt äänestävät sontoloyoa'</w:t>
      </w:r>
    </w:p>
    <w:p>
      <w:r>
        <w:rPr>
          <w:b/>
          <w:u w:val="single"/>
        </w:rPr>
        <w:t xml:space="preserve">210099</w:t>
      </w:r>
    </w:p>
    <w:p>
      <w:r>
        <w:t xml:space="preserve">USER-pöytäliina luulisin'</w:t>
      </w:r>
    </w:p>
    <w:p>
      <w:r>
        <w:rPr>
          <w:b/>
          <w:u w:val="single"/>
        </w:rPr>
        <w:t xml:space="preserve">210100</w:t>
      </w:r>
    </w:p>
    <w:p>
      <w:r>
        <w:t xml:space="preserve">USER todellakin vain sioilla on häntä hihihi ehkä olet yksisarvinen'</w:t>
      </w:r>
    </w:p>
    <w:p>
      <w:r>
        <w:rPr>
          <w:b/>
          <w:u w:val="single"/>
        </w:rPr>
        <w:t xml:space="preserve">210101</w:t>
      </w:r>
    </w:p>
    <w:p>
      <w:r>
        <w:t xml:space="preserve">\xe2\x80\x94 koska te kaikki ette koskaan ota minua vakavasti, kyllä, ette aina ota minua vakavasti. Mutta pliss. Te kaikki katsotte minua kuin "olet autistinen ja leikit vain puhelimellasi" \nPliss Etsin ulospääsyä. Et ole minun asemassani. Älä siis tee sitä liikaa.</w:t>
      </w:r>
    </w:p>
    <w:p>
      <w:r>
        <w:rPr>
          <w:b/>
          <w:u w:val="single"/>
        </w:rPr>
        <w:t xml:space="preserve">210102</w:t>
      </w:r>
    </w:p>
    <w:p>
      <w:r>
        <w:t xml:space="preserve">KÄYTTÄJÄ KÄYTTÄJÄ Congor rikki.... \nVaikka yhä useammat ihmiset ovat kyllästyneet näkemään tämän henkilön'</w:t>
      </w:r>
    </w:p>
    <w:p>
      <w:r>
        <w:rPr>
          <w:b/>
          <w:u w:val="single"/>
        </w:rPr>
        <w:t xml:space="preserve">210103</w:t>
      </w:r>
    </w:p>
    <w:p>
      <w:r>
        <w:t xml:space="preserve">Indonesiaa vastaan Alankomaat käyttää varmasti pommitykkiä. Sillä välin Indonesia luottaa Bellina Cannonsin aseisiin.</w:t>
      </w:r>
    </w:p>
    <w:p>
      <w:r>
        <w:rPr>
          <w:b/>
          <w:u w:val="single"/>
        </w:rPr>
        <w:t xml:space="preserve">210104</w:t>
      </w:r>
    </w:p>
    <w:p>
      <w:r>
        <w:t xml:space="preserve">KÄYTTÄJÄ ngmg apasi kntl</w:t>
      </w:r>
    </w:p>
    <w:p>
      <w:r>
        <w:rPr>
          <w:b/>
          <w:u w:val="single"/>
        </w:rPr>
        <w:t xml:space="preserve">210105</w:t>
      </w:r>
    </w:p>
    <w:p>
      <w:r>
        <w:t xml:space="preserve">KÄYTTÄJÄ KÄYTTÄJÄ KÄYTTÄJÄ KÄYTTÄJÄ KÄYTTÄJÄ KÄYTTÄJÄ KÄYTTÄJÄ KÄYTTÄJÄ KÄYTTÄJÄ KÄYTTÄJÄ KÄYTTÄJÄ KÄYTTÄJÄ Vaihdetaan presidentti vuonna 2019. \nTäysin samaa mieltä, mutta kuka korvaa hänet? \ Idiootti, ääliö, kunjuk jopa kysyi, kyllä me löydämme yhdessä koplak\nOoo niin bang\n\nTämä on draamaa kokoelma tyhmiä sikoja, kun</w:t>
      </w:r>
    </w:p>
    <w:p>
      <w:r>
        <w:rPr>
          <w:b/>
          <w:u w:val="single"/>
        </w:rPr>
        <w:t xml:space="preserve">210106</w:t>
      </w:r>
    </w:p>
    <w:p>
      <w:r>
        <w:t xml:space="preserve">cebong jos näet rahaa teeskentelee olevansa sokea varmasti \n# kieltäytyä unohtamasta #liatbudek URL-osoite</w:t>
      </w:r>
    </w:p>
    <w:p>
      <w:r>
        <w:rPr>
          <w:b/>
          <w:u w:val="single"/>
        </w:rPr>
        <w:t xml:space="preserve">210107</w:t>
      </w:r>
    </w:p>
    <w:p>
      <w:r>
        <w:t xml:space="preserve">KÄYTTÄJÄ on yhdistää teidät kaikki geblek:('</w:t>
      </w:r>
    </w:p>
    <w:p>
      <w:r>
        <w:rPr>
          <w:b/>
          <w:u w:val="single"/>
        </w:rPr>
        <w:t xml:space="preserve">210108</w:t>
      </w:r>
    </w:p>
    <w:p>
      <w:r>
        <w:t xml:space="preserve">Tiukka ei ole ankara; eri sanat, eri tulkinnat.</w:t>
      </w:r>
    </w:p>
    <w:p>
      <w:r>
        <w:rPr>
          <w:b/>
          <w:u w:val="single"/>
        </w:rPr>
        <w:t xml:space="preserve">210109</w:t>
      </w:r>
    </w:p>
    <w:p>
      <w:r>
        <w:t xml:space="preserve">USER Lue lisää osoitteessa</w:t>
      </w:r>
    </w:p>
    <w:p>
      <w:r>
        <w:rPr>
          <w:b/>
          <w:u w:val="single"/>
        </w:rPr>
        <w:t xml:space="preserve">210110</w:t>
      </w:r>
    </w:p>
    <w:p>
      <w:r>
        <w:t xml:space="preserve">Tähän tehtävään liittyen meidän on vain nähtävä, miten Tokion ja Washingtonin ryhmät toteuttavat Indonesiaa politiikan kautta vuodesta 2018 alkaen? Kuinka vahvasti "kommunistisen Kiinan jengi" värittää PDIP:n ja JKW:n hallinnon politiikkaa, jonka markkinat ennustavat kaatuvan?</w:t>
      </w:r>
    </w:p>
    <w:p>
      <w:r>
        <w:rPr>
          <w:b/>
          <w:u w:val="single"/>
        </w:rPr>
        <w:t xml:space="preserve">210111</w:t>
      </w:r>
    </w:p>
    <w:p>
      <w:r>
        <w:t xml:space="preserve">Alas PKI ja kaikki sen kätyrit... URL</w:t>
      </w:r>
    </w:p>
    <w:p>
      <w:r>
        <w:rPr>
          <w:b/>
          <w:u w:val="single"/>
        </w:rPr>
        <w:t xml:space="preserve">210112</w:t>
      </w:r>
    </w:p>
    <w:p>
      <w:r>
        <w:t xml:space="preserve">Itsehillintä. Mutta olen kyllästynyt, muut ihmiset ovat liian torjuvia. Olen peloissani ja melko väsynyt. Egoismi. Saa minut haluamaan olla täysin paha. Paskiainen.</w:t>
      </w:r>
    </w:p>
    <w:p>
      <w:r>
        <w:rPr>
          <w:b/>
          <w:u w:val="single"/>
        </w:rPr>
        <w:t xml:space="preserve">210113</w:t>
      </w:r>
    </w:p>
    <w:p>
      <w:r>
        <w:t xml:space="preserve">KÄYTTÄJÄ Parisuhde\n\n\n- eri makuja\n- tuntemattomia makuja\n- tauko\n- ero\n\n\nDah juuri noin...\n\n\nJos ette tunne samoin kuin ennen, yrittäkää avautua toisillenne. Se johtuu yleensä siitä, että jommaltakummalta puolelta puuttuu kommunikaatio tai se on tunteetonta \xf0\x9f\x98\x85</w:t>
      </w:r>
    </w:p>
    <w:p>
      <w:r>
        <w:rPr>
          <w:b/>
          <w:u w:val="single"/>
        </w:rPr>
        <w:t xml:space="preserve">210114</w:t>
      </w:r>
    </w:p>
    <w:p>
      <w:r>
        <w:t xml:space="preserve">RT USER: Täti ei kestä isoa kyrpää Dietot URL-osoite</w:t>
      </w:r>
    </w:p>
    <w:p>
      <w:r>
        <w:rPr>
          <w:b/>
          <w:u w:val="single"/>
        </w:rPr>
        <w:t xml:space="preserve">210115</w:t>
      </w:r>
    </w:p>
    <w:p>
      <w:r>
        <w:t xml:space="preserve">KÄYTTÄJÄ juopunut arabikameli, bro??? \xf0\x9f\xa4\xa3\xf0\x9f\xa4\xa3'</w:t>
      </w:r>
    </w:p>
    <w:p>
      <w:r>
        <w:rPr>
          <w:b/>
          <w:u w:val="single"/>
        </w:rPr>
        <w:t xml:space="preserve">210116</w:t>
      </w:r>
    </w:p>
    <w:p>
      <w:r>
        <w:t xml:space="preserve">KÄYTTÄJÄ KÄYTTÄJÄ SEURAAVA! ota raisa haltuun vieraista käsistä. more byk lg bani kampret yang kelojotan. huekekekekek...!'!</w:t>
      </w:r>
    </w:p>
    <w:p>
      <w:r>
        <w:rPr>
          <w:b/>
          <w:u w:val="single"/>
        </w:rPr>
        <w:t xml:space="preserve">210117</w:t>
      </w:r>
    </w:p>
    <w:p>
      <w:r>
        <w:t xml:space="preserve">Hmm, mielestäni on vaarallista, jos valinta varapresidentti menee hänelle liian, voi tapahtuma jälleen kaataa presidentin väkisin kek ahok ensin, joka kehittynyt lopulta hänen varapresidentti? Ehkä?; Voittaminen tai häviäminen on silti voittamista, myös hyvä strategia, eikö ole olemassa toista oikeaa varapresidenttiä?</w:t>
      </w:r>
    </w:p>
    <w:p>
      <w:r>
        <w:rPr>
          <w:b/>
          <w:u w:val="single"/>
        </w:rPr>
        <w:t xml:space="preserve">210118</w:t>
      </w:r>
    </w:p>
    <w:p>
      <w:r>
        <w:t xml:space="preserve">Koska he ovat POORIA JA POORIA...heillä ei ole maaoikeuksia ja he ovat ylimielisiä.PAHOJA kaikki heistä.</w:t>
      </w:r>
    </w:p>
    <w:p>
      <w:r>
        <w:rPr>
          <w:b/>
          <w:u w:val="single"/>
        </w:rPr>
        <w:t xml:space="preserve">210119</w:t>
      </w:r>
    </w:p>
    <w:p>
      <w:r>
        <w:t xml:space="preserve">5 epämiellyttävää asiaa, jotka voivat tapahtua seksin aikana ja miten voittaa ne KÄYTTÄJÄN kautta</w:t>
      </w:r>
    </w:p>
    <w:p>
      <w:r>
        <w:rPr>
          <w:b/>
          <w:u w:val="single"/>
        </w:rPr>
        <w:t xml:space="preserve">210120</w:t>
      </w:r>
    </w:p>
    <w:p>
      <w:r>
        <w:t xml:space="preserve">KÄYTTÄJÄ Haluan vain protestoida presidenttiä vastaan, jos tästä tulee tällaista.</w:t>
      </w:r>
    </w:p>
    <w:p>
      <w:r>
        <w:rPr>
          <w:b/>
          <w:u w:val="single"/>
        </w:rPr>
        <w:t xml:space="preserve">210121</w:t>
      </w:r>
    </w:p>
    <w:p>
      <w:r>
        <w:t xml:space="preserve">Kyberavaruudessa ihmistä arvioidaan hänen kirjoituksensa perusteella. Jos kirjoitus on alay, henkilö on alay. Jos kirjoitus on muodollinen, myös henkilö on muodollinen".</w:t>
      </w:r>
    </w:p>
    <w:p>
      <w:r>
        <w:rPr>
          <w:b/>
          <w:u w:val="single"/>
        </w:rPr>
        <w:t xml:space="preserve">210122</w:t>
      </w:r>
    </w:p>
    <w:p>
      <w:r>
        <w:t xml:space="preserve">Tule ulos, oi piruparka'</w:t>
      </w:r>
    </w:p>
    <w:p>
      <w:r>
        <w:rPr>
          <w:b/>
          <w:u w:val="single"/>
        </w:rPr>
        <w:t xml:space="preserve">210123</w:t>
      </w:r>
    </w:p>
    <w:p>
      <w:r>
        <w:t xml:space="preserve">KÄYTTÄJÄ KÄYTTÄJÄ KÄYTTÄJÄ KÄYTTÄJÄ Näyttää asbun ... SBY ei koskaan tukenut JW:tä, demarit tulivat oppositioon...vau miten se näyttää siltä, että tämä yksi nettikahvilan huligaani ... Hhaaa'</w:t>
      </w:r>
    </w:p>
    <w:p>
      <w:r>
        <w:rPr>
          <w:b/>
          <w:u w:val="single"/>
        </w:rPr>
        <w:t xml:space="preserve">210124</w:t>
      </w:r>
    </w:p>
    <w:p>
      <w:r>
        <w:t xml:space="preserve">Bodo väärennetty haram'</w:t>
      </w:r>
    </w:p>
    <w:p>
      <w:r>
        <w:rPr>
          <w:b/>
          <w:u w:val="single"/>
        </w:rPr>
        <w:t xml:space="preserve">210125</w:t>
      </w:r>
    </w:p>
    <w:p>
      <w:r>
        <w:t xml:space="preserve">Gus Ipulin ja Putin tuleva hallitus vahvistaa presidentti Jokowin Nawacita-ohjelmaa Itä-Jaavalla. #RakyatB3rsamaJKW</w:t>
      </w:r>
    </w:p>
    <w:p>
      <w:r>
        <w:rPr>
          <w:b/>
          <w:u w:val="single"/>
        </w:rPr>
        <w:t xml:space="preserve">210126</w:t>
      </w:r>
    </w:p>
    <w:p>
      <w:r>
        <w:t xml:space="preserve">5. Minkä organisaation suosituksiin opiskelijoiden tulisi kokemuksesi perusteella liittyä? KÄYTTÄJÄ #KUchat</w:t>
      </w:r>
    </w:p>
    <w:p>
      <w:r>
        <w:rPr>
          <w:b/>
          <w:u w:val="single"/>
        </w:rPr>
        <w:t xml:space="preserve">210127</w:t>
      </w:r>
    </w:p>
    <w:p>
      <w:r>
        <w:t xml:space="preserve">Allan Nairn: Näin käy, jos Prabowosta tulee presidentti</w:t>
      </w:r>
    </w:p>
    <w:p>
      <w:r>
        <w:rPr>
          <w:b/>
          <w:u w:val="single"/>
        </w:rPr>
        <w:t xml:space="preserve">210128</w:t>
      </w:r>
    </w:p>
    <w:p>
      <w:r>
        <w:t xml:space="preserve">Islamia vastaan on hyökättävä muslimin toimesta. Tämä on ollut totta niin kauan, että islamia vastaan hyökkääviä muslimeja vaalivat kafiirit, kuten Salman Rushdie, islaminuskoinen mies, jota pidettiin Yhdistyneessä kuningaskunnassa, kunnes ei-islamilainen maa nosti hänet korkealle.</w:t>
      </w:r>
    </w:p>
    <w:p>
      <w:r>
        <w:rPr>
          <w:b/>
          <w:u w:val="single"/>
        </w:rPr>
        <w:t xml:space="preserve">210129</w:t>
      </w:r>
    </w:p>
    <w:p>
      <w:r>
        <w:t xml:space="preserve">KÄYTTÄJÄ Paskiainen. Inter on huippujoukkue ja hieno joukkue. Lazio on roskaa</w:t>
      </w:r>
    </w:p>
    <w:p>
      <w:r>
        <w:rPr>
          <w:b/>
          <w:u w:val="single"/>
        </w:rPr>
        <w:t xml:space="preserve">210130</w:t>
      </w:r>
    </w:p>
    <w:p>
      <w:r>
        <w:t xml:space="preserve">KÄYTTÄJÄ wendy kunyuk ei wandy. millainen mies minä olen TAT'</w:t>
      </w:r>
    </w:p>
    <w:p>
      <w:r>
        <w:rPr>
          <w:b/>
          <w:u w:val="single"/>
        </w:rPr>
        <w:t xml:space="preserve">210131</w:t>
      </w:r>
    </w:p>
    <w:p>
      <w:r>
        <w:t xml:space="preserve">KÄYTTÄJÄ KÄYTTÄJÄ KÄYTTÄJÄ KÄYTTÄJÄ KÄYTTÄJÄ Najib on islaminuskoinen hahmo...Islam on tekopyhä, korruptoitunut ja sortava...umnon väärennetty islam on olemassa.</w:t>
      </w:r>
    </w:p>
    <w:p>
      <w:r>
        <w:rPr>
          <w:b/>
          <w:u w:val="single"/>
        </w:rPr>
        <w:t xml:space="preserve">210132</w:t>
      </w:r>
    </w:p>
    <w:p>
      <w:r>
        <w:t xml:space="preserve">USER Mau bangke burik apa blangsak brengsek?'</w:t>
      </w:r>
    </w:p>
    <w:p>
      <w:r>
        <w:rPr>
          <w:b/>
          <w:u w:val="single"/>
        </w:rPr>
        <w:t xml:space="preserve">210133</w:t>
      </w:r>
    </w:p>
    <w:p>
      <w:r>
        <w:t xml:space="preserve">KÄYTTÄJÄ Toivottavasti huomenna se on 100 rb / kg, jotta bani cebong tuntevat katkeruuden ja heti ymmärtävät.</w:t>
      </w:r>
    </w:p>
    <w:p>
      <w:r>
        <w:rPr>
          <w:b/>
          <w:u w:val="single"/>
        </w:rPr>
        <w:t xml:space="preserve">210134</w:t>
      </w:r>
    </w:p>
    <w:p>
      <w:r>
        <w:t xml:space="preserve">KÄYTTÄJÄ DPR on pullo, eli tyhmä bin tolol, aivot on vain miten saada rahaa Bancakan</w:t>
      </w:r>
    </w:p>
    <w:p>
      <w:r>
        <w:rPr>
          <w:b/>
          <w:u w:val="single"/>
        </w:rPr>
        <w:t xml:space="preserve">210135</w:t>
      </w:r>
    </w:p>
    <w:p>
      <w:r>
        <w:t xml:space="preserve"/>
      </w:r>
    </w:p>
    <w:p>
      <w:r>
        <w:rPr>
          <w:b/>
          <w:u w:val="single"/>
        </w:rPr>
        <w:t xml:space="preserve">210136</w:t>
      </w:r>
    </w:p>
    <w:p>
      <w:r>
        <w:t xml:space="preserve">Mikä menetys ja häpeä ikuisuudessa, jos ihmiset luodaan MAASTA, mutta palaavat HELVETTIIN "NKRI tarvitsee HOLISTISEN Lehmäpojan" (USKO)'.</w:t>
      </w:r>
    </w:p>
    <w:p>
      <w:r>
        <w:rPr>
          <w:b/>
          <w:u w:val="single"/>
        </w:rPr>
        <w:t xml:space="preserve">210137</w:t>
      </w:r>
    </w:p>
    <w:p>
      <w:r>
        <w:t xml:space="preserve">#mersing Muistan, että hän (PAN:n vt. presidentti Salahuddin Ayub) ei lähde minnekään, jos teette siitä niin.</w:t>
      </w:r>
    </w:p>
    <w:p>
      <w:r>
        <w:rPr>
          <w:b/>
          <w:u w:val="single"/>
        </w:rPr>
        <w:t xml:space="preserve">210138</w:t>
      </w:r>
    </w:p>
    <w:p>
      <w:r>
        <w:t xml:space="preserve">Ostin sen aiemmin, sain kaikki B:t. \ Minulla oli jääkiekon tunne, mutta sitten sijoitus laski. Voi hitto. URL</w:t>
      </w:r>
    </w:p>
    <w:p>
      <w:r>
        <w:rPr>
          <w:b/>
          <w:u w:val="single"/>
        </w:rPr>
        <w:t xml:space="preserve">210139</w:t>
      </w:r>
    </w:p>
    <w:p>
      <w:r>
        <w:t xml:space="preserve">Pagaralam Robusta-kahvi, jota hollantilaiset istuttivat 1930-luvulla.</w:t>
      </w:r>
    </w:p>
    <w:p>
      <w:r>
        <w:rPr>
          <w:b/>
          <w:u w:val="single"/>
        </w:rPr>
        <w:t xml:space="preserve">210140</w:t>
      </w:r>
    </w:p>
    <w:p>
      <w:r>
        <w:t xml:space="preserve"/>
      </w:r>
    </w:p>
    <w:p>
      <w:r>
        <w:rPr>
          <w:b/>
          <w:u w:val="single"/>
        </w:rPr>
        <w:t xml:space="preserve">210141</w:t>
      </w:r>
    </w:p>
    <w:p>
      <w:r>
        <w:t xml:space="preserve">klikkaa</w:t>
      </w:r>
    </w:p>
    <w:p>
      <w:r>
        <w:rPr>
          <w:b/>
          <w:u w:val="single"/>
        </w:rPr>
        <w:t xml:space="preserve">210142</w:t>
      </w:r>
    </w:p>
    <w:p>
      <w:r>
        <w:t xml:space="preserve">Priski bolot really'</w:t>
      </w:r>
    </w:p>
    <w:p>
      <w:r>
        <w:rPr>
          <w:b/>
          <w:u w:val="single"/>
        </w:rPr>
        <w:t xml:space="preserve">210143</w:t>
      </w:r>
    </w:p>
    <w:p>
      <w:r>
        <w:t xml:space="preserve">RT USER: Setya Novanto kuolkoon raatona jalkakäytävällä, punamuurahaiset syökööt hänen ruumiinsa.</w:t>
      </w:r>
    </w:p>
    <w:p>
      <w:r>
        <w:rPr>
          <w:b/>
          <w:u w:val="single"/>
        </w:rPr>
        <w:t xml:space="preserve">210144</w:t>
      </w:r>
    </w:p>
    <w:p>
      <w:r>
        <w:t xml:space="preserve">RT USER Jokowi valitsi fiksun! Ei keinotekoinen lapsi...</w:t>
      </w:r>
    </w:p>
    <w:p>
      <w:r>
        <w:rPr>
          <w:b/>
          <w:u w:val="single"/>
        </w:rPr>
        <w:t xml:space="preserve">210145</w:t>
      </w:r>
    </w:p>
    <w:p>
      <w:r>
        <w:t xml:space="preserve">Siksi taloussuunnitelmaa pidetään vaarallisena. Syynä on se, että halvat rahastot ovat lyhytaikaisia rahastoja.</w:t>
      </w:r>
    </w:p>
    <w:p>
      <w:r>
        <w:rPr>
          <w:b/>
          <w:u w:val="single"/>
        </w:rPr>
        <w:t xml:space="preserve">210146</w:t>
      </w:r>
    </w:p>
    <w:p>
      <w:r>
        <w:t xml:space="preserve">Hallituksen politiikka, joka ajattelee muslimeja, on osoitus presidentti Jokowin uudelleenvalinnasta yhdeksi maailman vaikutusvaltaisimmista muslimeista, koska hän on saanut hyvän vastaanoton muslimien keskuudessa; #MuslimInfluential #TheMuslim500;</w:t>
      </w:r>
    </w:p>
    <w:p>
      <w:r>
        <w:rPr>
          <w:b/>
          <w:u w:val="single"/>
        </w:rPr>
        <w:t xml:space="preserve">210147</w:t>
      </w:r>
    </w:p>
    <w:p>
      <w:r>
        <w:t xml:space="preserve">Presidentti Jokowi on saanut päätökseen 30 kansallista strategista hanketta (PSN) kaudella 2016-2017 arvoltaan 94,8 biljoonaa rupiaa; ; Tuemme Pak Jokowia 2 todistettua kautta ja jatkamme kestävää kehitystä; KÄYTTÄJÄ; ; #2019TetapJokowi ; #Jokowi2Pe</w:t>
      </w:r>
    </w:p>
    <w:p>
      <w:r>
        <w:rPr>
          <w:b/>
          <w:u w:val="single"/>
        </w:rPr>
        <w:t xml:space="preserve">210148</w:t>
      </w:r>
    </w:p>
    <w:p>
      <w:r>
        <w:t xml:space="preserve">Olette hetken nälkäisiä, elätte ylellisyydessä, Syyriassa he elävät kurjuudessa, molemmat siksi, että islam ja Muhammed ovat PAHOJA uskottuja profeettoja.</w:t>
      </w:r>
    </w:p>
    <w:p>
      <w:r>
        <w:rPr>
          <w:b/>
          <w:u w:val="single"/>
        </w:rPr>
        <w:t xml:space="preserve">210149</w:t>
      </w:r>
    </w:p>
    <w:p>
      <w:r>
        <w:t xml:space="preserve">Allah SWT Jumala Gadungan pitäisi todellakin heittää käymälään KÄYTTÄJÄ KÄYTTÄJÄ KÄYTTÄJÄ KÄYTTÄJÄ KÄYTTÄJÄ KÄYTTÄJÄ KÄYTTÄJÄ KÄYTTÄJÄ KÄYTTÄJÄ KÄYTTÄJÄ KÄYTTÄJÄ KÄYTTÄJÄ KÄYTTÄJÄ</w:t>
      </w:r>
    </w:p>
    <w:p>
      <w:r>
        <w:rPr>
          <w:b/>
          <w:u w:val="single"/>
        </w:rPr>
        <w:t xml:space="preserve">210150</w:t>
      </w:r>
    </w:p>
    <w:p>
      <w:r>
        <w:t xml:space="preserve">KÄYTTÄJÄ Koska nyt myös nössöt polttavat'</w:t>
      </w:r>
    </w:p>
    <w:p>
      <w:r>
        <w:rPr>
          <w:b/>
          <w:u w:val="single"/>
        </w:rPr>
        <w:t xml:space="preserve">210151</w:t>
      </w:r>
    </w:p>
    <w:p>
      <w:r>
        <w:t xml:space="preserve">Lukutaidoton arabialainen Begal on pahoinpidelty KÄYTTÄJÄ Sadistinen Lampungin jengi, joka ryösti ja tappoi työntekijän, pidätettiin.</w:t>
      </w:r>
    </w:p>
    <w:p>
      <w:r>
        <w:rPr>
          <w:b/>
          <w:u w:val="single"/>
        </w:rPr>
        <w:t xml:space="preserve">210152</w:t>
      </w:r>
    </w:p>
    <w:p>
      <w:r>
        <w:t xml:space="preserve">USER .....Prabowo on pelkuri, kun syyttää eliittiä idiooteiksi ja varkaiksi ilman syytä! Jos hän on mies, hänen on kutsuttava nimeltä, jos hän ei uskalla, hän on nynny! Hän tarkoittaa varmaan kaikkia poliittisten vastustajiensa puheenjohtajia....</w:t>
      </w:r>
    </w:p>
    <w:p>
      <w:r>
        <w:rPr>
          <w:b/>
          <w:u w:val="single"/>
        </w:rPr>
        <w:t xml:space="preserve">210153</w:t>
      </w:r>
    </w:p>
    <w:p>
      <w:r>
        <w:t xml:space="preserve">KÄYTTÄJÄ Pdhl kebaya kulttuurin säilyttämiseksi ja yksi tapa välttää graffiti:(</w:t>
      </w:r>
    </w:p>
    <w:p>
      <w:r>
        <w:rPr>
          <w:b/>
          <w:u w:val="single"/>
        </w:rPr>
        <w:t xml:space="preserve">210154</w:t>
      </w:r>
    </w:p>
    <w:p>
      <w:r>
        <w:t xml:space="preserve">KÄYTTÄJÄ KÄYTTÄJÄ Sy itse väittää, etteivät kaikki ihmiset ole täydellisiä. Jotkut ovat syntyneet vioittuneina, jotkut ovat kireitä ja heillä on LGBT-tilanteen tavoin sisäisiä ongelmia. Alhamdulillah, koska meillä on uskonto, tiedämme, miksi emme voi tehdä sitä.</w:t>
      </w:r>
    </w:p>
    <w:p>
      <w:r>
        <w:rPr>
          <w:b/>
          <w:u w:val="single"/>
        </w:rPr>
        <w:t xml:space="preserve">210155</w:t>
      </w:r>
    </w:p>
    <w:p>
      <w:r>
        <w:t xml:space="preserve">USER Missä tiedot ovat, paljon puhetta sj'</w:t>
      </w:r>
    </w:p>
    <w:p>
      <w:r>
        <w:rPr>
          <w:b/>
          <w:u w:val="single"/>
        </w:rPr>
        <w:t xml:space="preserve">210156</w:t>
      </w:r>
    </w:p>
    <w:p>
      <w:r>
        <w:t xml:space="preserve">USER oli ennen siellä, mutta koska päätin sukeltaa vastarannankiiskenä, vanhat kuvat on poistettu niin, että jäljelle jää vain pikselimöhkäleiden muisto :))) olet muutenkin myöhässä, mikset seuraa ensimmäisestä :)) #heh'</w:t>
      </w:r>
    </w:p>
    <w:p>
      <w:r>
        <w:rPr>
          <w:b/>
          <w:u w:val="single"/>
        </w:rPr>
        <w:t xml:space="preserve">210157</w:t>
      </w:r>
    </w:p>
    <w:p>
      <w:r>
        <w:t xml:space="preserve">RT KÄYTTÄJÄ kyllä Jokowin aikakaudella Indo lisäsi taaksepäin</w:t>
      </w:r>
    </w:p>
    <w:p>
      <w:r>
        <w:rPr>
          <w:b/>
          <w:u w:val="single"/>
        </w:rPr>
        <w:t xml:space="preserve">210158</w:t>
      </w:r>
    </w:p>
    <w:p>
      <w:r>
        <w:t xml:space="preserve">Ass. Vuonna 2024 valitaan uusi presidentti.</w:t>
      </w:r>
    </w:p>
    <w:p>
      <w:r>
        <w:rPr>
          <w:b/>
          <w:u w:val="single"/>
        </w:rPr>
        <w:t xml:space="preserve">210159</w:t>
      </w:r>
    </w:p>
    <w:p>
      <w:r>
        <w:t xml:space="preserve">KÄYTTÄJÄ Jos puristat kntl:ää, se on hyvä'</w:t>
      </w:r>
    </w:p>
    <w:p>
      <w:r>
        <w:rPr>
          <w:b/>
          <w:u w:val="single"/>
        </w:rPr>
        <w:t xml:space="preserve">210160</w:t>
      </w:r>
    </w:p>
    <w:p>
      <w:r>
        <w:t xml:space="preserve">Juuri selvisi, että on gigolo edistää tili..kun katsot kiinnostusta varaus miehiä..lah tullut homo..korjata, joka on bencong tili..epäpuhdas vittu</w:t>
      </w:r>
    </w:p>
    <w:p>
      <w:r>
        <w:rPr>
          <w:b/>
          <w:u w:val="single"/>
        </w:rPr>
        <w:t xml:space="preserve">210161</w:t>
      </w:r>
    </w:p>
    <w:p>
      <w:r>
        <w:t xml:space="preserve">USER On epäselvää, että olet kampang.</w:t>
      </w:r>
    </w:p>
    <w:p>
      <w:r>
        <w:rPr>
          <w:b/>
          <w:u w:val="single"/>
        </w:rPr>
        <w:t xml:space="preserve">210162</w:t>
      </w:r>
    </w:p>
    <w:p>
      <w:r>
        <w:t xml:space="preserve">KÄYTTÄJÄ KÄYTTÄJÄ En voi ewe anjir'</w:t>
      </w:r>
    </w:p>
    <w:p>
      <w:r>
        <w:rPr>
          <w:b/>
          <w:u w:val="single"/>
        </w:rPr>
        <w:t xml:space="preserve">210163</w:t>
      </w:r>
    </w:p>
    <w:p>
      <w:r>
        <w:t xml:space="preserve">KÄYTTÄJÄ KÄYTTÄJÄ Tämä on islam, mutta mieli on fasistinen ja kommunistinen, vain yksi on hänen mukaansa oikea, emme ole eläimiä, olemme ihmisiä, joilla on oikeus ajatella, ero on rahmah.</w:t>
      </w:r>
    </w:p>
    <w:p>
      <w:r>
        <w:rPr>
          <w:b/>
          <w:u w:val="single"/>
        </w:rPr>
        <w:t xml:space="preserve">210164</w:t>
      </w:r>
    </w:p>
    <w:p>
      <w:r>
        <w:t xml:space="preserve">KÄYTTÄJÄ Siitä ei ole mitään keskustelua. Hindujen saaristo on oikeassa.</w:t>
      </w:r>
    </w:p>
    <w:p>
      <w:r>
        <w:rPr>
          <w:b/>
          <w:u w:val="single"/>
        </w:rPr>
        <w:t xml:space="preserve">210165</w:t>
      </w:r>
    </w:p>
    <w:p>
      <w:r>
        <w:t xml:space="preserve"/>
      </w:r>
    </w:p>
    <w:p>
      <w:r>
        <w:rPr>
          <w:b/>
          <w:u w:val="single"/>
        </w:rPr>
        <w:t xml:space="preserve">210166</w:t>
      </w:r>
    </w:p>
    <w:p>
      <w:r>
        <w:t xml:space="preserve">KÄYTTÄJÄ Begokkkkkkkk. Peruskameliaivot, perverssi mieli ... ihmisiä, jotka ovat jo nyt taloudellisesti kuristettuja, kuristetaan yhä enemmän korkeammilla veroilla. Mutta DKI:n hallitus ja DPRD tuhlaavat verorahoja.</w:t>
      </w:r>
    </w:p>
    <w:p>
      <w:r>
        <w:rPr>
          <w:b/>
          <w:u w:val="single"/>
        </w:rPr>
        <w:t xml:space="preserve">210167</w:t>
      </w:r>
    </w:p>
    <w:p>
      <w:r>
        <w:t xml:space="preserve">hehee vielä aktiivinen miksi olet jo politiikassa, sby vain astui ensin syrjään. Astukaa taaksepäin, herra kenraali Gatot. URL</w:t>
      </w:r>
    </w:p>
    <w:p>
      <w:r>
        <w:rPr>
          <w:b/>
          <w:u w:val="single"/>
        </w:rPr>
        <w:t xml:space="preserve">210168</w:t>
      </w:r>
    </w:p>
    <w:p>
      <w:r>
        <w:t xml:space="preserve">KÄYTTÄJÄ varo, ettei joku kaiva silit nder'</w:t>
      </w:r>
    </w:p>
    <w:p>
      <w:r>
        <w:rPr>
          <w:b/>
          <w:u w:val="single"/>
        </w:rPr>
        <w:t xml:space="preserve">210169</w:t>
      </w:r>
    </w:p>
    <w:p>
      <w:r>
        <w:t xml:space="preserve">KÄYTTÄJÄ näyttää olevan Nu:n kristillisestä haarasta.</w:t>
      </w:r>
    </w:p>
    <w:p>
      <w:r>
        <w:rPr>
          <w:b/>
          <w:u w:val="single"/>
        </w:rPr>
        <w:t xml:space="preserve">210170</w:t>
      </w:r>
    </w:p>
    <w:p>
      <w:r>
        <w:t xml:space="preserve">LebaranPresidentBaru 1. Pidä messu 2. Onko sinulla auktoriteettia 3. On SPECIAL SIDANG strategia syrjäyttää Jokowi ennen lebaranissa</w:t>
      </w:r>
    </w:p>
    <w:p>
      <w:r>
        <w:rPr>
          <w:b/>
          <w:u w:val="single"/>
        </w:rPr>
        <w:t xml:space="preserve">210171</w:t>
      </w:r>
    </w:p>
    <w:p>
      <w:r>
        <w:t xml:space="preserve">USER Se tarkoittaa, että olen juutalainen'</w:t>
      </w:r>
    </w:p>
    <w:p>
      <w:r>
        <w:rPr>
          <w:b/>
          <w:u w:val="single"/>
        </w:rPr>
        <w:t xml:space="preserve">210172</w:t>
      </w:r>
    </w:p>
    <w:p>
      <w:r>
        <w:t xml:space="preserve">KÄYTTÄJÄ Jälleen tarinat ..\n\n\xf0\x9f\x91\xa6 kyllä kristinuskossa on tuhkakeskiviikko, helatorstai, pitkäperjantai ...\n\xf0\x9f\x91\xa9 sabtu?\n\xf0\x9f\x91\xa6 jalan yuk..\n\nAuk amatttttt\xf0\x9f\x98\x82\xf0\x9f\x98\x82\xf0\x9f\x98\x82'</w:t>
      </w:r>
    </w:p>
    <w:p>
      <w:r>
        <w:rPr>
          <w:b/>
          <w:u w:val="single"/>
        </w:rPr>
        <w:t xml:space="preserve">210173</w:t>
      </w:r>
    </w:p>
    <w:p>
      <w:r>
        <w:t xml:space="preserve">Huomautus:; Oppineet kirjoittivat, että wudukin uusimisen edellytyksenä on, että vanhaa wudukia on käytetty mihin tahansa ibadatiin; (Bazl ul-Majhud).</w:t>
      </w:r>
    </w:p>
    <w:p>
      <w:r>
        <w:rPr>
          <w:b/>
          <w:u w:val="single"/>
        </w:rPr>
        <w:t xml:space="preserve">210174</w:t>
      </w:r>
    </w:p>
    <w:p>
      <w:r>
        <w:t xml:space="preserve">USER Yelah mutta katolinen kirkko on la. Haha.</w:t>
      </w:r>
    </w:p>
    <w:p>
      <w:r>
        <w:rPr>
          <w:b/>
          <w:u w:val="single"/>
        </w:rPr>
        <w:t xml:space="preserve">210175</w:t>
      </w:r>
    </w:p>
    <w:p>
      <w:r>
        <w:t xml:space="preserve">KÄYTTÄJÄ Ymmärrettävästi hänen nimensä on myös Bani pinggiran koreng'.</w:t>
      </w:r>
    </w:p>
    <w:p>
      <w:r>
        <w:rPr>
          <w:b/>
          <w:u w:val="single"/>
        </w:rPr>
        <w:t xml:space="preserve">210176</w:t>
      </w:r>
    </w:p>
    <w:p>
      <w:r>
        <w:t xml:space="preserve">KÄYTTÄJÄ KÄYTTÄJÄ Papin pitäisi olla kuin Gus Mus.Jos nykyinen pappi on kuin GusMus, tämä maa ja ihmiset ovat rauhallisia.Tausyiah ja hänen sanansa ovat hyvin sivistyneitä ja viileä ilmapiiri ei pit muslimitovereita toisiaan vastaan prinssi</w:t>
      </w:r>
    </w:p>
    <w:p>
      <w:r>
        <w:rPr>
          <w:b/>
          <w:u w:val="single"/>
        </w:rPr>
        <w:t xml:space="preserve">210177</w:t>
      </w:r>
    </w:p>
    <w:p>
      <w:r>
        <w:t xml:space="preserve"> Mutta hänen nimensä on myös cebong, ei rese ei cool\xf0\x9f\xa4\xaa\xf0\x9f\xa4\xaa\xf0\x9f\xa4\xa4\xaa'.</w:t>
      </w:r>
    </w:p>
    <w:p>
      <w:r>
        <w:rPr>
          <w:b/>
          <w:u w:val="single"/>
        </w:rPr>
        <w:t xml:space="preserve">210178</w:t>
      </w:r>
    </w:p>
    <w:p>
      <w:r>
        <w:t xml:space="preserve">KÄYTTÄJÄ Zon zon cocot kok tilt jatkuu'</w:t>
      </w:r>
    </w:p>
    <w:p>
      <w:r>
        <w:rPr>
          <w:b/>
          <w:u w:val="single"/>
        </w:rPr>
        <w:t xml:space="preserve">210179</w:t>
      </w:r>
    </w:p>
    <w:p>
      <w:r>
        <w:t xml:space="preserve">yampun tämä rp ulkomainen bgt napada :('</w:t>
      </w:r>
    </w:p>
    <w:p>
      <w:r>
        <w:rPr>
          <w:b/>
          <w:u w:val="single"/>
        </w:rPr>
        <w:t xml:space="preserve">210180</w:t>
      </w:r>
    </w:p>
    <w:p>
      <w:r>
        <w:t xml:space="preserve">joka tarjosi B Prabowo yrittää mainita, jos ei subut ehkä vain huijaus x</w:t>
      </w:r>
    </w:p>
    <w:p>
      <w:r>
        <w:rPr>
          <w:b/>
          <w:u w:val="single"/>
        </w:rPr>
        <w:t xml:space="preserve">210181</w:t>
      </w:r>
    </w:p>
    <w:p>
      <w:r>
        <w:t xml:space="preserve">sissy anjr wkwkwk KÄYTTÄJÄN URL-osoite</w:t>
      </w:r>
    </w:p>
    <w:p>
      <w:r>
        <w:rPr>
          <w:b/>
          <w:u w:val="single"/>
        </w:rPr>
        <w:t xml:space="preserve">210182</w:t>
      </w:r>
    </w:p>
    <w:p>
      <w:r>
        <w:t xml:space="preserve">pak USER ottaa ystävällisen kuvan vihaajien kanssa ; ; ; �???�???�????; ; #KamiGanjarYasin</w:t>
      </w:r>
    </w:p>
    <w:p>
      <w:r>
        <w:rPr>
          <w:b/>
          <w:u w:val="single"/>
        </w:rPr>
        <w:t xml:space="preserve">210183</w:t>
      </w:r>
    </w:p>
    <w:p>
      <w:r>
        <w:t xml:space="preserve">Jokowi kiittää Kertajatin lentokentän nopeaa valmistumista</w:t>
      </w:r>
    </w:p>
    <w:p>
      <w:r>
        <w:rPr>
          <w:b/>
          <w:u w:val="single"/>
        </w:rPr>
        <w:t xml:space="preserve">210184</w:t>
      </w:r>
    </w:p>
    <w:p>
      <w:r>
        <w:t xml:space="preserve">1. Keski-Jaavan (Central Java) kuvernöörin Ganjar Pranowon tunkeutuminen maatalousministeriöön (Kementan) on tuottanut tulosta; #LupaBolehNgawurJangan; #PilgubJateng2018; #KamiGanjarYasin; #Ganjaryasin1; #JatengGayeng1xLagi; #PDIPerjuangan; #KandangBant3ng</w:t>
      </w:r>
    </w:p>
    <w:p>
      <w:r>
        <w:rPr>
          <w:b/>
          <w:u w:val="single"/>
        </w:rPr>
        <w:t xml:space="preserve">210185</w:t>
      </w:r>
    </w:p>
    <w:p>
      <w:r>
        <w:t xml:space="preserve">GIRING GANESHA DIKTAATTORI JOKOWIN IHAILIJA</w:t>
      </w:r>
    </w:p>
    <w:p>
      <w:r>
        <w:rPr>
          <w:b/>
          <w:u w:val="single"/>
        </w:rPr>
        <w:t xml:space="preserve">210186</w:t>
      </w:r>
    </w:p>
    <w:p>
      <w:r>
        <w:t xml:space="preserve">KÄYTTÄJÄ KÄYTTÄJÄ KÄYTTÄJÄ KÄYTTÄJÄ KÄYTTÄJÄ KÄYTTÄJÄ KÄYTTÄJÄ KÄYTTÄJÄ KÄYTTÄJÄ Jos koet, että kirjaasi on häpäisty, ilmoita siitä. Mitä tekemistä tällä on demon kanssa. Varokaa vääräuskoisia nuijapäitä, jotka väittävät olevansa muslimeja.</w:t>
      </w:r>
    </w:p>
    <w:p>
      <w:r>
        <w:rPr>
          <w:b/>
          <w:u w:val="single"/>
        </w:rPr>
        <w:t xml:space="preserve">210187</w:t>
      </w:r>
    </w:p>
    <w:p>
      <w:r>
        <w:t xml:space="preserve">KÄYTTÄJÄ Tämä aikakausi on kaoottinen. Jälleen vittuilijat, jotka jo tietävät, mutta ovat hiljaa, koska heillä on sopimus tulla ulkomaisiksi lakeijoiksi. #Naked'.</w:t>
      </w:r>
    </w:p>
    <w:p>
      <w:r>
        <w:rPr>
          <w:b/>
          <w:u w:val="single"/>
        </w:rPr>
        <w:t xml:space="preserve">210188</w:t>
      </w:r>
    </w:p>
    <w:p>
      <w:r>
        <w:t xml:space="preserve">KÄYTTÄJÄ \xe2\x9c\x85 heh silmäsi lah, mitä luulet minun olevan. Tungen silmäsi, olet kuollut'</w:t>
      </w:r>
    </w:p>
    <w:p>
      <w:r>
        <w:rPr>
          <w:b/>
          <w:u w:val="single"/>
        </w:rPr>
        <w:t xml:space="preserve">210189</w:t>
      </w:r>
    </w:p>
    <w:p>
      <w:r>
        <w:t xml:space="preserve">BILAH HILIR KEC VARIKON TYÖNTEKIJÄT JULISTAVAT ANTI HOAX &amp; PEACEFUL PILKADA 2018</w:t>
      </w:r>
    </w:p>
    <w:p>
      <w:r>
        <w:rPr>
          <w:b/>
          <w:u w:val="single"/>
        </w:rPr>
        <w:t xml:space="preserve">210190</w:t>
      </w:r>
    </w:p>
    <w:p>
      <w:r>
        <w:t xml:space="preserve">Päivitettyä tietoa talouden, liiketoiminnan, rahoituksen ja pankkitoiminnan uutisista.</w:t>
      </w:r>
    </w:p>
    <w:p>
      <w:r>
        <w:rPr>
          <w:b/>
          <w:u w:val="single"/>
        </w:rPr>
        <w:t xml:space="preserve">210191</w:t>
      </w:r>
    </w:p>
    <w:p>
      <w:r>
        <w:t xml:space="preserve">irstas rp haneul tykkää pillua pops. who on retweet'</w:t>
      </w:r>
    </w:p>
    <w:p>
      <w:r>
        <w:rPr>
          <w:b/>
          <w:u w:val="single"/>
        </w:rPr>
        <w:t xml:space="preserve">210192</w:t>
      </w:r>
    </w:p>
    <w:p>
      <w:r>
        <w:t xml:space="preserve">KÄYTTÄJÄ Kafir liittyy ulamakien mielestä yleensä epäuskoon, jonka Allah liittää shaitaniin. Se tarkoittaa Allahin käskyjen noudattamatta jättämistä. Se ei tarkoita islamin jättämistä.</w:t>
      </w:r>
    </w:p>
    <w:p>
      <w:r>
        <w:rPr>
          <w:b/>
          <w:u w:val="single"/>
        </w:rPr>
        <w:t xml:space="preserve">210193</w:t>
      </w:r>
    </w:p>
    <w:p>
      <w:r>
        <w:t xml:space="preserve">LBH:n toimisto on väkijoukkojen piirittämä, koska he eivät uskalla paljastaa kampanjan tarkoitusta.</w:t>
      </w:r>
    </w:p>
    <w:p>
      <w:r>
        <w:rPr>
          <w:b/>
          <w:u w:val="single"/>
        </w:rPr>
        <w:t xml:space="preserve">210194</w:t>
      </w:r>
    </w:p>
    <w:p>
      <w:r>
        <w:t xml:space="preserve">KÄYTTÄJÄ Ei, suklaata ei voi syödä, koirani kakkasi ennen, joten onneksi se on ok []''</w:t>
      </w:r>
    </w:p>
    <w:p>
      <w:r>
        <w:rPr>
          <w:b/>
          <w:u w:val="single"/>
        </w:rPr>
        <w:t xml:space="preserve">210195</w:t>
      </w:r>
    </w:p>
    <w:p>
      <w:r>
        <w:t xml:space="preserve"/>
      </w:r>
    </w:p>
    <w:p>
      <w:r>
        <w:rPr>
          <w:b/>
          <w:u w:val="single"/>
        </w:rPr>
        <w:t xml:space="preserve">210196</w:t>
      </w:r>
    </w:p>
    <w:p>
      <w:r>
        <w:t xml:space="preserve">KÄYTTÄJÄ Islamilainen puolue bro.... joka todella tietää syntinsä..., ei yksi tapaus tämä on kolme tapausta, käy ilmi, että tekopyhät ovat pahempia kuin vääräuskoiset...'.</w:t>
      </w:r>
    </w:p>
    <w:p>
      <w:r>
        <w:rPr>
          <w:b/>
          <w:u w:val="single"/>
        </w:rPr>
        <w:t xml:space="preserve">210197</w:t>
      </w:r>
    </w:p>
    <w:p>
      <w:r>
        <w:t xml:space="preserve">USER I say dog to ahmad dani, may.... I say pig to ahmad dhani, may...</w:t>
      </w:r>
    </w:p>
    <w:p>
      <w:r>
        <w:rPr>
          <w:b/>
          <w:u w:val="single"/>
        </w:rPr>
        <w:t xml:space="preserve">210198</w:t>
      </w:r>
    </w:p>
    <w:p>
      <w:r>
        <w:t xml:space="preserve">Puhumattakaan tulvista, Jumala on Ahokia vastaan #JakartaFlooding Mutta Jakarta ei ole tänään tulva, vain tulva.</w:t>
      </w:r>
    </w:p>
    <w:p>
      <w:r>
        <w:rPr>
          <w:b/>
          <w:u w:val="single"/>
        </w:rPr>
        <w:t xml:space="preserve">210199</w:t>
      </w:r>
    </w:p>
    <w:p>
      <w:r>
        <w:t xml:space="preserve">Tulkaa pojat, mennään yhdessä \nMenkäämme vaunuilla tai kamelilla \nMennään yhdessä... \'Matkalla bulaaaannniin'</w:t>
      </w:r>
    </w:p>
    <w:p>
      <w:r>
        <w:rPr>
          <w:b/>
          <w:u w:val="single"/>
        </w:rPr>
        <w:t xml:space="preserve">210200</w:t>
      </w:r>
    </w:p>
    <w:p>
      <w:r>
        <w:t xml:space="preserve">KÄYTTÄJÄ Puhut paljon, tämä on naapuruston kieli.</w:t>
      </w:r>
    </w:p>
    <w:p>
      <w:r>
        <w:rPr>
          <w:b/>
          <w:u w:val="single"/>
        </w:rPr>
        <w:t xml:space="preserve">210201</w:t>
      </w:r>
    </w:p>
    <w:p>
      <w:r>
        <w:t xml:space="preserve">Hieman toisin kuin Jokowin aikana, vuosina 1971-88 Kiina ja Yhdysvallat eivät olleet suoraan mukana. Islamin eliminoimisesta tuona aikana vastasivat pääasiassa Orban hallinto/CSIS/ Kiinan eliitti/radikaalit katolilaiset ilman Kiinan yhteisön ja Yhdysvaltojen osallistumista.</w:t>
      </w:r>
    </w:p>
    <w:p>
      <w:r>
        <w:rPr>
          <w:b/>
          <w:u w:val="single"/>
        </w:rPr>
        <w:t xml:space="preserve">210202</w:t>
      </w:r>
    </w:p>
    <w:p>
      <w:r>
        <w:t xml:space="preserve">KÄYTTÄJÄ Kuolleiden ääntä käytetään edelleen legitimointiin. Mikä typerä tadpole-hallinto!</w:t>
      </w:r>
    </w:p>
    <w:p>
      <w:r>
        <w:rPr>
          <w:b/>
          <w:u w:val="single"/>
        </w:rPr>
        <w:t xml:space="preserve">210203</w:t>
      </w:r>
    </w:p>
    <w:p>
      <w:r>
        <w:t xml:space="preserve">Prabowo: Haluatko auttaa Rohingyaa? RI:tä on kunnioitettava URL-osoite</w:t>
      </w:r>
    </w:p>
    <w:p>
      <w:r>
        <w:rPr>
          <w:b/>
          <w:u w:val="single"/>
        </w:rPr>
        <w:t xml:space="preserve">210204</w:t>
      </w:r>
    </w:p>
    <w:p>
      <w:r>
        <w:t xml:space="preserve">Kuvernööri tiedottaa Aasian kisoista Sakon alipiirin asukkaille</w:t>
      </w:r>
    </w:p>
    <w:p>
      <w:r>
        <w:rPr>
          <w:b/>
          <w:u w:val="single"/>
        </w:rPr>
        <w:t xml:space="preserve">210205</w:t>
      </w:r>
    </w:p>
    <w:p>
      <w:r>
        <w:t xml:space="preserve">Bobotoh Persib on liian suuri vain saadakseen vihamiehiä kampungan kannattajien kanssa. #PersibDay #PersibJuara'</w:t>
      </w:r>
    </w:p>
    <w:p>
      <w:r>
        <w:rPr>
          <w:b/>
          <w:u w:val="single"/>
        </w:rPr>
        <w:t xml:space="preserve">210206</w:t>
      </w:r>
    </w:p>
    <w:p>
      <w:r>
        <w:t xml:space="preserve">UEFA:n puheenjohtaja sanoo, että erotuomari Michael Oliver lähetti Gianluigi Buffonin oikeutetusti kentältä.</w:t>
      </w:r>
    </w:p>
    <w:p>
      <w:r>
        <w:rPr>
          <w:b/>
          <w:u w:val="single"/>
        </w:rPr>
        <w:t xml:space="preserve">210207</w:t>
      </w:r>
    </w:p>
    <w:p>
      <w:r>
        <w:t xml:space="preserve">KÄYTTÄJÄ KÄYTTÄJÄ Miltä tuntuu käyttää huumeita?</w:t>
      </w:r>
    </w:p>
    <w:p>
      <w:r>
        <w:rPr>
          <w:b/>
          <w:u w:val="single"/>
        </w:rPr>
        <w:t xml:space="preserve">210208</w:t>
      </w:r>
    </w:p>
    <w:p>
      <w:r>
        <w:t xml:space="preserve">Puheenvuorot vuoden 2017 DKI-aluepäällikön vaalien tuloksista Onko totta, että Anies-Sandi voitti, koska Sara...</w:t>
      </w:r>
    </w:p>
    <w:p>
      <w:r>
        <w:rPr>
          <w:b/>
          <w:u w:val="single"/>
        </w:rPr>
        <w:t xml:space="preserve">210209</w:t>
      </w:r>
    </w:p>
    <w:p>
      <w:r>
        <w:t xml:space="preserve">KÄYTTÄJÄ sanoi, että hallitus ylläpitää perinteistä taidetta ja kulttuuria. Mutta tosiasia on, että se ei ole tuntunut... ; #Cirebonseni #taritopeng #.</w:t>
      </w:r>
    </w:p>
    <w:p>
      <w:r>
        <w:rPr>
          <w:b/>
          <w:u w:val="single"/>
        </w:rPr>
        <w:t xml:space="preserve">210210</w:t>
      </w:r>
    </w:p>
    <w:p>
      <w:r>
        <w:t xml:space="preserve">1. Tänään iltapäivällä presidentti USER johti Bogorin presidentin palatsissa pidettyä rajoitettua kokousta, jonka aiheena oli "XVIII Aasian kisojen valmistelujen kehittäminen vuonna 2018" #JokowiPacuPromotionAsianGames #YukPromoteAsianGames18</w:t>
      </w:r>
    </w:p>
    <w:p>
      <w:r>
        <w:rPr>
          <w:b/>
          <w:u w:val="single"/>
        </w:rPr>
        <w:t xml:space="preserve">210211</w:t>
      </w:r>
    </w:p>
    <w:p>
      <w:r>
        <w:t xml:space="preserve">RT KÄYTTÄJÄ KÄYTTÄJÄ Prabowo simulut mätä hän on pelkkää roskaa maa voi vain pitää meteliä</w:t>
      </w:r>
    </w:p>
    <w:p>
      <w:r>
        <w:rPr>
          <w:b/>
          <w:u w:val="single"/>
        </w:rPr>
        <w:t xml:space="preserve">210212</w:t>
      </w:r>
    </w:p>
    <w:p>
      <w:r>
        <w:t xml:space="preserve">Rakyak tukee KÄYTTÄJÄÄ tutkimaan perusteellisesti Anies Bwsdnin ja Sandiaga Unon tapauksen sekä parlamentin, mpr:n, dprd:n ja hallitsevan poliittisen eliitin jäsenet, jotka ovat sekaantuneet korruptioon.</w:t>
      </w:r>
    </w:p>
    <w:p>
      <w:r>
        <w:rPr>
          <w:b/>
          <w:u w:val="single"/>
        </w:rPr>
        <w:t xml:space="preserve">210213</w:t>
      </w:r>
    </w:p>
    <w:p>
      <w:r>
        <w:t xml:space="preserve">Päästä eroon tito.... Dah gesesir kapolri masak make sprti itu, kaikki, jotka vastustavat ahok ja dek jokowi kriminalisoidaan</w:t>
      </w:r>
    </w:p>
    <w:p>
      <w:r>
        <w:rPr>
          <w:b/>
          <w:u w:val="single"/>
        </w:rPr>
        <w:t xml:space="preserve">210214</w:t>
      </w:r>
    </w:p>
    <w:p>
      <w:r>
        <w:t xml:space="preserve"/>
      </w:r>
    </w:p>
    <w:p>
      <w:r>
        <w:rPr>
          <w:b/>
          <w:u w:val="single"/>
        </w:rPr>
        <w:t xml:space="preserve">210215</w:t>
      </w:r>
    </w:p>
    <w:p>
      <w:r>
        <w:t xml:space="preserve">USER Oletko bbual sompret'</w:t>
      </w:r>
    </w:p>
    <w:p>
      <w:r>
        <w:rPr>
          <w:b/>
          <w:u w:val="single"/>
        </w:rPr>
        <w:t xml:space="preserve">210216</w:t>
      </w:r>
    </w:p>
    <w:p>
      <w:r>
        <w:t xml:space="preserve">Gubraaaaak!!!! Nolottaa nähdä se... Onneksi eilisiltainen keskustelu ei ollut samanlainen kuin MATA NAJWA... Jos formaatti olisi sama, ASU:n pari olisi romahtanut...</w:t>
      </w:r>
    </w:p>
    <w:p>
      <w:r>
        <w:rPr>
          <w:b/>
          <w:u w:val="single"/>
        </w:rPr>
        <w:t xml:space="preserve">210217</w:t>
      </w:r>
    </w:p>
    <w:p>
      <w:r>
        <w:t xml:space="preserve">RT USER: Uskon, että he ovat itse asiassa hyviä vain ihmisen yllyttämänä, mutta kuten paholainen, joten he katsovat minua\xe2\x80\xa6'</w:t>
      </w:r>
    </w:p>
    <w:p>
      <w:r>
        <w:rPr>
          <w:b/>
          <w:u w:val="single"/>
        </w:rPr>
        <w:t xml:space="preserve">210218</w:t>
      </w:r>
    </w:p>
    <w:p>
      <w:r>
        <w:t xml:space="preserve">Sain poikaystävältäni uhkauksen toisensa jälkeen, kun hän soitti. Kyllä... Olin yksin tässä oudossa kaupungissa, ja oli luonnollista, että pelkäsin hänen uhkauksiaan. Mietin asiaa ja päätin lopulta palata poikaystäväni kanssa ja päästää irti ystävistäni.</w:t>
      </w:r>
    </w:p>
    <w:p>
      <w:r>
        <w:rPr>
          <w:b/>
          <w:u w:val="single"/>
        </w:rPr>
        <w:t xml:space="preserve">210219</w:t>
      </w:r>
    </w:p>
    <w:p>
      <w:r>
        <w:t xml:space="preserve">Indonesian talouskasvu Q1 2018</w:t>
      </w:r>
    </w:p>
    <w:p>
      <w:r>
        <w:rPr>
          <w:b/>
          <w:u w:val="single"/>
        </w:rPr>
        <w:t xml:space="preserve">210220</w:t>
      </w:r>
    </w:p>
    <w:p>
      <w:r>
        <w:t xml:space="preserve">KÄYTTÄJÄ Takjil-pommi on kotona...'.</w:t>
      </w:r>
    </w:p>
    <w:p>
      <w:r>
        <w:rPr>
          <w:b/>
          <w:u w:val="single"/>
        </w:rPr>
        <w:t xml:space="preserve">210221</w:t>
      </w:r>
    </w:p>
    <w:p>
      <w:r>
        <w:t xml:space="preserve">KÄYTTÄJÄ Oletko kirottu ystävä niin kirottu ystävä, onneksi paastokuukausi nehehe'</w:t>
      </w:r>
    </w:p>
    <w:p>
      <w:r>
        <w:rPr>
          <w:b/>
          <w:u w:val="single"/>
        </w:rPr>
        <w:t xml:space="preserve">210222</w:t>
      </w:r>
    </w:p>
    <w:p>
      <w:r>
        <w:t xml:space="preserve">KATSO !!!; ; ; INDONESIAN KUVERNÖÖRI PAK USER TAPAA PRESIDENTIN USERIN RUKOILEMASSA JUM'ATIA YHDESSÄ.</w:t>
      </w:r>
    </w:p>
    <w:p>
      <w:r>
        <w:rPr>
          <w:b/>
          <w:u w:val="single"/>
        </w:rPr>
        <w:t xml:space="preserve">210223</w:t>
      </w:r>
    </w:p>
    <w:p>
      <w:r>
        <w:t xml:space="preserve">Olet karman jäsen'</w:t>
      </w:r>
    </w:p>
    <w:p>
      <w:r>
        <w:rPr>
          <w:b/>
          <w:u w:val="single"/>
        </w:rPr>
        <w:t xml:space="preserve">210224</w:t>
      </w:r>
    </w:p>
    <w:p>
      <w:r>
        <w:t xml:space="preserve">RT USER: KÄYTTÄJÄ Muistan, että minulla oli tapana teeskennellä olevani sairas, jotta minut huomattaisiin, eli olen todella sairas, senkin paskiainen.</w:t>
      </w:r>
    </w:p>
    <w:p>
      <w:r>
        <w:rPr>
          <w:b/>
          <w:u w:val="single"/>
        </w:rPr>
        <w:t xml:space="preserve">210225</w:t>
      </w:r>
    </w:p>
    <w:p>
      <w:r>
        <w:t xml:space="preserve">KÄYTTÄJÄ Jatka tätä, kunnes saat kalusi pois tieltä\xf0\x9f\x99\x82'</w:t>
      </w:r>
    </w:p>
    <w:p>
      <w:r>
        <w:rPr>
          <w:b/>
          <w:u w:val="single"/>
        </w:rPr>
        <w:t xml:space="preserve">210226</w:t>
      </w:r>
    </w:p>
    <w:p>
      <w:r>
        <w:t xml:space="preserve">RT USER: want qmu dickin while fucking ma husband.... URL</w:t>
      </w:r>
    </w:p>
    <w:p>
      <w:r>
        <w:rPr>
          <w:b/>
          <w:u w:val="single"/>
        </w:rPr>
        <w:t xml:space="preserve">210227</w:t>
      </w:r>
    </w:p>
    <w:p>
      <w:r>
        <w:t xml:space="preserve">eh todella pahoillani Milton J Bennet, miksi sinulla on tohtorin tutkinto, jos haluat vain sanoa, että "sympatia ja empatia ovat yhtä tärkeitä" idiootti'".</w:t>
      </w:r>
    </w:p>
    <w:p>
      <w:r>
        <w:rPr>
          <w:b/>
          <w:u w:val="single"/>
        </w:rPr>
        <w:t xml:space="preserve">210228</w:t>
      </w:r>
    </w:p>
    <w:p>
      <w:r>
        <w:t xml:space="preserve">Jos tapaat minut ja sanon olevani Kalimantanista, ihmiset luulevat minua dayakiksi tai kiinalaiseksi. \xf0\x9f\x98\x82\xf0\x9f\x98\x82\xf0\x9f\x98\x82\xf0\x9f\x98\x82'</w:t>
      </w:r>
    </w:p>
    <w:p>
      <w:r>
        <w:rPr>
          <w:b/>
          <w:u w:val="single"/>
        </w:rPr>
        <w:t xml:space="preserve">210229</w:t>
      </w:r>
    </w:p>
    <w:p>
      <w:r>
        <w:t xml:space="preserve">KÄYTTÄJÄ Kaikki muutkin kuin ministerit... "DPR:n jäseniltä, jotka eivät osallistu kokouksiin ... leikataan korvauksia ja palkkoja".</w:t>
      </w:r>
    </w:p>
    <w:p>
      <w:r>
        <w:rPr>
          <w:b/>
          <w:u w:val="single"/>
        </w:rPr>
        <w:t xml:space="preserve">210230</w:t>
      </w:r>
    </w:p>
    <w:p>
      <w:r>
        <w:t xml:space="preserve"/>
      </w:r>
    </w:p>
    <w:p>
      <w:r>
        <w:rPr>
          <w:b/>
          <w:u w:val="single"/>
        </w:rPr>
        <w:t xml:space="preserve">210231</w:t>
      </w:r>
    </w:p>
    <w:p>
      <w:r>
        <w:t xml:space="preserve">KÄYTTÄJÄ Hänen nimensä on paholaisen kätyri: "Hartaita muslimeja vihataan, tottelemattomia muslimeja ylistetään." "Maan puolustajia hän vihaa, ulkomaalaisia mielistelijöitä hän kunnioittaa.</w:t>
      </w:r>
    </w:p>
    <w:p>
      <w:r>
        <w:rPr>
          <w:b/>
          <w:u w:val="single"/>
        </w:rPr>
        <w:t xml:space="preserve">210232</w:t>
      </w:r>
    </w:p>
    <w:p>
      <w:r>
        <w:t xml:space="preserve">USER Wkwk evil mah crazy'</w:t>
      </w:r>
    </w:p>
    <w:p>
      <w:r>
        <w:rPr>
          <w:b/>
          <w:u w:val="single"/>
        </w:rPr>
        <w:t xml:space="preserve">210233</w:t>
      </w:r>
    </w:p>
    <w:p>
      <w:r>
        <w:t xml:space="preserve">Hei kaverit. Gakerasa ya 70 päivää määrittää Majalengkan tulevaisuus seuraavaksi 5 vuodeksi, ; �??� gkmau lg kalliit verot? ; �??� gkmau lg vaikea löytää työtä? ; �??� gkmau lg vaikea hoito? ; �??� gkmau lg kalliit koulutuskustannukset? ; �??� gkmau lg paljon vaurioituneita teitä? ; �??� gkmau lg E</w:t>
      </w:r>
    </w:p>
    <w:p>
      <w:r>
        <w:rPr>
          <w:b/>
          <w:u w:val="single"/>
        </w:rPr>
        <w:t xml:space="preserve">210234</w:t>
      </w:r>
    </w:p>
    <w:p>
      <w:r>
        <w:t xml:space="preserve">RT USER: Ryhmä uskonnollisen kunnianloukkauksen ystäviä\nEi empatiaa tulvan uhreille, vain koar2 ylistää niiden ylläpitämistä https:\/\/t.co\/XQFktDG74x</w:t>
      </w:r>
    </w:p>
    <w:p>
      <w:r>
        <w:rPr>
          <w:b/>
          <w:u w:val="single"/>
        </w:rPr>
        <w:t xml:space="preserve">210235</w:t>
      </w:r>
    </w:p>
    <w:p>
      <w:r>
        <w:t xml:space="preserve">Presidentti USER ja ulama - Kuka tahansa, jonka kansa valitsee, on Allahin SWT:n tahto. Indonesian valtio on vahvempi, jos ulama ja umara kulkevat aina käsi kädessä ja ylläpitävät ystävyyttä ; #JokowiWithUlama; #KitabSuciBukanFiksi.</w:t>
      </w:r>
    </w:p>
    <w:p>
      <w:r>
        <w:rPr>
          <w:b/>
          <w:u w:val="single"/>
        </w:rPr>
        <w:t xml:space="preserve">210236</w:t>
      </w:r>
    </w:p>
    <w:p>
      <w:r>
        <w:t xml:space="preserve">KÄYTTÄJÄ Indonesian poliittisessa historiassa on kolme liikettä: #45. sukupolvi, joka taisteli itsenäisyyden puolesta\n\n2. #66. sukupolvi, jolla on Trituran vaatimukset: PKI:n hajottaminen, hintojen alentaminen, kabinetin uudelleenjärjestely\n\n3. #98. sukupolvi, jolla on Refon vaatimukset.</w:t>
      </w:r>
    </w:p>
    <w:p>
      <w:r>
        <w:rPr>
          <w:b/>
          <w:u w:val="single"/>
        </w:rPr>
        <w:t xml:space="preserve">210237</w:t>
      </w:r>
    </w:p>
    <w:p>
      <w:r>
        <w:t xml:space="preserve">RT KÄYTTÄJÄ KÄYTTÄJÄ KÄYTTÄJÄ KÄYTTÄJÄ KÄYTTÄJÄ Helehin palatsi Kiinan valvonnassa tuhosi Indonesian kansan.</w:t>
      </w:r>
    </w:p>
    <w:p>
      <w:r>
        <w:rPr>
          <w:b/>
          <w:u w:val="single"/>
        </w:rPr>
        <w:t xml:space="preserve">210238</w:t>
      </w:r>
    </w:p>
    <w:p>
      <w:r>
        <w:t xml:space="preserve">Näin media "juutalaiset dajjalin mielistelijöiden kätyrit" kuolevat nälkään, kun he eivät paista aiheitaan, jatkakaa hyvää työtä, pam, jonru... älkää välittäkö aivokuolleista tadpoleista!</w:t>
      </w:r>
    </w:p>
    <w:p>
      <w:r>
        <w:rPr>
          <w:b/>
          <w:u w:val="single"/>
        </w:rPr>
        <w:t xml:space="preserve">210239</w:t>
      </w:r>
    </w:p>
    <w:p>
      <w:r>
        <w:t xml:space="preserve">RT USER: Jättäkää puhuminen PKI keskittyä 2019 muutos Presidentti tehdä KÄYTTÄJÄ seuraavaksi presidentiksi</w:t>
      </w:r>
    </w:p>
    <w:p>
      <w:r>
        <w:rPr>
          <w:b/>
          <w:u w:val="single"/>
        </w:rPr>
        <w:t xml:space="preserve">210240</w:t>
      </w:r>
    </w:p>
    <w:p>
      <w:r>
        <w:t xml:space="preserve">Moon Jae-Inin kampanjalupauksena oli alusta alkaen parantaa suhteita Pohjois-Koreaan. Siksi hän valitsi lähestymistavan, jonka mukaan THAAD-hanketta ei toteuteta kampanja-aikana.\n\nTämä, mikä huononsi Etelä-Korean ja Pohjois-Korean välisiä suhteita viime vuonna, johtui Trumpin kongressista.'</w:t>
      </w:r>
    </w:p>
    <w:p>
      <w:r>
        <w:rPr>
          <w:b/>
          <w:u w:val="single"/>
        </w:rPr>
        <w:t xml:space="preserve">210241</w:t>
      </w:r>
    </w:p>
    <w:p>
      <w:r>
        <w:t xml:space="preserve">KÄYTTÄJÄ KÄYTTÄJÄ KÄYTTÄJÄ KÄYTTÄJÄ KÄYTTÄJÄ KÄYTTÄJÄ KÄYTTÄJÄ KÄYTTÄJÄ Sodakoh mutta odottaa palkintoja wakakkakkakak aivojen muutos presidentti emang somplak'</w:t>
      </w:r>
    </w:p>
    <w:p>
      <w:r>
        <w:rPr>
          <w:b/>
          <w:u w:val="single"/>
        </w:rPr>
        <w:t xml:space="preserve">210242</w:t>
      </w:r>
    </w:p>
    <w:p>
      <w:r>
        <w:t xml:space="preserve">Laskar Hitamin osallisuus näkyi Maukissa järjestämällä kaikkien kiinalaismiesten pakollinen ympärileikkaus Maukissa, Selapajangissa jne.".</w:t>
      </w:r>
    </w:p>
    <w:p>
      <w:r>
        <w:rPr>
          <w:b/>
          <w:u w:val="single"/>
        </w:rPr>
        <w:t xml:space="preserve">210243</w:t>
      </w:r>
    </w:p>
    <w:p>
      <w:r>
        <w:t xml:space="preserve">Juutalaisten lobby wali väite ulos qadiani lobby wali sisään...'.</w:t>
      </w:r>
    </w:p>
    <w:p>
      <w:r>
        <w:rPr>
          <w:b/>
          <w:u w:val="single"/>
        </w:rPr>
        <w:t xml:space="preserve">210244</w:t>
      </w:r>
    </w:p>
    <w:p>
      <w:r>
        <w:t xml:space="preserve">KÄYTTÄJÄ /jump/ wesss tunne ei punainen kangas'</w:t>
      </w:r>
    </w:p>
    <w:p>
      <w:r>
        <w:rPr>
          <w:b/>
          <w:u w:val="single"/>
        </w:rPr>
        <w:t xml:space="preserve">210245</w:t>
      </w:r>
    </w:p>
    <w:p>
      <w:r>
        <w:t xml:space="preserve">Vihapuheista epäilty Asma Dewi osoittautuukin Prabowon ja Anies-Sandin uskolliseksi? Digi Trail</w:t>
      </w:r>
    </w:p>
    <w:p>
      <w:r>
        <w:rPr>
          <w:b/>
          <w:u w:val="single"/>
        </w:rPr>
        <w:t xml:space="preserve">210246</w:t>
      </w:r>
    </w:p>
    <w:p>
      <w:r>
        <w:t xml:space="preserve">RT USER: 'En missään nimessä äänestä yoj:tä, se on sama kuin kastuisi viemäriin.'</w:t>
      </w:r>
    </w:p>
    <w:p>
      <w:r>
        <w:rPr>
          <w:b/>
          <w:u w:val="single"/>
        </w:rPr>
        <w:t xml:space="preserve">210247</w:t>
      </w:r>
    </w:p>
    <w:p>
      <w:r>
        <w:t xml:space="preserve">KÄYTTÄJÄ KÄYTTÄJÄ Aktivisti 65 on mah. joka yhdessä Pak Harton kanssa murskasi PKI:n.</w:t>
      </w:r>
    </w:p>
    <w:p>
      <w:r>
        <w:rPr>
          <w:b/>
          <w:u w:val="single"/>
        </w:rPr>
        <w:t xml:space="preserve">210248</w:t>
      </w:r>
    </w:p>
    <w:p>
      <w:r>
        <w:t xml:space="preserve">USER Voi luoja, SSK-maailma on julma. Jäsenet, joilla ei ole vahvaa fanijoukkoa tai sulttaania, toivovat vain johdon ponnahdusta, jonka täytyy olla valikoiva :('</w:t>
      </w:r>
    </w:p>
    <w:p>
      <w:r>
        <w:rPr>
          <w:b/>
          <w:u w:val="single"/>
        </w:rPr>
        <w:t xml:space="preserve">210249</w:t>
      </w:r>
    </w:p>
    <w:p>
      <w:r>
        <w:t xml:space="preserve">USER heh dick, jan sok pemes lu in rp, face kek pussy, your parents kek monkey, your religion aje religion dick 9</w:t>
      </w:r>
    </w:p>
    <w:p>
      <w:r>
        <w:rPr>
          <w:b/>
          <w:u w:val="single"/>
        </w:rPr>
        <w:t xml:space="preserve">210250</w:t>
      </w:r>
    </w:p>
    <w:p>
      <w:r>
        <w:t xml:space="preserve">KÄYTTÄJÄ KÄYTTÄJÄ Sika on Jumalan luomus...'.</w:t>
      </w:r>
    </w:p>
    <w:p>
      <w:r>
        <w:rPr>
          <w:b/>
          <w:u w:val="single"/>
        </w:rPr>
        <w:t xml:space="preserve">210251</w:t>
      </w:r>
    </w:p>
    <w:p>
      <w:r>
        <w:t xml:space="preserve">RT USER: Ni memek tyap hri snge mulu</w:t>
      </w:r>
    </w:p>
    <w:p>
      <w:r>
        <w:rPr>
          <w:b/>
          <w:u w:val="single"/>
        </w:rPr>
        <w:t xml:space="preserve">210252</w:t>
      </w:r>
    </w:p>
    <w:p>
      <w:r>
        <w:t xml:space="preserve">Kannettavaa tietokonettani ei ole huollettu sitten 2 kuukauden. hän sanoi, että se oli vain 2 viikkoa piruilua".</w:t>
      </w:r>
    </w:p>
    <w:p>
      <w:r>
        <w:rPr>
          <w:b/>
          <w:u w:val="single"/>
        </w:rPr>
        <w:t xml:space="preserve">210253</w:t>
      </w:r>
    </w:p>
    <w:p>
      <w:r>
        <w:t xml:space="preserve">KÄYTTÄJÄ Pak KÄYTTÄJÄ näkee eron islamin ymmärtämisessä Gus Musin ja Ba'asyirin välillä, Koraanin sisältö on tehtävä selväksi.</w:t>
      </w:r>
    </w:p>
    <w:p>
      <w:r>
        <w:rPr>
          <w:b/>
          <w:u w:val="single"/>
        </w:rPr>
        <w:t xml:space="preserve">210254</w:t>
      </w:r>
    </w:p>
    <w:p>
      <w:r>
        <w:t xml:space="preserve">KÄYTTÄJÄ KÄYTTÄJÄ KÄYTTÄJÄ KÄYTTÄJÄ KÄYTTÄJÄ mitä sinä olet ..umat perkele...pointti on se, että tuhannet ihmiset ovat vahingoittaneet niitä pirun paskiaisia, miksi he vielä puolustavat...ihan noin vain.".</w:t>
      </w:r>
    </w:p>
    <w:p>
      <w:r>
        <w:rPr>
          <w:b/>
          <w:u w:val="single"/>
        </w:rPr>
        <w:t xml:space="preserve">210255</w:t>
      </w:r>
    </w:p>
    <w:p>
      <w:r>
        <w:t xml:space="preserve">Sokeriruokoveden hinta oli juutalainen ennen kuin se nousi viraaliksi. Kun se leviää, meneekö natsien hinta acaneriin?</w:t>
      </w:r>
    </w:p>
    <w:p>
      <w:r>
        <w:rPr>
          <w:b/>
          <w:u w:val="single"/>
        </w:rPr>
        <w:t xml:space="preserve">210256</w:t>
      </w:r>
    </w:p>
    <w:p>
      <w:r>
        <w:t xml:space="preserve">Haaksirikko ja Indonesian kansakunnan suuri valehtelija Se on Jokoworin peitetehtävä</w:t>
      </w:r>
    </w:p>
    <w:p>
      <w:r>
        <w:rPr>
          <w:b/>
          <w:u w:val="single"/>
        </w:rPr>
        <w:t xml:space="preserve">210257</w:t>
      </w:r>
    </w:p>
    <w:p>
      <w:r>
        <w:t xml:space="preserve">Olemme ylpeitä ja kiitollisia siitä, että hallituksemme onnistui myymään 51 prosenttia PTFI:n osakkeista. Ne, jotka eivät ole ylpeitä ja kiitollisia, ovat kaivosmafia ja uuden järjestyksen kätyrit, jotka vuosikymmeniä juonittelivat ulkomaalaisten kanssa riistääkseen ja ryöstäessään meidät.</w:t>
      </w:r>
    </w:p>
    <w:p>
      <w:r>
        <w:rPr>
          <w:b/>
          <w:u w:val="single"/>
        </w:rPr>
        <w:t xml:space="preserve">210258</w:t>
      </w:r>
    </w:p>
    <w:p>
      <w:r>
        <w:t xml:space="preserve">kuinka typeriä he todella ovat\xf0\x9f\x98\xad'</w:t>
      </w:r>
    </w:p>
    <w:p>
      <w:r>
        <w:rPr>
          <w:b/>
          <w:u w:val="single"/>
        </w:rPr>
        <w:t xml:space="preserve">210259</w:t>
      </w:r>
    </w:p>
    <w:p>
      <w:r>
        <w:t xml:space="preserve">KÄYTTÄJÄ KÄYTTÄJÄ KÄYTTÄJÄ katso kameli Namani loukkaantui'</w:t>
      </w:r>
    </w:p>
    <w:p>
      <w:r>
        <w:rPr>
          <w:b/>
          <w:u w:val="single"/>
        </w:rPr>
        <w:t xml:space="preserve">210260</w:t>
      </w:r>
    </w:p>
    <w:p>
      <w:r>
        <w:t xml:space="preserve">vinot silmät... haluan olla vihainen, haluan olla onnellinen, haluan vilkaista, haluan mitä tahansa pysyä linjassa... hahaha ..kuinka hyvä on vinot silmät''.</w:t>
      </w:r>
    </w:p>
    <w:p>
      <w:r>
        <w:rPr>
          <w:b/>
          <w:u w:val="single"/>
        </w:rPr>
        <w:t xml:space="preserve">210261</w:t>
      </w:r>
    </w:p>
    <w:p>
      <w:r>
        <w:t xml:space="preserve">Video väitetyistä buddhalaisterroristien sotatoimista, jotka mellakoivat rohingya-muslimivähemmistönuorten puolustusta vastaan.</w:t>
      </w:r>
    </w:p>
    <w:p>
      <w:r>
        <w:rPr>
          <w:b/>
          <w:u w:val="single"/>
        </w:rPr>
        <w:t xml:space="preserve">210262</w:t>
      </w:r>
    </w:p>
    <w:p>
      <w:r>
        <w:t xml:space="preserve">KÄYTTÄJÄ KÄYTTÄJÄ Debt regime....imaging for power again....shucks regimettt'</w:t>
      </w:r>
    </w:p>
    <w:p>
      <w:r>
        <w:rPr>
          <w:b/>
          <w:u w:val="single"/>
        </w:rPr>
        <w:t xml:space="preserve">210263</w:t>
      </w:r>
    </w:p>
    <w:p>
      <w:r>
        <w:t xml:space="preserve">Karkottakaa kiinalaiset ganyang kiinalaiset</w:t>
      </w:r>
    </w:p>
    <w:p>
      <w:r>
        <w:rPr>
          <w:b/>
          <w:u w:val="single"/>
        </w:rPr>
        <w:t xml:space="preserve">210264</w:t>
      </w:r>
    </w:p>
    <w:p>
      <w:r>
        <w:t xml:space="preserve">KÄYTTÄJÄ Kommunistinen kätyri... villi. Kiinalaiset hammaspyörät</w:t>
      </w:r>
    </w:p>
    <w:p>
      <w:r>
        <w:rPr>
          <w:b/>
          <w:u w:val="single"/>
        </w:rPr>
        <w:t xml:space="preserve">210265</w:t>
      </w:r>
    </w:p>
    <w:p>
      <w:r>
        <w:t xml:space="preserve">Olen unohtanut, miten nauttia hyvästä ateriasta, joka on tärkeää olla täynnä .... Gembel \xf0\x9f\x98\xac'</w:t>
      </w:r>
    </w:p>
    <w:p>
      <w:r>
        <w:rPr>
          <w:b/>
          <w:u w:val="single"/>
        </w:rPr>
        <w:t xml:space="preserve">210266</w:t>
      </w:r>
    </w:p>
    <w:p>
      <w:r>
        <w:t xml:space="preserve">KÄYTTÄJÄ KÄYTTÄJÄ ÄITIEN PITÄÄ OLLA NAISIA; NAISET EIVÄT VOI OLLA ÄITIÄ; GOBLOK; ; CEBONG-ASIANTUNTIJA VAIN 1, HÄVITTÄJÄ !!!; cebong mah niin, tyhmä ei ketulungan. Plonga plongo johtaa liialliseen optimismiin; ; ; #2019GantiPresidentti #PlongaPlongo #Dun</w:t>
      </w:r>
    </w:p>
    <w:p>
      <w:r>
        <w:rPr>
          <w:b/>
          <w:u w:val="single"/>
        </w:rPr>
        <w:t xml:space="preserve">210267</w:t>
      </w:r>
    </w:p>
    <w:p>
      <w:r>
        <w:t xml:space="preserve">KÄYTTÄJÄ Hinta fuss mulu, minun tunne on munien ja lihan hinta ajasta psk Beye tähän asti, aivan sama, munat doang 24rb / kg, ei voi ostaa, ei voi ostaa lihaa? Hampurilaiset ovat aina tarjoushinnoin</w:t>
      </w:r>
    </w:p>
    <w:p>
      <w:r>
        <w:rPr>
          <w:b/>
          <w:u w:val="single"/>
        </w:rPr>
        <w:t xml:space="preserve">210268</w:t>
      </w:r>
    </w:p>
    <w:p>
      <w:r>
        <w:t xml:space="preserve">USER Eikö sinulla ole kntl mas?'</w:t>
      </w:r>
    </w:p>
    <w:p>
      <w:r>
        <w:rPr>
          <w:b/>
          <w:u w:val="single"/>
        </w:rPr>
        <w:t xml:space="preserve">210269</w:t>
      </w:r>
    </w:p>
    <w:p>
      <w:r>
        <w:t xml:space="preserve">Myös tämän Kunyukin sain kiinni...\nJuuri käsittelemään lakia.... eivät käytä Matre... URL</w:t>
      </w:r>
    </w:p>
    <w:p>
      <w:r>
        <w:rPr>
          <w:b/>
          <w:u w:val="single"/>
        </w:rPr>
        <w:t xml:space="preserve">210270</w:t>
      </w:r>
    </w:p>
    <w:p>
      <w:r>
        <w:t xml:space="preserve">KÄYTTÄJÄ KÄYTTÄJÄ Ongelmana on nyt se, että ihmiset politisoivat saariston islamia koskevat kysymykset. Jotkut menevät jopa niin pitkälle, että sanovat harhaoppinen, vääräuskoinen jne. Tämä on ongelma, kun tällaiset kysymykset politisoidaan poliittisista syistä. Jos kyse on vain mielipide-erosta, tee niin.</w:t>
      </w:r>
    </w:p>
    <w:p>
      <w:r>
        <w:rPr>
          <w:b/>
          <w:u w:val="single"/>
        </w:rPr>
        <w:t xml:space="preserve">210271</w:t>
      </w:r>
    </w:p>
    <w:p>
      <w:r>
        <w:t xml:space="preserve">KÄYTTÄJÄ KÄYTTÄJÄ Hallinto tai hallitus, joka tulee LUBER JURDILin vaaleista. \"Kaikki kansalaiset ovat velvollisia tukemaan maansa hallitusta</w:t>
      </w:r>
    </w:p>
    <w:p>
      <w:r>
        <w:rPr>
          <w:b/>
          <w:u w:val="single"/>
        </w:rPr>
        <w:t xml:space="preserve">210272</w:t>
      </w:r>
    </w:p>
    <w:p>
      <w:r>
        <w:t xml:space="preserve">KÄYTTÄJÄ Vaikka Jokowin tehtävä on vain jakaa....??? #2019GantiPresidentti</w:t>
      </w:r>
    </w:p>
    <w:p>
      <w:r>
        <w:rPr>
          <w:b/>
          <w:u w:val="single"/>
        </w:rPr>
        <w:t xml:space="preserve">210273</w:t>
      </w:r>
    </w:p>
    <w:p>
      <w:r>
        <w:t xml:space="preserve">Uskonnon hyväksikäytöllä ruokkiminen on pahuuden huippu, jota ihminen voi tehdä. Joka pystyy siihen, odottaa vain tilaisuutta tehdä uusi rikos.</w:t>
      </w:r>
    </w:p>
    <w:p>
      <w:r>
        <w:rPr>
          <w:b/>
          <w:u w:val="single"/>
        </w:rPr>
        <w:t xml:space="preserve">210274</w:t>
      </w:r>
    </w:p>
    <w:p>
      <w:r>
        <w:t xml:space="preserve">kirjoita minun silit dong om\nFaaiz\nArdhi\nBambang Priyo\nRidwan Hasian Firdaus</w:t>
      </w:r>
    </w:p>
    <w:p>
      <w:r>
        <w:rPr>
          <w:b/>
          <w:u w:val="single"/>
        </w:rPr>
        <w:t xml:space="preserve">210275</w:t>
      </w:r>
    </w:p>
    <w:p>
      <w:r>
        <w:t xml:space="preserve">Ehdottomasti #JokowiLovesPapua</w:t>
      </w:r>
    </w:p>
    <w:p>
      <w:r>
        <w:rPr>
          <w:b/>
          <w:u w:val="single"/>
        </w:rPr>
        <w:t xml:space="preserve">210276</w:t>
      </w:r>
    </w:p>
    <w:p>
      <w:r>
        <w:t xml:space="preserve">USER Ngewe continue krj qm.once2 donk ma kita2.hehe'</w:t>
      </w:r>
    </w:p>
    <w:p>
      <w:r>
        <w:rPr>
          <w:b/>
          <w:u w:val="single"/>
        </w:rPr>
        <w:t xml:space="preserve">210277</w:t>
      </w:r>
    </w:p>
    <w:p>
      <w:r>
        <w:t xml:space="preserve">Osallistutaan sen säilyttämiseen yhtenä maailman geopuistoista.</w:t>
      </w:r>
    </w:p>
    <w:p>
      <w:r>
        <w:rPr>
          <w:b/>
          <w:u w:val="single"/>
        </w:rPr>
        <w:t xml:space="preserve">210278</w:t>
      </w:r>
    </w:p>
    <w:p>
      <w:r>
        <w:t xml:space="preserve">RT USER Prabowon tuho oli hänen omaa tekoaan, hän repi itsensä kappaleiksi tunteenne tuhosivat teidät!</w:t>
      </w:r>
    </w:p>
    <w:p>
      <w:r>
        <w:rPr>
          <w:b/>
          <w:u w:val="single"/>
        </w:rPr>
        <w:t xml:space="preserve">210279</w:t>
      </w:r>
    </w:p>
    <w:p>
      <w:r>
        <w:t xml:space="preserve">RT KÄYTTÄJÄ KÄYTTÄJÄ Mas KÄYTTÄJÄ palatsin altaassa olevat sammakot ovat yhä elossa, kuolemaisillaan vai kuolleita? IQ 200 sekolam sammakkoeläimet</w:t>
      </w:r>
    </w:p>
    <w:p>
      <w:r>
        <w:rPr>
          <w:b/>
          <w:u w:val="single"/>
        </w:rPr>
        <w:t xml:space="preserve">210280</w:t>
      </w:r>
    </w:p>
    <w:p>
      <w:r>
        <w:t xml:space="preserve">Sitten ne jotka huutavat, että jokowi on ulkomaalaismielinen/ulkomaalaismielinen, oi soeharto ei ollut? Soeharto antoi Freeportille toimiluvat Papuan kulta- ja kuparikaivosten hyödyntämiseen, mikä oli Freeportille hyvin kannattavaa. Indonesia sai vain 8,5 prosentin osuuden ja yhden prosentin rojaltin.</w:t>
      </w:r>
    </w:p>
    <w:p>
      <w:r>
        <w:rPr>
          <w:b/>
          <w:u w:val="single"/>
        </w:rPr>
        <w:t xml:space="preserve">210281</w:t>
      </w:r>
    </w:p>
    <w:p>
      <w:r>
        <w:t xml:space="preserve">KÄYTTÄJÄ mbok jos tiedät tyhmä älä ngebegoin muut niin, kysy ensin asiantuntija'</w:t>
      </w:r>
    </w:p>
    <w:p>
      <w:r>
        <w:rPr>
          <w:b/>
          <w:u w:val="single"/>
        </w:rPr>
        <w:t xml:space="preserve">210282</w:t>
      </w:r>
    </w:p>
    <w:p>
      <w:r>
        <w:t xml:space="preserve">USERin signaali on virheellinen -____- todellakin sinä USER olet paljon parempi kuin USER hmm hahah'</w:t>
      </w:r>
    </w:p>
    <w:p>
      <w:r>
        <w:rPr>
          <w:b/>
          <w:u w:val="single"/>
        </w:rPr>
        <w:t xml:space="preserve">210283</w:t>
      </w:r>
    </w:p>
    <w:p>
      <w:r>
        <w:t xml:space="preserve">Peilin etuosa ei ole leikkisä poseeraamiseen, yritä kuvassa nohhai Defect HAHAHAHAHAHAHA'</w:t>
      </w:r>
    </w:p>
    <w:p>
      <w:r>
        <w:rPr>
          <w:b/>
          <w:u w:val="single"/>
        </w:rPr>
        <w:t xml:space="preserve">210284</w:t>
      </w:r>
    </w:p>
    <w:p>
      <w:r>
        <w:t xml:space="preserve">KÄYTTÄJÄ Mutta sitkeä tekee se kutittaa vai ei mak? \nMak miksi kuin outo miara. 'Tuyul liian mak lemmikki /?'</w:t>
      </w:r>
    </w:p>
    <w:p>
      <w:r>
        <w:rPr>
          <w:b/>
          <w:u w:val="single"/>
        </w:rPr>
        <w:t xml:space="preserve">210285</w:t>
      </w:r>
    </w:p>
    <w:p>
      <w:r>
        <w:t xml:space="preserve">KÄYTTÄJÄ KÄYTTÄJÄ Hän on ihmisen tuote tyhmästä asemasta, tulos siitä, että hän on syntynyt tyhmäksi, hänen aivonsa ovat tyhmät, hänen kasvonsa ovat tyhmät, koska hän haluaa loukata kaikkia tyhmillä...".</w:t>
      </w:r>
    </w:p>
    <w:p>
      <w:r>
        <w:rPr>
          <w:b/>
          <w:u w:val="single"/>
        </w:rPr>
        <w:t xml:space="preserve">210286</w:t>
      </w:r>
    </w:p>
    <w:p>
      <w:r>
        <w:t xml:space="preserve">KÄYTTÄJÄ En malta odottaa, että olen onnellinen tänä aamuna'</w:t>
      </w:r>
    </w:p>
    <w:p>
      <w:r>
        <w:rPr>
          <w:b/>
          <w:u w:val="single"/>
        </w:rPr>
        <w:t xml:space="preserve">210287</w:t>
      </w:r>
    </w:p>
    <w:p>
      <w:r>
        <w:t xml:space="preserve">USER ah bom asjbnjadng'</w:t>
      </w:r>
    </w:p>
    <w:p>
      <w:r>
        <w:rPr>
          <w:b/>
          <w:u w:val="single"/>
        </w:rPr>
        <w:t xml:space="preserve">210288</w:t>
      </w:r>
    </w:p>
    <w:p>
      <w:r>
        <w:t xml:space="preserve">On silti hyvä, että hän erosi hyvissä väleissä, sillä Oka jättää usein tyttöystävänsä ja seurustelee muiden naisten kanssa.\n\nTodellakin täydellisessä puussa täytyy olla yksi virheellinen lehti.</w:t>
      </w:r>
    </w:p>
    <w:p>
      <w:r>
        <w:rPr>
          <w:b/>
          <w:u w:val="single"/>
        </w:rPr>
        <w:t xml:space="preserve">210289</w:t>
      </w:r>
    </w:p>
    <w:p>
      <w:r>
        <w:t xml:space="preserve">#MataNajwaDebatJakarta Pak Anies on jättänyt rauhallisuutensa ja vilpittömyytensä tämän illan väittelyssä ja muuttunut agitatiiviseksi ja ovelaksi. toivottavasti häviät, koira.</w:t>
      </w:r>
    </w:p>
    <w:p>
      <w:r>
        <w:rPr>
          <w:b/>
          <w:u w:val="single"/>
        </w:rPr>
        <w:t xml:space="preserve">210290</w:t>
      </w:r>
    </w:p>
    <w:p>
      <w:r>
        <w:t xml:space="preserve">KÄYTTÄJÄ KÄYTTÄJÄ okei, miten se on nder???? silmäni siristävät liikaa nder\xf0\x9f\x98\x82\xf0\x9f\x98\x82\xf0\x9f\x98\x98\x98\x82'</w:t>
      </w:r>
    </w:p>
    <w:p>
      <w:r>
        <w:rPr>
          <w:b/>
          <w:u w:val="single"/>
        </w:rPr>
        <w:t xml:space="preserve">210291</w:t>
      </w:r>
    </w:p>
    <w:p>
      <w:r>
        <w:t xml:space="preserve">Olen niin komea, että huojun'</w:t>
      </w:r>
    </w:p>
    <w:p>
      <w:r>
        <w:rPr>
          <w:b/>
          <w:u w:val="single"/>
        </w:rPr>
        <w:t xml:space="preserve">210292</w:t>
      </w:r>
    </w:p>
    <w:p>
      <w:r>
        <w:t xml:space="preserve">Tyhmä. Löysin juuri Twitteristä ihmisiä, jotka saavat minut nauramaan.</w:t>
      </w:r>
    </w:p>
    <w:p>
      <w:r>
        <w:rPr>
          <w:b/>
          <w:u w:val="single"/>
        </w:rPr>
        <w:t xml:space="preserve">210293</w:t>
      </w:r>
    </w:p>
    <w:p>
      <w:r>
        <w:t xml:space="preserve">USER Mereun dititah ku si Gunawan: sia asri ngaku kunyuk so aing nu keuna kehed.</w:t>
      </w:r>
    </w:p>
    <w:p>
      <w:r>
        <w:rPr>
          <w:b/>
          <w:u w:val="single"/>
        </w:rPr>
        <w:t xml:space="preserve">210294</w:t>
      </w:r>
    </w:p>
    <w:p>
      <w:r>
        <w:t xml:space="preserve">KÄYTTÄJÄ Kuka latasi median cebong kuka syöttölaite cebong kuka kommentoi cebong, kun sinusta tulee sammakko, jos jatkat cebong'</w:t>
      </w:r>
    </w:p>
    <w:p>
      <w:r>
        <w:rPr>
          <w:b/>
          <w:u w:val="single"/>
        </w:rPr>
        <w:t xml:space="preserve">210295</w:t>
      </w:r>
    </w:p>
    <w:p>
      <w:r>
        <w:t xml:space="preserve">rp haneul saa apinat puristamaan tissejään. uudelleentwiittaus'</w:t>
      </w:r>
    </w:p>
    <w:p>
      <w:r>
        <w:rPr>
          <w:b/>
          <w:u w:val="single"/>
        </w:rPr>
        <w:t xml:space="preserve">210296</w:t>
      </w:r>
    </w:p>
    <w:p>
      <w:r>
        <w:t xml:space="preserve">po�ramayana bussilippujen välittäjät ja hinnat</w:t>
      </w:r>
    </w:p>
    <w:p>
      <w:r>
        <w:rPr>
          <w:b/>
          <w:u w:val="single"/>
        </w:rPr>
        <w:t xml:space="preserve">210297</w:t>
      </w:r>
    </w:p>
    <w:p>
      <w:r>
        <w:t xml:space="preserve">KÄYTTÄJÄ Aseng ongseng mitä palveluksia sinä kiellät.... "Älkää unohtako olla kiitollisia, se on puuttuva uskomus...".</w:t>
      </w:r>
    </w:p>
    <w:p>
      <w:r>
        <w:rPr>
          <w:b/>
          <w:u w:val="single"/>
        </w:rPr>
        <w:t xml:space="preserve">210298</w:t>
      </w:r>
    </w:p>
    <w:p>
      <w:r>
        <w:t xml:space="preserve">Buddhalaiset pitäisi myös karkottaa Indonesiasta! URL</w:t>
      </w:r>
    </w:p>
    <w:p>
      <w:r>
        <w:rPr>
          <w:b/>
          <w:u w:val="single"/>
        </w:rPr>
        <w:t xml:space="preserve">210299</w:t>
      </w:r>
    </w:p>
    <w:p>
      <w:r>
        <w:t xml:space="preserve">Jos seuraat �???.... RT�???�??�??�?????;</w:t>
      </w:r>
    </w:p>
    <w:p>
      <w:r>
        <w:rPr>
          <w:b/>
          <w:u w:val="single"/>
        </w:rPr>
        <w:t xml:space="preserve">210300</w:t>
      </w:r>
    </w:p>
    <w:p>
      <w:r>
        <w:t xml:space="preserve">KÄYTTÄJÄ "Kyllä, se on todella kommunistinen.</w:t>
      </w:r>
    </w:p>
    <w:p>
      <w:r>
        <w:rPr>
          <w:b/>
          <w:u w:val="single"/>
        </w:rPr>
        <w:t xml:space="preserve">210301</w:t>
      </w:r>
    </w:p>
    <w:p>
      <w:r>
        <w:t xml:space="preserve">Nykyään uskonto on selkeä ja tiedot ovat selkeät. Jos väite on totta, anna minulle �????. Jos väite ei ole totta. Älkää vaivautuko, ÄLKÄÄ VAIHTAKO PRESIDENTTIA 2019; Sitten saatte selville, ketkä ovat hyviä vääristelemään tosiasioita; Haizz...elämä etsii kärsimystä. Työ woi..anna keittiön bs n</w:t>
      </w:r>
    </w:p>
    <w:p>
      <w:r>
        <w:rPr>
          <w:b/>
          <w:u w:val="single"/>
        </w:rPr>
        <w:t xml:space="preserve">210302</w:t>
      </w:r>
    </w:p>
    <w:p>
      <w:r>
        <w:t xml:space="preserve">No jos Indonesiassa voit boikotoida pankkia. Iran, islamilainen maa, hyväksyy vain kiinalaista rahaa URL-osoite.</w:t>
      </w:r>
    </w:p>
    <w:p>
      <w:r>
        <w:rPr>
          <w:b/>
          <w:u w:val="single"/>
        </w:rPr>
        <w:t xml:space="preserve">210303</w:t>
      </w:r>
    </w:p>
    <w:p>
      <w:r>
        <w:t xml:space="preserve">#SaturdayCeria koska on taas viikonloppu, Mixagrip haluaa jakaa palkintoja kanssasi. ; Mixagrip Explore Culture 2 tänä vuonna minne olet menossa?; 1. Tykkää ja seuraa facebook, twitter ja IG Mixagrip; 2. Kirjoita vastauksesi kommenttisarakkeeseen, anna hashtag #SaturdayCeria ja mainitse 3 ihmistä.</w:t>
      </w:r>
    </w:p>
    <w:p>
      <w:r>
        <w:rPr>
          <w:b/>
          <w:u w:val="single"/>
        </w:rPr>
        <w:t xml:space="preserve">210304</w:t>
      </w:r>
    </w:p>
    <w:p>
      <w:r>
        <w:t xml:space="preserve">Aamiin ya Rabb... Jokowin syrjäyttäminen USER</w:t>
      </w:r>
    </w:p>
    <w:p>
      <w:r>
        <w:rPr>
          <w:b/>
          <w:u w:val="single"/>
        </w:rPr>
        <w:t xml:space="preserve">210305</w:t>
      </w:r>
    </w:p>
    <w:p>
      <w:r>
        <w:t xml:space="preserve">Ngentod bosque</w:t>
      </w:r>
    </w:p>
    <w:p>
      <w:r>
        <w:rPr>
          <w:b/>
          <w:u w:val="single"/>
        </w:rPr>
        <w:t xml:space="preserve">210306</w:t>
      </w:r>
    </w:p>
    <w:p>
      <w:r>
        <w:t xml:space="preserve">Katso lukemiasi kirjoja, tajuan, etten ole lukenut niin monenlaisia kirjoja... Olen lukenut Palestiinaa jo viisi kuukautta...\n\nEn tiedä mitä tehdä...'.</w:t>
      </w:r>
    </w:p>
    <w:p>
      <w:r>
        <w:rPr>
          <w:b/>
          <w:u w:val="single"/>
        </w:rPr>
        <w:t xml:space="preserve">210307</w:t>
      </w:r>
    </w:p>
    <w:p>
      <w:r>
        <w:t xml:space="preserve">kirjoittaminen sinusta on minun tapani rakastaa sinua, ei suuni ole mykkä, mutta vertaan käsikirjoitusta ikuisuuteen, - muistin #ASH'</w:t>
      </w:r>
    </w:p>
    <w:p>
      <w:r>
        <w:rPr>
          <w:b/>
          <w:u w:val="single"/>
        </w:rPr>
        <w:t xml:space="preserve">210308</w:t>
      </w:r>
    </w:p>
    <w:p>
      <w:r>
        <w:t xml:space="preserve">Vannon, että tämä edessä oleva kisko haluaa minun lyövän sitä millä tahansa. Tai'</w:t>
      </w:r>
    </w:p>
    <w:p>
      <w:r>
        <w:rPr>
          <w:b/>
          <w:u w:val="single"/>
        </w:rPr>
        <w:t xml:space="preserve">210309</w:t>
      </w:r>
    </w:p>
    <w:p>
      <w:r>
        <w:t xml:space="preserve">Tältä se siis tuntuu lähdön jälkeen, tuntemattomat kohtaavat toisensa uudelleen, jännittävämpää wkwkwk''.</w:t>
      </w:r>
    </w:p>
    <w:p>
      <w:r>
        <w:rPr>
          <w:b/>
          <w:u w:val="single"/>
        </w:rPr>
        <w:t xml:space="preserve">210310</w:t>
      </w:r>
    </w:p>
    <w:p>
      <w:r>
        <w:t xml:space="preserve">KÄYTTÄJÄ anjirrrrrr ääliö paskiainen. hullu helvetti sinua ymmärrän, jos olet \n\n osoittautuu, että on olemassa pahempia kuin minun ex anjir lol\n\n\n nyt keskittyä exo joka selvästi tekee meidät onnelliseksi^____~'</w:t>
      </w:r>
    </w:p>
    <w:p>
      <w:r>
        <w:rPr>
          <w:b/>
          <w:u w:val="single"/>
        </w:rPr>
        <w:t xml:space="preserve">210311</w:t>
      </w:r>
    </w:p>
    <w:p>
      <w:r>
        <w:t xml:space="preserve">'Smartfren-verkko on oikea ääliö...'.</w:t>
      </w:r>
    </w:p>
    <w:p>
      <w:r>
        <w:rPr>
          <w:b/>
          <w:u w:val="single"/>
        </w:rPr>
        <w:t xml:space="preserve">210312</w:t>
      </w:r>
    </w:p>
    <w:p>
      <w:r>
        <w:t xml:space="preserve">Ennen ihmiset tekivät ensin töitä ja tulivat sitten kuuluisiksi.\nNyt se on päinvastoin. Se on vaikeaa. Silit.</w:t>
      </w:r>
    </w:p>
    <w:p>
      <w:r>
        <w:rPr>
          <w:b/>
          <w:u w:val="single"/>
        </w:rPr>
        <w:t xml:space="preserve">210313</w:t>
      </w:r>
    </w:p>
    <w:p>
      <w:r>
        <w:t xml:space="preserve">"Kulttuurin, etnisyyden ja uskonnon monimuotoisuus on itse asiassa rikkautemme", sanoi Djarot Gunungsitolin kaupungin USER Rakercabsus -tapahtuman osallistujien edessä. ; #GovernorZamanNow ; #DjarotSihar2 ; #SumutPilih2Djoss #DjarotSiharMenang #GunungSitoli #PDIPerjuanga.</w:t>
      </w:r>
    </w:p>
    <w:p>
      <w:r>
        <w:rPr>
          <w:b/>
          <w:u w:val="single"/>
        </w:rPr>
        <w:t xml:space="preserve">210314</w:t>
      </w:r>
    </w:p>
    <w:p>
      <w:r>
        <w:t xml:space="preserve">Banserin harrastus on myös vääräuskoisten puolustaminen.... "Siksi abu janda, onko hän todella muslimi vai ei?</w:t>
      </w:r>
    </w:p>
    <w:p>
      <w:r>
        <w:rPr>
          <w:b/>
          <w:u w:val="single"/>
        </w:rPr>
        <w:t xml:space="preserve">210315</w:t>
      </w:r>
    </w:p>
    <w:p>
      <w:r>
        <w:t xml:space="preserve">Bawaslu: Kolakassa on eniten ASN-rikkomuksia Pilkadassa.</w:t>
      </w:r>
    </w:p>
    <w:p>
      <w:r>
        <w:rPr>
          <w:b/>
          <w:u w:val="single"/>
        </w:rPr>
        <w:t xml:space="preserve">210316</w:t>
      </w:r>
    </w:p>
    <w:p>
      <w:r>
        <w:t xml:space="preserve">Jos puhutte kommunistisen PKI:n ja kätyreiden hävittämisestä, teitä vastaan hyökätään varmasti, koska se, joka hyökkää teitä vastaan, on PKi cm pki, joka suojelee pki:tä.</w:t>
      </w:r>
    </w:p>
    <w:p>
      <w:r>
        <w:rPr>
          <w:b/>
          <w:u w:val="single"/>
        </w:rPr>
        <w:t xml:space="preserve">210317</w:t>
      </w:r>
    </w:p>
    <w:p>
      <w:r>
        <w:t xml:space="preserve"> Jos et uskalla jakaa sosiaalisessa mediassa ... Joku kansa, jos heidän uskontoaan loukataan, on hyvin vihainen!!!!. Pyydä välittömästi anteeksi ... Tule FPI-työvoimaa ja löydä o</w:t>
      </w:r>
    </w:p>
    <w:p>
      <w:r>
        <w:rPr>
          <w:b/>
          <w:u w:val="single"/>
        </w:rPr>
        <w:t xml:space="preserve">210318</w:t>
      </w:r>
    </w:p>
    <w:p>
      <w:r>
        <w:t xml:space="preserve">KÄYTTÄJÄN NRO. Olen jo pitkä, ei kaluja".</w:t>
      </w:r>
    </w:p>
    <w:p>
      <w:r>
        <w:rPr>
          <w:b/>
          <w:u w:val="single"/>
        </w:rPr>
        <w:t xml:space="preserve">210319</w:t>
      </w:r>
    </w:p>
    <w:p>
      <w:r>
        <w:t xml:space="preserve">Sitten jos ryhmässä puhutaan, jos hän on sanonut sen, kaikki ovat varmasti samaa mieltä.</w:t>
      </w:r>
    </w:p>
    <w:p>
      <w:r>
        <w:rPr>
          <w:b/>
          <w:u w:val="single"/>
        </w:rPr>
        <w:t xml:space="preserve">210320</w:t>
      </w:r>
    </w:p>
    <w:p>
      <w:r>
        <w:t xml:space="preserve">Hänellä on mielessään vain valta; hän ei välitä, millainen hänen kansansa on; #2019GantiPresidentti</w:t>
      </w:r>
    </w:p>
    <w:p>
      <w:r>
        <w:rPr>
          <w:b/>
          <w:u w:val="single"/>
        </w:rPr>
        <w:t xml:space="preserve">210321</w:t>
      </w:r>
    </w:p>
    <w:p>
      <w:r>
        <w:t xml:space="preserve">KÄYTTÄJÄ KÄYTTÄJÄ KÄYTTÄJÄ KÄYTTÄJÄ Talouden perusteiden pelastaminen parempaan suuntaan on jalompaa kuin se, ettei hän ymmärrä, että hänen vuosien 2010-2014 junjunganinsa on aiheuttanut taloudellisen katastrofin.</w:t>
      </w:r>
    </w:p>
    <w:p>
      <w:r>
        <w:rPr>
          <w:b/>
          <w:u w:val="single"/>
        </w:rPr>
        <w:t xml:space="preserve">210322</w:t>
      </w:r>
    </w:p>
    <w:p>
      <w:r>
        <w:t xml:space="preserve">KH Anis Maftukhin selitti sitten sisäoppilaitoksen perustamisen taustaa ja sen visiota; ; Hänen mukaansa sisäoppilaitos, joka perustettiin vain 6 kuukautta sitten, on maksuton, opettajille ei myöskään makseta palkkaa; ; Tässä sisäoppilaitoksessa opetetaan islamilaisen tieteen oppimisen lisäksi myös islaminuskoa ja islaminuskoa.</w:t>
      </w:r>
    </w:p>
    <w:p>
      <w:r>
        <w:rPr>
          <w:b/>
          <w:u w:val="single"/>
        </w:rPr>
        <w:t xml:space="preserve">210323</w:t>
      </w:r>
    </w:p>
    <w:p>
      <w:r>
        <w:t xml:space="preserve">OLLA ANKARA HEILLE? KIINALAISET EPÄUSKOISET URL</w:t>
      </w:r>
    </w:p>
    <w:p>
      <w:r>
        <w:rPr>
          <w:b/>
          <w:u w:val="single"/>
        </w:rPr>
        <w:t xml:space="preserve">210324</w:t>
      </w:r>
    </w:p>
    <w:p>
      <w:r>
        <w:t xml:space="preserve">USER perum cikeas permai ds cikeas udik kec gn putri bogor the electricity is out sir in many houses please check. thanks.</w:t>
      </w:r>
    </w:p>
    <w:p>
      <w:r>
        <w:rPr>
          <w:b/>
          <w:u w:val="single"/>
        </w:rPr>
        <w:t xml:space="preserve">210325</w:t>
      </w:r>
    </w:p>
    <w:p>
      <w:r>
        <w:t xml:space="preserve">Manado-Bitungin maksullisen tiehankkeen ylikulkusillan rakentaminen romahti tiistaina iltapäivällä; ; ; Katso uusimmat talous- ja liiketoimintatiedot #CNNIDBusinessista nyt USERilla USERilla!</w:t>
      </w:r>
    </w:p>
    <w:p>
      <w:r>
        <w:rPr>
          <w:b/>
          <w:u w:val="single"/>
        </w:rPr>
        <w:t xml:space="preserve">210326</w:t>
      </w:r>
    </w:p>
    <w:p>
      <w:r>
        <w:t xml:space="preserve">KÄYTTÄJÄ kafir zindiq on kafir, joka on pakotettu tulemaan muslimiksi perimän, sharia-lain tai yhteiskunnallisen painostuksen vuoksi (Islam KTP).</w:t>
      </w:r>
    </w:p>
    <w:p>
      <w:r>
        <w:rPr>
          <w:b/>
          <w:u w:val="single"/>
        </w:rPr>
        <w:t xml:space="preserve">210327</w:t>
      </w:r>
    </w:p>
    <w:p>
      <w:r>
        <w:t xml:space="preserve">RT KÄYTTÄJÄ KÄYTTÄJÄ Ihmisdemonit, jotka pyysivät KPK:n lakkauttamista, jos KPK lakkautettaisiin, nämä kaksi demonia olisivat tyytyväisiä.</w:t>
      </w:r>
    </w:p>
    <w:p>
      <w:r>
        <w:rPr>
          <w:b/>
          <w:u w:val="single"/>
        </w:rPr>
        <w:t xml:space="preserve">210328</w:t>
      </w:r>
    </w:p>
    <w:p>
      <w:r>
        <w:t xml:space="preserve">Presidentti kehottaa yleisöä tuomaan tämän maan poliittiseen kulttuuriin, joka on täynnä etiikkaa, politiikkaa, joka yhdistää, ei politiikkaa, joka jakaa, ei politiikkaa, joka aiheuttaa eripuraa, ei politiikkaa, joka pilkkaa, moittii ja pilkkaa, ei politiikkaa, joka ei ole eettistä, ei politiikkaa, joka ei ole eettistä.</w:t>
      </w:r>
    </w:p>
    <w:p>
      <w:r>
        <w:rPr>
          <w:b/>
          <w:u w:val="single"/>
        </w:rPr>
        <w:t xml:space="preserve">210329</w:t>
      </w:r>
    </w:p>
    <w:p>
      <w:r>
        <w:t xml:space="preserve">Sudirman Said käynnistää</w:t>
      </w:r>
    </w:p>
    <w:p>
      <w:r>
        <w:rPr>
          <w:b/>
          <w:u w:val="single"/>
        </w:rPr>
        <w:t xml:space="preserve">210330</w:t>
      </w:r>
    </w:p>
    <w:p>
      <w:r>
        <w:t xml:space="preserve">USER Sinun tissisi?'</w:t>
      </w:r>
    </w:p>
    <w:p>
      <w:r>
        <w:rPr>
          <w:b/>
          <w:u w:val="single"/>
        </w:rPr>
        <w:t xml:space="preserve">210331</w:t>
      </w:r>
    </w:p>
    <w:p>
      <w:r>
        <w:t xml:space="preserve">KÄYTTÄJÄ KÄYTTÄJÄ KÄYTTÄJÄ KÄYTTÄJÄ KÄYTTÄJÄ ON TYYTYVÄISEMPI KOMMANDANTTI CAIIN JA HÄNEN TÖYPÖIHIN ANTEKSEIHINsa Luh pada'</w:t>
      </w:r>
    </w:p>
    <w:p>
      <w:r>
        <w:rPr>
          <w:b/>
          <w:u w:val="single"/>
        </w:rPr>
        <w:t xml:space="preserve">210332</w:t>
      </w:r>
    </w:p>
    <w:p>
      <w:r>
        <w:t xml:space="preserve">Pystyykö ministeri tämän vierailun jälkeen väittämään, että islam epäinhimillistää ja raakalaismaistaa kansalaisiaan?</w:t>
      </w:r>
    </w:p>
    <w:p>
      <w:r>
        <w:rPr>
          <w:b/>
          <w:u w:val="single"/>
        </w:rPr>
        <w:t xml:space="preserve">210333</w:t>
      </w:r>
    </w:p>
    <w:p>
      <w:r>
        <w:t xml:space="preserve">KÄYTTÄJÄ Mitä tahansa se onkin, jopa ihmisen elimet ovat vieraita toisille ihmisen elimille. Erityisesti elottomat esineet, kuten saippua -.-'</w:t>
      </w:r>
    </w:p>
    <w:p>
      <w:r>
        <w:rPr>
          <w:b/>
          <w:u w:val="single"/>
        </w:rPr>
        <w:t xml:space="preserve">210334</w:t>
      </w:r>
    </w:p>
    <w:p>
      <w:r>
        <w:t xml:space="preserve">KÄYTTÄJÄ KÄYTTÄJÄ Ihmisten arvostelukyky on erilainen". Pelätään, että ihmiset eivät ymmärrä, että puolue, jolla on hyvät suhteet kommunisteihin, ei välttämättä ole kommunisti. Haluan vain korjata asian.</w:t>
      </w:r>
    </w:p>
    <w:p>
      <w:r>
        <w:rPr>
          <w:b/>
          <w:u w:val="single"/>
        </w:rPr>
        <w:t xml:space="preserve">210335</w:t>
      </w:r>
    </w:p>
    <w:p>
      <w:r>
        <w:t xml:space="preserve">RT KÄYTTÄJÄ: nussitaan kylpyhuoneessa \xf0\x9f\x98\x8d\nURL</w:t>
      </w:r>
    </w:p>
    <w:p>
      <w:r>
        <w:rPr>
          <w:b/>
          <w:u w:val="single"/>
        </w:rPr>
        <w:t xml:space="preserve">210336</w:t>
      </w:r>
    </w:p>
    <w:p>
      <w:r>
        <w:t xml:space="preserve">KÄYTTÄJÄ KÄYTTÄJÄ KÄYTTÄJÄ KÄYTTÄJÄ Lah sinä, joka et voi väittää alusta alkaen, puhuminen KACUNGin liittämisestä CEBONGiin on GOBLOK\n\nente ensin löytää "KACUNGin" merkitys ja sitten liittää uudelleen".</w:t>
      </w:r>
    </w:p>
    <w:p>
      <w:r>
        <w:rPr>
          <w:b/>
          <w:u w:val="single"/>
        </w:rPr>
        <w:t xml:space="preserve">210337</w:t>
      </w:r>
    </w:p>
    <w:p>
      <w:r>
        <w:t xml:space="preserve">KÄYTTÄJÄ Mikä vitsi, toistan sen, mitä sanoin, koska olet tietämätön.</w:t>
      </w:r>
    </w:p>
    <w:p>
      <w:r>
        <w:rPr>
          <w:b/>
          <w:u w:val="single"/>
        </w:rPr>
        <w:t xml:space="preserve">210338</w:t>
      </w:r>
    </w:p>
    <w:p>
      <w:r>
        <w:t xml:space="preserve">RT USER: MLI:n seuraajat ovat niin rikkaita. Ei ole hauskaa twiitata, he sanovat, että olen ylläpitäjä. Kun on hauskan twiitin aika, sanot twee \xe2 \x80 \xa6'</w:t>
      </w:r>
    </w:p>
    <w:p>
      <w:r>
        <w:rPr>
          <w:b/>
          <w:u w:val="single"/>
        </w:rPr>
        <w:t xml:space="preserve">210339</w:t>
      </w:r>
    </w:p>
    <w:p>
      <w:r>
        <w:t xml:space="preserve">tai 25 prosenttia valtakunnallisesta äänimäärästä presidentin- ja varapresidenttiehdokkaan asettamiseksi.</w:t>
      </w:r>
    </w:p>
    <w:p>
      <w:r>
        <w:rPr>
          <w:b/>
          <w:u w:val="single"/>
        </w:rPr>
        <w:t xml:space="preserve">210340</w:t>
      </w:r>
    </w:p>
    <w:p>
      <w:r>
        <w:t xml:space="preserve">USER on american.culture bro älä pakota arvoa ulkomaisten arvojen lah'</w:t>
      </w:r>
    </w:p>
    <w:p>
      <w:r>
        <w:rPr>
          <w:b/>
          <w:u w:val="single"/>
        </w:rPr>
        <w:t xml:space="preserve">210341</w:t>
      </w:r>
    </w:p>
    <w:p>
      <w:r>
        <w:t xml:space="preserve"/>
      </w:r>
    </w:p>
    <w:p>
      <w:r>
        <w:rPr>
          <w:b/>
          <w:u w:val="single"/>
        </w:rPr>
        <w:t xml:space="preserve">210342</w:t>
      </w:r>
    </w:p>
    <w:p>
      <w:r>
        <w:t xml:space="preserve">RT KÄYTTÄJÄ KÄYTTÄJÄ Meidän pitäisi hävetä, että Indonesiassa on vain kiinalainen kuvernööri.</w:t>
      </w:r>
    </w:p>
    <w:p>
      <w:r>
        <w:rPr>
          <w:b/>
          <w:u w:val="single"/>
        </w:rPr>
        <w:t xml:space="preserve">210343</w:t>
      </w:r>
    </w:p>
    <w:p>
      <w:r>
        <w:t xml:space="preserve">KÄYTTÄJÄ äpärä loe lama lama lama..jd ber politik'</w:t>
      </w:r>
    </w:p>
    <w:p>
      <w:r>
        <w:rPr>
          <w:b/>
          <w:u w:val="single"/>
        </w:rPr>
        <w:t xml:space="preserve">210344</w:t>
      </w:r>
    </w:p>
    <w:p>
      <w:r>
        <w:t xml:space="preserve">KÄYTTÄJÄ Tämä tekee minut joskus surulliseksi, mutta gemesh. Molemmat puolet ovat samanlaisia, ne ovat kiihottuneita, puolustuskannalla ja puolustavat sokeasti toisiaan. Tämä sekoitus saa minut joskus jotenkin kuvittelemaan, että aika....</w:t>
      </w:r>
    </w:p>
    <w:p>
      <w:r>
        <w:rPr>
          <w:b/>
          <w:u w:val="single"/>
        </w:rPr>
        <w:t xml:space="preserve">210345</w:t>
      </w:r>
    </w:p>
    <w:p>
      <w:r>
        <w:t xml:space="preserve">Vieläkö haluat vaihtaa presidentin?; #2019tetapjokowi</w:t>
      </w:r>
    </w:p>
    <w:p>
      <w:r>
        <w:rPr>
          <w:b/>
          <w:u w:val="single"/>
        </w:rPr>
        <w:t xml:space="preserve">210346</w:t>
      </w:r>
    </w:p>
    <w:p>
      <w:r>
        <w:t xml:space="preserve">KÄYTTÄJÄ Eikö sinulla ole enää päänsärkyä? Mennään fc apina'</w:t>
      </w:r>
    </w:p>
    <w:p>
      <w:r>
        <w:rPr>
          <w:b/>
          <w:u w:val="single"/>
        </w:rPr>
        <w:t xml:space="preserve">210347</w:t>
      </w:r>
    </w:p>
    <w:p>
      <w:r>
        <w:t xml:space="preserve">KÄYTTÄJÄ KÄYTTÄJÄ x relevantti. Muslimi, mutta tee kirottu kafir töitä".</w:t>
      </w:r>
    </w:p>
    <w:p>
      <w:r>
        <w:rPr>
          <w:b/>
          <w:u w:val="single"/>
        </w:rPr>
        <w:t xml:space="preserve">210348</w:t>
      </w:r>
    </w:p>
    <w:p>
      <w:r>
        <w:t xml:space="preserve">ORBAn kätyrit käyttävät mielellään PKI:tä. ORBAn rikokset antoivat ulkomaalaisille luonnonvarojamme, kuten Freeportin Yhdysvalloille Prabowon appivanhemmat työskentelevät Yhdysvalloissa.</w:t>
      </w:r>
    </w:p>
    <w:p>
      <w:r>
        <w:rPr>
          <w:b/>
          <w:u w:val="single"/>
        </w:rPr>
        <w:t xml:space="preserve">210349</w:t>
      </w:r>
    </w:p>
    <w:p>
      <w:r>
        <w:t xml:space="preserve">Mikä on valkosipulin maahantuonnin ongelma?</w:t>
      </w:r>
    </w:p>
    <w:p>
      <w:r>
        <w:rPr>
          <w:b/>
          <w:u w:val="single"/>
        </w:rPr>
        <w:t xml:space="preserve">210350</w:t>
      </w:r>
    </w:p>
    <w:p>
      <w:r>
        <w:t xml:space="preserve">USER ; Poliisi vallan välineenä ; #2019GantiPresidentti</w:t>
      </w:r>
    </w:p>
    <w:p>
      <w:r>
        <w:rPr>
          <w:b/>
          <w:u w:val="single"/>
        </w:rPr>
        <w:t xml:space="preserve">210351</w:t>
      </w:r>
    </w:p>
    <w:p>
      <w:r>
        <w:t xml:space="preserve">KÄYTTÄJÄ KÄYTTÄJÄ On aika nähdä. Missä ovat ne äänet, jotka syyttävät Pak USERia ulkomaisesta kätyrestä\n\nSiten tiedämme totuuden...\n\nHe ovat niitä, jotka hyökkäävät nyt Pak Dhe:n kimppuun onnistuttuaan kaappaamaan 51 prosenttia Freeportista..\n\n\nITULAH ANTEK ASING\n\n\n\n\nJopa kertoi m:lle.</w:t>
      </w:r>
    </w:p>
    <w:p>
      <w:r>
        <w:rPr>
          <w:b/>
          <w:u w:val="single"/>
        </w:rPr>
        <w:t xml:space="preserve">210352</w:t>
      </w:r>
    </w:p>
    <w:p>
      <w:r>
        <w:t xml:space="preserve">China Hills kutsuu avoinna kaikki \xf0\x9f\x98\x82'</w:t>
      </w:r>
    </w:p>
    <w:p>
      <w:r>
        <w:rPr>
          <w:b/>
          <w:u w:val="single"/>
        </w:rPr>
        <w:t xml:space="preserve">210353</w:t>
      </w:r>
    </w:p>
    <w:p>
      <w:r>
        <w:t xml:space="preserve">Tehkää esimerkiksi 3 merkittävintä kuvernööriä, jotka kansa valitsee, sillä mekanismilla kuka tahansa kuvernööri, joka on selvästi todellisia saavutuksia eikä kuvantamisen tulos, voi olla puheenjohtaja, eikä todellakaan vain jaavalainen.</w:t>
      </w:r>
    </w:p>
    <w:p>
      <w:r>
        <w:rPr>
          <w:b/>
          <w:u w:val="single"/>
        </w:rPr>
        <w:t xml:space="preserve">210354</w:t>
      </w:r>
    </w:p>
    <w:p>
      <w:r>
        <w:t xml:space="preserve">Kyllä, sitä kutsutaan idiootti cawgubiksi, joka ei ymmärrä keskustelun sääntöjä.... näyttää tyhmältä ja ovela on sandiaga uno.</w:t>
      </w:r>
    </w:p>
    <w:p>
      <w:r>
        <w:rPr>
          <w:b/>
          <w:u w:val="single"/>
        </w:rPr>
        <w:t xml:space="preserve">210355</w:t>
      </w:r>
    </w:p>
    <w:p>
      <w:r>
        <w:t xml:space="preserve">KÄYTTÄJÄ KÄYTTÄJÄ KÄYTTÄJÄ KÄYTTÄJÄ Bani kampret -ryhmä on kuin sammakot kuoressa, huutavat tyhjiä tynnyreitä, kampanjoivat presidentin vaihtamiseksi, mutta eivät tiedä korvaajan nimeä, myyvät arvotonta roinaa, iso congor kampret'.</w:t>
      </w:r>
    </w:p>
    <w:p>
      <w:r>
        <w:rPr>
          <w:b/>
          <w:u w:val="single"/>
        </w:rPr>
        <w:t xml:space="preserve">210356</w:t>
      </w:r>
    </w:p>
    <w:p>
      <w:r>
        <w:t xml:space="preserve">Milloin KÄYTTÄJÄ teki elokuvan bakar2 Sekolahan kuva Pak USER URL-osoite</w:t>
      </w:r>
    </w:p>
    <w:p>
      <w:r>
        <w:rPr>
          <w:b/>
          <w:u w:val="single"/>
        </w:rPr>
        <w:t xml:space="preserve">210357</w:t>
      </w:r>
    </w:p>
    <w:p>
      <w:r>
        <w:t xml:space="preserve">KÄYTTÄJÄ Pappi cebong... Synkkyyden kasvot</w:t>
      </w:r>
    </w:p>
    <w:p>
      <w:r>
        <w:rPr>
          <w:b/>
          <w:u w:val="single"/>
        </w:rPr>
        <w:t xml:space="preserve">210358</w:t>
      </w:r>
    </w:p>
    <w:p>
      <w:r>
        <w:t xml:space="preserve">KÄYTTÄJÄ KÄYTTÄJÄ hänen silmämunansa ovat melko suuret, mutta hänen silmiensä muoto on niin kapeauu TÄÄLLÄ ANNETAAN MINULLE DOLLARIT'</w:t>
      </w:r>
    </w:p>
    <w:p>
      <w:r>
        <w:rPr>
          <w:b/>
          <w:u w:val="single"/>
        </w:rPr>
        <w:t xml:space="preserve">210359</w:t>
      </w:r>
    </w:p>
    <w:p>
      <w:r>
        <w:t xml:space="preserve">Akustisia keikkoja soittavat metallibändit ovat fiksuja. Tärkeintä on jatkaa keikkailua. Pysy tuottavana. kakkaa kulhoon, peseydy lasissa".</w:t>
      </w:r>
    </w:p>
    <w:p>
      <w:r>
        <w:rPr>
          <w:b/>
          <w:u w:val="single"/>
        </w:rPr>
        <w:t xml:space="preserve">210360</w:t>
      </w:r>
    </w:p>
    <w:p>
      <w:r>
        <w:t xml:space="preserve">KÄYTTÄJÄ KÄYTTÄJÄ Anjir Unohdin myös, että kaipasin todella hänen sormeaan. Minä mykistän sen, mutta hän huomaa, että mykistän sen. Uke joka tapauksessa, viimeisin oli Bella, jos en ole väärässä?</w:t>
      </w:r>
    </w:p>
    <w:p>
      <w:r>
        <w:rPr>
          <w:b/>
          <w:u w:val="single"/>
        </w:rPr>
        <w:t xml:space="preserve">210361</w:t>
      </w:r>
    </w:p>
    <w:p>
      <w:r>
        <w:t xml:space="preserve">NURUL ARIFIN HALUAA ELVYTTÄÄ SUNDANALAISTA KULTTUURIA:</w:t>
      </w:r>
    </w:p>
    <w:p>
      <w:r>
        <w:rPr>
          <w:b/>
          <w:u w:val="single"/>
        </w:rPr>
        <w:t xml:space="preserve">210362</w:t>
      </w:r>
    </w:p>
    <w:p>
      <w:r>
        <w:t xml:space="preserve">Niin oppa oppa koriya teki, mutta monet sanovat oppa koriya on nössö, mutta nössö liittyi armeijaan 2 vuodeksi :) URL</w:t>
      </w:r>
    </w:p>
    <w:p>
      <w:r>
        <w:rPr>
          <w:b/>
          <w:u w:val="single"/>
        </w:rPr>
        <w:t xml:space="preserve">210363</w:t>
      </w:r>
    </w:p>
    <w:p>
      <w:r>
        <w:t xml:space="preserve">On eräs tionghwa-henkilö, joka käyttää väärennettyä izazah.\n\n Sitten hän väittää olevansa tionghwa-yhteisön johtaja, mutta todellisuudessa hän on Tg:n roskasakkia. Pinang.\n\n Kristillinen uskonto, mutta usein temppelissä on nimi Munafiq muslimeille.</w:t>
      </w:r>
    </w:p>
    <w:p>
      <w:r>
        <w:rPr>
          <w:b/>
          <w:u w:val="single"/>
        </w:rPr>
        <w:t xml:space="preserve">210364</w:t>
      </w:r>
    </w:p>
    <w:p>
      <w:r>
        <w:t xml:space="preserve">KÄYTTÄJÄ On tällaisten uutisten vuoro, että kebonkipoika ponnahtaa esiin altaasta, mutta eilen, kun presidenttiämme loukattiin, te kebonkipoika teeskentelitte olevanne kuuroja ja mykkiä,,,, käy ilmi, että rakkautenne on väärennös.'.</w:t>
      </w:r>
    </w:p>
    <w:p>
      <w:r>
        <w:rPr>
          <w:b/>
          <w:u w:val="single"/>
        </w:rPr>
        <w:t xml:space="preserve">210365</w:t>
      </w:r>
    </w:p>
    <w:p>
      <w:r>
        <w:t xml:space="preserve">RT USER: Tarkoituksena oli kylpeä yhdessä, eh fuck the URL too</w:t>
      </w:r>
    </w:p>
    <w:p>
      <w:r>
        <w:rPr>
          <w:b/>
          <w:u w:val="single"/>
        </w:rPr>
        <w:t xml:space="preserve">210366</w:t>
      </w:r>
    </w:p>
    <w:p>
      <w:r>
        <w:t xml:space="preserve">Ih hullu Nirina on niin tyhmä.</w:t>
      </w:r>
    </w:p>
    <w:p>
      <w:r>
        <w:rPr>
          <w:b/>
          <w:u w:val="single"/>
        </w:rPr>
        <w:t xml:space="preserve">210367</w:t>
      </w:r>
    </w:p>
    <w:p>
      <w:r>
        <w:t xml:space="preserve">KÄYTTÄJÄ KÄYTTÄJÄ Kommunistinen koira wkwkw'</w:t>
      </w:r>
    </w:p>
    <w:p>
      <w:r>
        <w:rPr>
          <w:b/>
          <w:u w:val="single"/>
        </w:rPr>
        <w:t xml:space="preserve">210368</w:t>
      </w:r>
    </w:p>
    <w:p>
      <w:r>
        <w:t xml:space="preserve">Prabowo Subianto "ikuinen presidenttiehdokas" ei asettunut ehdolle URL-osoitteeseen</w:t>
      </w:r>
    </w:p>
    <w:p>
      <w:r>
        <w:rPr>
          <w:b/>
          <w:u w:val="single"/>
        </w:rPr>
        <w:t xml:space="preserve">210369</w:t>
      </w:r>
    </w:p>
    <w:p>
      <w:r>
        <w:t xml:space="preserve">KÄYTTÄJÄ Pertaminan tappiot\nBPJS:n tappiot\nGarudan tappiot\nPLN:n tappiot\nMonien valtionyhtiöiden tappiot\nTiemaksujen romahdus\nBensan kalleus\nSähkön kalleus\nVerot tukahduttavat\nTelor kallis\nLiha kallis\nRiisin tuonti\nSuolan tuonti\nHoe tuonti\nVieraan työvoiman lisääntyminen\n\nPROSESSIJULKAISUT</w:t>
      </w:r>
    </w:p>
    <w:p>
      <w:r>
        <w:rPr>
          <w:b/>
          <w:u w:val="single"/>
        </w:rPr>
        <w:t xml:space="preserve">210370</w:t>
      </w:r>
    </w:p>
    <w:p>
      <w:r>
        <w:t xml:space="preserve">SBY:n aikana perheen päivittäinen ateria maksoi vain 50 000 rupiaa. Nykyään 120 000-150 000 rupiaa riittää. Virkamiesten palkkoja ei ole korotettu neljään vuoteen; sääliksi käy niiden ihmisten kohtaloa, joiden keskipalkka on kahdesta kolmeen miljoonaa; he ovat huolissaan; ehkä he rukoilevat: "Voi, Lamany.</w:t>
      </w:r>
    </w:p>
    <w:p>
      <w:r>
        <w:rPr>
          <w:b/>
          <w:u w:val="single"/>
        </w:rPr>
        <w:t xml:space="preserve">210371</w:t>
      </w:r>
    </w:p>
    <w:p>
      <w:r>
        <w:t xml:space="preserve">RT USER: USER USER USER Dasar..kunyuk nih nyariduit..modal nipu..bangsat Abu...'</w:t>
      </w:r>
    </w:p>
    <w:p>
      <w:r>
        <w:rPr>
          <w:b/>
          <w:u w:val="single"/>
        </w:rPr>
        <w:t xml:space="preserve">210372</w:t>
      </w:r>
    </w:p>
    <w:p>
      <w:r>
        <w:t xml:space="preserve">KÄYTTÄJÄ KÄYTTÄJÄ KÄYTTÄJÄ Käyttäjä Käyttäjä Käyttäjä Käyttäjä Käyttäjä Olkoon siirtotyöläisten kuva aina tällainen. Meidän diasporamme on voimakas, tiedätkö....'.</w:t>
      </w:r>
    </w:p>
    <w:p>
      <w:r>
        <w:rPr>
          <w:b/>
          <w:u w:val="single"/>
        </w:rPr>
        <w:t xml:space="preserve">210373</w:t>
      </w:r>
    </w:p>
    <w:p>
      <w:r>
        <w:t xml:space="preserve">Paskiainen... paskiainen... et ole kukaan, miksi olet niin ylimielinen!!!!'.</w:t>
      </w:r>
    </w:p>
    <w:p>
      <w:r>
        <w:rPr>
          <w:b/>
          <w:u w:val="single"/>
        </w:rPr>
        <w:t xml:space="preserve">210374</w:t>
      </w:r>
    </w:p>
    <w:p>
      <w:r>
        <w:t xml:space="preserve">Ex on annettava kukkia, jotta se on hieman makea, kukkia bangke tarkoittaa :|'</w:t>
      </w:r>
    </w:p>
    <w:p>
      <w:r>
        <w:rPr>
          <w:b/>
          <w:u w:val="single"/>
        </w:rPr>
        <w:t xml:space="preserve">210375</w:t>
      </w:r>
    </w:p>
    <w:p>
      <w:r>
        <w:t xml:space="preserve">Allah voi muuttaa asemasi taivaanrannasta halveksittavaksi mädäksi longkangiksi, jota kaikki inhoavat.</w:t>
      </w:r>
    </w:p>
    <w:p>
      <w:r>
        <w:rPr>
          <w:b/>
          <w:u w:val="single"/>
        </w:rPr>
        <w:t xml:space="preserve">210376</w:t>
      </w:r>
    </w:p>
    <w:p>
      <w:r>
        <w:t xml:space="preserve">USER sinun paskiainen en halua olla sontot kanssa sofil'</w:t>
      </w:r>
    </w:p>
    <w:p>
      <w:r>
        <w:rPr>
          <w:b/>
          <w:u w:val="single"/>
        </w:rPr>
        <w:t xml:space="preserve">210377</w:t>
      </w:r>
    </w:p>
    <w:p>
      <w:r>
        <w:t xml:space="preserve">KÄYTTÄJÄ KÄYTTÄJÄ KÄYTTÄJÄ KÄYTTÄJÄ Lapsesi kasvot näkyvät hyvin!!!! Täynnä kostoa ja vihaa! Varmasti lapsesi syövät laittoman rahan tuotosta. Isä on kuin sinä!!! Runkkari ja nuohooja!!! Sanot, että syön paskaa? Sinä, vaimosi, lapsesi ja vanhempasi syötte kiellettyä rahaa.</w:t>
      </w:r>
    </w:p>
    <w:p>
      <w:r>
        <w:rPr>
          <w:b/>
          <w:u w:val="single"/>
        </w:rPr>
        <w:t xml:space="preserve">210378</w:t>
      </w:r>
    </w:p>
    <w:p>
      <w:r>
        <w:t xml:space="preserve">Yhä enemmän hämmästelen tätä presidentin maustamaa kuvernööriä... hämmästyttävän älykäs, nerokas, suoraviivainen, päättäväinen... eikä hänen tarvitse teeskennellä testaavansa henkilökuntaansa.</w:t>
      </w:r>
    </w:p>
    <w:p>
      <w:r>
        <w:rPr>
          <w:b/>
          <w:u w:val="single"/>
        </w:rPr>
        <w:t xml:space="preserve">210379</w:t>
      </w:r>
    </w:p>
    <w:p>
      <w:r>
        <w:t xml:space="preserve">RT USER: KÄYTTÄJÄ Etkö ole kyllästynyt yksitoikkoiseen tyyliin yhdestä vuodesta vuoteen 2018, miten CITRA myy tyyliä laittamalla roikkuvat kasvot jatkuu ihmisille\xe2\x80\xa6 '</w:t>
      </w:r>
    </w:p>
    <w:p>
      <w:r>
        <w:rPr>
          <w:b/>
          <w:u w:val="single"/>
        </w:rPr>
        <w:t xml:space="preserve">210380</w:t>
      </w:r>
    </w:p>
    <w:p>
      <w:r>
        <w:t xml:space="preserve">Kolme peräkkäistä kertaa perjantairukouksen suorittamatta jättämistä pidetään epäuskoisena.\n#Perjantain kunnia'</w:t>
      </w:r>
    </w:p>
    <w:p>
      <w:r>
        <w:rPr>
          <w:b/>
          <w:u w:val="single"/>
        </w:rPr>
        <w:t xml:space="preserve">210381</w:t>
      </w:r>
    </w:p>
    <w:p>
      <w:r>
        <w:t xml:space="preserve">...erityisesti disela2 pöytä tai kaappi nyelempit paikka niin myös hrs toistuvasti pyyhkäisty, jotta ei tehdä torakoiden suojaa tai tehty paikka eek liskot :('</w:t>
      </w:r>
    </w:p>
    <w:p>
      <w:r>
        <w:rPr>
          <w:b/>
          <w:u w:val="single"/>
        </w:rPr>
        <w:t xml:space="preserve">210382</w:t>
      </w:r>
    </w:p>
    <w:p>
      <w:r>
        <w:t xml:space="preserve">KÄYTTÄJÄ KÄYTTÄJÄ Tmbh songong aja di bencong halu...g usah di beritain opo min...</w:t>
      </w:r>
    </w:p>
    <w:p>
      <w:r>
        <w:rPr>
          <w:b/>
          <w:u w:val="single"/>
        </w:rPr>
        <w:t xml:space="preserve">210383</w:t>
      </w:r>
    </w:p>
    <w:p>
      <w:r>
        <w:t xml:space="preserve">USER woi elah ngakak terus sih anjir today WKKW'</w:t>
      </w:r>
    </w:p>
    <w:p>
      <w:r>
        <w:rPr>
          <w:b/>
          <w:u w:val="single"/>
        </w:rPr>
        <w:t xml:space="preserve">210384</w:t>
      </w:r>
    </w:p>
    <w:p>
      <w:r>
        <w:t xml:space="preserve">decalaration 2018 vaalit on turvallinen ja anti huijaus BRI pankin työntekijät jabon</w:t>
      </w:r>
    </w:p>
    <w:p>
      <w:r>
        <w:rPr>
          <w:b/>
          <w:u w:val="single"/>
        </w:rPr>
        <w:t xml:space="preserve">210385</w:t>
      </w:r>
    </w:p>
    <w:p>
      <w:r>
        <w:t xml:space="preserve">Paitsi että 2 papualaista lasta pidettiin vankina, 8000 papualaista lasta tehtiin USERin kasvattilapsiksi. �???�???�???�??? ; ;</w:t>
      </w:r>
    </w:p>
    <w:p>
      <w:r>
        <w:rPr>
          <w:b/>
          <w:u w:val="single"/>
        </w:rPr>
        <w:t xml:space="preserve">210386</w:t>
      </w:r>
    </w:p>
    <w:p>
      <w:r>
        <w:t xml:space="preserve">KÄYTTÄJÄ KÄYTTÄJÄ Muista siis Tanah Abang, jalkakäytävät ja roskat...'.</w:t>
      </w:r>
    </w:p>
    <w:p>
      <w:r>
        <w:rPr>
          <w:b/>
          <w:u w:val="single"/>
        </w:rPr>
        <w:t xml:space="preserve">210387</w:t>
      </w:r>
    </w:p>
    <w:p>
      <w:r>
        <w:t xml:space="preserve">Sosiaalisen median yrittäjien on varmistettava puolueettomuus Pilkada- ja presidentinvaaleissa</w:t>
      </w:r>
    </w:p>
    <w:p>
      <w:r>
        <w:rPr>
          <w:b/>
          <w:u w:val="single"/>
        </w:rPr>
        <w:t xml:space="preserve">210388</w:t>
      </w:r>
    </w:p>
    <w:p>
      <w:r>
        <w:t xml:space="preserve">KÄYTTÄJÄ kuuli uutisen, jonka mukaan Newmont NTB:tä myydään Kiinaan "Onko se totta?</w:t>
      </w:r>
    </w:p>
    <w:p>
      <w:r>
        <w:rPr>
          <w:b/>
          <w:u w:val="single"/>
        </w:rPr>
        <w:t xml:space="preserve">210389</w:t>
      </w:r>
    </w:p>
    <w:p>
      <w:r>
        <w:t xml:space="preserve">Pringsewu Kota -poliisin proviisori Bripka Viktor I. valvoo elintärkeiden kohteiden turvallisuutta terveystien varrella ja välittää Kamtibmas-viestejä Kopdit Gentiaras Pringsewun pysäköinninvalvojalle.</w:t>
      </w:r>
    </w:p>
    <w:p>
      <w:r>
        <w:rPr>
          <w:b/>
          <w:u w:val="single"/>
        </w:rPr>
        <w:t xml:space="preserve">210390</w:t>
      </w:r>
    </w:p>
    <w:p>
      <w:r>
        <w:t xml:space="preserve">Kuka sanoo, että Indonesian talous voi hyvin?</w:t>
      </w:r>
    </w:p>
    <w:p>
      <w:r>
        <w:rPr>
          <w:b/>
          <w:u w:val="single"/>
        </w:rPr>
        <w:t xml:space="preserve">210391</w:t>
      </w:r>
    </w:p>
    <w:p>
      <w:r>
        <w:t xml:space="preserve">KÄYTTÄJÄ Olin lukiossa, myöhästyin koulubussista, joten otin julkisen bussin, ja seisoin ensimmäisestä noususta siihen asti, kun jäin pois. Kun seisoin, takamustani kosketti anjiiiing. Koska en ole niin nöyrä kuin sinä, käsi oli äänetön, ja tartuin siihen.</w:t>
      </w:r>
    </w:p>
    <w:p>
      <w:r>
        <w:rPr>
          <w:b/>
          <w:u w:val="single"/>
        </w:rPr>
        <w:t xml:space="preserve">210392</w:t>
      </w:r>
    </w:p>
    <w:p>
      <w:r>
        <w:t xml:space="preserve">KÄYTTÄJÄ KÄYTTÄJÄ Syötän paholaista. Mikset vain pelaa sudokua?</w:t>
      </w:r>
    </w:p>
    <w:p>
      <w:r>
        <w:rPr>
          <w:b/>
          <w:u w:val="single"/>
        </w:rPr>
        <w:t xml:space="preserve">210393</w:t>
      </w:r>
    </w:p>
    <w:p>
      <w:r>
        <w:t xml:space="preserve">KÄYTTÄJÄ Jonru on suojattu ryhmä prabowo subianto cs poliisi vain uskalla ei rangaista tätä henkilöä ja vapaasti mennä minne mna</w:t>
      </w:r>
    </w:p>
    <w:p>
      <w:r>
        <w:rPr>
          <w:b/>
          <w:u w:val="single"/>
        </w:rPr>
        <w:t xml:space="preserve">210394</w:t>
      </w:r>
    </w:p>
    <w:p>
      <w:r>
        <w:t xml:space="preserve">Koska on jo myöhäinen ilta, olen väsynyt. Jos olen väsynyt, myös mielialani on sekaisin. Tunsin itseni haastetuksi. Hänen veljensä oli jo kaukana, jossa tieolosuhteet olivat ruuhkautuneet monien autojen ja moottoripyörien kanssa, mutta en tiedä, mikä demoni sai minut tunteelliseksi, ajoin ylinopeutta slusap slusup.</w:t>
      </w:r>
    </w:p>
    <w:p>
      <w:r>
        <w:rPr>
          <w:b/>
          <w:u w:val="single"/>
        </w:rPr>
        <w:t xml:space="preserve">210395</w:t>
      </w:r>
    </w:p>
    <w:p>
      <w:r>
        <w:t xml:space="preserve">Takapuolella on sana "Indonesia" Indonesian lipun perusvärin, punavalkoisen, yläpuolella, ja jokaiseen kirjaimeen sisältyy erilaisia kulttuureja: ; Saman-tanssi, Sasirangan-kangas Banjarmasinista, Balilta peräisin olevat tanssit, Wayang Kulit, Barong, kalliohyppy Niistä.</w:t>
      </w:r>
    </w:p>
    <w:p>
      <w:r>
        <w:rPr>
          <w:b/>
          <w:u w:val="single"/>
        </w:rPr>
        <w:t xml:space="preserve">210396</w:t>
      </w:r>
    </w:p>
    <w:p>
      <w:r>
        <w:t xml:space="preserve">KÄYTTÄJÄ En ole vinosilmäinen'</w:t>
      </w:r>
    </w:p>
    <w:p>
      <w:r>
        <w:rPr>
          <w:b/>
          <w:u w:val="single"/>
        </w:rPr>
        <w:t xml:space="preserve">210397</w:t>
      </w:r>
    </w:p>
    <w:p>
      <w:r>
        <w:t xml:space="preserve">KÄYTTÄJÄ WKWKWKW LAHIRAN BOONGAN OCHU\xf0\x9f\x98\xad raskaana vino/?'</w:t>
      </w:r>
    </w:p>
    <w:p>
      <w:r>
        <w:rPr>
          <w:b/>
          <w:u w:val="single"/>
        </w:rPr>
        <w:t xml:space="preserve">210398</w:t>
      </w:r>
    </w:p>
    <w:p>
      <w:r>
        <w:t xml:space="preserve">RT USER: Melayuina meidän on laitettava synti paikoilleen, ja tärkein esimerkki on tudung. Luonnollisesti me tek\xe2\x80\xa6' -</w:t>
      </w:r>
    </w:p>
    <w:p>
      <w:r>
        <w:rPr>
          <w:b/>
          <w:u w:val="single"/>
        </w:rPr>
        <w:t xml:space="preserve">210399</w:t>
      </w:r>
    </w:p>
    <w:p>
      <w:r>
        <w:t xml:space="preserve">Jos tätä tietoa ei ole, seurauksena on riskialttiita yrityksiä ja investointeja.</w:t>
      </w:r>
    </w:p>
    <w:p>
      <w:r>
        <w:rPr>
          <w:b/>
          <w:u w:val="single"/>
        </w:rPr>
        <w:t xml:space="preserve">210400</w:t>
      </w:r>
    </w:p>
    <w:p>
      <w:r>
        <w:t xml:space="preserve">"Tieto ei voi korvata ystävyyttä. Minä (Patrick) olisin mieluummin idiootti kuin menettäisin sinut (Paavo).</w:t>
      </w:r>
    </w:p>
    <w:p>
      <w:r>
        <w:rPr>
          <w:b/>
          <w:u w:val="single"/>
        </w:rPr>
        <w:t xml:space="preserve">210401</w:t>
      </w:r>
    </w:p>
    <w:p>
      <w:r>
        <w:t xml:space="preserve">KÄYTTÄJÄ KÄYTTÄJÄ monta cocot. vain turpa kiinni. tkng jengi ngalus ama pelakor aja you support'</w:t>
      </w:r>
    </w:p>
    <w:p>
      <w:r>
        <w:rPr>
          <w:b/>
          <w:u w:val="single"/>
        </w:rPr>
        <w:t xml:space="preserve">210402</w:t>
      </w:r>
    </w:p>
    <w:p>
      <w:r>
        <w:t xml:space="preserve">KÄYTTÄJÄ KÄYTTÄJÄ KÄYTTÄJÄ KÄYTTÄJÄ KÄYTTÄJÄ Eet dah...MD3 IT'S THE GOVERNMENT'S VICE PRESIDENT ALSO LÄSNÄOLI JA OSALLISTUI KESKUSTELUUN.... joten menkää pesemään jalkanne ja opiskelkaa uudestaan...'.</w:t>
      </w:r>
    </w:p>
    <w:p>
      <w:r>
        <w:rPr>
          <w:b/>
          <w:u w:val="single"/>
        </w:rPr>
        <w:t xml:space="preserve">210403</w:t>
      </w:r>
    </w:p>
    <w:p>
      <w:r>
        <w:t xml:space="preserve">Opettele BABI NGEPETiltä, käytä öisin vain kynttilöitä sähkön säästämiseksi.</w:t>
      </w:r>
    </w:p>
    <w:p>
      <w:r>
        <w:rPr>
          <w:b/>
          <w:u w:val="single"/>
        </w:rPr>
        <w:t xml:space="preserve">210404</w:t>
      </w:r>
    </w:p>
    <w:p>
      <w:r>
        <w:t xml:space="preserve">Itse asiassa se voidaan määritellä kulttuuriperintöalueeksi, ja sen jälkeen voidaan antaa asetus, jonka mukaan alueella sijaitsevaa taloa ei voida muuttaa.</w:t>
      </w:r>
    </w:p>
    <w:p>
      <w:r>
        <w:rPr>
          <w:b/>
          <w:u w:val="single"/>
        </w:rPr>
        <w:t xml:space="preserve">210405</w:t>
      </w:r>
    </w:p>
    <w:p>
      <w:r>
        <w:t xml:space="preserve">"Sinulle on maksettu ulkomailla käymisestä, ja silti valitat, että olet kiittämätön."</w:t>
      </w:r>
    </w:p>
    <w:p>
      <w:r>
        <w:rPr>
          <w:b/>
          <w:u w:val="single"/>
        </w:rPr>
        <w:t xml:space="preserve">210406</w:t>
      </w:r>
    </w:p>
    <w:p>
      <w:r>
        <w:t xml:space="preserve">KÄYTTÄJÄ, JOS ETTÄ MINÄ MYÖS TIEDÄN + ÄLÄ KYSY BOLOT'</w:t>
      </w:r>
    </w:p>
    <w:p>
      <w:r>
        <w:rPr>
          <w:b/>
          <w:u w:val="single"/>
        </w:rPr>
        <w:t xml:space="preserve">210407</w:t>
      </w:r>
    </w:p>
    <w:p>
      <w:r>
        <w:t xml:space="preserve">KÄYTTÄJÄ LAKKAUTTAA DPR ..... EI HYÖTYÄ ...! ESTÄÄ LAINVALVONNAN EDISTYMISTÄ NKRI</w:t>
      </w:r>
    </w:p>
    <w:p>
      <w:r>
        <w:rPr>
          <w:b/>
          <w:u w:val="single"/>
        </w:rPr>
        <w:t xml:space="preserve">210408</w:t>
      </w:r>
    </w:p>
    <w:p>
      <w:r>
        <w:t xml:space="preserve">PKS:n kehossa on rupia, jotka on hoidettava ... jos näin ei tehdä, se syö edelleen PKS:ää ... \xf0\x9f\x98\xaa\xf0\x9f\x98\xaa URL-osoite</w:t>
      </w:r>
    </w:p>
    <w:p>
      <w:r>
        <w:rPr>
          <w:b/>
          <w:u w:val="single"/>
        </w:rPr>
        <w:t xml:space="preserve">210409</w:t>
      </w:r>
    </w:p>
    <w:p>
      <w:r>
        <w:t xml:space="preserve">Toinen lausunto: "Presidentti on diktaattori?"; Tiettyjen ryhmien toistama; Sinullahan on älypuhelin? Sinun pitäisi olla fiksu.; Katso diktaattorin hallitseman maan ominaisuuksia: Pohjois-Korea.; Googlettamalla kaiken siellä.; Vertaa Indonesiaan.; Kuulostaa järkevältä.</w:t>
      </w:r>
    </w:p>
    <w:p>
      <w:r>
        <w:rPr>
          <w:b/>
          <w:u w:val="single"/>
        </w:rPr>
        <w:t xml:space="preserve">210410</w:t>
      </w:r>
    </w:p>
    <w:p>
      <w:r>
        <w:t xml:space="preserve">Ymmärrettävästi URL-osoitteen islaminvastainen hallinto -</w:t>
      </w:r>
    </w:p>
    <w:p>
      <w:r>
        <w:rPr>
          <w:b/>
          <w:u w:val="single"/>
        </w:rPr>
        <w:t xml:space="preserve">210411</w:t>
      </w:r>
    </w:p>
    <w:p>
      <w:r>
        <w:t xml:space="preserve">KÄYTTÄJÄ KÄYTTÄJÄ KÄYTTÄJÄ KÄYTTÄJÄ vittu terroristi budha myanmar.</w:t>
      </w:r>
    </w:p>
    <w:p>
      <w:r>
        <w:rPr>
          <w:b/>
          <w:u w:val="single"/>
        </w:rPr>
        <w:t xml:space="preserve">210412</w:t>
      </w:r>
    </w:p>
    <w:p>
      <w:r>
        <w:t xml:space="preserve">KÄYTTÄJÄ Astaghfirullah Evil Regime' (Paha hallintojärjestelmä)</w:t>
      </w:r>
    </w:p>
    <w:p>
      <w:r>
        <w:rPr>
          <w:b/>
          <w:u w:val="single"/>
        </w:rPr>
        <w:t xml:space="preserve">210413</w:t>
      </w:r>
    </w:p>
    <w:p>
      <w:r>
        <w:t xml:space="preserve">\xe2\x80\x9c Uskonnon virheellisyyden aiheuttaa himo.\xe2\x80\x9d - HR Asysyihaa</w:t>
      </w:r>
    </w:p>
    <w:p>
      <w:r>
        <w:rPr>
          <w:b/>
          <w:u w:val="single"/>
        </w:rPr>
        <w:t xml:space="preserve">210414</w:t>
      </w:r>
    </w:p>
    <w:p>
      <w:r>
        <w:t xml:space="preserve">Ramos, jota aikoinaan ihailin idolina, on nyt inhottava sika.....</w:t>
      </w:r>
    </w:p>
    <w:p>
      <w:r>
        <w:rPr>
          <w:b/>
          <w:u w:val="single"/>
        </w:rPr>
        <w:t xml:space="preserve">210415</w:t>
      </w:r>
    </w:p>
    <w:p>
      <w:r>
        <w:t xml:space="preserve">MINANGKABAU CULTURAL EXHIBITION 2018�????; Näyttävin ja suurin tapahtuma, jota odottaa�?</w:t>
      </w:r>
    </w:p>
    <w:p>
      <w:r>
        <w:rPr>
          <w:b/>
          <w:u w:val="single"/>
        </w:rPr>
        <w:t xml:space="preserve">210416</w:t>
      </w:r>
    </w:p>
    <w:p>
      <w:r>
        <w:t xml:space="preserve">KÄYTTÄJÄ Sen jälkeen kun ustadz felix on huijannut häntä, tämä henkilö ei ole parantunut... mutta hänen idioottimaisuutensa on parantunut... ehkä hän nuolee tokai'ta liikaa...</w:t>
      </w:r>
    </w:p>
    <w:p>
      <w:r>
        <w:rPr>
          <w:b/>
          <w:u w:val="single"/>
        </w:rPr>
        <w:t xml:space="preserve">210417</w:t>
      </w:r>
    </w:p>
    <w:p>
      <w:r>
        <w:t xml:space="preserve">KÄYTTÄJÄ Puhumattakaan siitä, että profeetta Muhammed oli kauppias, ja historiallisten tietojen mukaan profeetta kävi jopa Shamissa. Jopa beduiinien on tapana käyttää sarongeja. Ovatko Makkah ja Madinah mielestäsi lähellä toisiaan? Käytittekö silloin kameleita?</w:t>
      </w:r>
    </w:p>
    <w:p>
      <w:r>
        <w:rPr>
          <w:b/>
          <w:u w:val="single"/>
        </w:rPr>
        <w:t xml:space="preserve">210418</w:t>
      </w:r>
    </w:p>
    <w:p>
      <w:r>
        <w:t xml:space="preserve">Onko tämä huijaus? poke USER USER USER USER</w:t>
      </w:r>
    </w:p>
    <w:p>
      <w:r>
        <w:rPr>
          <w:b/>
          <w:u w:val="single"/>
        </w:rPr>
        <w:t xml:space="preserve">210419</w:t>
      </w:r>
    </w:p>
    <w:p>
      <w:r>
        <w:t xml:space="preserve">KÄYTTÄJÄ Y EI HALUA DOI VAIN KUVATA APLOT APLOT NIIN DIHHH HÄNEN HENKILÖKOHTAISESSA SALTY IN JIUN MULU SOMPRET'</w:t>
      </w:r>
    </w:p>
    <w:p>
      <w:r>
        <w:rPr>
          <w:b/>
          <w:u w:val="single"/>
        </w:rPr>
        <w:t xml:space="preserve">210420</w:t>
      </w:r>
    </w:p>
    <w:p>
      <w:r>
        <w:t xml:space="preserve">Minunkin yläasteellani oli kuulutettu parasta katolista koulua, mutta vanhempani uskoivat havaintoa yläasteesta, jonka sanottiin olevan paras. 'Luovuta'</w:t>
      </w:r>
    </w:p>
    <w:p>
      <w:r>
        <w:rPr>
          <w:b/>
          <w:u w:val="single"/>
        </w:rPr>
        <w:t xml:space="preserve">210421</w:t>
      </w:r>
    </w:p>
    <w:p>
      <w:r>
        <w:t xml:space="preserve">USER Minulle kelpaa cp. Itse asiassa pidän siitä näin. Edellinen suhde oli surkea. Pohdin aiempia suhteita, tunnen itseni kypsemmäksi nyt, kun olen doin kanssa hmmm'</w:t>
      </w:r>
    </w:p>
    <w:p>
      <w:r>
        <w:rPr>
          <w:b/>
          <w:u w:val="single"/>
        </w:rPr>
        <w:t xml:space="preserve">210422</w:t>
      </w:r>
    </w:p>
    <w:p>
      <w:r>
        <w:t xml:space="preserve">KÄYTTÄJÄ Tuo on sontoloyo islam...anna. paastokuukausi Shawwal lebaranya suro-kuukausi juhliminen saatanallisissa paikoissa, kuten eteläisellä merellä, kawi-vuorella.'</w:t>
      </w:r>
    </w:p>
    <w:p>
      <w:r>
        <w:rPr>
          <w:b/>
          <w:u w:val="single"/>
        </w:rPr>
        <w:t xml:space="preserve">210423</w:t>
      </w:r>
    </w:p>
    <w:p>
      <w:r>
        <w:t xml:space="preserve">KÄYTTÄJÄ Gilaaaa sinä ndro___pelepasa\xc3\xb1 osakkeet rinnastetaan itsenäisyysjulistukseen, \nSaking taitavasti sanojen ketjuttaminen tai sekava niiih Bani Onta...'.</w:t>
      </w:r>
    </w:p>
    <w:p>
      <w:r>
        <w:rPr>
          <w:b/>
          <w:u w:val="single"/>
        </w:rPr>
        <w:t xml:space="preserve">210424</w:t>
      </w:r>
    </w:p>
    <w:p>
      <w:r>
        <w:t xml:space="preserve">KÄYTTÄJÄ Valtion rahoilla rahoitetaan vain niin sanottujen roskien tuottamista.</w:t>
      </w:r>
    </w:p>
    <w:p>
      <w:r>
        <w:rPr>
          <w:b/>
          <w:u w:val="single"/>
        </w:rPr>
        <w:t xml:space="preserve">210425</w:t>
      </w:r>
    </w:p>
    <w:p>
      <w:r>
        <w:t xml:space="preserve">RT KÄYTTÄJÄ KÄYTTÄJÄ Jos todella haluatte, että PKI:tä ei ole olemassa Indonesiassa, hajottakaa PDIP !!!!</w:t>
      </w:r>
    </w:p>
    <w:p>
      <w:r>
        <w:rPr>
          <w:b/>
          <w:u w:val="single"/>
        </w:rPr>
        <w:t xml:space="preserve">210426</w:t>
      </w:r>
    </w:p>
    <w:p>
      <w:r>
        <w:t xml:space="preserve">USER Herra USER Toivon, että todistatte, että islam on rauhanomainen ja avoin, kuten aina sanotte.</w:t>
      </w:r>
    </w:p>
    <w:p>
      <w:r>
        <w:rPr>
          <w:b/>
          <w:u w:val="single"/>
        </w:rPr>
        <w:t xml:space="preserve">210427</w:t>
      </w:r>
    </w:p>
    <w:p>
      <w:r>
        <w:t xml:space="preserve">KÄYTTÄJÄ KÄYTTÄJÄ Luopukaa hallinnosta! Pilaa kaikki!!!\n\n2019 vaihtaa presidenttiä!!!</w:t>
      </w:r>
    </w:p>
    <w:p>
      <w:r>
        <w:rPr>
          <w:b/>
          <w:u w:val="single"/>
        </w:rPr>
        <w:t xml:space="preserve">210428</w:t>
      </w:r>
    </w:p>
    <w:p>
      <w:r>
        <w:t xml:space="preserve">Tajusin juuri, eikö gerindran kätyreitä ole tarkoituksella solutettu, jotta gerindra näyttäisi tyhmemmältä sosiaalisessa mediassa?</w:t>
      </w:r>
    </w:p>
    <w:p>
      <w:r>
        <w:rPr>
          <w:b/>
          <w:u w:val="single"/>
        </w:rPr>
        <w:t xml:space="preserve">210429</w:t>
      </w:r>
    </w:p>
    <w:p>
      <w:r>
        <w:t xml:space="preserve">Esimerkiksi Kiinassa synteettisen riisin, synteettisen maissin ja muiden synteettisten tuotteiden yleistymisen myötä #halal-merkinnällä varustetuista tuotteista on tullut ratkaisu kiinalaisille, jotka eivät halua tulla petetyiksi.</w:t>
      </w:r>
    </w:p>
    <w:p>
      <w:r>
        <w:rPr>
          <w:b/>
          <w:u w:val="single"/>
        </w:rPr>
        <w:t xml:space="preserve">210430</w:t>
      </w:r>
    </w:p>
    <w:p>
      <w:r>
        <w:t xml:space="preserve">RT USER: Kuka tahansa hallinnoi tätä lippujärjestelmää Bromoon, Tenggeriin ja Semeruun on raakalainen, idiootti, pantek, jembat'.</w:t>
      </w:r>
    </w:p>
    <w:p>
      <w:r>
        <w:rPr>
          <w:b/>
          <w:u w:val="single"/>
        </w:rPr>
        <w:t xml:space="preserve">210431</w:t>
      </w:r>
    </w:p>
    <w:p>
      <w:r>
        <w:t xml:space="preserve">KÄYTTÄJÄ 6 (kuusi) ihmisrodusta = yhteiskunta ???'</w:t>
      </w:r>
    </w:p>
    <w:p>
      <w:r>
        <w:rPr>
          <w:b/>
          <w:u w:val="single"/>
        </w:rPr>
        <w:t xml:space="preserve">210432</w:t>
      </w:r>
    </w:p>
    <w:p>
      <w:r>
        <w:t xml:space="preserve">USER Kga cape tuh kntl'</w:t>
      </w:r>
    </w:p>
    <w:p>
      <w:r>
        <w:rPr>
          <w:b/>
          <w:u w:val="single"/>
        </w:rPr>
        <w:t xml:space="preserve">210433</w:t>
      </w:r>
    </w:p>
    <w:p>
      <w:r>
        <w:t xml:space="preserve">USER Good tug y' pussy</w:t>
      </w:r>
    </w:p>
    <w:p>
      <w:r>
        <w:rPr>
          <w:b/>
          <w:u w:val="single"/>
        </w:rPr>
        <w:t xml:space="preserve">210434</w:t>
      </w:r>
    </w:p>
    <w:p>
      <w:r>
        <w:t xml:space="preserve">"En vastaa viesteihini, olen niin tekopyhä".</w:t>
      </w:r>
    </w:p>
    <w:p>
      <w:r>
        <w:rPr>
          <w:b/>
          <w:u w:val="single"/>
        </w:rPr>
        <w:t xml:space="preserve">210435</w:t>
      </w:r>
    </w:p>
    <w:p>
      <w:r>
        <w:t xml:space="preserve">KÄYTTÄJÄ auta minua löytämään tämän elokuvan otsikko dong \xf0\x9f\x98\x85\nEi elokuva 4 ihmisestä, jotka kävelevät 4000km pitkää? Elokuva oli 2000-luvulla, ja naispääosan esittäjä kuoli aavikolla\Neljä heistä pakeni välttääkseen kommunistisia maita, jotta he voisivat palata kotimaahansa.</w:t>
      </w:r>
    </w:p>
    <w:p>
      <w:r>
        <w:rPr>
          <w:b/>
          <w:u w:val="single"/>
        </w:rPr>
        <w:t xml:space="preserve">210436</w:t>
      </w:r>
    </w:p>
    <w:p>
      <w:r>
        <w:t xml:space="preserve">Mielenkiintoista lukea tämä surullinen uutinen, jonka mukaan 9 ehdokkaasta:; 1. Esteettömät ehdokkaat:; ; ; 2. Ehdokkaat:;. Ehdokkaat, jotka olivat esteenä: ; ; #20YearsPKS</w:t>
      </w:r>
    </w:p>
    <w:p>
      <w:r>
        <w:rPr>
          <w:b/>
          <w:u w:val="single"/>
        </w:rPr>
        <w:t xml:space="preserve">210437</w:t>
      </w:r>
    </w:p>
    <w:p>
      <w:r>
        <w:t xml:space="preserve">Öljyn maailmanmarkkinahinta \nWTI on 71 ja Brent 81\nHallituksen oletus on 48 ...\n\n\nPertaminan johtajat ovat vaihtuneet useita kertoja Jokowin hallituksen aikana ... köyhä tämä yhtiö ... konkurssin tehneiden poliitikkojen iloksi ...'.</w:t>
      </w:r>
    </w:p>
    <w:p>
      <w:r>
        <w:rPr>
          <w:b/>
          <w:u w:val="single"/>
        </w:rPr>
        <w:t xml:space="preserve">210438</w:t>
      </w:r>
    </w:p>
    <w:p>
      <w:r>
        <w:t xml:space="preserve">Hei? Eikös se ole kaader, joka puhuu ensin, tarkemmin sanottuna ngetwitt ensin ilman URL-osoitteen etua?</w:t>
      </w:r>
    </w:p>
    <w:p>
      <w:r>
        <w:rPr>
          <w:b/>
          <w:u w:val="single"/>
        </w:rPr>
        <w:t xml:space="preserve">210439</w:t>
      </w:r>
    </w:p>
    <w:p>
      <w:r>
        <w:t xml:space="preserve">Buddhalaiset tappavat Myanmarissa</w:t>
      </w:r>
    </w:p>
    <w:p>
      <w:r>
        <w:rPr>
          <w:b/>
          <w:u w:val="single"/>
        </w:rPr>
        <w:t xml:space="preserve">210440</w:t>
      </w:r>
    </w:p>
    <w:p>
      <w:r>
        <w:t xml:space="preserve">KÄYTTÄJÄ KÄYTTÄJÄ Manaaja on katolisen ja kristillisen uskonnon manaus'</w:t>
      </w:r>
    </w:p>
    <w:p>
      <w:r>
        <w:rPr>
          <w:b/>
          <w:u w:val="single"/>
        </w:rPr>
        <w:t xml:space="preserve">210441</w:t>
      </w:r>
    </w:p>
    <w:p>
      <w:r>
        <w:t xml:space="preserve">Orpojen ja oppineiden rukous �???? allahin lupaus on varma toivottavasti afc ja liigan mestarit amen</w:t>
      </w:r>
    </w:p>
    <w:p>
      <w:r>
        <w:rPr>
          <w:b/>
          <w:u w:val="single"/>
        </w:rPr>
        <w:t xml:space="preserve">210442</w:t>
      </w:r>
    </w:p>
    <w:p>
      <w:r>
        <w:t xml:space="preserve">KÄYTTÄJÄ Pidän Anien luennoista, niiden on oltava hyviä. Kannatan Aniesia lehtoriksi, professoriksi, rehtoriksi. Se on todellakin hänen suuruutensa. Ei kuvernöörinä</w:t>
      </w:r>
    </w:p>
    <w:p>
      <w:r>
        <w:rPr>
          <w:b/>
          <w:u w:val="single"/>
        </w:rPr>
        <w:t xml:space="preserve">210443</w:t>
      </w:r>
    </w:p>
    <w:p>
      <w:r>
        <w:t xml:space="preserve">Miten tämä on mahdollista? RT USER: Mielenkiintoista!; ; ; Vaikka t-paidassa lukee �??2018 Korvaa Keski-Jaavan kuvernööri�??, mutta innostus ja into kutsua valokuva herra KÄYTTÄJÄN kanssa pysyy.; ; #KamiGanjarYasin</w:t>
      </w:r>
    </w:p>
    <w:p>
      <w:r>
        <w:rPr>
          <w:b/>
          <w:u w:val="single"/>
        </w:rPr>
        <w:t xml:space="preserve">210444</w:t>
      </w:r>
    </w:p>
    <w:p>
      <w:r>
        <w:t xml:space="preserve">Sontoloyo on ankanpaimen. Mutta tämän termin merkitys on muuttunut: ei ole kunnossa, hidas jne.\n\nSama kuin äpärä. Se on itse asiassa polkupyöräkuski. \n\nOletko oikeassa, Mas USER?'</w:t>
      </w:r>
    </w:p>
    <w:p>
      <w:r>
        <w:rPr>
          <w:b/>
          <w:u w:val="single"/>
        </w:rPr>
        <w:t xml:space="preserve">210445</w:t>
      </w:r>
    </w:p>
    <w:p>
      <w:r>
        <w:t xml:space="preserve">Jos tämä on todella pommi, en ymmärrä pommin laukaisijan perusteluja. Kenelle haluat suunnata? On todella absurdia, mikä on tavoite. Kyllä, vaikka heillä olisikin omat perustelunsa kohteelle.</w:t>
      </w:r>
    </w:p>
    <w:p>
      <w:r>
        <w:rPr>
          <w:b/>
          <w:u w:val="single"/>
        </w:rPr>
        <w:t xml:space="preserve">210446</w:t>
      </w:r>
    </w:p>
    <w:p>
      <w:r>
        <w:t xml:space="preserve">Jotta Indonesia voisi osoittaa olevansa suvereeni maa, valtion on valvottava talouden aloja ja hyödynnettävä niitä mahdollisimman paljon kansan hyvinvoinnin edistämiseksi. Ei ulkomaat, jotka eivät välitä Indonesian kehityksestä. #Freepor</w:t>
      </w:r>
    </w:p>
    <w:p>
      <w:r>
        <w:rPr>
          <w:b/>
          <w:u w:val="single"/>
        </w:rPr>
        <w:t xml:space="preserve">210447</w:t>
      </w:r>
    </w:p>
    <w:p>
      <w:r>
        <w:t xml:space="preserve">RT KÄYTTÄJÄ: Kaunotar on hyvä imemään aka nyepongin munaa, hänen tissinsä näkyvät, joten se tekee sangen, haluan myös tuollaisen munan.\xe2\x80\xa6'</w:t>
      </w:r>
    </w:p>
    <w:p>
      <w:r>
        <w:rPr>
          <w:b/>
          <w:u w:val="single"/>
        </w:rPr>
        <w:t xml:space="preserve">210448</w:t>
      </w:r>
    </w:p>
    <w:p>
      <w:r>
        <w:t xml:space="preserve">KÄYTTÄJÄ TEILLÄ ON VAIN KAPEA SILMÄ, LUOLANI ON KAUNIS NÄIN'</w:t>
      </w:r>
    </w:p>
    <w:p>
      <w:r>
        <w:rPr>
          <w:b/>
          <w:u w:val="single"/>
        </w:rPr>
        <w:t xml:space="preserve">210449</w:t>
      </w:r>
    </w:p>
    <w:p>
      <w:r>
        <w:t xml:space="preserve">Hyvää huomenta. Onnittelut ja toiminnan henki. Pak Jokowin tervehdys 2 jaksoa �??�?�?��???�???�????; Presidentti Joko Widodo (Jokowi) on saanut päätökseen 30 kansallista strategista hanketta (PSN), jotka alkoivat vuosina 2016-2017. Mitä ne ovat?; #T3tapJokowi2019;</w:t>
      </w:r>
    </w:p>
    <w:p>
      <w:r>
        <w:rPr>
          <w:b/>
          <w:u w:val="single"/>
        </w:rPr>
        <w:t xml:space="preserve">210450</w:t>
      </w:r>
    </w:p>
    <w:p>
      <w:r>
        <w:t xml:space="preserve">Jos se tapahtuu täällä ... on aika karkottaa kiinalaiset tästä maasta ... lukuun ottamatta kaltaisiani isänmaallisia kiinalaisia.</w:t>
      </w:r>
    </w:p>
    <w:p>
      <w:r>
        <w:rPr>
          <w:b/>
          <w:u w:val="single"/>
        </w:rPr>
        <w:t xml:space="preserve">210451</w:t>
      </w:r>
    </w:p>
    <w:p>
      <w:r>
        <w:t xml:space="preserve">R : Miten pääsen kotiin, jos moottoripyöräni rengas puhkeaa? Siksi pakek tämä ryppyjä ehkäisevä tiivis charmi vartalo sopii chaaaaarrrrmmmmmm\nR: SARAP</w:t>
      </w:r>
    </w:p>
    <w:p>
      <w:r>
        <w:rPr>
          <w:b/>
          <w:u w:val="single"/>
        </w:rPr>
        <w:t xml:space="preserve">210452</w:t>
      </w:r>
    </w:p>
    <w:p>
      <w:r>
        <w:t xml:space="preserve">KUKAAN NAAPURUSTOSSANI EI SAANUT SAKKOJA. KETKÄ OVAT NE TUHANNET LIPUT, JOTKA ON VARATTU TÄYTEEN? TUYUL?</w:t>
      </w:r>
    </w:p>
    <w:p>
      <w:r>
        <w:rPr>
          <w:b/>
          <w:u w:val="single"/>
        </w:rPr>
        <w:t xml:space="preserve">210453</w:t>
      </w:r>
    </w:p>
    <w:p>
      <w:r>
        <w:t xml:space="preserve">USER hadeuhh even pretend bloon tired deh'</w:t>
      </w:r>
    </w:p>
    <w:p>
      <w:r>
        <w:rPr>
          <w:b/>
          <w:u w:val="single"/>
        </w:rPr>
        <w:t xml:space="preserve">210454</w:t>
      </w:r>
    </w:p>
    <w:p>
      <w:r>
        <w:t xml:space="preserve">RT USER: Joka tapauksessa, viime yönä oli ihmisiä, jotka tukivat eliittiä ja kirosivat ihmisiä, jotka ilmaisivat epäoikeudenmukaisuuden ric\xe2\x80\xa6'.</w:t>
      </w:r>
    </w:p>
    <w:p>
      <w:r>
        <w:rPr>
          <w:b/>
          <w:u w:val="single"/>
        </w:rPr>
        <w:t xml:space="preserve">210455</w:t>
      </w:r>
    </w:p>
    <w:p>
      <w:r>
        <w:t xml:space="preserve">KÄYTTÄJÄ Aseng-ilmiö...</w:t>
      </w:r>
    </w:p>
    <w:p>
      <w:r>
        <w:rPr>
          <w:b/>
          <w:u w:val="single"/>
        </w:rPr>
        <w:t xml:space="preserve">210456</w:t>
      </w:r>
    </w:p>
    <w:p>
      <w:r>
        <w:t xml:space="preserve">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KÄYTTÄJÄ</w:t>
      </w:r>
    </w:p>
    <w:p>
      <w:r>
        <w:rPr>
          <w:b/>
          <w:u w:val="single"/>
        </w:rPr>
        <w:t xml:space="preserve">210457</w:t>
      </w:r>
    </w:p>
    <w:p>
      <w:r>
        <w:t xml:space="preserve">Mitä !!!! ? eh sinä boca uskonto tiedät missä jumala hallitsee ? tyhmä tyhmä aivot täynnä paskaa kuin kameli</w:t>
      </w:r>
    </w:p>
    <w:p>
      <w:r>
        <w:rPr>
          <w:b/>
          <w:u w:val="single"/>
        </w:rPr>
        <w:t xml:space="preserve">210458</w:t>
      </w:r>
    </w:p>
    <w:p>
      <w:r>
        <w:t xml:space="preserve">Keskimääräiseen jono-oveen mahtuu vain noin 2000 katsojaa neljän turvamiehen valvonnassa. #RabuSeru #KedanIM3</w:t>
      </w:r>
    </w:p>
    <w:p>
      <w:r>
        <w:rPr>
          <w:b/>
          <w:u w:val="single"/>
        </w:rPr>
        <w:t xml:space="preserve">210459</w:t>
      </w:r>
    </w:p>
    <w:p>
      <w:r>
        <w:t xml:space="preserve">KÄYTTÄJÄ Ei millään tavoin epämuodostunut. Se jättää arpia, mutta siitä voi silti parantua. Jos tunnet, että se häiritsee suhteitasi muihin ihmisiin, myös kumppanisi kanssa, ota yhteyttä psykologiin. Hanki neuvontaa ja terapiaa.</w:t>
      </w:r>
    </w:p>
    <w:p>
      <w:r>
        <w:rPr>
          <w:b/>
          <w:u w:val="single"/>
        </w:rPr>
        <w:t xml:space="preserve">210460</w:t>
      </w:r>
    </w:p>
    <w:p>
      <w:r>
        <w:t xml:space="preserve">Indonesiassa en ole koskaan nähnyt ateistia. Täällä on monia, kulttuurishokki.\n\n Sen lisäksi, että he ajattelevat, että Jumalaa ei ole olemassa, he ajattelevat myös, että uskonto rajoittaa ihmisten vapautta.</w:t>
      </w:r>
    </w:p>
    <w:p>
      <w:r>
        <w:rPr>
          <w:b/>
          <w:u w:val="single"/>
        </w:rPr>
        <w:t xml:space="preserve">210461</w:t>
      </w:r>
    </w:p>
    <w:p>
      <w:r>
        <w:t xml:space="preserve">KÄYTTÄJÄ KÄYTTÄJÄ Tämä on USER-kansakunnan tuhoamisen suuruutta. URL</w:t>
      </w:r>
    </w:p>
    <w:p>
      <w:r>
        <w:rPr>
          <w:b/>
          <w:u w:val="single"/>
        </w:rPr>
        <w:t xml:space="preserve">210462</w:t>
      </w:r>
    </w:p>
    <w:p>
      <w:r>
        <w:t xml:space="preserve">USER Mls. Sinä haiset bandiitille.</w:t>
      </w:r>
    </w:p>
    <w:p>
      <w:r>
        <w:rPr>
          <w:b/>
          <w:u w:val="single"/>
        </w:rPr>
        <w:t xml:space="preserve">210463</w:t>
      </w:r>
    </w:p>
    <w:p>
      <w:r>
        <w:t xml:space="preserve">KÄYTTÄJÄ Tkw / Tkl / tki ei ole vielä kutsuttu mbak, tämä ei ole cm kohdemaahan kuten arabia, esimerkiksi työnantajan perhe matkusti Amerikkaan, meidät voidaan kutsua mbak heheehe \xf0\x9f\x98\x81\xf0\x9f\x98\x81\xf0\x9f\x81\xf0\x9f\x81'</w:t>
      </w:r>
    </w:p>
    <w:p>
      <w:r>
        <w:rPr>
          <w:b/>
          <w:u w:val="single"/>
        </w:rPr>
        <w:t xml:space="preserve">210464</w:t>
      </w:r>
    </w:p>
    <w:p>
      <w:r>
        <w:t xml:space="preserve">KÄYTTÄJÄ Haluan nussia sinua dong</w:t>
      </w:r>
    </w:p>
    <w:p>
      <w:r>
        <w:rPr>
          <w:b/>
          <w:u w:val="single"/>
        </w:rPr>
        <w:t xml:space="preserve">210465</w:t>
      </w:r>
    </w:p>
    <w:p>
      <w:r>
        <w:t xml:space="preserve">KÄYTTÄJÄ KÄYTTÄJÄ Haluan, että presidentinvaalit käydään nopeasti, jotta tämä maa on rauhallinen ilman melua... ; #2019GantiPresidentti</w:t>
      </w:r>
    </w:p>
    <w:p>
      <w:r>
        <w:rPr>
          <w:b/>
          <w:u w:val="single"/>
        </w:rPr>
        <w:t xml:space="preserve">210466</w:t>
      </w:r>
    </w:p>
    <w:p>
      <w:r>
        <w:t xml:space="preserve">RT KÄYTTÄJÄ KÄYTTÄJÄ KÄYTTÄJÄ KÄYTTÄJÄ KÄYTTÄJÄ KÄYTTÄJÄ Hän sopii hevoskuiskaajaksi. Voit nähdä, miten hevoset ovat hänen kosketuksessaan...</w:t>
      </w:r>
    </w:p>
    <w:p>
      <w:r>
        <w:rPr>
          <w:b/>
          <w:u w:val="single"/>
        </w:rPr>
        <w:t xml:space="preserve">210467</w:t>
      </w:r>
    </w:p>
    <w:p>
      <w:r>
        <w:t xml:space="preserve">Yhteiskunnassa laajalti leviävän radikalismin torjuminen edellyttää useiden tahojen, myös uskonnollisten opettajien, tukea. Uskonnonopettajilla odotetaan olevan myös rooli radikalismin kehittymisen torjunnassa.</w:t>
      </w:r>
    </w:p>
    <w:p>
      <w:r>
        <w:rPr>
          <w:b/>
          <w:u w:val="single"/>
        </w:rPr>
        <w:t xml:space="preserve">210468</w:t>
      </w:r>
    </w:p>
    <w:p>
      <w:r>
        <w:t xml:space="preserve">Järjestöt, joita perppu ei voi lakkauttaa, koska YLBHI pitää Jokowia autoritaarisena johtajana.</w:t>
      </w:r>
    </w:p>
    <w:p>
      <w:r>
        <w:rPr>
          <w:b/>
          <w:u w:val="single"/>
        </w:rPr>
        <w:t xml:space="preserve">210469</w:t>
      </w:r>
    </w:p>
    <w:p>
      <w:r>
        <w:t xml:space="preserve">Eilisen mielenosoituksen suunnittelija oli Jokowin vastainen ryhmä, joka käytti PKI:tä saadakseen muslimeilta sympatiaa hallitusta vastaan. Vanha laulu Bang.</w:t>
      </w:r>
    </w:p>
    <w:p>
      <w:r>
        <w:rPr>
          <w:b/>
          <w:u w:val="single"/>
        </w:rPr>
        <w:t xml:space="preserve">210470</w:t>
      </w:r>
    </w:p>
    <w:p>
      <w:r>
        <w:t xml:space="preserve">Miksi sen sanomista pidetään kiroiluna ja töykeänä? Eikö kilpikonna olekin yksi söpöistä ja pehmoisista lemmikeistä? Nek ra iso eek we ws tak pet'</w:t>
      </w:r>
    </w:p>
    <w:p>
      <w:r>
        <w:rPr>
          <w:b/>
          <w:u w:val="single"/>
        </w:rPr>
        <w:t xml:space="preserve">210471</w:t>
      </w:r>
    </w:p>
    <w:p>
      <w:r>
        <w:t xml:space="preserve">KÄYTTÄJÄ KÄYTTÄJÄ KÄYTTÄJÄ KÄYTTÄJÄ Teidän ei tarvitse puhua taloudesta; Kl pomonne on edelleen rästissä työntekijöiden palkoista, kaadereiden kuljettamisesta tapahtumapaikalle teillä ei ole varaa maksaa tilattua angkotia, KÄYTTÄJÄ maksaa sähköä rästissä; Huolehtikaa ensin taloudesta; Economist</w:t>
      </w:r>
    </w:p>
    <w:p>
      <w:r>
        <w:rPr>
          <w:b/>
          <w:u w:val="single"/>
        </w:rPr>
        <w:t xml:space="preserve">210472</w:t>
      </w:r>
    </w:p>
    <w:p>
      <w:r>
        <w:t xml:space="preserve">43) Ohjelma18: Kaikkien kulttuuriperintötuotteiden / perinteisten kulttuuri-ilmaisujen ja taiteilijoiden tekijänoikeuksien täysimääräinen suojelu. USER #Asyikm3nang #Asyikm3nang #Asyikm3nang</w:t>
      </w:r>
    </w:p>
    <w:p>
      <w:r>
        <w:rPr>
          <w:b/>
          <w:u w:val="single"/>
        </w:rPr>
        <w:t xml:space="preserve">210473</w:t>
      </w:r>
    </w:p>
    <w:p>
      <w:r>
        <w:t xml:space="preserve">RT USER: KÄYTTÄJÄ elokuva.\n Istuu 2 pamahtaa heittää.\n Moitittiin jopa uhkasi, "jo, emme halua taistella".\nKluar soittaa secur\xe2\x80\xa6'</w:t>
      </w:r>
    </w:p>
    <w:p>
      <w:r>
        <w:rPr>
          <w:b/>
          <w:u w:val="single"/>
        </w:rPr>
        <w:t xml:space="preserve">210474</w:t>
      </w:r>
    </w:p>
    <w:p>
      <w:r>
        <w:t xml:space="preserve">Vaani häntä lähes päivittäin. En tiedä. Lomakkeesta 6 lähtien en voi lopettaa. Ruho'</w:t>
      </w:r>
    </w:p>
    <w:p>
      <w:r>
        <w:rPr>
          <w:b/>
          <w:u w:val="single"/>
        </w:rPr>
        <w:t xml:space="preserve">210475</w:t>
      </w:r>
    </w:p>
    <w:p>
      <w:r>
        <w:t xml:space="preserve">Sitä ei katolisissa kouluissa ole koskaan ollutkaan. Tapasin ystävän, jonka yläasteella paras katolinen koulu oli minder abis'</w:t>
      </w:r>
    </w:p>
    <w:p>
      <w:r>
        <w:rPr>
          <w:b/>
          <w:u w:val="single"/>
        </w:rPr>
        <w:t xml:space="preserve">210476</w:t>
      </w:r>
    </w:p>
    <w:p>
      <w:r>
        <w:t xml:space="preserve">Uskonto ei voi olla kansakunnan yhdistäjä, uskonto rakentaa ihmisiä, jotka ovat tietoisia kansakunnasta, se ei ole mahdollista palvomalla Allahia SWT:tä.</w:t>
      </w:r>
    </w:p>
    <w:p>
      <w:r>
        <w:rPr>
          <w:b/>
          <w:u w:val="single"/>
        </w:rPr>
        <w:t xml:space="preserve">210477</w:t>
      </w:r>
    </w:p>
    <w:p>
      <w:r>
        <w:t xml:space="preserve">Sitten googletettuani sain selville, että peruukin käyttäminen naimisissa olevalla juutalaisella naisella on sama asia kuin musliminainen, joka käyttää hijabia peittääkseen 'aurat'insa.</w:t>
      </w:r>
    </w:p>
    <w:p>
      <w:r>
        <w:rPr>
          <w:b/>
          <w:u w:val="single"/>
        </w:rPr>
        <w:t xml:space="preserve">210478</w:t>
      </w:r>
    </w:p>
    <w:p>
      <w:r>
        <w:t xml:space="preserve">Haluan sanoa vittu:('</w:t>
      </w:r>
    </w:p>
    <w:p>
      <w:r>
        <w:rPr>
          <w:b/>
          <w:u w:val="single"/>
        </w:rPr>
        <w:t xml:space="preserve">210479</w:t>
      </w:r>
    </w:p>
    <w:p>
      <w:r>
        <w:t xml:space="preserve">Ne, jotka loukkaavat vanhuksia, saati oppineita, eivät tunne uskontoa...</w:t>
      </w:r>
    </w:p>
    <w:p>
      <w:r>
        <w:rPr>
          <w:b/>
          <w:u w:val="single"/>
        </w:rPr>
        <w:t xml:space="preserve">210480</w:t>
      </w:r>
    </w:p>
    <w:p>
      <w:r>
        <w:t xml:space="preserve">Lelaki melayu ni biasa cik cik sekali .pakai seksi dikatanya zina mata tetapi bila tengok porn dikatanya \xe2\x80\x9celok lah daripada aku berzina\xe2\x80\x9d .sesungguhnya golongan ini bodoh macam tombol pintu'</w:t>
      </w:r>
    </w:p>
    <w:p>
      <w:r>
        <w:rPr>
          <w:b/>
          <w:u w:val="single"/>
        </w:rPr>
        <w:t xml:space="preserve">210481</w:t>
      </w:r>
    </w:p>
    <w:p>
      <w:r>
        <w:t xml:space="preserve">Pommin räjähdyksen laajuus vahingoittaa vain pientä osaa maailmasta. Kynänisku voi tuhota kokonaisen sivilisaation.</w:t>
      </w:r>
    </w:p>
    <w:p>
      <w:r>
        <w:rPr>
          <w:b/>
          <w:u w:val="single"/>
        </w:rPr>
        <w:t xml:space="preserve">210482</w:t>
      </w:r>
    </w:p>
    <w:p>
      <w:r>
        <w:t xml:space="preserve">RT KÄYTTÄJÄ KÄYTTÄJÄ KÄYTTÄJÄ KÄYTTÄJÄ KÄYTTÄJÄ KÄYTTÄJÄ KÄYTTÄJÄ KÄYTTÄJÄ sby:tä ei tarvitse demonisoida se on jo korruptoituneiden degeneroituneiden johtaja</w:t>
      </w:r>
    </w:p>
    <w:p>
      <w:r>
        <w:rPr>
          <w:b/>
          <w:u w:val="single"/>
        </w:rPr>
        <w:t xml:space="preserve">210483</w:t>
      </w:r>
    </w:p>
    <w:p>
      <w:r>
        <w:t xml:space="preserve">Thaimaassa opiskelemassa. Hän asuu kristillisessä seurakunnassa ja auttaa siellä. Hän käy myös koulua. Hän sanoo olevansa todella fiksu ja tuoneensa usein mitaleja kouluun.</w:t>
      </w:r>
    </w:p>
    <w:p>
      <w:r>
        <w:rPr>
          <w:b/>
          <w:u w:val="single"/>
        </w:rPr>
        <w:t xml:space="preserve">210484</w:t>
      </w:r>
    </w:p>
    <w:p>
      <w:r>
        <w:t xml:space="preserve">KÄYTTÄJÄ Oo Luulin, että se ei ole enää... mutta nyt ei ole enää luottopalkintoa yuhulta... Voitin ennen lo?</w:t>
      </w:r>
    </w:p>
    <w:p>
      <w:r>
        <w:rPr>
          <w:b/>
          <w:u w:val="single"/>
        </w:rPr>
        <w:t xml:space="preserve">210485</w:t>
      </w:r>
    </w:p>
    <w:p>
      <w:r>
        <w:t xml:space="preserve">USER Widih, äänestän sinua presidentiksi.</w:t>
      </w:r>
    </w:p>
    <w:p>
      <w:r>
        <w:rPr>
          <w:b/>
          <w:u w:val="single"/>
        </w:rPr>
        <w:t xml:space="preserve">210486</w:t>
      </w:r>
    </w:p>
    <w:p>
      <w:r>
        <w:t xml:space="preserve"/>
      </w:r>
    </w:p>
    <w:p>
      <w:r>
        <w:rPr>
          <w:b/>
          <w:u w:val="single"/>
        </w:rPr>
        <w:t xml:space="preserve">210487</w:t>
      </w:r>
    </w:p>
    <w:p>
      <w:r>
        <w:t xml:space="preserve">Ohjattu demokratia (Guided Democra\xc2\xadcy). Ohjatun demokratian tunnusmerkkejä ovat presidentin poliittinen valta-asema, kommunismin kasvava vaikutus ja armeijan (ABRI) rooli kansallisessa politiikassa.</w:t>
      </w:r>
    </w:p>
    <w:p>
      <w:r>
        <w:rPr>
          <w:b/>
          <w:u w:val="single"/>
        </w:rPr>
        <w:t xml:space="preserve">210488</w:t>
      </w:r>
    </w:p>
    <w:p>
      <w:r>
        <w:t xml:space="preserve">Papuan lapset ovat myös Äiti Maan biologisia lapsia. He ansaitsevat huolenpitoa. Heillä on myös oikeus - pää pystyssä - katsoa tulevaisuuteen.�????; Kiitos, presidentti USER �????; *Kannattaisin mieluummin papuanilaisia lapsia kuin jäisin heidän kannettavakseen.</w:t>
      </w:r>
    </w:p>
    <w:p>
      <w:r>
        <w:rPr>
          <w:b/>
          <w:u w:val="single"/>
        </w:rPr>
        <w:t xml:space="preserve">210489</w:t>
      </w:r>
    </w:p>
    <w:p>
      <w:r>
        <w:t xml:space="preserve">KÄYTTÄJÄN KÄYTTÄJÄ, VAIKKA SE ONKIN ERI ULKOASU. Picek.</w:t>
      </w:r>
    </w:p>
    <w:p>
      <w:r>
        <w:rPr>
          <w:b/>
          <w:u w:val="single"/>
        </w:rPr>
        <w:t xml:space="preserve">210490</w:t>
      </w:r>
    </w:p>
    <w:p>
      <w:r>
        <w:t xml:space="preserve">KÄYTTÄJÄ Jawa luas mas..mbak..om..tante.. jabar, Banten, Jateng, DIY, Jatim. Olen välillä Java (länsi) - (Banten). Täällä enemmistö on PDI:n vastainen. Tämä tarkoittaa, että Keski-Jaava on PDI:n puolella. Jos näin on, se on totta. Bung Tomo on Itä-Jaavalta. Ulkomaalaisvastainen.</w:t>
      </w:r>
    </w:p>
    <w:p>
      <w:r>
        <w:rPr>
          <w:b/>
          <w:u w:val="single"/>
        </w:rPr>
        <w:t xml:space="preserve">210491</w:t>
      </w:r>
    </w:p>
    <w:p>
      <w:r>
        <w:t xml:space="preserve">LIT AS FUCK \xf0\x9f\x94\xa5 SILIT DIKENTU\xf0\x9f\x8d\x91\xf0\x9f\x92\xa8'</w:t>
      </w:r>
    </w:p>
    <w:p>
      <w:r>
        <w:rPr>
          <w:b/>
          <w:u w:val="single"/>
        </w:rPr>
        <w:t xml:space="preserve">210492</w:t>
      </w:r>
    </w:p>
    <w:p>
      <w:r>
        <w:t xml:space="preserve">\xe2\x80\x9cYa Allah, anna syntini anteeksi ja ota pois sydämeni kuumuus ja vapauta minut kirotusta shaitanista\xe2\x80\x9d'</w:t>
      </w:r>
    </w:p>
    <w:p>
      <w:r>
        <w:rPr>
          <w:b/>
          <w:u w:val="single"/>
        </w:rPr>
        <w:t xml:space="preserve">210493</w:t>
      </w:r>
    </w:p>
    <w:p>
      <w:r>
        <w:t xml:space="preserve">IRAK INFO: "Sadristiset shiialaiset liittoutuvat kommunistien kanssa voittaakseen vaalit Irakissa" (mahdollista myös muissa maissa)</w:t>
      </w:r>
    </w:p>
    <w:p>
      <w:r>
        <w:rPr>
          <w:b/>
          <w:u w:val="single"/>
        </w:rPr>
        <w:t xml:space="preserve">210494</w:t>
      </w:r>
    </w:p>
    <w:p>
      <w:r>
        <w:t xml:space="preserve">palkalla jopa satoja miljoonia / kuukausi\n\n\n\n\n olemassa olevaa omaisuutta sen sijaan, että kasvaa, mutta sen sijaan myydään\n\n\n\n\n velkaa projektin työntekijät jopa tka\n\n\n\n\nbeg niin paljon viljelykasveja sen sijaan haluavat tuoda\n\n\n\ngara\xe2\x80\x9d Klovnit, jotka akrobaatti Mulu\xe2\x80\x99\n tulokset</w:t>
      </w:r>
    </w:p>
    <w:p>
      <w:r>
        <w:rPr>
          <w:b/>
          <w:u w:val="single"/>
        </w:rPr>
        <w:t xml:space="preserve">210495</w:t>
      </w:r>
    </w:p>
    <w:p>
      <w:r>
        <w:t xml:space="preserve">KÄYTTÄJÄ Haluatko kysyä, onko se munan symboli? \xf0\x9f\x98\xad\xf0\x9f\x98\xad\xf0\x9f\x98\xad\xf0\x9f\x98\xad'?</w:t>
      </w:r>
    </w:p>
    <w:p>
      <w:r>
        <w:rPr>
          <w:b/>
          <w:u w:val="single"/>
        </w:rPr>
        <w:t xml:space="preserve">210496</w:t>
      </w:r>
    </w:p>
    <w:p>
      <w:r>
        <w:t xml:space="preserve">USER Come on, fuck me'</w:t>
      </w:r>
    </w:p>
    <w:p>
      <w:r>
        <w:rPr>
          <w:b/>
          <w:u w:val="single"/>
        </w:rPr>
        <w:t xml:space="preserve">210497</w:t>
      </w:r>
    </w:p>
    <w:p>
      <w:r>
        <w:t xml:space="preserve">KÄYTTÄJÄ KÄYTTÄJÄ Kuka sanoo, että hän on saarnamies, suurisuu, hullu hän on".</w:t>
      </w:r>
    </w:p>
    <w:p>
      <w:r>
        <w:rPr>
          <w:b/>
          <w:u w:val="single"/>
        </w:rPr>
        <w:t xml:space="preserve">210498</w:t>
      </w:r>
    </w:p>
    <w:p>
      <w:r>
        <w:t xml:space="preserve">KÄYTTÄJÄ KÄYTTÄJÄ KÄYTTÄJÄ KÄYTTÄJÄ KÄYTTÄJÄ Heidän mielestään rohingya-buddhalaiset terroristit eivät ole ihmisiä.</w:t>
      </w:r>
    </w:p>
    <w:p>
      <w:r>
        <w:rPr>
          <w:b/>
          <w:u w:val="single"/>
        </w:rPr>
        <w:t xml:space="preserve">210499</w:t>
      </w:r>
    </w:p>
    <w:p>
      <w:r>
        <w:t xml:space="preserve">USER HB paskiainen, mene helvettiin erd u lil lil taknak mati, dh tua menyusahkn org'</w:t>
      </w:r>
    </w:p>
    <w:p>
      <w:r>
        <w:rPr>
          <w:b/>
          <w:u w:val="single"/>
        </w:rPr>
        <w:t xml:space="preserve">210500</w:t>
      </w:r>
    </w:p>
    <w:p>
      <w:r>
        <w:t xml:space="preserve">#ILCPrabowoMenyerang ilc sukses invite orang gila karena ahok kalah ampe lupa potong kuping gila gila gila gila gila beneran \xf0\x9f\x98\x81'</w:t>
      </w:r>
    </w:p>
    <w:p>
      <w:r>
        <w:rPr>
          <w:b/>
          <w:u w:val="single"/>
        </w:rPr>
        <w:t xml:space="preserve">210501</w:t>
      </w:r>
    </w:p>
    <w:p>
      <w:r>
        <w:t xml:space="preserve">#TomohonInternationalFlowerFestival\nTomohon on myös kristillisen ja katolisen uskonnollisen oppimisen keskus. Siellä on erityinen rukous- ja meditaatiopaikka nimeltä Bukit Kasih, kaunis ja seesteinen pyhäkkö. #TomohonInternationalFlowerFestival'.</w:t>
      </w:r>
    </w:p>
    <w:p>
      <w:r>
        <w:rPr>
          <w:b/>
          <w:u w:val="single"/>
        </w:rPr>
        <w:t xml:space="preserve">210502</w:t>
      </w:r>
    </w:p>
    <w:p>
      <w:r>
        <w:t xml:space="preserve">KÄYTTÄJÄ 'sontoloyo party, ei koskaan kunnioita muita'</w:t>
      </w:r>
    </w:p>
    <w:p>
      <w:r>
        <w:rPr>
          <w:b/>
          <w:u w:val="single"/>
        </w:rPr>
        <w:t xml:space="preserve">210503</w:t>
      </w:r>
    </w:p>
    <w:p>
      <w:r>
        <w:t xml:space="preserve">KÄYTTÄJÄ KÄYTTÄJÄ KÄYTTÄJÄ KÄYTTÄJÄ Abu rubs leski Udh pa dungu lgi yang gdi jdi pengingkutnya president malu maluiin aja jokowi aja'</w:t>
      </w:r>
    </w:p>
    <w:p>
      <w:r>
        <w:rPr>
          <w:b/>
          <w:u w:val="single"/>
        </w:rPr>
        <w:t xml:space="preserve">210504</w:t>
      </w:r>
    </w:p>
    <w:p>
      <w:r>
        <w:t xml:space="preserve">KÄYTTÄJÄ KÄYTTÄJÄ... QS.2.208 puhuu juutalaisista, kuten Abdullah ibnu Salamista, Asad ibnu Ubaidista, Sa'labahista jne., jotka kääntyivät islamiin mutta pyysivät lupaa palvoa lauantaisin ja lukea Tooraa yöllä? Kun taas Kaab ibn a</w:t>
      </w:r>
    </w:p>
    <w:p>
      <w:r>
        <w:rPr>
          <w:b/>
          <w:u w:val="single"/>
        </w:rPr>
        <w:t xml:space="preserve">210505</w:t>
      </w:r>
    </w:p>
    <w:p>
      <w:r>
        <w:t xml:space="preserve">USER mama i'm islam papa i'm christian i'm krislam hehe finished the case'</w:t>
      </w:r>
    </w:p>
    <w:p>
      <w:r>
        <w:rPr>
          <w:b/>
          <w:u w:val="single"/>
        </w:rPr>
        <w:t xml:space="preserve">210506</w:t>
      </w:r>
    </w:p>
    <w:p>
      <w:r>
        <w:t xml:space="preserve">USER Ah serah maneh aja lot bolot!'</w:t>
      </w:r>
    </w:p>
    <w:p>
      <w:r>
        <w:rPr>
          <w:b/>
          <w:u w:val="single"/>
        </w:rPr>
        <w:t xml:space="preserve">210507</w:t>
      </w:r>
    </w:p>
    <w:p>
      <w:r>
        <w:t xml:space="preserve">Jos vastustat jotakin, olet sitä vastaan.</w:t>
      </w:r>
    </w:p>
    <w:p>
      <w:r>
        <w:rPr>
          <w:b/>
          <w:u w:val="single"/>
        </w:rPr>
        <w:t xml:space="preserve">210508</w:t>
      </w:r>
    </w:p>
    <w:p>
      <w:r>
        <w:t xml:space="preserve">Demokraatit eivät halua kiirehtiä, koska haluamme tosissamme mennä taistelukentälle voittajina; ; Älkää lähettäkö taistelukentälle joukkoja, jotka ovat henkisesti valmistautumattomia, logistisesti valmistautumattomia ja ampumatarvikkeiden osalta valmistautumattomia; ; Asettakaa oikea ja oikea strategia, älkää vain emotionaalisesti halutko roolia.</w:t>
      </w:r>
    </w:p>
    <w:p>
      <w:r>
        <w:rPr>
          <w:b/>
          <w:u w:val="single"/>
        </w:rPr>
        <w:t xml:space="preserve">210509</w:t>
      </w:r>
    </w:p>
    <w:p>
      <w:r>
        <w:t xml:space="preserve">Jos siellä on kiinalaisia työntekijöitä, karkottakaa heidät välittömästi, URL-osoitteessa on paljon työttömiä indonesialaisia työntekijöitä.</w:t>
      </w:r>
    </w:p>
    <w:p>
      <w:r>
        <w:rPr>
          <w:b/>
          <w:u w:val="single"/>
        </w:rPr>
        <w:t xml:space="preserve">210510</w:t>
      </w:r>
    </w:p>
    <w:p>
      <w:r>
        <w:t xml:space="preserve">USER \xe2\x99\xa1.\xe3\x80\x80Hinata säikähti ja räpäytti silmiään hetken. Onneksi hän oli oppinut vieraan kielen, joten hän ymmärsi tulokkaan sanojen merkityksen.\n\n\n\x80\x80\x80\x80\x80\x80\x80 "Ah, hyvää iltaa. Nimeni on Hyu.</w:t>
      </w:r>
    </w:p>
    <w:p>
      <w:r>
        <w:rPr>
          <w:b/>
          <w:u w:val="single"/>
        </w:rPr>
        <w:t xml:space="preserve">210511</w:t>
      </w:r>
    </w:p>
    <w:p>
      <w:r>
        <w:t xml:space="preserve"/>
      </w:r>
    </w:p>
    <w:p>
      <w:r>
        <w:rPr>
          <w:b/>
          <w:u w:val="single"/>
        </w:rPr>
        <w:t xml:space="preserve">210512</w:t>
      </w:r>
    </w:p>
    <w:p>
      <w:r>
        <w:t xml:space="preserve">Haluan katsoa Brodus Kiinaa, koska hän on niin komea, Allah, sinun luomuksesi :('</w:t>
      </w:r>
    </w:p>
    <w:p>
      <w:r>
        <w:rPr>
          <w:b/>
          <w:u w:val="single"/>
        </w:rPr>
        <w:t xml:space="preserve">210513</w:t>
      </w:r>
    </w:p>
    <w:p>
      <w:r>
        <w:t xml:space="preserve">Suurlähettiläs Kwang Il: Kulttuurinen vahvuus rakentaa Indonesian ja Korean hyviä suhteita</w:t>
      </w:r>
    </w:p>
    <w:p>
      <w:r>
        <w:rPr>
          <w:b/>
          <w:u w:val="single"/>
        </w:rPr>
        <w:t xml:space="preserve">210514</w:t>
      </w:r>
    </w:p>
    <w:p>
      <w:r>
        <w:t xml:space="preserve">Vaikka hän olisi kuinka paha, älä halveksi hänen aiempaa elämäänsä. Jos hän on syntinen, sinäkin olet syntinen. Sillä niin kauan kuin olette ihmisiä, ette ole vapaita virheistä ja synneistä. \n\n #I'mAsA Sinner \n#liku2kehidupan'</w:t>
      </w:r>
    </w:p>
    <w:p>
      <w:r>
        <w:rPr>
          <w:b/>
          <w:u w:val="single"/>
        </w:rPr>
        <w:t xml:space="preserve">210515</w:t>
      </w:r>
    </w:p>
    <w:p>
      <w:r>
        <w:t xml:space="preserve">KÄYTTÄJÄ jos mecin ei pitäisi käyttää välipalana niin kang. Niin typerää.</w:t>
      </w:r>
    </w:p>
    <w:p>
      <w:r>
        <w:rPr>
          <w:b/>
          <w:u w:val="single"/>
        </w:rPr>
        <w:t xml:space="preserve">210516</w:t>
      </w:r>
    </w:p>
    <w:p>
      <w:r>
        <w:t xml:space="preserve">KÄYTTÄJÄ KÄYTTÄJÄ Cebong ääliö...todella kuten sinä..vain klontang klantung luottaa levittää hoaxes ja herjaus uusi dpt nasi bungkus....kalo ääliö ei nähdä julkisesti häpeä häpeä häpeä häpeä häpeä bong...wkkw.wk.wk.wk.'.</w:t>
      </w:r>
    </w:p>
    <w:p>
      <w:r>
        <w:rPr>
          <w:b/>
          <w:u w:val="single"/>
        </w:rPr>
        <w:t xml:space="preserve">210517</w:t>
      </w:r>
    </w:p>
    <w:p>
      <w:r>
        <w:t xml:space="preserve">Kävi ilmi, että KÄYTTÄJÄ on puoluevaras. ; #2019GantiPresidentti</w:t>
      </w:r>
    </w:p>
    <w:p>
      <w:r>
        <w:rPr>
          <w:b/>
          <w:u w:val="single"/>
        </w:rPr>
        <w:t xml:space="preserve">210518</w:t>
      </w:r>
    </w:p>
    <w:p>
      <w:r>
        <w:t xml:space="preserve">KÄYTTÄJÄ Tietääkseni Soegijan ajoista lähtien on ollut käytössä käsite "100-prosenttisesti katolinen, 100-prosenttisesti indonesialainen".</w:t>
      </w:r>
    </w:p>
    <w:p>
      <w:r>
        <w:rPr>
          <w:b/>
          <w:u w:val="single"/>
        </w:rPr>
        <w:t xml:space="preserve">210519</w:t>
      </w:r>
    </w:p>
    <w:p>
      <w:r>
        <w:t xml:space="preserve">USER wkwkwk sompret anjir sama huono onni niin? ngakak bangsul'</w:t>
      </w:r>
    </w:p>
    <w:p>
      <w:r>
        <w:rPr>
          <w:b/>
          <w:u w:val="single"/>
        </w:rPr>
        <w:t xml:space="preserve">210520</w:t>
      </w:r>
    </w:p>
    <w:p>
      <w:r>
        <w:t xml:space="preserve">Jokowin sisällyttäminen maailman vaikutusvaltaisimpiin muslimihahmoihin The Muslim 500 -tutkimuslaitoksen perusteella on osoitus presidentin taistelusta Indonesian muslimien puolesta; #InfluentialMuslimFigures #TheMuslim500 #jokowi #muslimindonesia #mediaindonesia</w:t>
      </w:r>
    </w:p>
    <w:p>
      <w:r>
        <w:rPr>
          <w:b/>
          <w:u w:val="single"/>
        </w:rPr>
        <w:t xml:space="preserve">210521</w:t>
      </w:r>
    </w:p>
    <w:p>
      <w:r>
        <w:t xml:space="preserve">sasaeng sasaeng sasaeng silmäsi picek a'</w:t>
      </w:r>
    </w:p>
    <w:p>
      <w:r>
        <w:rPr>
          <w:b/>
          <w:u w:val="single"/>
        </w:rPr>
        <w:t xml:space="preserve">210522</w:t>
      </w:r>
    </w:p>
    <w:p>
      <w:r>
        <w:t xml:space="preserve">Aivan oikein om, mitä USER sir autoritaarinen haluaa?</w:t>
      </w:r>
    </w:p>
    <w:p>
      <w:r>
        <w:rPr>
          <w:b/>
          <w:u w:val="single"/>
        </w:rPr>
        <w:t xml:space="preserve">210523</w:t>
      </w:r>
    </w:p>
    <w:p>
      <w:r>
        <w:t xml:space="preserve">1. Vierailin eilen yhdessä presidentin kanssa Länsi-Jaavalla sijaitsevalla Kertajatin lentoasemalla (BIJB), joka avataan toukokuussa. Lentoasema palvelee kotimaan, kansainvälisiä ja Hajj-lentoja.</w:t>
      </w:r>
    </w:p>
    <w:p>
      <w:r>
        <w:rPr>
          <w:b/>
          <w:u w:val="single"/>
        </w:rPr>
        <w:t xml:space="preserve">210524</w:t>
      </w:r>
    </w:p>
    <w:p>
      <w:r>
        <w:t xml:space="preserve">KÄYTTÄJÄ KÄYTTÄJÄ Myöhemmin hindut suuttuvat'</w:t>
      </w:r>
    </w:p>
    <w:p>
      <w:r>
        <w:rPr>
          <w:b/>
          <w:u w:val="single"/>
        </w:rPr>
        <w:t xml:space="preserve">210525</w:t>
      </w:r>
    </w:p>
    <w:p>
      <w:r>
        <w:t xml:space="preserve">KÄYTTÄJÄ#Vastaus on: SEN JÄLKEEN, ETTÄ ONTA 212 PAKOTTI BRENGSEKIN JOHTAJAN KANSSA, JOKA ON NYT KANSAINVÄLISESTI VAHVISTUNUT, he nauttivat tuloksista.\nHe ovat tyytyväisiä nauttimaan HARAM-rahasta, koska heillä on yksi usko..!!!!'</w:t>
      </w:r>
    </w:p>
    <w:p>
      <w:r>
        <w:rPr>
          <w:b/>
          <w:u w:val="single"/>
        </w:rPr>
        <w:t xml:space="preserve">210526</w:t>
      </w:r>
    </w:p>
    <w:p>
      <w:r>
        <w:t xml:space="preserve">USER Lebuk voi bai mai taau.hishh sitten voi kouluajoista lähtien. Dating butah beraan gk udik'</w:t>
      </w:r>
    </w:p>
    <w:p>
      <w:r>
        <w:rPr>
          <w:b/>
          <w:u w:val="single"/>
        </w:rPr>
        <w:t xml:space="preserve">210527</w:t>
      </w:r>
    </w:p>
    <w:p>
      <w:r>
        <w:t xml:space="preserve">Allah uhkaa tekopyhiä miehiä ja naisia sekä epäuskoisia Jahannamin helvetillä, jossa he tulevat pysymään. (9:68)'</w:t>
      </w:r>
    </w:p>
    <w:p>
      <w:r>
        <w:rPr>
          <w:b/>
          <w:u w:val="single"/>
        </w:rPr>
        <w:t xml:space="preserve">210528</w:t>
      </w:r>
    </w:p>
    <w:p>
      <w:r>
        <w:t xml:space="preserve">Hamdalah. Se on tämän kusipään ominaisuuden loppu.</w:t>
      </w:r>
    </w:p>
    <w:p>
      <w:r>
        <w:rPr>
          <w:b/>
          <w:u w:val="single"/>
        </w:rPr>
        <w:t xml:space="preserve">210529</w:t>
      </w:r>
    </w:p>
    <w:p>
      <w:r>
        <w:t xml:space="preserve">100 prosenttia intialaisista kauppiaista äänestää johtajaa, joka pitää maan talouden kasvussa.Jos politiikka on hyvä, myös maan talous on hyvä;</w:t>
      </w:r>
    </w:p>
    <w:p>
      <w:r>
        <w:rPr>
          <w:b/>
          <w:u w:val="single"/>
        </w:rPr>
        <w:t xml:space="preserve">210530</w:t>
      </w:r>
    </w:p>
    <w:p>
      <w:r>
        <w:t xml:space="preserve">RT USER: USER Kappale on hyvä. Mv ei myöskään ole väärennös, vaikka Yua on kohtauksen sponsori. Mutta hän on hyvä, mikä b\xe2\x80\xa6''</w:t>
      </w:r>
    </w:p>
    <w:p>
      <w:r>
        <w:rPr>
          <w:b/>
          <w:u w:val="single"/>
        </w:rPr>
        <w:t xml:space="preserve">210531</w:t>
      </w:r>
    </w:p>
    <w:p>
      <w:r>
        <w:t xml:space="preserve">KÄYTTÄJÄ Ahok (BTP) Basuki Tai Babi</w:t>
      </w:r>
    </w:p>
    <w:p>
      <w:r>
        <w:rPr>
          <w:b/>
          <w:u w:val="single"/>
        </w:rPr>
        <w:t xml:space="preserve">210532</w:t>
      </w:r>
    </w:p>
    <w:p>
      <w:r>
        <w:t xml:space="preserve"> Cm ks. edellä ... viranomaiset näyttävät terrorisoituneilta, ... ehkä on olemassa tyylikkäämpi tapa.</w:t>
      </w:r>
    </w:p>
    <w:p>
      <w:r>
        <w:rPr>
          <w:b/>
          <w:u w:val="single"/>
        </w:rPr>
        <w:t xml:space="preserve">210533</w:t>
      </w:r>
    </w:p>
    <w:p>
      <w:r>
        <w:t xml:space="preserve">Huomenna hän vaatii TNI:n hajottamista!</w:t>
      </w:r>
    </w:p>
    <w:p>
      <w:r>
        <w:rPr>
          <w:b/>
          <w:u w:val="single"/>
        </w:rPr>
        <w:t xml:space="preserve">210534</w:t>
      </w:r>
    </w:p>
    <w:p>
      <w:r>
        <w:t xml:space="preserve">Henkilökortissani olen katolilainen. Käyn myös kirkossa, koska henkilökortissani oleva uskonto on järjestetty niin. Mutta olen käynyt moskeijoissa ja myös luostareissa tai sanskritiksi viharoissa. Ei vain vierailemassa. Siellä minä myös lausuin rukouksia.</w:t>
      </w:r>
    </w:p>
    <w:p>
      <w:r>
        <w:rPr>
          <w:b/>
          <w:u w:val="single"/>
        </w:rPr>
        <w:t xml:space="preserve">210535</w:t>
      </w:r>
    </w:p>
    <w:p>
      <w:r>
        <w:t xml:space="preserve">Paitsi RI1-paikka, myös varapresidenttiehdokkaan paikka on vaakalaudalla. Älä missaa keskustelua "SIASAT BEREBUT ISTANA" -ohjelmassa, LIVE USERissa klo 20.00 WIB.</w:t>
      </w:r>
    </w:p>
    <w:p>
      <w:r>
        <w:rPr>
          <w:b/>
          <w:u w:val="single"/>
        </w:rPr>
        <w:t xml:space="preserve">210536</w:t>
      </w:r>
    </w:p>
    <w:p>
      <w:r>
        <w:t xml:space="preserve">Itä-Jaavan huijauksen vastaiset uutiset Turvallinen ja rauhallinen Pilkada</w:t>
      </w:r>
    </w:p>
    <w:p>
      <w:r>
        <w:rPr>
          <w:b/>
          <w:u w:val="single"/>
        </w:rPr>
        <w:t xml:space="preserve">210537</w:t>
      </w:r>
    </w:p>
    <w:p>
      <w:r>
        <w:t xml:space="preserve">bong, cebong, milloin teistä on tullut fiksuja ..? hadehhhh</w:t>
      </w:r>
    </w:p>
    <w:p>
      <w:r>
        <w:rPr>
          <w:b/>
          <w:u w:val="single"/>
        </w:rPr>
        <w:t xml:space="preserve">210538</w:t>
      </w:r>
    </w:p>
    <w:p>
      <w:r>
        <w:t xml:space="preserve">KÄYTTÄJÄ KÄYTTÄJÄ KÄYTTÄJÄ KÄYTTÄJÄ KÄYTTÄJÄ KÄYTTÄJÄ KÄYTTÄJÄ KÄYTTÄJÄ KÄYTTÄJÄ KÄYTTÄJÄ Miksi olet tunteellinen? Pe'a. Basic cebong, \xf0\x9f\x98\x82"</w:t>
      </w:r>
    </w:p>
    <w:p>
      <w:r>
        <w:rPr>
          <w:b/>
          <w:u w:val="single"/>
        </w:rPr>
        <w:t xml:space="preserve">210539</w:t>
      </w:r>
    </w:p>
    <w:p>
      <w:r>
        <w:t xml:space="preserve">KÄYTTÄJÄ KÄYTTÄJÄ Ei niin, kommunismi on fasismia, kaikilla kommunistisilla mailla on potentiaalia tulla fasistisiksi kansakunniksi, kuten Kiinalla nyt tai Neuvostoliitolla aiemmin, jossa monet ei-venäläiset (tarkemmin sanottuna ei-slaavilaiset) kansat tapettiin.</w:t>
      </w:r>
    </w:p>
    <w:p>
      <w:r>
        <w:rPr>
          <w:b/>
          <w:u w:val="single"/>
        </w:rPr>
        <w:t xml:space="preserve">210540</w:t>
      </w:r>
    </w:p>
    <w:p>
      <w:r>
        <w:t xml:space="preserve">"Ehkä aluksi se johtui siitä, että olin alay, olin järkyttynyt twiitissä, ja sitten tämä poika kertoi minulle siitä DM:ssä hänen kanssaan".</w:t>
      </w:r>
    </w:p>
    <w:p>
      <w:r>
        <w:rPr>
          <w:b/>
          <w:u w:val="single"/>
        </w:rPr>
        <w:t xml:space="preserve">210541</w:t>
      </w:r>
    </w:p>
    <w:p>
      <w:r>
        <w:t xml:space="preserve">RT USER Lopulta tulee Indonesian hallinto islamilainen amerikkalainen hallinto kristitty islam vs budha vs kristitty vs hindu oletko onnellinen?</w:t>
      </w:r>
    </w:p>
    <w:p>
      <w:r>
        <w:rPr>
          <w:b/>
          <w:u w:val="single"/>
        </w:rPr>
        <w:t xml:space="preserve">210542</w:t>
      </w:r>
    </w:p>
    <w:p>
      <w:r>
        <w:t xml:space="preserve"/>
      </w:r>
    </w:p>
    <w:p>
      <w:r>
        <w:rPr>
          <w:b/>
          <w:u w:val="single"/>
        </w:rPr>
        <w:t xml:space="preserve">210543</w:t>
      </w:r>
    </w:p>
    <w:p>
      <w:r>
        <w:t xml:space="preserve">KÄYTTÄJÄ TOIVOTTAA TEILLE KAIKILLE HYVÄÄ JATKOA.</w:t>
      </w:r>
    </w:p>
    <w:p>
      <w:r>
        <w:rPr>
          <w:b/>
          <w:u w:val="single"/>
        </w:rPr>
        <w:t xml:space="preserve">210544</w:t>
      </w:r>
    </w:p>
    <w:p>
      <w:r>
        <w:t xml:space="preserve">Satpol PP:n ja Satlinmasin on lisättävä osallistumistaan vuoden 2018 Pilkadan sujuvan täytäntöönpanon tukemiseen;</w:t>
      </w:r>
    </w:p>
    <w:p>
      <w:r>
        <w:rPr>
          <w:b/>
          <w:u w:val="single"/>
        </w:rPr>
        <w:t xml:space="preserve">210545</w:t>
      </w:r>
    </w:p>
    <w:p>
      <w:r>
        <w:t xml:space="preserve">KÄYTTÄJÄ KÄYTTÄJÄ Väärennös on todella näkyvä...basic cebong noraaa'</w:t>
      </w:r>
    </w:p>
    <w:p>
      <w:r>
        <w:rPr>
          <w:b/>
          <w:u w:val="single"/>
        </w:rPr>
        <w:t xml:space="preserve">210546</w:t>
      </w:r>
    </w:p>
    <w:p>
      <w:r>
        <w:t xml:space="preserve">USER Heh bastard!!!! Miksi kloonaatte tilini!!!! BITCH'</w:t>
      </w:r>
    </w:p>
    <w:p>
      <w:r>
        <w:rPr>
          <w:b/>
          <w:u w:val="single"/>
        </w:rPr>
        <w:t xml:space="preserve">210547</w:t>
      </w:r>
    </w:p>
    <w:p>
      <w:r>
        <w:t xml:space="preserve">Apinat laskeutuvat Sukabumin Cibadakin kaupunginosaan - URL-osoite</w:t>
      </w:r>
    </w:p>
    <w:p>
      <w:r>
        <w:rPr>
          <w:b/>
          <w:u w:val="single"/>
        </w:rPr>
        <w:t xml:space="preserve">210548</w:t>
      </w:r>
    </w:p>
    <w:p>
      <w:r>
        <w:t xml:space="preserve">RT KÄYTTÄJÄ KÄYTTÄJÄ Hajota dpr aja työ rento unelias miksi maksaa kansan edustajille, jotka ovat epäpäteviä vaivata kansaa.</w:t>
      </w:r>
    </w:p>
    <w:p>
      <w:r>
        <w:rPr>
          <w:b/>
          <w:u w:val="single"/>
        </w:rPr>
        <w:t xml:space="preserve">210549</w:t>
      </w:r>
    </w:p>
    <w:p>
      <w:r>
        <w:t xml:space="preserve">Prabowon kritiikki Jokowin hallitusta kohtaan oli tuottamatonta, sillä se aiheutti lisää kömmähdyksiä eikä saanut sympaattista kannatusta.</w:t>
      </w:r>
    </w:p>
    <w:p>
      <w:r>
        <w:rPr>
          <w:b/>
          <w:u w:val="single"/>
        </w:rPr>
        <w:t xml:space="preserve">210550</w:t>
      </w:r>
    </w:p>
    <w:p>
      <w:r>
        <w:t xml:space="preserve">Mediaani kysely, 46,37 prosenttia muutos Presidentti ja 45,22 prosenttia Jokowi 2 Period:</w:t>
      </w:r>
    </w:p>
    <w:p>
      <w:r>
        <w:rPr>
          <w:b/>
          <w:u w:val="single"/>
        </w:rPr>
        <w:t xml:space="preserve">210551</w:t>
      </w:r>
    </w:p>
    <w:p>
      <w:r>
        <w:t xml:space="preserve">KÄYTTÄJÄ Muslimeista on tullut tässä maassa kärsimyksen kohteita, joita käytetään vain heidän ääniensä vuoksi vaalien aikana. On aika avata silmämme, mielemme ja sydämemme ja valita kansanedustajia, paikallishallituksia ja presidenttejä, jotka ymmärtävät islamilaista lakia ja välittävät siitä.</w:t>
      </w:r>
    </w:p>
    <w:p>
      <w:r>
        <w:rPr>
          <w:b/>
          <w:u w:val="single"/>
        </w:rPr>
        <w:t xml:space="preserve">210552</w:t>
      </w:r>
    </w:p>
    <w:p>
      <w:r>
        <w:t xml:space="preserve">Pyydän, että palatsiväki muistaa, että Pak Jokowilla on pian vaalit. Jokowin on pakattava pian Prabowo oli valmis 10 vuotta sitten.</w:t>
      </w:r>
    </w:p>
    <w:p>
      <w:r>
        <w:rPr>
          <w:b/>
          <w:u w:val="single"/>
        </w:rPr>
        <w:t xml:space="preserve">210553</w:t>
      </w:r>
    </w:p>
    <w:p>
      <w:r>
        <w:t xml:space="preserve">RT KÄYTTÄJÄ Prabowo jälleen, joka on rohkea, ymmärtää, että tyhjä tynnyri kuulostaa kovaa ääntä</w:t>
      </w:r>
    </w:p>
    <w:p>
      <w:r>
        <w:rPr>
          <w:b/>
          <w:u w:val="single"/>
        </w:rPr>
        <w:t xml:space="preserve">210554</w:t>
      </w:r>
    </w:p>
    <w:p>
      <w:r>
        <w:t xml:space="preserve">SARA-vihaaja liittyi usein Anis-Sandi-kampanjaan? Kyllä, kyllä, kyllä... GakHabisPikir</w:t>
      </w:r>
    </w:p>
    <w:p>
      <w:r>
        <w:rPr>
          <w:b/>
          <w:u w:val="single"/>
        </w:rPr>
        <w:t xml:space="preserve">210555</w:t>
      </w:r>
    </w:p>
    <w:p>
      <w:r>
        <w:t xml:space="preserve">En pystynyt keskittymään, koska pelkäsin t-paitaa.</w:t>
      </w:r>
    </w:p>
    <w:p>
      <w:r>
        <w:rPr>
          <w:b/>
          <w:u w:val="single"/>
        </w:rPr>
        <w:t xml:space="preserve">210556</w:t>
      </w:r>
    </w:p>
    <w:p>
      <w:r>
        <w:t xml:space="preserve">Mutta koska teidän tahtah teistä tulee seniileitä pak prabowo</w:t>
      </w:r>
    </w:p>
    <w:p>
      <w:r>
        <w:rPr>
          <w:b/>
          <w:u w:val="single"/>
        </w:rPr>
        <w:t xml:space="preserve">210557</w:t>
      </w:r>
    </w:p>
    <w:p>
      <w:r>
        <w:t xml:space="preserve">Kulttuuriohjelma huhtikuu 2018 - USER</w:t>
      </w:r>
    </w:p>
    <w:p>
      <w:r>
        <w:rPr>
          <w:b/>
          <w:u w:val="single"/>
        </w:rPr>
        <w:t xml:space="preserve">210558</w:t>
      </w:r>
    </w:p>
    <w:p>
      <w:r>
        <w:t xml:space="preserve">KÄYTTÄJÄ sssst...ei tarvitse tuhatuut...tee se tyhmäksi...!!!!\\me näemme vuonna 2019, kuka on Allahin SWT:n mieliksi johtamaan rakasta maatamme jälleen. \Se on siinä, piste.</w:t>
      </w:r>
    </w:p>
    <w:p>
      <w:r>
        <w:rPr>
          <w:b/>
          <w:u w:val="single"/>
        </w:rPr>
        <w:t xml:space="preserve">210559</w:t>
      </w:r>
    </w:p>
    <w:p>
      <w:r>
        <w:t xml:space="preserve">Hajottakaa KPK!!! KPK tuhoaa demokratiaa. KÄYTTÄJÄ</w:t>
      </w:r>
    </w:p>
    <w:p>
      <w:r>
        <w:rPr>
          <w:b/>
          <w:u w:val="single"/>
        </w:rPr>
        <w:t xml:space="preserve">210560</w:t>
      </w:r>
    </w:p>
    <w:p>
      <w:r>
        <w:t xml:space="preserve">RT USER Mitä todisteita? Eikö kiinalaisten sijoittajien ja kiinalaisten työntekijöiden tulo Indonesiaan ole todiste?</w:t>
      </w:r>
    </w:p>
    <w:p>
      <w:r>
        <w:rPr>
          <w:b/>
          <w:u w:val="single"/>
        </w:rPr>
        <w:t xml:space="preserve">210561</w:t>
      </w:r>
    </w:p>
    <w:p>
      <w:r>
        <w:t xml:space="preserve">Olen täysin samaa mieltä... Seuraava askel on Jokowin syrjäyttäminen..haha</w:t>
      </w:r>
    </w:p>
    <w:p>
      <w:r>
        <w:rPr>
          <w:b/>
          <w:u w:val="single"/>
        </w:rPr>
        <w:t xml:space="preserve">210562</w:t>
      </w:r>
    </w:p>
    <w:p>
      <w:r>
        <w:t xml:space="preserve">USER USER Waakaakaak.... Tämän kaverin täytyy olla juutalaisten kannattaja... En usko, että hänellä on mielessään Israelin valtio... waakaakaak'.</w:t>
      </w:r>
    </w:p>
    <w:p>
      <w:r>
        <w:rPr>
          <w:b/>
          <w:u w:val="single"/>
        </w:rPr>
        <w:t xml:space="preserve">210563</w:t>
      </w:r>
    </w:p>
    <w:p>
      <w:r>
        <w:t xml:space="preserve">KÄYTTÄJÄ KÄYTTÄJÄ Siellä vallitsee kommunismin vaikutus: "ex-kommunisti, vähän sitoutunut".</w:t>
      </w:r>
    </w:p>
    <w:p>
      <w:r>
        <w:rPr>
          <w:b/>
          <w:u w:val="single"/>
        </w:rPr>
        <w:t xml:space="preserve">210564</w:t>
      </w:r>
    </w:p>
    <w:p>
      <w:r>
        <w:t xml:space="preserve">Miksi se on niin vieras tl:n sisällölle täällä, kun se sisältää vain tavanomaisia mutuals'.</w:t>
      </w:r>
    </w:p>
    <w:p>
      <w:r>
        <w:rPr>
          <w:b/>
          <w:u w:val="single"/>
        </w:rPr>
        <w:t xml:space="preserve">210565</w:t>
      </w:r>
    </w:p>
    <w:p>
      <w:r>
        <w:t xml:space="preserve">Hyvä, että USER: reklamaatio epäonnistui tai peruutettu? puhumattakaan ahok, jopa jokowi me varmasti syrjäyttää !!! nami</w:t>
      </w:r>
    </w:p>
    <w:p>
      <w:r>
        <w:rPr>
          <w:b/>
          <w:u w:val="single"/>
        </w:rPr>
        <w:t xml:space="preserve">210566</w:t>
      </w:r>
    </w:p>
    <w:p>
      <w:r>
        <w:t xml:space="preserve">RT KÄYTTÄJÄ miksi keris on sijoitettu eteen? Kutsuva sota, joka on varovainen bntr lg potkut USER</w:t>
      </w:r>
    </w:p>
    <w:p>
      <w:r>
        <w:rPr>
          <w:b/>
          <w:u w:val="single"/>
        </w:rPr>
        <w:t xml:space="preserve">210567</w:t>
      </w:r>
    </w:p>
    <w:p>
      <w:r>
        <w:t xml:space="preserve">KÄYTTÄJÄ KÄYTTÄJÄ Missä on huijaustiedot bro, klikkaa linkkiä niin, että tiedät, että Jkw huijaa, jos se on todistettu huijaukseksi, pre-korruptio olisi pitänyt voittaa oikeudenkäynnin oikeudenkäynnissä bro, loppujen lopuksi todistajat olivat vain vitsejä umbarin hauskoja, miksi sanoa huijausta, oikein sanoi fahri#</w:t>
      </w:r>
    </w:p>
    <w:p>
      <w:r>
        <w:rPr>
          <w:b/>
          <w:u w:val="single"/>
        </w:rPr>
        <w:t xml:space="preserve">210568</w:t>
      </w:r>
    </w:p>
    <w:p>
      <w:r>
        <w:t xml:space="preserve">KÄYTTÄJÄ KÄYTTÄJÄ Edannnn myös Vatikaani esti ...Catholic site ...'</w:t>
      </w:r>
    </w:p>
    <w:p>
      <w:r>
        <w:rPr>
          <w:b/>
          <w:u w:val="single"/>
        </w:rPr>
        <w:t xml:space="preserve">210569</w:t>
      </w:r>
    </w:p>
    <w:p>
      <w:r>
        <w:t xml:space="preserve">KÄYTTÄJÄ KÄYTTÄJÄ KÄYTTÄJÄ KÄYTTÄJÄ Malu ma name+peci tu dsr pecun'</w:t>
      </w:r>
    </w:p>
    <w:p>
      <w:r>
        <w:rPr>
          <w:b/>
          <w:u w:val="single"/>
        </w:rPr>
        <w:t xml:space="preserve">210570</w:t>
      </w:r>
    </w:p>
    <w:p>
      <w:r>
        <w:t xml:space="preserve">Professori Marcus Mietznerin kaltaiset huijaukset tulvivat kansainvälisiin tiedotusvälineisiin erityisesti Australiassa, Hongkongissa, Sporessa, Euroopassa ja Yhdysvalloissa \n\nSantamaria-verkosto on läheisessä yhteydessä CSIS:ään ja Kasebuliin (ultra-ruokakatoliseen ryhmään I:ssä).</w:t>
      </w:r>
    </w:p>
    <w:p>
      <w:r>
        <w:rPr>
          <w:b/>
          <w:u w:val="single"/>
        </w:rPr>
        <w:t xml:space="preserve">210571</w:t>
      </w:r>
    </w:p>
    <w:p>
      <w:r>
        <w:t xml:space="preserve">USER Where's the cebong voice.... ??????? \nOut of the pool dunk...dunk...dunk \xf0\x9f\x98\x81\xf0\x9f\x98\x81\xf0\x9f\x98\x98\x81'</w:t>
      </w:r>
    </w:p>
    <w:p>
      <w:r>
        <w:rPr>
          <w:b/>
          <w:u w:val="single"/>
        </w:rPr>
        <w:t xml:space="preserve">210572</w:t>
      </w:r>
    </w:p>
    <w:p>
      <w:r>
        <w:t xml:space="preserve">RT KÄYTTÄJÄ Gerindra voi tehdä "Batman"-loukun, miksei vain pyydetä Prabowoa katsomaan G30S-elokuvaa.</w:t>
      </w:r>
    </w:p>
    <w:p>
      <w:r>
        <w:rPr>
          <w:b/>
          <w:u w:val="single"/>
        </w:rPr>
        <w:t xml:space="preserve">210573</w:t>
      </w:r>
    </w:p>
    <w:p>
      <w:r>
        <w:t xml:space="preserve">USER Ostrich eggs\n\ntdi watch people eat it big gils'</w:t>
      </w:r>
    </w:p>
    <w:p>
      <w:r>
        <w:rPr>
          <w:b/>
          <w:u w:val="single"/>
        </w:rPr>
        <w:t xml:space="preserve">210574</w:t>
      </w:r>
    </w:p>
    <w:p>
      <w:r>
        <w:t xml:space="preserve">KÄYTTÄJÄ KÄYTTÄJÄ Olkaa tietoisia siitä, että kaikilla rintamilla on paljon pki-kaadereiden ja kommunististen kiinalaisten lakeijoiden soluttautujia.</w:t>
      </w:r>
    </w:p>
    <w:p>
      <w:r>
        <w:rPr>
          <w:b/>
          <w:u w:val="single"/>
        </w:rPr>
        <w:t xml:space="preserve">210575</w:t>
      </w:r>
    </w:p>
    <w:p>
      <w:r>
        <w:t xml:space="preserve">USER Lo on sama kuin ystäväsi johny kadut, joka tykkää ottaa kuvia nyinyirille tietämättä missä ja miksi..\xf0\x9f\x98\x82\nCebongin tapana pureskella huijauksia..\xf0\x9f\x98\x9d'</w:t>
      </w:r>
    </w:p>
    <w:p>
      <w:r>
        <w:rPr>
          <w:b/>
          <w:u w:val="single"/>
        </w:rPr>
        <w:t xml:space="preserve">210576</w:t>
      </w:r>
    </w:p>
    <w:p>
      <w:r>
        <w:t xml:space="preserve">Jos PKI:n, KOMMUNISTIEN, KAFIR:in, MUNAFIQ:n ja BABI:n leima voi jatkua, herra DPR, vaikka huutaisitte hirtettäviksi, tapettaviksi ja karkotettaviksi etnisiä kiinalaisia indonesialaisia.</w:t>
      </w:r>
    </w:p>
    <w:p>
      <w:r>
        <w:rPr>
          <w:b/>
          <w:u w:val="single"/>
        </w:rPr>
        <w:t xml:space="preserve">210577</w:t>
      </w:r>
    </w:p>
    <w:p>
      <w:r>
        <w:t xml:space="preserve">USER Sanasi ovat rikki...Basic KontoL'</w:t>
      </w:r>
    </w:p>
    <w:p>
      <w:r>
        <w:rPr>
          <w:b/>
          <w:u w:val="single"/>
        </w:rPr>
        <w:t xml:space="preserve">210578</w:t>
      </w:r>
    </w:p>
    <w:p>
      <w:r>
        <w:t xml:space="preserve">USER Astaghfirullah ingak elok la tu tuduh orang kafir'</w:t>
      </w:r>
    </w:p>
    <w:p>
      <w:r>
        <w:rPr>
          <w:b/>
          <w:u w:val="single"/>
        </w:rPr>
        <w:t xml:space="preserve">210579</w:t>
      </w:r>
    </w:p>
    <w:p>
      <w:r>
        <w:t xml:space="preserve">KÄYTTÄJÄ KÄYTTÄJÄ Tarpeeksi vahva syömään sara-asiaa on Gerindra, joka ei kykene hyväksymään todellisuutta. \"On luonnollista, että sara-ongelma katosi, koska Gerindra on sara-ongelman luoja ja kasvattaja. Turmeltunut politiikka</w:t>
      </w:r>
    </w:p>
    <w:p>
      <w:r>
        <w:rPr>
          <w:b/>
          <w:u w:val="single"/>
        </w:rPr>
        <w:t xml:space="preserve">210580</w:t>
      </w:r>
    </w:p>
    <w:p>
      <w:r>
        <w:t xml:space="preserve">KÄYTTÄJÄ KÄYTTÄJÄ Et sinäkään tiedä, kiinalainen näyttelijä nimeltä Mingmukedaisi Kuerban. Oletko hämmentynyt?</w:t>
      </w:r>
    </w:p>
    <w:p>
      <w:r>
        <w:rPr>
          <w:b/>
          <w:u w:val="single"/>
        </w:rPr>
        <w:t xml:space="preserve">210581</w:t>
      </w:r>
    </w:p>
    <w:p>
      <w:r>
        <w:t xml:space="preserve">PDI-P on kommunisti!!</w:t>
      </w:r>
    </w:p>
    <w:p>
      <w:r>
        <w:rPr>
          <w:b/>
          <w:u w:val="single"/>
        </w:rPr>
        <w:t xml:space="preserve">210582</w:t>
      </w:r>
    </w:p>
    <w:p>
      <w:r>
        <w:t xml:space="preserve">KÄYTTÄJÄ KÄYTTÄJÄ Aivan oikein, on hienoa nähdä, että kuvernöörillä ja varakuvernöörillä on todellista työtä ja että muut maat arvostavat heitä.</w:t>
      </w:r>
    </w:p>
    <w:p>
      <w:r>
        <w:rPr>
          <w:b/>
          <w:u w:val="single"/>
        </w:rPr>
        <w:t xml:space="preserve">210583</w:t>
      </w:r>
    </w:p>
    <w:p>
      <w:r>
        <w:t xml:space="preserve">Pysykää kaukana meitä jakavista manööveristä...</w:t>
      </w:r>
    </w:p>
    <w:p>
      <w:r>
        <w:rPr>
          <w:b/>
          <w:u w:val="single"/>
        </w:rPr>
        <w:t xml:space="preserve">210584</w:t>
      </w:r>
    </w:p>
    <w:p>
      <w:r>
        <w:t xml:space="preserve">Joskus haluan olla Chani. Katso miten Tae tarjoilee jeles wuu \xf0\x9f\x98\x82'</w:t>
      </w:r>
    </w:p>
    <w:p>
      <w:r>
        <w:rPr>
          <w:b/>
          <w:u w:val="single"/>
        </w:rPr>
        <w:t xml:space="preserve">210585</w:t>
      </w:r>
    </w:p>
    <w:p>
      <w:r>
        <w:t xml:space="preserve">Masha Allah... Tämä regentti osallistui Sukmawatin mielenosoituksessa pidettyyn puheeseen, jossa hän oli valmis saamaan potkut tehtävästään: "Olen valmis saamaan potkut islamin puolustamisesta, jos islamia ahdistellaan", sanoi Labuhanbatun regentti tuhansien muslimien edessä, jotka pitivät islamilaisen puolustusoperaation (6/4).</w:t>
      </w:r>
    </w:p>
    <w:p>
      <w:r>
        <w:rPr>
          <w:b/>
          <w:u w:val="single"/>
        </w:rPr>
        <w:t xml:space="preserve">210586</w:t>
      </w:r>
    </w:p>
    <w:p>
      <w:r>
        <w:t xml:space="preserve">KÄYTTÄJÄ Kyllä, se on selvää om ne ovat cm isoja cocot doank\xf0\x9f\x98\x8c\nJa se on niiden laatu\xf0\x9f\x98\xaa'</w:t>
      </w:r>
    </w:p>
    <w:p>
      <w:r>
        <w:rPr>
          <w:b/>
          <w:u w:val="single"/>
        </w:rPr>
        <w:t xml:space="preserve">210587</w:t>
      </w:r>
    </w:p>
    <w:p>
      <w:r>
        <w:t xml:space="preserve"/>
      </w:r>
    </w:p>
    <w:p>
      <w:r>
        <w:rPr>
          <w:b/>
          <w:u w:val="single"/>
        </w:rPr>
        <w:t xml:space="preserve">210588</w:t>
      </w:r>
    </w:p>
    <w:p>
      <w:r>
        <w:t xml:space="preserve">RT KÄYTTÄJÄ hajottaa erityisvaliokunnan DPR:n hajottamiseksi.</w:t>
      </w:r>
    </w:p>
    <w:p>
      <w:r>
        <w:rPr>
          <w:b/>
          <w:u w:val="single"/>
        </w:rPr>
        <w:t xml:space="preserve">210589</w:t>
      </w:r>
    </w:p>
    <w:p>
      <w:r>
        <w:t xml:space="preserve">KÄYTTÄJÄ KÄYTTÄJÄ Aivan kuten islamin vastaiset ja ulkomaalaisten kätyreitä koskevat kysymykset, jotka on ohjannut *kuka kyllä* Pak Jokowi dong ya min ?'</w:t>
      </w:r>
    </w:p>
    <w:p>
      <w:r>
        <w:rPr>
          <w:b/>
          <w:u w:val="single"/>
        </w:rPr>
        <w:t xml:space="preserve">210590</w:t>
      </w:r>
    </w:p>
    <w:p>
      <w:r>
        <w:t xml:space="preserve">Alfatihah...aamiin</w:t>
      </w:r>
    </w:p>
    <w:p>
      <w:r>
        <w:rPr>
          <w:b/>
          <w:u w:val="single"/>
        </w:rPr>
        <w:t xml:space="preserve">210591</w:t>
      </w:r>
    </w:p>
    <w:p>
      <w:r>
        <w:t xml:space="preserve">kaikki Pocanan Kelin asukkaat hylkäävät huijausuutiset ja onnistuvat rauhanomaisissa vaaleissa Kedirin kaupungissa:</w:t>
      </w:r>
    </w:p>
    <w:p>
      <w:r>
        <w:rPr>
          <w:b/>
          <w:u w:val="single"/>
        </w:rPr>
        <w:t xml:space="preserve">210592</w:t>
      </w:r>
    </w:p>
    <w:p>
      <w:r>
        <w:t xml:space="preserve">Vannon, että on typerää, etten ole vielä muuttanut osoitetta.</w:t>
      </w:r>
    </w:p>
    <w:p>
      <w:r>
        <w:rPr>
          <w:b/>
          <w:u w:val="single"/>
        </w:rPr>
        <w:t xml:space="preserve">210593</w:t>
      </w:r>
    </w:p>
    <w:p>
      <w:r>
        <w:t xml:space="preserve">KÄYTTÄJÄ Siksi on olemassa jaavanilaisia kristillisiä kirkkoja, molukkilaisia kristillisiä kirkkoja jne. Moninaisuudessa opetus pysyy yhtenä: Jeesus Vapahtajana. Toiset ovat pelkkiä kikkoja, ja on jopa hauskaa, jos seurakunnissa on kulttuuriviikko ja laulamme jumalanpalveluslauluja eri kielillä.</w:t>
      </w:r>
    </w:p>
    <w:p>
      <w:r>
        <w:rPr>
          <w:b/>
          <w:u w:val="single"/>
        </w:rPr>
        <w:t xml:space="preserve">210594</w:t>
      </w:r>
    </w:p>
    <w:p>
      <w:r>
        <w:t xml:space="preserve">Taistelemme johdonmukaisesti PKS:ää vastaan kiinalaisia investointeja vastaan, vaikka Lippo-ryhmä, Anies Sandin rahoittaja, teki Meikartan.</w:t>
      </w:r>
    </w:p>
    <w:p>
      <w:r>
        <w:rPr>
          <w:b/>
          <w:u w:val="single"/>
        </w:rPr>
        <w:t xml:space="preserve">210595</w:t>
      </w:r>
    </w:p>
    <w:p>
      <w:r>
        <w:t xml:space="preserve">KÄYTTÄJÄN ehdotukset, jotka EIVÄT OLE ÄLYKKÄITÄ, typeriä ja typeriä'</w:t>
      </w:r>
    </w:p>
    <w:p>
      <w:r>
        <w:rPr>
          <w:b/>
          <w:u w:val="single"/>
        </w:rPr>
        <w:t xml:space="preserve">210596</w:t>
      </w:r>
    </w:p>
    <w:p>
      <w:r>
        <w:t xml:space="preserve">Kafir on muslimien sisäinen termi ei-muslimeille, ja lampaat ovat kristittyjen sisäinen termi ei-kristityille, joten molemmat ovat radikaaleja,</w:t>
      </w:r>
    </w:p>
    <w:p>
      <w:r>
        <w:rPr>
          <w:b/>
          <w:u w:val="single"/>
        </w:rPr>
        <w:t xml:space="preserve">210597</w:t>
      </w:r>
    </w:p>
    <w:p>
      <w:r>
        <w:t xml:space="preserve">KÄYTTÄJÄ KÄYTTÄJÄ Aivan oikein.... elämän lisääntyneen taakan tuntevat tavalliset lyhytakseliset bani treak2 kopar kapir... heiltä puuttuu työpaikkademoja, koska he eivät myy....'.</w:t>
      </w:r>
    </w:p>
    <w:p>
      <w:r>
        <w:rPr>
          <w:b/>
          <w:u w:val="single"/>
        </w:rPr>
        <w:t xml:space="preserve">210598</w:t>
      </w:r>
    </w:p>
    <w:p>
      <w:r>
        <w:t xml:space="preserve">Israelin hallitus on radikaali juutalainen ryhmittymä, toisin kuin sen kansa, josta osa haluaa rauhaa.</w:t>
      </w:r>
    </w:p>
    <w:p>
      <w:r>
        <w:rPr>
          <w:b/>
          <w:u w:val="single"/>
        </w:rPr>
        <w:t xml:space="preserve">210599</w:t>
      </w:r>
    </w:p>
    <w:p>
      <w:r>
        <w:t xml:space="preserve">KÄYTTÄJÄ KÄYTTÄJÄ Prabowon isä on aloitteentekijä, joten Indonesia on velkaa..... kyllä soemitro</w:t>
      </w:r>
    </w:p>
    <w:p>
      <w:r>
        <w:rPr>
          <w:b/>
          <w:u w:val="single"/>
        </w:rPr>
        <w:t xml:space="preserve">210600</w:t>
      </w:r>
    </w:p>
    <w:p>
      <w:r>
        <w:t xml:space="preserve">Koska rakkaus nurkkaan on kirottu.</w:t>
      </w:r>
    </w:p>
    <w:p>
      <w:r>
        <w:rPr>
          <w:b/>
          <w:u w:val="single"/>
        </w:rPr>
        <w:t xml:space="preserve">210601</w:t>
      </w:r>
    </w:p>
    <w:p>
      <w:r>
        <w:t xml:space="preserve">KÄYTTÄJÄ Koska ne, jotka tykkäävät huutaa my pancasila my Indonesia, ovat enimmäkseen kiinalaisia kommunisteja ja heidän kätyreitään.</w:t>
      </w:r>
    </w:p>
    <w:p>
      <w:r>
        <w:rPr>
          <w:b/>
          <w:u w:val="single"/>
        </w:rPr>
        <w:t xml:space="preserve">210602</w:t>
      </w:r>
    </w:p>
    <w:p>
      <w:r>
        <w:t xml:space="preserve">KÄYTTÄJÄ Pyhä kirja ei koske ainoastaan islamia. Mutta kaikki uskonnolliset ihmiset. Onko sinulla uskonto? KÄYTTÄJÄ</w:t>
      </w:r>
    </w:p>
    <w:p>
      <w:r>
        <w:rPr>
          <w:b/>
          <w:u w:val="single"/>
        </w:rPr>
        <w:t xml:space="preserve">210603</w:t>
      </w:r>
    </w:p>
    <w:p>
      <w:r>
        <w:t xml:space="preserve">KÄYTTÄJÄ KÄYTTÄJÄ Anna DKI:n kuvernöörin hoitaa tehtävänsä ensin. Jotta hänen työnsä tulokset olisivat kokonaisuudessaan nähtävissä 5 vuoden ajan. Viisi vuotta ei ole pitkä aika. Kärsivällisyyttä. Suorita vaikeuksin ihmisten antama tehtävä loppuun. Anies on vielä nuori, ja tie on vielä pitkä. Insya</w:t>
      </w:r>
    </w:p>
    <w:p>
      <w:r>
        <w:rPr>
          <w:b/>
          <w:u w:val="single"/>
        </w:rPr>
        <w:t xml:space="preserve">210604</w:t>
      </w:r>
    </w:p>
    <w:p>
      <w:r>
        <w:t xml:space="preserve">Purwakarta-pappi kutsuu regentti Dedi Mulyadia Shirkin kuninkaaksi.</w:t>
      </w:r>
    </w:p>
    <w:p>
      <w:r>
        <w:rPr>
          <w:b/>
          <w:u w:val="single"/>
        </w:rPr>
        <w:t xml:space="preserve">210605</w:t>
      </w:r>
    </w:p>
    <w:p>
      <w:r>
        <w:t xml:space="preserve">KÄYTTÄJÄ KÄYTTÄJÄ INSYA ALLAH, GANJAR PRANOWO DGN RIDHO' ALLAH SWT &amp;; WARGA JATENG, ENNUSTAMINEN GANJAR TETAP GUBERNUR JATENG !!!!</w:t>
      </w:r>
    </w:p>
    <w:p>
      <w:r>
        <w:rPr>
          <w:b/>
          <w:u w:val="single"/>
        </w:rPr>
        <w:t xml:space="preserve">210606</w:t>
      </w:r>
    </w:p>
    <w:p>
      <w:r>
        <w:t xml:space="preserve">KÄYTTÄJÄ Elvyttää kansantalouden? Fiktiota vai todellisuutta? ; ; ; Tosiasia on, että Länsi-Nusa Tenggaran (NTB) talouskasvu on miinus 4,18 prosenttia. ; ; ; ; ; Kuvernöörin toimeksiantoa ja valtaa ei käytetä alueen vapauttamiseen riippuvuudesta luonnonvarojen hyödyntämisestä;</w:t>
      </w:r>
    </w:p>
    <w:p>
      <w:r>
        <w:rPr>
          <w:b/>
          <w:u w:val="single"/>
        </w:rPr>
        <w:t xml:space="preserve">210607</w:t>
      </w:r>
    </w:p>
    <w:p>
      <w:r>
        <w:t xml:space="preserve">#OpenBoSurabaya USER\"Olet yhä verkossa, olet yhä valehtelija, olet paskiainen.</w:t>
      </w:r>
    </w:p>
    <w:p>
      <w:r>
        <w:rPr>
          <w:b/>
          <w:u w:val="single"/>
        </w:rPr>
        <w:t xml:space="preserve">210608</w:t>
      </w:r>
    </w:p>
    <w:p>
      <w:r>
        <w:t xml:space="preserve">Khofifah on presidentti Jokowin työvaliokunnan erinomainen ministeri BaGusS #BarisanGusSholah</w:t>
      </w:r>
    </w:p>
    <w:p>
      <w:r>
        <w:rPr>
          <w:b/>
          <w:u w:val="single"/>
        </w:rPr>
        <w:t xml:space="preserve">210609</w:t>
      </w:r>
    </w:p>
    <w:p>
      <w:r>
        <w:t xml:space="preserve">KÄYTTÄJÄ KÄYTTÄJÄ Ora jlas.bari jdi kuvernööri udh smaunya, gemana jdi presidentti</w:t>
      </w:r>
    </w:p>
    <w:p>
      <w:r>
        <w:rPr>
          <w:b/>
          <w:u w:val="single"/>
        </w:rPr>
        <w:t xml:space="preserve">210610</w:t>
      </w:r>
    </w:p>
    <w:p>
      <w:r>
        <w:t xml:space="preserve">KÄYTTÄJÄ KÄYTTÄJÄ Juutalainen dol. boikotoitu'</w:t>
      </w:r>
    </w:p>
    <w:p>
      <w:r>
        <w:rPr>
          <w:b/>
          <w:u w:val="single"/>
        </w:rPr>
        <w:t xml:space="preserve">210611</w:t>
      </w:r>
    </w:p>
    <w:p>
      <w:r>
        <w:t xml:space="preserve">se, että sinua ei rakasteta, on jotain uutta, mikä saa minut tuntemaan itseni oudoksi kaikkien niiden sydänten joukossa, jotka avaavat minulle ovensa.</w:t>
      </w:r>
    </w:p>
    <w:p>
      <w:r>
        <w:rPr>
          <w:b/>
          <w:u w:val="single"/>
        </w:rPr>
        <w:t xml:space="preserve">210612</w:t>
      </w:r>
    </w:p>
    <w:p>
      <w:r>
        <w:t xml:space="preserve">Hasanah-pari tuli pyytämään siunausta voidakseen osallistua Länsi-Jaavan kuvernöörinvaaleihin 2018...;</w:t>
      </w:r>
    </w:p>
    <w:p>
      <w:r>
        <w:rPr>
          <w:b/>
          <w:u w:val="single"/>
        </w:rPr>
        <w:t xml:space="preserve">210613</w:t>
      </w:r>
    </w:p>
    <w:p>
      <w:r>
        <w:t xml:space="preserve">...Mutta älä huoli, jopa SSD-levyillä varustetuissa palvelimissa, 24/7 kovassa käytössä, SSD-levy kuluu loppuun noin yli vuoden kuluessa. Niin kauan se kestää.\n\nJos kyseessä on siis tavallinen kannettava tietokone, odottaisin sen kestävän yli kaksi vuotta. Vaikka et ryhtyisikään mihinkään toimiin.</w:t>
      </w:r>
    </w:p>
    <w:p>
      <w:r>
        <w:rPr>
          <w:b/>
          <w:u w:val="single"/>
        </w:rPr>
        <w:t xml:space="preserve">210614</w:t>
      </w:r>
    </w:p>
    <w:p>
      <w:r>
        <w:t xml:space="preserve">Idiootti...Ei ole pätevyyttä puhua syövästä... URL</w:t>
      </w:r>
    </w:p>
    <w:p>
      <w:r>
        <w:rPr>
          <w:b/>
          <w:u w:val="single"/>
        </w:rPr>
        <w:t xml:space="preserve">210615</w:t>
      </w:r>
    </w:p>
    <w:p>
      <w:r>
        <w:t xml:space="preserve">USER hän on katolinen kansalainen siellä mas? lähetä numero kyllä".</w:t>
      </w:r>
    </w:p>
    <w:p>
      <w:r>
        <w:rPr>
          <w:b/>
          <w:u w:val="single"/>
        </w:rPr>
        <w:t xml:space="preserve">210616</w:t>
      </w:r>
    </w:p>
    <w:p>
      <w:r>
        <w:t xml:space="preserve">KÄYTTÄJÄ Herra KÄYTTÄJÄ, seuraava selitys on rohkaisemassa teitä selvittämään totuutta islamin 25 profeetasta.</w:t>
      </w:r>
    </w:p>
    <w:p>
      <w:r>
        <w:rPr>
          <w:b/>
          <w:u w:val="single"/>
        </w:rPr>
        <w:t xml:space="preserve">210617</w:t>
      </w:r>
    </w:p>
    <w:p>
      <w:r>
        <w:t xml:space="preserve">KÄYTTÄJÄ Juutalaisten vihamielisiksi tekemät shiialaiset lähestyivät...\nPolitiikka...</w:t>
      </w:r>
    </w:p>
    <w:p>
      <w:r>
        <w:rPr>
          <w:b/>
          <w:u w:val="single"/>
        </w:rPr>
        <w:t xml:space="preserve">210618</w:t>
      </w:r>
    </w:p>
    <w:p>
      <w:r>
        <w:t xml:space="preserve"> jonka kaksi lasta kuoli pommin takia.</w:t>
      </w:r>
    </w:p>
    <w:p>
      <w:r>
        <w:rPr>
          <w:b/>
          <w:u w:val="single"/>
        </w:rPr>
        <w:t xml:space="preserve">210619</w:t>
      </w:r>
    </w:p>
    <w:p>
      <w:r>
        <w:t xml:space="preserve"/>
      </w:r>
    </w:p>
    <w:p>
      <w:r>
        <w:rPr>
          <w:b/>
          <w:u w:val="single"/>
        </w:rPr>
        <w:t xml:space="preserve">210620</w:t>
      </w:r>
    </w:p>
    <w:p>
      <w:r>
        <w:t xml:space="preserve">Vittu biisi mantaaapppp!!!! URL</w:t>
      </w:r>
    </w:p>
    <w:p>
      <w:r>
        <w:rPr>
          <w:b/>
          <w:u w:val="single"/>
        </w:rPr>
        <w:t xml:space="preserve">210621</w:t>
      </w:r>
    </w:p>
    <w:p>
      <w:r>
        <w:t xml:space="preserve">Kulttuurin luonne: ; 1. Universaali; 2. Vakaa ja dynaaminen; 3. Muuttuva; 4. Auttaa ihmistä täyttämään tarpeensa; 5. Hankitaan oppimisprosessin kautta.</w:t>
      </w:r>
    </w:p>
    <w:p>
      <w:r>
        <w:rPr>
          <w:b/>
          <w:u w:val="single"/>
        </w:rPr>
        <w:t xml:space="preserve">210622</w:t>
      </w:r>
    </w:p>
    <w:p>
      <w:r>
        <w:t xml:space="preserve">Ridwan Kamil: Develop One Pesantren One Company; #RINDUJabarJuara1 #RINDUJabarJuara #JabarJuara #RinduJabarJuaraNomor1 #PilgubJabar2018 #RidwanKamil;</w:t>
      </w:r>
    </w:p>
    <w:p>
      <w:r>
        <w:rPr>
          <w:b/>
          <w:u w:val="single"/>
        </w:rPr>
        <w:t xml:space="preserve">210623</w:t>
      </w:r>
    </w:p>
    <w:p>
      <w:r>
        <w:t xml:space="preserve">USER Start deh ulkomaisten buzers plus tilit maanpettureiden kansakunnan liikkua ... haluavat luoda tilanteen, joka ei ole suotuisa ... Tietenkin viranomaiset valvovat liikettä.accounts.....'</w:t>
      </w:r>
    </w:p>
    <w:p>
      <w:r>
        <w:rPr>
          <w:b/>
          <w:u w:val="single"/>
        </w:rPr>
        <w:t xml:space="preserve">210624</w:t>
      </w:r>
    </w:p>
    <w:p>
      <w:r>
        <w:t xml:space="preserve">Erilaiset näkemykset suolan tuonnista: kauppaministeri Eka haluaa tuoda suolaa ja meriasioista vastaava ministeri Fadel ei halua tuoda suolaa. Koordinoiva talousministeriö tutki Itä-Jaavan, Keski-Jaavan, Länsi-Jaavan, Es. II: Dir. Tuonti Kauppaministeriö, merenkulkuministeriö, teollisuusministeriö &amp; Sy Team Leader, Karo Data Setwantimpres. Tulos,</w:t>
      </w:r>
    </w:p>
    <w:p>
      <w:r>
        <w:rPr>
          <w:b/>
          <w:u w:val="single"/>
        </w:rPr>
        <w:t xml:space="preserve">210625</w:t>
      </w:r>
    </w:p>
    <w:p>
      <w:r>
        <w:t xml:space="preserve">USER Mikä sika'</w:t>
      </w:r>
    </w:p>
    <w:p>
      <w:r>
        <w:rPr>
          <w:b/>
          <w:u w:val="single"/>
        </w:rPr>
        <w:t xml:space="preserve">210626</w:t>
      </w:r>
    </w:p>
    <w:p>
      <w:r>
        <w:t xml:space="preserve">KÄYTTÄJÄ 'Eikö kunti haise karamellille?'</w:t>
      </w:r>
    </w:p>
    <w:p>
      <w:r>
        <w:rPr>
          <w:b/>
          <w:u w:val="single"/>
        </w:rPr>
        <w:t xml:space="preserve">210627</w:t>
      </w:r>
    </w:p>
    <w:p>
      <w:r>
        <w:t xml:space="preserve">Arema FC ymmärtää, että Persebaya Surabayan kotikentällä pelaamiseen liittyy suuria paineita. Siksi Singo Edan todella valmisteli pelaajia henkisesti.</w:t>
      </w:r>
    </w:p>
    <w:p>
      <w:r>
        <w:rPr>
          <w:b/>
          <w:u w:val="single"/>
        </w:rPr>
        <w:t xml:space="preserve">210628</w:t>
      </w:r>
    </w:p>
    <w:p>
      <w:r>
        <w:t xml:space="preserve">KÄYTTÄJÄ Luulin, että Park Woojin oli rauhallinen ja viileä poika, mutta hän onkin kuin 'eek'.</w:t>
      </w:r>
    </w:p>
    <w:p>
      <w:r>
        <w:rPr>
          <w:b/>
          <w:u w:val="single"/>
        </w:rPr>
        <w:t xml:space="preserve">210629</w:t>
      </w:r>
    </w:p>
    <w:p>
      <w:r>
        <w:t xml:space="preserve">USER Missä pelata Kiinassa hehehe'</w:t>
      </w:r>
    </w:p>
    <w:p>
      <w:r>
        <w:rPr>
          <w:b/>
          <w:u w:val="single"/>
        </w:rPr>
        <w:t xml:space="preserve">210630</w:t>
      </w:r>
    </w:p>
    <w:p>
      <w:r>
        <w:t xml:space="preserve">KÄYTTÄJÄ KÄYTTÄJÄ KÄYTTÄJÄ KÄYTTÄJÄ KÄYTTÄJÄ Haluan edelleen #2019GantiPresiden ; #BalikinKeSolo</w:t>
      </w:r>
    </w:p>
    <w:p>
      <w:r>
        <w:rPr>
          <w:b/>
          <w:u w:val="single"/>
        </w:rPr>
        <w:t xml:space="preserve">210631</w:t>
      </w:r>
    </w:p>
    <w:p>
      <w:r>
        <w:t xml:space="preserve">Presidentti Jokowin ja Länsi-Jaavan ulamien tapaaminen. KÄYTTÄJÄ</w:t>
      </w:r>
    </w:p>
    <w:p>
      <w:r>
        <w:rPr>
          <w:b/>
          <w:u w:val="single"/>
        </w:rPr>
        <w:t xml:space="preserve">210632</w:t>
      </w:r>
    </w:p>
    <w:p>
      <w:r>
        <w:t xml:space="preserve">kysy USERilta</w:t>
      </w:r>
    </w:p>
    <w:p>
      <w:r>
        <w:rPr>
          <w:b/>
          <w:u w:val="single"/>
        </w:rPr>
        <w:t xml:space="preserve">210633</w:t>
      </w:r>
    </w:p>
    <w:p>
      <w:r>
        <w:t xml:space="preserve">Olen kauhuissani ja tervehdin nuoria, jotka puhuvat kuolemanjälkeisestä elämästä. Oletko varma, ettet kadu sitä, että koet tyhmänä ja tyhmänä nuorisopelleilyä?</w:t>
      </w:r>
    </w:p>
    <w:p>
      <w:r>
        <w:rPr>
          <w:b/>
          <w:u w:val="single"/>
        </w:rPr>
        <w:t xml:space="preserve">210634</w:t>
      </w:r>
    </w:p>
    <w:p>
      <w:r>
        <w:t xml:space="preserve">Vau, tuo on hullu kuvaussessio'</w:t>
      </w:r>
    </w:p>
    <w:p>
      <w:r>
        <w:rPr>
          <w:b/>
          <w:u w:val="single"/>
        </w:rPr>
        <w:t xml:space="preserve">210635</w:t>
      </w:r>
    </w:p>
    <w:p>
      <w:r>
        <w:t xml:space="preserve">KÄYTTÄJÄ IYA BENER!!!\nNYUAP RUOKA VIDEOIN..\nCONGOR LU THERE BANGSAD JIJIK\n\n\n\nMENDING kun ruoka on yksin voi tehdä LUNGAR LAH MULUTNYA YG DI VIDEOIN EWW... \xf0\x9f\x98\x91\xf0\x9f\x98\x91'</w:t>
      </w:r>
    </w:p>
    <w:p>
      <w:r>
        <w:rPr>
          <w:b/>
          <w:u w:val="single"/>
        </w:rPr>
        <w:t xml:space="preserve">210636</w:t>
      </w:r>
    </w:p>
    <w:p>
      <w:r>
        <w:t xml:space="preserve">presidentin makuinen kuvernööri #aniespresiden2019</w:t>
      </w:r>
    </w:p>
    <w:p>
      <w:r>
        <w:rPr>
          <w:b/>
          <w:u w:val="single"/>
        </w:rPr>
        <w:t xml:space="preserve">210637</w:t>
      </w:r>
    </w:p>
    <w:p>
      <w:r>
        <w:t xml:space="preserve">Mielipiteessä olevalla sanalla voi olla eri merkityksiä. tutkija A tulkitsee näin, tutkija B tulkitsee näin. Siksi kysyin monilta ihmisiltä, joiden ajattelin ymmärtävän. Kysyin myös ystäväni Koraanin opettajalta. Mutta koska tulkintoja on monia, älä ota vain sitä, mikä on sinulle sopivaa... �???�????; ; Kyllä, vuonna</w:t>
      </w:r>
    </w:p>
    <w:p>
      <w:r>
        <w:rPr>
          <w:b/>
          <w:u w:val="single"/>
        </w:rPr>
        <w:t xml:space="preserve">210638</w:t>
      </w:r>
    </w:p>
    <w:p>
      <w:r>
        <w:t xml:space="preserve">USER Ja jokainen, joka on hallitusmielinen, leimataan välittömästi kafiriksi, kommunistiksi ja ulkomaalaismieliseksi.....\n\n\nEyes rie........!!!!'</w:t>
      </w:r>
    </w:p>
    <w:p>
      <w:r>
        <w:rPr>
          <w:b/>
          <w:u w:val="single"/>
        </w:rPr>
        <w:t xml:space="preserve">210639</w:t>
      </w:r>
    </w:p>
    <w:p>
      <w:r>
        <w:t xml:space="preserve">KÄYTTÄJÄ wkwkwk koira emang jancuk'</w:t>
      </w:r>
    </w:p>
    <w:p>
      <w:r>
        <w:rPr>
          <w:b/>
          <w:u w:val="single"/>
        </w:rPr>
        <w:t xml:space="preserve">210640</w:t>
      </w:r>
    </w:p>
    <w:p>
      <w:r>
        <w:t xml:space="preserve">Pannage-käytännössä maanviljelijä antaa yhden tai kaksi sikaa vuokranantajalle maksuna. #dyk'</w:t>
      </w:r>
    </w:p>
    <w:p>
      <w:r>
        <w:rPr>
          <w:b/>
          <w:u w:val="single"/>
        </w:rPr>
        <w:t xml:space="preserve">210641</w:t>
      </w:r>
    </w:p>
    <w:p>
      <w:r>
        <w:t xml:space="preserve">Valmistautukaa ulkomaisten kätyrien aseng kommunistinen kapitalistinen liberalistinen ateistinen wahyudi</w:t>
      </w:r>
    </w:p>
    <w:p>
      <w:r>
        <w:rPr>
          <w:b/>
          <w:u w:val="single"/>
        </w:rPr>
        <w:t xml:space="preserve">210642</w:t>
      </w:r>
    </w:p>
    <w:p>
      <w:r>
        <w:t xml:space="preserve">Ennen sanoimme aina illan päätteeksi hellyyttäviä sanoja, nyt olemme vain kaksi toisilleen tuntematonta ihmistä, jotka joskus salaa kaipaavat menneisyyttä.</w:t>
      </w:r>
    </w:p>
    <w:p>
      <w:r>
        <w:rPr>
          <w:b/>
          <w:u w:val="single"/>
        </w:rPr>
        <w:t xml:space="preserve">210643</w:t>
      </w:r>
    </w:p>
    <w:p>
      <w:r>
        <w:t xml:space="preserve">KÄYTTÄJÄ KÄYTTÄJÄ Niin älykäs ja nerokas congor ni menteri'</w:t>
      </w:r>
    </w:p>
    <w:p>
      <w:r>
        <w:rPr>
          <w:b/>
          <w:u w:val="single"/>
        </w:rPr>
        <w:t xml:space="preserve">210644</w:t>
      </w:r>
    </w:p>
    <w:p>
      <w:r>
        <w:t xml:space="preserve">RT USER: Djarot jatkaa mahdollisuuksien mukaan saarten C ja D rakentamista ennen kuin Anies-Sandi ottaa kaupunginhallituksen haltuunsa lokakuussa.</w:t>
      </w:r>
    </w:p>
    <w:p>
      <w:r>
        <w:rPr>
          <w:b/>
          <w:u w:val="single"/>
        </w:rPr>
        <w:t xml:space="preserve">210645</w:t>
      </w:r>
    </w:p>
    <w:p>
      <w:r>
        <w:t xml:space="preserve">Muistan ystäväni käyneen TMII:ssa. Monet ihmiset huusivat ja huusivat. Luulin, että hänet oli kidnapattu, kun lähestyin häntä. Siellä oli paljon komeita, mutta siristeleväsilmäisiä miehiä. \Ja kello oli kaksi iltapäivällä.</w:t>
      </w:r>
    </w:p>
    <w:p>
      <w:r>
        <w:rPr>
          <w:b/>
          <w:u w:val="single"/>
        </w:rPr>
        <w:t xml:space="preserve">210646</w:t>
      </w:r>
    </w:p>
    <w:p>
      <w:r>
        <w:t xml:space="preserve">Sitten geblek uudelleen\nKävi ilmi, että tämä pisan blekok on vielä vaimo ... blm cere\nViimein erosin hänestä, kun sain selville, että siellä oli hänen vaimonsa\n\n\nSitten jonkin aikaa myöhemmin olin kävelyllä mieheni kanssa, päähänpistosta lähetin mieheni tytyd ensimmäinen \xf0\x9f\xx99\x88\nLahin vaimo oli ble</w:t>
      </w:r>
    </w:p>
    <w:p>
      <w:r>
        <w:rPr>
          <w:b/>
          <w:u w:val="single"/>
        </w:rPr>
        <w:t xml:space="preserve">210647</w:t>
      </w:r>
    </w:p>
    <w:p>
      <w:r>
        <w:t xml:space="preserve">USER Tum, keskustellaan taloudellisesta eriarvoisuudesta hehe</w:t>
      </w:r>
    </w:p>
    <w:p>
      <w:r>
        <w:rPr>
          <w:b/>
          <w:u w:val="single"/>
        </w:rPr>
        <w:t xml:space="preserve">210648</w:t>
      </w:r>
    </w:p>
    <w:p>
      <w:r>
        <w:t xml:space="preserve">Haluan myös olla kuin kntl ah-tili, joka häiritsee kaikkia tilejä, jotka twiittaavat pornoa tai kntl tai mitä etsiä avainsanoilla selfi ah'.</w:t>
      </w:r>
    </w:p>
    <w:p>
      <w:r>
        <w:rPr>
          <w:b/>
          <w:u w:val="single"/>
        </w:rPr>
        <w:t xml:space="preserve">210649</w:t>
      </w:r>
    </w:p>
    <w:p>
      <w:r>
        <w:t xml:space="preserve">USER Anjiria ei ole. Ei.</w:t>
      </w:r>
    </w:p>
    <w:p>
      <w:r>
        <w:rPr>
          <w:b/>
          <w:u w:val="single"/>
        </w:rPr>
        <w:t xml:space="preserve">210650</w:t>
      </w:r>
    </w:p>
    <w:p>
      <w:r>
        <w:t xml:space="preserve">KÄYTTÄJÄ Mikä piru sinbiy eon hwhw'</w:t>
      </w:r>
    </w:p>
    <w:p>
      <w:r>
        <w:rPr>
          <w:b/>
          <w:u w:val="single"/>
        </w:rPr>
        <w:t xml:space="preserve">210651</w:t>
      </w:r>
    </w:p>
    <w:p>
      <w:r>
        <w:t xml:space="preserve">Parlamentin puhemies: Kulttuuri ei ole sama asia kuin esittävä taide #TalkPolitics</w:t>
      </w:r>
    </w:p>
    <w:p>
      <w:r>
        <w:rPr>
          <w:b/>
          <w:u w:val="single"/>
        </w:rPr>
        <w:t xml:space="preserve">210652</w:t>
      </w:r>
    </w:p>
    <w:p>
      <w:r>
        <w:t xml:space="preserve">Kamoro-kulttuuri ihastuttaa Sveitsin yleisöä</w:t>
      </w:r>
    </w:p>
    <w:p>
      <w:r>
        <w:rPr>
          <w:b/>
          <w:u w:val="single"/>
        </w:rPr>
        <w:t xml:space="preserve">210653</w:t>
      </w:r>
    </w:p>
    <w:p>
      <w:r>
        <w:t xml:space="preserve"/>
      </w:r>
    </w:p>
    <w:p>
      <w:r>
        <w:rPr>
          <w:b/>
          <w:u w:val="single"/>
        </w:rPr>
        <w:t xml:space="preserve">210654</w:t>
      </w:r>
    </w:p>
    <w:p>
      <w:r>
        <w:t xml:space="preserve">Djarotin toimikauden päättyminen merkitsee puhtaan, läpinäkyvän ja ammattimaisen DKI-hallituksen loppua. valmistautukaa... Valehteli anies sandi URL</w:t>
      </w:r>
    </w:p>
    <w:p>
      <w:r>
        <w:rPr>
          <w:b/>
          <w:u w:val="single"/>
        </w:rPr>
        <w:t xml:space="preserve">210655</w:t>
      </w:r>
    </w:p>
    <w:p>
      <w:r>
        <w:t xml:space="preserve">Kumman valitsisin? #Pilpres2019</w:t>
      </w:r>
    </w:p>
    <w:p>
      <w:r>
        <w:rPr>
          <w:b/>
          <w:u w:val="single"/>
        </w:rPr>
        <w:t xml:space="preserve">210656</w:t>
      </w:r>
    </w:p>
    <w:p>
      <w:r>
        <w:t xml:space="preserve">Tomohon on myös kristillisen ja katolisen uskonnollisen oppimisen keskus. Siellä on erityinen rukous- ja meditaatiopaikka nimeltä Bukit Kasih, kaunis ja rauhallinen pyhäkkö. #TomohonInternationalFlowerFestival\n\nT</w:t>
      </w:r>
    </w:p>
    <w:p>
      <w:r>
        <w:rPr>
          <w:b/>
          <w:u w:val="single"/>
        </w:rPr>
        <w:t xml:space="preserve">210657</w:t>
      </w:r>
    </w:p>
    <w:p>
      <w:r>
        <w:t xml:space="preserve">Latrine Mouth, Cloth Bani, Napsite Bani, Cebongers, Taikers, Short Axis, Squat IQ ja monet muut, se on todella tuttu korviin. \En tiedä, mutta jos meidän on lopetettava termit "Cebong ja Kampret", meidän on lopetettava se.</w:t>
      </w:r>
    </w:p>
    <w:p>
      <w:r>
        <w:rPr>
          <w:b/>
          <w:u w:val="single"/>
        </w:rPr>
        <w:t xml:space="preserve">210658</w:t>
      </w:r>
    </w:p>
    <w:p>
      <w:r>
        <w:t xml:space="preserve">KÄYTTÄJÄ KÄYTTÄJÄ KÄYTTÄJÄ KÄYTTÄJÄ PKI:stä ei ole mitään hajua, ei edes PKI:n tukahduttamisesta, ei suorasta tai korruptoitumattomasta osallisuudesta, vain halpaa panettelua Paholaisen perseen nuolijoiden toimesta !!'</w:t>
      </w:r>
    </w:p>
    <w:p>
      <w:r>
        <w:rPr>
          <w:b/>
          <w:u w:val="single"/>
        </w:rPr>
        <w:t xml:space="preserve">210659</w:t>
      </w:r>
    </w:p>
    <w:p>
      <w:r>
        <w:t xml:space="preserve">KÄYTTÄJÄ Hyunjin on ainoa lapsi, jolla on veli ja sisko. Molemmat ovat katolilaisia. Osallistuu SOPAan. Hyunjin-tanssilinja, i.n laululinja'.</w:t>
      </w:r>
    </w:p>
    <w:p>
      <w:r>
        <w:rPr>
          <w:b/>
          <w:u w:val="single"/>
        </w:rPr>
        <w:t xml:space="preserve">210660</w:t>
      </w:r>
    </w:p>
    <w:p>
      <w:r>
        <w:t xml:space="preserve">KÄYTTÄJÄ Muutamia esimerkkejä: Yhdysvaltojen ja Kiinan välinen kauppasota, Yhdysvaltain keskuspankin koronnostot, Trumpin verouudistussuunnitelma, geopoliittinen epävakaus, ulkomaiset sijoittajat vetävät varoja pois Intian osakemarkkinoilta.</w:t>
      </w:r>
    </w:p>
    <w:p>
      <w:r>
        <w:rPr>
          <w:b/>
          <w:u w:val="single"/>
        </w:rPr>
        <w:t xml:space="preserve">210661</w:t>
      </w:r>
    </w:p>
    <w:p>
      <w:r>
        <w:t xml:space="preserve">Mikä muu on tämän megahankkeen puolustus, sir? Syynä on talouden vahvistaminen? Kenen talous? USER USER MeikartaGate</w:t>
      </w:r>
    </w:p>
    <w:p>
      <w:r>
        <w:rPr>
          <w:b/>
          <w:u w:val="single"/>
        </w:rPr>
        <w:t xml:space="preserve">210662</w:t>
      </w:r>
    </w:p>
    <w:p>
      <w:r>
        <w:t xml:space="preserve">Epäilen, että sitä käytetään edelleen Jokowia vastaan: "Jokowi puolustaa Ahokia, jumalanpilkkaajaa."</w:t>
      </w:r>
    </w:p>
    <w:p>
      <w:r>
        <w:rPr>
          <w:b/>
          <w:u w:val="single"/>
        </w:rPr>
        <w:t xml:space="preserve">210663</w:t>
      </w:r>
    </w:p>
    <w:p>
      <w:r>
        <w:t xml:space="preserve">KÄYTTÄJÄ Koska cebongit eivät tunnusta professoriksi miestä, joka on suorittanut vain kirjallisuuden kandidaatin tutkinnon, koska ollakseen professori jopa lukiolainen tietää, että hänen on käytävä läpi toinen koulutustaso kandidaatin tutkinnon jälkeen, siinä vastaus siihen, miksi cebongit ovat älykkäämpiä kuin bani kamfret".</w:t>
      </w:r>
    </w:p>
    <w:p>
      <w:r>
        <w:rPr>
          <w:b/>
          <w:u w:val="single"/>
        </w:rPr>
        <w:t xml:space="preserve">210664</w:t>
      </w:r>
    </w:p>
    <w:p>
      <w:r>
        <w:t xml:space="preserve">1 Karkottaa Myanmarin suurlähettiläs 2 Katkaista diplomaattisuhteet. Diplomaattiset suhteet 3 Kansalliset mielenosoitukset 4 Suu Kyin Nobel-palkinnon peruuttaminen 5 Buddhalaisen anteeksipyynnön vaatiminen 6 Pelastusjoukkojen lähettäminen</w:t>
      </w:r>
    </w:p>
    <w:p>
      <w:r>
        <w:rPr>
          <w:b/>
          <w:u w:val="single"/>
        </w:rPr>
        <w:t xml:space="preserve">210665</w:t>
      </w:r>
    </w:p>
    <w:p>
      <w:r>
        <w:t xml:space="preserve">crocodile mn au chris paul\xf0\x9f\xa4\xad'</w:t>
      </w:r>
    </w:p>
    <w:p>
      <w:r>
        <w:rPr>
          <w:b/>
          <w:u w:val="single"/>
        </w:rPr>
        <w:t xml:space="preserve">210666</w:t>
      </w:r>
    </w:p>
    <w:p>
      <w:r>
        <w:t xml:space="preserve">jonain päivänä herra KÄYTTÄJÄSTÄ voi tulla RI-1 inshallah ...</w:t>
      </w:r>
    </w:p>
    <w:p>
      <w:r>
        <w:rPr>
          <w:b/>
          <w:u w:val="single"/>
        </w:rPr>
        <w:t xml:space="preserve">210667</w:t>
      </w:r>
    </w:p>
    <w:p>
      <w:r>
        <w:t xml:space="preserve">Benyamin Sueb lauloi ennen puuduttavaa laulua, nyt se on rap-musiikkia.</w:t>
      </w:r>
    </w:p>
    <w:p>
      <w:r>
        <w:rPr>
          <w:b/>
          <w:u w:val="single"/>
        </w:rPr>
        <w:t xml:space="preserve">210668</w:t>
      </w:r>
    </w:p>
    <w:p>
      <w:r>
        <w:t xml:space="preserve">RT USER Niin kauan kuin maksat uskollisesti veroja. Eikä verorahoja käytetä niiden palkkojen maksamiseen, jotka haluavat muuttaa KPK:n lakia.</w:t>
      </w:r>
    </w:p>
    <w:p>
      <w:r>
        <w:rPr>
          <w:b/>
          <w:u w:val="single"/>
        </w:rPr>
        <w:t xml:space="preserve">210669</w:t>
      </w:r>
    </w:p>
    <w:p>
      <w:r>
        <w:t xml:space="preserve">Entä etniset kiinalaiset Indonesiassa? Eivätkö hekin ole laittomia maahanmuuttajia?</w:t>
      </w:r>
    </w:p>
    <w:p>
      <w:r>
        <w:rPr>
          <w:b/>
          <w:u w:val="single"/>
        </w:rPr>
        <w:t xml:space="preserve">210670</w:t>
      </w:r>
    </w:p>
    <w:p>
      <w:r>
        <w:t xml:space="preserve">USER kirain banci:('</w:t>
      </w:r>
    </w:p>
    <w:p>
      <w:r>
        <w:rPr>
          <w:b/>
          <w:u w:val="single"/>
        </w:rPr>
        <w:t xml:space="preserve">210671</w:t>
      </w:r>
    </w:p>
    <w:p>
      <w:r>
        <w:t xml:space="preserve">RT KÄYTTÄJÄ Eikö olisi parempi, että SBY asettuisi uudelleen ehdolle presidentiksi ja Jokowi luopuisi vallasta?</w:t>
      </w:r>
    </w:p>
    <w:p>
      <w:r>
        <w:rPr>
          <w:b/>
          <w:u w:val="single"/>
        </w:rPr>
        <w:t xml:space="preserve">210672</w:t>
      </w:r>
    </w:p>
    <w:p>
      <w:r>
        <w:t xml:space="preserve">CAKADA iski OTT:hen, Itä-Jaavan KPU luottaa siihen, että Pilkada toimii sujuvasti;</w:t>
      </w:r>
    </w:p>
    <w:p>
      <w:r>
        <w:rPr>
          <w:b/>
          <w:u w:val="single"/>
        </w:rPr>
        <w:t xml:space="preserve">210673</w:t>
      </w:r>
    </w:p>
    <w:p>
      <w:r>
        <w:t xml:space="preserve">MASY SIDOMULYO KEC AEK KUO KAB LABURA DECLARATION ANTI HOAX &amp; PILKADA 2...</w:t>
      </w:r>
    </w:p>
    <w:p>
      <w:r>
        <w:rPr>
          <w:b/>
          <w:u w:val="single"/>
        </w:rPr>
        <w:t xml:space="preserve">210674</w:t>
      </w:r>
    </w:p>
    <w:p>
      <w:r>
        <w:t xml:space="preserve">Uskomattoman paljon erilainen kuin Ranskan pommitukset. Näistä kahdesta tapahtumasta voimme nähdä, että Jokowin hallinnon reaktio näyttää osoittavan, että se on islamin vastainen hallinto.</w:t>
      </w:r>
    </w:p>
    <w:p>
      <w:r>
        <w:rPr>
          <w:b/>
          <w:u w:val="single"/>
        </w:rPr>
        <w:t xml:space="preserve">210675</w:t>
      </w:r>
    </w:p>
    <w:p>
      <w:r>
        <w:t xml:space="preserve">KÄYTTÄJÄ Aiemmin van den Bosch pakotti meidät istuttamaan, ja sato myytiin hollantilaisille VOC:n kautta. sitten VOC turmeli tulokset, ja valitettavasti itsenäisyyteen asti tappi oli tällainen. Sadot kanavoidaan valtion virastojen kautta ja korruptoituneet virkamiehet korruptoivat ne..\n\n</w:t>
      </w:r>
    </w:p>
    <w:p>
      <w:r>
        <w:rPr>
          <w:b/>
          <w:u w:val="single"/>
        </w:rPr>
        <w:t xml:space="preserve">210676</w:t>
      </w:r>
    </w:p>
    <w:p>
      <w:r>
        <w:t xml:space="preserve">Tämä maa on menossa huonompaan suuntaan Jokowin takia. Lol. URL</w:t>
      </w:r>
    </w:p>
    <w:p>
      <w:r>
        <w:rPr>
          <w:b/>
          <w:u w:val="single"/>
        </w:rPr>
        <w:t xml:space="preserve">210677</w:t>
      </w:r>
    </w:p>
    <w:p>
      <w:r>
        <w:t xml:space="preserve">koirilla, joilla on pystyt korvalehdet, on parempi kuulo kuin koirilla, joilla on laskevat korvalehdet.</w:t>
      </w:r>
    </w:p>
    <w:p>
      <w:r>
        <w:rPr>
          <w:b/>
          <w:u w:val="single"/>
        </w:rPr>
        <w:t xml:space="preserve">210678</w:t>
      </w:r>
    </w:p>
    <w:p>
      <w:r>
        <w:t xml:space="preserve">KÄYTTÄJÄ Hänen nimensä on myös vakio leski, huutaa vihata aseng kapir mutta hänen oshinya kapir aseng kaikki \xf0\x9f\x98\x82'</w:t>
      </w:r>
    </w:p>
    <w:p>
      <w:r>
        <w:rPr>
          <w:b/>
          <w:u w:val="single"/>
        </w:rPr>
        <w:t xml:space="preserve">210679</w:t>
      </w:r>
    </w:p>
    <w:p>
      <w:r>
        <w:t xml:space="preserve">USER eue pass mulu'</w:t>
      </w:r>
    </w:p>
    <w:p>
      <w:r>
        <w:rPr>
          <w:b/>
          <w:u w:val="single"/>
        </w:rPr>
        <w:t xml:space="preserve">210680</w:t>
      </w:r>
    </w:p>
    <w:p>
      <w:r>
        <w:t xml:space="preserve">KÄYTTÄJÄ Suuri tässä järjestelmässä ihmiset ovat jo rikkaita kaikki'</w:t>
      </w:r>
    </w:p>
    <w:p>
      <w:r>
        <w:rPr>
          <w:b/>
          <w:u w:val="single"/>
        </w:rPr>
        <w:t xml:space="preserve">210681</w:t>
      </w:r>
    </w:p>
    <w:p>
      <w:r>
        <w:t xml:space="preserve">Ruuhkat kasvavat yhä hullummiksi, koska moottoripyörien määrän kasvu on kahdeksankertainen teiden määrän kasvuun nähden. ; Edes presidentin vaihtaminen ei vähennä näitä ruuhkia. ; Mutta presidentin vaihtaminen voi ainakin vähentää muita ruuhkia. ; Entä sitten? Pidä #2019GantiPresidentti</w:t>
      </w:r>
    </w:p>
    <w:p>
      <w:r>
        <w:rPr>
          <w:b/>
          <w:u w:val="single"/>
        </w:rPr>
        <w:t xml:space="preserve">210682</w:t>
      </w:r>
    </w:p>
    <w:p>
      <w:r>
        <w:t xml:space="preserve">USER Kyllä, kristitytkin laulavat kellonäänteitä, se on siistiä.</w:t>
      </w:r>
    </w:p>
    <w:p>
      <w:r>
        <w:rPr>
          <w:b/>
          <w:u w:val="single"/>
        </w:rPr>
        <w:t xml:space="preserve">210683</w:t>
      </w:r>
    </w:p>
    <w:p>
      <w:r>
        <w:t xml:space="preserve">KÄYTTÄJÄ Tu banaani bule Mn ko ei neko "pkai dick profile Mr Mr bule ya? Q want your dick cyg'</w:t>
      </w:r>
    </w:p>
    <w:p>
      <w:r>
        <w:rPr>
          <w:b/>
          <w:u w:val="single"/>
        </w:rPr>
        <w:t xml:space="preserve">210684</w:t>
      </w:r>
    </w:p>
    <w:p>
      <w:r>
        <w:t xml:space="preserve"> Jotta elämästä tulisi rauhallista. Jos ystäväni on katolilainen, hän ylistää Jumalaa paljon \xf0\x9f\x98\x8a'</w:t>
      </w:r>
    </w:p>
    <w:p>
      <w:r>
        <w:rPr>
          <w:b/>
          <w:u w:val="single"/>
        </w:rPr>
        <w:t xml:space="preserve">210685</w:t>
      </w:r>
    </w:p>
    <w:p>
      <w:r>
        <w:t xml:space="preserve">Iori, kuinka monta kertaa olet ottanut kuvan, jossa punastut... punastuitko vahingossa, kun räpäytit silmiäsi, vai oletko maksimaalisen siristelevä?! wkwkkw.. monmaap dek iori XD'</w:t>
      </w:r>
    </w:p>
    <w:p>
      <w:r>
        <w:rPr>
          <w:b/>
          <w:u w:val="single"/>
        </w:rPr>
        <w:t xml:space="preserve">210686</w:t>
      </w:r>
    </w:p>
    <w:p>
      <w:r>
        <w:t xml:space="preserve">Walah.... tätä Anies Sandi siis tarkoitti 0% DP:llä. Kaikki hänen kannattajansa voivat jäädä ilmaiseksi vankilaan. okeoce saracen</w:t>
      </w:r>
    </w:p>
    <w:p>
      <w:r>
        <w:rPr>
          <w:b/>
          <w:u w:val="single"/>
        </w:rPr>
        <w:t xml:space="preserve">210687</w:t>
      </w:r>
    </w:p>
    <w:p>
      <w:r>
        <w:t xml:space="preserve">KÄYTTÄJÄ KÄYTTÄJÄ Jgn prkut tkut bp presidentti, krn et brjln yksin, diblkgmu on enemmistö Indonesian ihmisiä, jotka edelleen tukevat sinua, tämä bgsa bgsa arvokas, ja tämän tapauksen, me niin tiedämme, bhw yang slma ini triak anti Aseng trnyta mlah md ag</w:t>
      </w:r>
    </w:p>
    <w:p>
      <w:r>
        <w:rPr>
          <w:b/>
          <w:u w:val="single"/>
        </w:rPr>
        <w:t xml:space="preserve">210688</w:t>
      </w:r>
    </w:p>
    <w:p>
      <w:r>
        <w:t xml:space="preserve">KÄYTTÄJÄ pgnomong bangke'</w:t>
      </w:r>
    </w:p>
    <w:p>
      <w:r>
        <w:rPr>
          <w:b/>
          <w:u w:val="single"/>
        </w:rPr>
        <w:t xml:space="preserve">210689</w:t>
      </w:r>
    </w:p>
    <w:p>
      <w:r>
        <w:t xml:space="preserve">älä luovuta.....; ansaitset tähden....; USER ; USER ; USER ; USER</w:t>
      </w:r>
    </w:p>
    <w:p>
      <w:r>
        <w:rPr>
          <w:b/>
          <w:u w:val="single"/>
        </w:rPr>
        <w:t xml:space="preserve">210690</w:t>
      </w:r>
    </w:p>
    <w:p>
      <w:r>
        <w:t xml:space="preserve">KÄYTTÄJÄ Hahahhaha ye wehh silap2 bom pun en kuule. Ecehh sinä tosiaan, me molemmat ah tämä veli vaikea herättää.</w:t>
      </w:r>
    </w:p>
    <w:p>
      <w:r>
        <w:rPr>
          <w:b/>
          <w:u w:val="single"/>
        </w:rPr>
        <w:t xml:space="preserve">210691</w:t>
      </w:r>
    </w:p>
    <w:p>
      <w:r>
        <w:t xml:space="preserve">Kyllä, luokka jumalanpilkkaajat, voi vain puhua ylimielisesti isoäitisi, oi kyllä, lähde tervejärkinen ja nimi E ID tapauksessa on uutinen? shakkimatti</w:t>
      </w:r>
    </w:p>
    <w:p>
      <w:r>
        <w:rPr>
          <w:b/>
          <w:u w:val="single"/>
        </w:rPr>
        <w:t xml:space="preserve">210692</w:t>
      </w:r>
    </w:p>
    <w:p>
      <w:r>
        <w:t xml:space="preserve">USER Eh nurull missä opiskelit? Mikä pääaine? Ha mandariini? Tarkoittaa yhdessä työskentelyä dong kommunisti? No vielä veli dong sama g30spki '</w:t>
      </w:r>
    </w:p>
    <w:p>
      <w:r>
        <w:rPr>
          <w:b/>
          <w:u w:val="single"/>
        </w:rPr>
        <w:t xml:space="preserve">210693</w:t>
      </w:r>
    </w:p>
    <w:p>
      <w:r>
        <w:t xml:space="preserve">Ollaan köyhiä, mutta ei tulla ulkomaalaisiksi ja ulkomaalaisten kätyreiksi.</w:t>
      </w:r>
    </w:p>
    <w:p>
      <w:r>
        <w:rPr>
          <w:b/>
          <w:u w:val="single"/>
        </w:rPr>
        <w:t xml:space="preserve">210694</w:t>
      </w:r>
    </w:p>
    <w:p>
      <w:r>
        <w:t xml:space="preserve">KÄYTTÄJÄ KÄYTTÄJÄ VAUVA SINÄ TÄMÄ YHA\nMahdollisesti SYNTYNYT VAUVA VAUVA VAUVA SINÄ TÄMÄ ,\nJING LAH SINÄ TÄMÄ ,\n Puhut jalkoväliministeristä\nMutta SINUN Emäntäsi NYE ENNEN 7 VUOTTA \nSe sopii jalkoväliministeriksi\n7 vuotta Coy ,\n\nHRS syytät niin</w:t>
      </w:r>
    </w:p>
    <w:p>
      <w:r>
        <w:rPr>
          <w:b/>
          <w:u w:val="single"/>
        </w:rPr>
        <w:t xml:space="preserve">210695</w:t>
      </w:r>
    </w:p>
    <w:p>
      <w:r>
        <w:t xml:space="preserve">RT USER: Mutta joskus on jäseniä, jotka ahmivat joka päivä eivätkä osta mitään\xf0\x9f\xa4\xa6\xf0\x9f\xf0\x9f\x8f\xbb\xe2\x80\x8d\xe2\x99\x82\xef\xb8\x8f URL-osoite.</w:t>
      </w:r>
    </w:p>
    <w:p>
      <w:r>
        <w:rPr>
          <w:b/>
          <w:u w:val="single"/>
        </w:rPr>
        <w:t xml:space="preserve">210696</w:t>
      </w:r>
    </w:p>
    <w:p>
      <w:r>
        <w:t xml:space="preserve">KÄYTTÄJÄ KÄYTTÄJÄ #Muutoksen johtajat ovat henkilöitä, jotka ovat todella ja kestävästi edistäneet yhteiskuntaa eri aloilla, kuten taloudessa, kulttuurissa ja terveydenhuollossa.</w:t>
      </w:r>
    </w:p>
    <w:p>
      <w:r>
        <w:rPr>
          <w:b/>
          <w:u w:val="single"/>
        </w:rPr>
        <w:t xml:space="preserve">210697</w:t>
      </w:r>
    </w:p>
    <w:p>
      <w:r>
        <w:t xml:space="preserve">Mielestäni tiedotusministeriö on elvytettävä. Yutuber/julkkisohjelmapaskiaiset saavat liikaa julkisuutta.</w:t>
      </w:r>
    </w:p>
    <w:p>
      <w:r>
        <w:rPr>
          <w:b/>
          <w:u w:val="single"/>
        </w:rPr>
        <w:t xml:space="preserve">210698</w:t>
      </w:r>
    </w:p>
    <w:p>
      <w:r>
        <w:t xml:space="preserve">KÄYTTÄJÄN nimi on myös hallinnon kaltainen, ndan. he laativat säännöt, he myös rikkovat niitä".</w:t>
      </w:r>
    </w:p>
    <w:p>
      <w:r>
        <w:rPr>
          <w:b/>
          <w:u w:val="single"/>
        </w:rPr>
        <w:t xml:space="preserve">210699</w:t>
      </w:r>
    </w:p>
    <w:p>
      <w:r>
        <w:t xml:space="preserve">KÄYTTÄJÄ, kun sitä etsii, sitä ei löydy, mutta se kuulostaa vain anjirilta'</w:t>
      </w:r>
    </w:p>
    <w:p>
      <w:r>
        <w:rPr>
          <w:b/>
          <w:u w:val="single"/>
        </w:rPr>
        <w:t xml:space="preserve">210700</w:t>
      </w:r>
    </w:p>
    <w:p>
      <w:r>
        <w:t xml:space="preserve">KÄYTTÄJÄ, jota on kyseenalaistettava, on myös Mardani AS:n asenne, joka on myös islamilaisten puolueiden johtohenkilö.</w:t>
      </w:r>
    </w:p>
    <w:p>
      <w:r>
        <w:rPr>
          <w:b/>
          <w:u w:val="single"/>
        </w:rPr>
        <w:t xml:space="preserve">210701</w:t>
      </w:r>
    </w:p>
    <w:p>
      <w:r>
        <w:t xml:space="preserve">Fadli Zon: Vähemmän korruptiopotentiaalia alueellisissa vaaleissa DPRD:iden avulla</w:t>
      </w:r>
    </w:p>
    <w:p>
      <w:r>
        <w:rPr>
          <w:b/>
          <w:u w:val="single"/>
        </w:rPr>
        <w:t xml:space="preserve">210702</w:t>
      </w:r>
    </w:p>
    <w:p>
      <w:r>
        <w:t xml:space="preserve">Yhdysvaltain presidentti Barack Hussein Obama kehotti Putinia vetämään Venäjän joukot Ukrainasta.</w:t>
      </w:r>
    </w:p>
    <w:p>
      <w:r>
        <w:rPr>
          <w:b/>
          <w:u w:val="single"/>
        </w:rPr>
        <w:t xml:space="preserve">210703</w:t>
      </w:r>
    </w:p>
    <w:p>
      <w:r>
        <w:t xml:space="preserve">Olemme ylpeitä Musa La Ode Abu Hanafin saavutuksesta, joka on 7-vuotias hafidz kansainvälisessä Koraani Hifzil Musabaqahissa Egyptissä.</w:t>
      </w:r>
    </w:p>
    <w:p>
      <w:r>
        <w:rPr>
          <w:b/>
          <w:u w:val="single"/>
        </w:rPr>
        <w:t xml:space="preserve">210704</w:t>
      </w:r>
    </w:p>
    <w:p>
      <w:r>
        <w:t xml:space="preserve">KÄYTTÄJÄ Lehmien perseestä</w:t>
      </w:r>
    </w:p>
    <w:p>
      <w:r>
        <w:rPr>
          <w:b/>
          <w:u w:val="single"/>
        </w:rPr>
        <w:t xml:space="preserve">210705</w:t>
      </w:r>
    </w:p>
    <w:p>
      <w:r>
        <w:t xml:space="preserve">Sekin on hyvä. auta sitä �????.</w:t>
      </w:r>
    </w:p>
    <w:p>
      <w:r>
        <w:rPr>
          <w:b/>
          <w:u w:val="single"/>
        </w:rPr>
        <w:t xml:space="preserve">210706</w:t>
      </w:r>
    </w:p>
    <w:p>
      <w:r>
        <w:t xml:space="preserve"/>
      </w:r>
    </w:p>
    <w:p>
      <w:r>
        <w:rPr>
          <w:b/>
          <w:u w:val="single"/>
        </w:rPr>
        <w:t xml:space="preserve">210707</w:t>
      </w:r>
    </w:p>
    <w:p>
      <w:r>
        <w:t xml:space="preserve">USER Bacot lu diyem'</w:t>
      </w:r>
    </w:p>
    <w:p>
      <w:r>
        <w:rPr>
          <w:b/>
          <w:u w:val="single"/>
        </w:rPr>
        <w:t xml:space="preserve">210708</w:t>
      </w:r>
    </w:p>
    <w:p>
      <w:r>
        <w:t xml:space="preserve">Muistan katsoneeni pyramidielokuvia yhdessä, se oli pelottavaa. muut huusivat, minä ja ystäväni nauroimme. se on hullua.</w:t>
      </w:r>
    </w:p>
    <w:p>
      <w:r>
        <w:rPr>
          <w:b/>
          <w:u w:val="single"/>
        </w:rPr>
        <w:t xml:space="preserve">210709</w:t>
      </w:r>
    </w:p>
    <w:p>
      <w:r>
        <w:t xml:space="preserve">Haluan tehdä ensin taawudzia pitääkseni itseni erossa kirotun shaitanin kiusauksesta: ('</w:t>
      </w:r>
    </w:p>
    <w:p>
      <w:r>
        <w:rPr>
          <w:b/>
          <w:u w:val="single"/>
        </w:rPr>
        <w:t xml:space="preserve">210710</w:t>
      </w:r>
    </w:p>
    <w:p>
      <w:r>
        <w:t xml:space="preserve">RT USER: Tiukka pillu haluaa tulla nussituksi kuivalla mulkulla'</w:t>
      </w:r>
    </w:p>
    <w:p>
      <w:r>
        <w:rPr>
          <w:b/>
          <w:u w:val="single"/>
        </w:rPr>
        <w:t xml:space="preserve">210711</w:t>
      </w:r>
    </w:p>
    <w:p>
      <w:r>
        <w:t xml:space="preserve">Hei, olin melkein kuolla vessassa liukastumisen takia hm'</w:t>
      </w:r>
    </w:p>
    <w:p>
      <w:r>
        <w:rPr>
          <w:b/>
          <w:u w:val="single"/>
        </w:rPr>
        <w:t xml:space="preserve">210712</w:t>
      </w:r>
    </w:p>
    <w:p>
      <w:r>
        <w:t xml:space="preserve">Simalakama-hedelmä on nimetty Asma Dewiksi, joka levitti sara anies sandi -kampanjan aikana.</w:t>
      </w:r>
    </w:p>
    <w:p>
      <w:r>
        <w:rPr>
          <w:b/>
          <w:u w:val="single"/>
        </w:rPr>
        <w:t xml:space="preserve">210713</w:t>
      </w:r>
    </w:p>
    <w:p>
      <w:r>
        <w:t xml:space="preserve">Terve mieli ei voi mitenkään ajatella "pahaa" siinä määrin. Runon on kirjoittanut islamia rakastava oppinut. Pappi, joka kaipaa islamin kasvavan myötätunnon ja laupeuden opetuksena kaikille ihmisille tässä maassa. #TrustG.</w:t>
      </w:r>
    </w:p>
    <w:p>
      <w:r>
        <w:rPr>
          <w:b/>
          <w:u w:val="single"/>
        </w:rPr>
        <w:t xml:space="preserve">210714</w:t>
      </w:r>
    </w:p>
    <w:p>
      <w:r>
        <w:t xml:space="preserve">KÄYTTÄJÄ Bolot tee siitä legenda'</w:t>
      </w:r>
    </w:p>
    <w:p>
      <w:r>
        <w:rPr>
          <w:b/>
          <w:u w:val="single"/>
        </w:rPr>
        <w:t xml:space="preserve">210715</w:t>
      </w:r>
    </w:p>
    <w:p>
      <w:r>
        <w:t xml:space="preserve">Se, mikä aiheuttaa uskonnon virheellisyyden, on himo, joten hallitsekaa himojanne.</w:t>
      </w:r>
    </w:p>
    <w:p>
      <w:r>
        <w:rPr>
          <w:b/>
          <w:u w:val="single"/>
        </w:rPr>
        <w:t xml:space="preserve">210716</w:t>
      </w:r>
    </w:p>
    <w:p>
      <w:r>
        <w:t xml:space="preserve">Jokowi kutsuu Ulama viilentää ilmapiiriä ennen vaaleja; #2019JokowiLanjutkan; JKFC23456789 JOINKalsel andreOPA ActivitiesJokowi KORNASJOIN JOINKalsel cepu_supriyanto jokowi join_ri join_ri</w:t>
      </w:r>
    </w:p>
    <w:p>
      <w:r>
        <w:rPr>
          <w:b/>
          <w:u w:val="single"/>
        </w:rPr>
        <w:t xml:space="preserve">210717</w:t>
      </w:r>
    </w:p>
    <w:p>
      <w:r>
        <w:t xml:space="preserve">USER Bastard ya...block aje'</w:t>
      </w:r>
    </w:p>
    <w:p>
      <w:r>
        <w:rPr>
          <w:b/>
          <w:u w:val="single"/>
        </w:rPr>
        <w:t xml:space="preserve">210718</w:t>
      </w:r>
    </w:p>
    <w:p>
      <w:r>
        <w:t xml:space="preserve">USER Mikä hätänä, olet gajelas bangke'?</w:t>
      </w:r>
    </w:p>
    <w:p>
      <w:r>
        <w:rPr>
          <w:b/>
          <w:u w:val="single"/>
        </w:rPr>
        <w:t xml:space="preserve">210719</w:t>
      </w:r>
    </w:p>
    <w:p>
      <w:r>
        <w:t xml:space="preserve">USER USER LOL sisaret ovat sisaria (katolinen koulu)'</w:t>
      </w:r>
    </w:p>
    <w:p>
      <w:r>
        <w:rPr>
          <w:b/>
          <w:u w:val="single"/>
        </w:rPr>
        <w:t xml:space="preserve">210720</w:t>
      </w:r>
    </w:p>
    <w:p>
      <w:r>
        <w:t xml:space="preserve">Jokowin hallinnon kuva on muslimien vastainen paitsi Indonesiassa myös muissa maissa, kuten Myanmarissa.</w:t>
      </w:r>
    </w:p>
    <w:p>
      <w:r>
        <w:rPr>
          <w:b/>
          <w:u w:val="single"/>
        </w:rPr>
        <w:t xml:space="preserve">210721</w:t>
      </w:r>
    </w:p>
    <w:p>
      <w:r>
        <w:t xml:space="preserve">KÄYTTÄJÄ KÄYTTÄJÄ Siksi. Jos käytät kaksimielisiä sanoja, se ei anna hyvää vaikutelmaa. Koska sitä käytetään yleensä viittaamaan tekopyhiin.</w:t>
      </w:r>
    </w:p>
    <w:p>
      <w:r>
        <w:rPr>
          <w:b/>
          <w:u w:val="single"/>
        </w:rPr>
        <w:t xml:space="preserve">210722</w:t>
      </w:r>
    </w:p>
    <w:p>
      <w:r>
        <w:t xml:space="preserve">USER dfd fuck yaallah, hick cave'</w:t>
      </w:r>
    </w:p>
    <w:p>
      <w:r>
        <w:rPr>
          <w:b/>
          <w:u w:val="single"/>
        </w:rPr>
        <w:t xml:space="preserve">210723</w:t>
      </w:r>
    </w:p>
    <w:p>
      <w:r>
        <w:t xml:space="preserve">RT USER: On sääli, jos et jaa sitä. Huivityttö veli. Kaunis kuitenkin haha. Ngentot di toilet URL-osoite</w:t>
      </w:r>
    </w:p>
    <w:p>
      <w:r>
        <w:rPr>
          <w:b/>
          <w:u w:val="single"/>
        </w:rPr>
        <w:t xml:space="preserve">210724</w:t>
      </w:r>
    </w:p>
    <w:p>
      <w:r>
        <w:t xml:space="preserve"/>
      </w:r>
    </w:p>
    <w:p>
      <w:r>
        <w:rPr>
          <w:b/>
          <w:u w:val="single"/>
        </w:rPr>
        <w:t xml:space="preserve">210725</w:t>
      </w:r>
    </w:p>
    <w:p>
      <w:r>
        <w:t xml:space="preserve">Olen varma, ettei kukaan 212:sta Alumni-jäsenestä loukannut HRS:n kunnioittamaa ja kunnioittamaa pappia. Loukanneiden epäillään yrittäneen jakaa muslimeja väitetyn jumalanpilkka-jutun avulla.</w:t>
      </w:r>
    </w:p>
    <w:p>
      <w:r>
        <w:rPr>
          <w:b/>
          <w:u w:val="single"/>
        </w:rPr>
        <w:t xml:space="preserve">210726</w:t>
      </w:r>
    </w:p>
    <w:p>
      <w:r>
        <w:t xml:space="preserve">KÄYTTÄJÄ KÄYTTÄJÄ Luulen, että haju on haissut vuosikymmeniä. On outoa, että sampeyan on haistanut sen viime aikoina.</w:t>
      </w:r>
    </w:p>
    <w:p>
      <w:r>
        <w:rPr>
          <w:b/>
          <w:u w:val="single"/>
        </w:rPr>
        <w:t xml:space="preserve">210727</w:t>
      </w:r>
    </w:p>
    <w:p>
      <w:r>
        <w:t xml:space="preserve">sellaisten lakien syntyminen, jotka eivät vastaa yleistä etua, kuten MD3-laki, joka varmasti heikentää odotettua oikeusvaltion periaatetta. Lisäksi kadonneiden henkilöiden tapaukset, joita ei ole ratkaistu ennen tätä vuotta.</w:t>
      </w:r>
    </w:p>
    <w:p>
      <w:r>
        <w:rPr>
          <w:b/>
          <w:u w:val="single"/>
        </w:rPr>
        <w:t xml:space="preserve">210728</w:t>
      </w:r>
    </w:p>
    <w:p>
      <w:r>
        <w:t xml:space="preserve">KÄYTTÄJÄ Ehdottomasti hinnat nousevat...kulutus ei ole enää ihanteellista...talous ei kasva...huuft</w:t>
      </w:r>
    </w:p>
    <w:p>
      <w:r>
        <w:rPr>
          <w:b/>
          <w:u w:val="single"/>
        </w:rPr>
        <w:t xml:space="preserve">210729</w:t>
      </w:r>
    </w:p>
    <w:p>
      <w:r>
        <w:t xml:space="preserve">KÄYTTÄJÄ Tajusin juuri 501, kun kirjoitin 5 sormella kirjaimet O ja kntl\xf0\x9f\x98\x82'.</w:t>
      </w:r>
    </w:p>
    <w:p>
      <w:r>
        <w:rPr>
          <w:b/>
          <w:u w:val="single"/>
        </w:rPr>
        <w:t xml:space="preserve">210730</w:t>
      </w:r>
    </w:p>
    <w:p>
      <w:r>
        <w:t xml:space="preserve">KÄYTTÄJÄ En tiedä prinsessa. Eikö niin?</w:t>
      </w:r>
    </w:p>
    <w:p>
      <w:r>
        <w:rPr>
          <w:b/>
          <w:u w:val="single"/>
        </w:rPr>
        <w:t xml:space="preserve">210731</w:t>
      </w:r>
    </w:p>
    <w:p>
      <w:r>
        <w:t xml:space="preserve">Kun valmistuin, en koskaan piirrellyt vaatteisiini, kuinka ontuvaa se onkaan? \xf0\x9f\x98\x82'</w:t>
      </w:r>
    </w:p>
    <w:p>
      <w:r>
        <w:rPr>
          <w:b/>
          <w:u w:val="single"/>
        </w:rPr>
        <w:t xml:space="preserve">210732</w:t>
      </w:r>
    </w:p>
    <w:p>
      <w:r>
        <w:t xml:space="preserve">KÄYTTÄJÄ KÄYTTÄJÄ KÄYTTÄJÄ KÄYTTÄJÄ Käyttäjä Käyttäjä Käyttäjä Käyttäjä Käyttäjä On lakeja md3 ansaitsevat he kiirehtivät ratifioida perustuslain md 3 ennen korvaamista dpt'</w:t>
      </w:r>
    </w:p>
    <w:p>
      <w:r>
        <w:rPr>
          <w:b/>
          <w:u w:val="single"/>
        </w:rPr>
        <w:t xml:space="preserve">210733</w:t>
      </w:r>
    </w:p>
    <w:p>
      <w:r>
        <w:t xml:space="preserve">.barryaje Tosiasia on, että kuvernööri aheryawan ratkaisi asian, mukidi vain ilmestyi #2019GantiPresiden dah virkaanastujaisissa</w:t>
      </w:r>
    </w:p>
    <w:p>
      <w:r>
        <w:rPr>
          <w:b/>
          <w:u w:val="single"/>
        </w:rPr>
        <w:t xml:space="preserve">210734</w:t>
      </w:r>
    </w:p>
    <w:p>
      <w:r>
        <w:t xml:space="preserve"/>
      </w:r>
    </w:p>
    <w:p>
      <w:r>
        <w:rPr>
          <w:b/>
          <w:u w:val="single"/>
        </w:rPr>
        <w:t xml:space="preserve">210735</w:t>
      </w:r>
    </w:p>
    <w:p>
      <w:r>
        <w:t xml:space="preserve">KÄYTTÄJÄ-tilassa harhauttaminen kysymyksiä niin, että se on rikas tuhatvuotisen aikakauden hallinnon \xf0\x9f\x99\x88, vielä 27. heinäkuuta mutta joka päivä jo nähdä perävaunun ~'</w:t>
      </w:r>
    </w:p>
    <w:p>
      <w:r>
        <w:rPr>
          <w:b/>
          <w:u w:val="single"/>
        </w:rPr>
        <w:t xml:space="preserve">210736</w:t>
      </w:r>
    </w:p>
    <w:p>
      <w:r>
        <w:t xml:space="preserve">KÄYTTÄJÄ joka tapauksessa komodosaarella et voi pelata rannalla, jossa näet komodolohikäärmeitä/krokotiileja uimassa,,,,,,,'.</w:t>
      </w:r>
    </w:p>
    <w:p>
      <w:r>
        <w:rPr>
          <w:b/>
          <w:u w:val="single"/>
        </w:rPr>
        <w:t xml:space="preserve">210737</w:t>
      </w:r>
    </w:p>
    <w:p>
      <w:r>
        <w:t xml:space="preserve">KÄYTTÄJÄ Yhdistyneessä kuningaskunnassa lääkärit osoittavat mieltään, koska he haluavat pelastaa NHS:n. He vaativat, että uusien ulkomaisten lääkäreiden - intialaisten - tuloa ei saa vaikeuttaa".</w:t>
      </w:r>
    </w:p>
    <w:p>
      <w:r>
        <w:rPr>
          <w:b/>
          <w:u w:val="single"/>
        </w:rPr>
        <w:t xml:space="preserve">210738</w:t>
      </w:r>
    </w:p>
    <w:p>
      <w:r>
        <w:t xml:space="preserve">USER USER tul..elok le tu yahudi ckp pekan..hahahaha'</w:t>
      </w:r>
    </w:p>
    <w:p>
      <w:r>
        <w:rPr>
          <w:b/>
          <w:u w:val="single"/>
        </w:rPr>
        <w:t xml:space="preserve">210739</w:t>
      </w:r>
    </w:p>
    <w:p>
      <w:r>
        <w:t xml:space="preserve">USER Kyulkyung on visuaalisesti hullu.</w:t>
      </w:r>
    </w:p>
    <w:p>
      <w:r>
        <w:rPr>
          <w:b/>
          <w:u w:val="single"/>
        </w:rPr>
        <w:t xml:space="preserve">210740</w:t>
      </w:r>
    </w:p>
    <w:p>
      <w:r>
        <w:t xml:space="preserve">KÄYTTÄJÄ KÄYTTÄJÄ kissa paska sinä ahh, pelkuri!!!'</w:t>
      </w:r>
    </w:p>
    <w:p>
      <w:r>
        <w:rPr>
          <w:b/>
          <w:u w:val="single"/>
        </w:rPr>
        <w:t xml:space="preserve">210741</w:t>
      </w:r>
    </w:p>
    <w:p>
      <w:r>
        <w:t xml:space="preserve">Uudessa asetuksessa hallitus vahvistaa säännöksen, jonka mukaan kaivosalan toimiluvan (IUP) ja kaivosalan erityisluvan (IUPK) haltijoiden, joiden osakkeet ovat ulkomaalaisten omistuksessa, on myytävä säännöllisesti enintään 51 prosenttia osakkeistaan.</w:t>
      </w:r>
    </w:p>
    <w:p>
      <w:r>
        <w:rPr>
          <w:b/>
          <w:u w:val="single"/>
        </w:rPr>
        <w:t xml:space="preserve">210742</w:t>
      </w:r>
    </w:p>
    <w:p>
      <w:r>
        <w:t xml:space="preserve">KÄYTTÄJÄ Jatkakoon tämä hallinto kuvantamista #2019GantiPresidenin jälkeen, käsittele sitten välittömästi oikeudelliset kysymykset, koska on viitteitä valtion menetyksistä'</w:t>
      </w:r>
    </w:p>
    <w:p>
      <w:r>
        <w:rPr>
          <w:b/>
          <w:u w:val="single"/>
        </w:rPr>
        <w:t xml:space="preserve">210743</w:t>
      </w:r>
    </w:p>
    <w:p>
      <w:r>
        <w:t xml:space="preserve">KÄYTTÄJÄ KÄYTTÄJÄ Pointtina on se, että et löydä todistajia jumalasi väitteelle, että hän on jumala, jota on palvottava, vaan ainoastaan sellaisten ihmisten kertomuksia, joiden lähteet ovat peräisin juutalaisesta hengellisestä historiasta, toisin sanoen kopioi ja liitä jumalia".</w:t>
      </w:r>
    </w:p>
    <w:p>
      <w:r>
        <w:rPr>
          <w:b/>
          <w:u w:val="single"/>
        </w:rPr>
        <w:t xml:space="preserve">210744</w:t>
      </w:r>
    </w:p>
    <w:p>
      <w:r>
        <w:t xml:space="preserve">KÄYTTÄJÄ KÄYTTÄJÄ Emprop KÄYTTÄJÄ mah tutkinto täydellisiltä vihaajilta, leimatut vääräuskoiset, liberaalit, kommunistit, tekopyhät jne. Kuinka monta opintopistettä tutkinnon on oltava \xf0\x9f\x98\x80\n\n\nHauska asia on leimattu liberaali ja kommunisti yhdessä, mitkä aivot ovat aivot ... \xf0\x9f\x\x</w:t>
      </w:r>
    </w:p>
    <w:p>
      <w:r>
        <w:rPr>
          <w:b/>
          <w:u w:val="single"/>
        </w:rPr>
        <w:t xml:space="preserve">210745</w:t>
      </w:r>
    </w:p>
    <w:p>
      <w:r>
        <w:t xml:space="preserve">Kahdeksan kuukautta ei ole nähty matematiikkaa HI:ssä 'Olen niin tyhmä'.</w:t>
      </w:r>
    </w:p>
    <w:p>
      <w:r>
        <w:rPr>
          <w:b/>
          <w:u w:val="single"/>
        </w:rPr>
        <w:t xml:space="preserve">210746</w:t>
      </w:r>
    </w:p>
    <w:p>
      <w:r>
        <w:t xml:space="preserve">RT USER: Apik Elekku kui urusanku,Nek raseneng karo aku yowis mingkem rasah nyangkem,Sorry nek aku macak picek macak budek karo wong\xe2\x80\xa6''</w:t>
      </w:r>
    </w:p>
    <w:p>
      <w:r>
        <w:rPr>
          <w:b/>
          <w:u w:val="single"/>
        </w:rPr>
        <w:t xml:space="preserve">210747</w:t>
      </w:r>
    </w:p>
    <w:p>
      <w:r>
        <w:t xml:space="preserve">KÄYTTÄJÄ KÄYTTÄJÄ Ne, jotka puolustavat kiinalaisia paskiaisia, ovat kuin koiria... !!!! ...  !!! Vannon Indonesiassa asuville kiinalaisille, että he ovat uskollisia kotimaalleen!!!...jos heillä ei ole asetta.</w:t>
      </w:r>
    </w:p>
    <w:p>
      <w:r>
        <w:rPr>
          <w:b/>
          <w:u w:val="single"/>
        </w:rPr>
        <w:t xml:space="preserve">210748</w:t>
      </w:r>
    </w:p>
    <w:p>
      <w:r>
        <w:t xml:space="preserve">KÄYTTÄJÄ // ...Sinun täytyy tietää, eikö? Olen myös kaasuihminen. HAHAHA. Olen alun perin suunnaton lapsi, joka ei tunne muuta paikkaa kuin mun kotipaikan.</w:t>
      </w:r>
    </w:p>
    <w:p>
      <w:r>
        <w:rPr>
          <w:b/>
          <w:u w:val="single"/>
        </w:rPr>
        <w:t xml:space="preserve">210749</w:t>
      </w:r>
    </w:p>
    <w:p>
      <w:r>
        <w:t xml:space="preserve">9. HTI:tä aikovat selvästi tukea jokowin poliittiset vastustajat, päätavoite on vallankaappaus, Jokowin kaataminen AksiNaga299</w:t>
      </w:r>
    </w:p>
    <w:p>
      <w:r>
        <w:rPr>
          <w:b/>
          <w:u w:val="single"/>
        </w:rPr>
        <w:t xml:space="preserve">210750</w:t>
      </w:r>
    </w:p>
    <w:p>
      <w:r>
        <w:t xml:space="preserve">Sinun USER USER on idiootti, joka syyttää ihmisiä bloonista. Itse asiassa, puolustaaksesi jotakuta, olet valmis käyttämään vääriä tietoja, muokkauksia ja keksintöjä.</w:t>
      </w:r>
    </w:p>
    <w:p>
      <w:r>
        <w:rPr>
          <w:b/>
          <w:u w:val="single"/>
        </w:rPr>
        <w:t xml:space="preserve">210751</w:t>
      </w:r>
    </w:p>
    <w:p>
      <w:r>
        <w:t xml:space="preserve">KÄYTTÄJÄ KÄYTTÄJÄ KÄYTTÄJÄ KÄYTTÄJÄ KÄYTTÄJÄ Presidenttinä oleminen tarkoittaa, että sinulla on oltava enemmän kykyjä, älykkyyttä, älykkyyttä ja näkemystä kuin tavallisilla ihmisillä.</w:t>
      </w:r>
    </w:p>
    <w:p>
      <w:r>
        <w:rPr>
          <w:b/>
          <w:u w:val="single"/>
        </w:rPr>
        <w:t xml:space="preserve">210752</w:t>
      </w:r>
    </w:p>
    <w:p>
      <w:r>
        <w:t xml:space="preserve">Haluamme #2019GantiPresiden ja tuemme kansan ja ulaman valintaa ; ; Toivottavasti valinta on #2019PrabowoAnisMatta ; Inshaa Allah ...</w:t>
      </w:r>
    </w:p>
    <w:p>
      <w:r>
        <w:rPr>
          <w:b/>
          <w:u w:val="single"/>
        </w:rPr>
        <w:t xml:space="preserve">210753</w:t>
      </w:r>
    </w:p>
    <w:p>
      <w:r>
        <w:t xml:space="preserve">Ngeue???? \nEklwkwowkwkk \nEue eue'</w:t>
      </w:r>
    </w:p>
    <w:p>
      <w:r>
        <w:rPr>
          <w:b/>
          <w:u w:val="single"/>
        </w:rPr>
        <w:t xml:space="preserve">210754</w:t>
      </w:r>
    </w:p>
    <w:p>
      <w:r>
        <w:t xml:space="preserve"> Bijimane muoto siskosi on choong? Olet jo pilalla hevosen di3nth0t,,, bijimane kanssa siristelevä BABI???? Ngooaaahahaaa fantasioita</w:t>
      </w:r>
    </w:p>
    <w:p>
      <w:r>
        <w:rPr>
          <w:b/>
          <w:u w:val="single"/>
        </w:rPr>
        <w:t xml:space="preserve">210755</w:t>
      </w:r>
    </w:p>
    <w:p>
      <w:r>
        <w:t xml:space="preserve">USER demon base'</w:t>
      </w:r>
    </w:p>
    <w:p>
      <w:r>
        <w:rPr>
          <w:b/>
          <w:u w:val="single"/>
        </w:rPr>
        <w:t xml:space="preserve">210756</w:t>
      </w:r>
    </w:p>
    <w:p>
      <w:r>
        <w:t xml:space="preserve">USER Evolution of lame - cool (cool on kuin jäätä keskellä aavikkoa) \xf0\x9f\x98\x9a\xf0\x9f\x98\x9a'</w:t>
      </w:r>
    </w:p>
    <w:p>
      <w:r>
        <w:rPr>
          <w:b/>
          <w:u w:val="single"/>
        </w:rPr>
        <w:t xml:space="preserve">210757</w:t>
      </w:r>
    </w:p>
    <w:p>
      <w:r>
        <w:t xml:space="preserve">hideyoshi, nobunaga, ieyashu. \"Aliarvioiduin on hideyoshi. \"Mutta hän saa jopa mykät linnut laulamaan hänelle." "Ymmärräthän sinä, kultaseni.</w:t>
      </w:r>
    </w:p>
    <w:p>
      <w:r>
        <w:rPr>
          <w:b/>
          <w:u w:val="single"/>
        </w:rPr>
        <w:t xml:space="preserve">210758</w:t>
      </w:r>
    </w:p>
    <w:p>
      <w:r>
        <w:t xml:space="preserve">4. Tämä on ainutlaatuinen ajatus, ensimmäinen Indonesian historiassa, jossa kerätään ihmisten unelmia Indonesian jokaisesta maakunnasta.</w:t>
      </w:r>
    </w:p>
    <w:p>
      <w:r>
        <w:rPr>
          <w:b/>
          <w:u w:val="single"/>
        </w:rPr>
        <w:t xml:space="preserve">210759</w:t>
      </w:r>
    </w:p>
    <w:p>
      <w:r>
        <w:t xml:space="preserve">Millä oikeusperustalla?</w:t>
      </w:r>
    </w:p>
    <w:p>
      <w:r>
        <w:rPr>
          <w:b/>
          <w:u w:val="single"/>
        </w:rPr>
        <w:t xml:space="preserve">210760</w:t>
      </w:r>
    </w:p>
    <w:p>
      <w:r>
        <w:t xml:space="preserve">Hyvää Kartini-päivää kaikille Indonesian naisille ja #2019GantiPresidenille!</w:t>
      </w:r>
    </w:p>
    <w:p>
      <w:r>
        <w:rPr>
          <w:b/>
          <w:u w:val="single"/>
        </w:rPr>
        <w:t xml:space="preserve">210761</w:t>
      </w:r>
    </w:p>
    <w:p>
      <w:r>
        <w:t xml:space="preserve">Kommunistit ja liberalistit muodostivat linjan maan länsi- ja itäpään läpi pohjoisesta etelään ja kohtasivat tässä maassa, mutta molemmat tuhoutuivat ilman, että kukaan olisi selvinnyt voittajana. Vaikka monet suuret maat ovat joutuneet pro</w:t>
      </w:r>
    </w:p>
    <w:p>
      <w:r>
        <w:rPr>
          <w:b/>
          <w:u w:val="single"/>
        </w:rPr>
        <w:t xml:space="preserve">210762</w:t>
      </w:r>
    </w:p>
    <w:p>
      <w:r>
        <w:t xml:space="preserve">Uusi viesti (Festival Pesona Tambora Lift Exoticism of Nature and Culture of Dompu and Bima) on julkaistu Paradiso-verkkosivustolla - maailman suurin matkailukohde.</w:t>
      </w:r>
    </w:p>
    <w:p>
      <w:r>
        <w:rPr>
          <w:b/>
          <w:u w:val="single"/>
        </w:rPr>
        <w:t xml:space="preserve">210763</w:t>
      </w:r>
    </w:p>
    <w:p>
      <w:r>
        <w:t xml:space="preserve">USER Hehe... Itse asiassa lukemieni tulosten ja useiden ystävien kanssa käymieni keskustelujen perusteella, ei vain shiialaiset, vaan myös liberaalit ja kommunistit..\n\nIslam ja Indonesia ovat shiialaisten, liberaalien ja kommunistien murskaamina..\n\n Tämä on monien ihmisten mielipide, ellei jopa sal.</w:t>
      </w:r>
    </w:p>
    <w:p>
      <w:r>
        <w:rPr>
          <w:b/>
          <w:u w:val="single"/>
        </w:rPr>
        <w:t xml:space="preserve">210764</w:t>
      </w:r>
    </w:p>
    <w:p>
      <w:r>
        <w:t xml:space="preserve">KÄYTTÄJÄ Se on oikein bang, ... Myöhemmin kokoelma songong ihmiset väittävät tuntea fiksuin ja suuri Jakarta ... Geranan Kampretttt nasi bungkus dan kencing camel....\xf0\x9f\x91\x8e\xf0\x9f\x91\x8e\xf0\x9f\x91\x8e'</w:t>
      </w:r>
    </w:p>
    <w:p>
      <w:r>
        <w:rPr>
          <w:b/>
          <w:u w:val="single"/>
        </w:rPr>
        <w:t xml:space="preserve">210765</w:t>
      </w:r>
    </w:p>
    <w:p>
      <w:r>
        <w:t xml:space="preserve">RT USER: Huijaus on poliittinen ari ari pak jokowi Valheet ovat sama kuin huijaukset huijaus on meitä wakwawww</w:t>
      </w:r>
    </w:p>
    <w:p>
      <w:r>
        <w:rPr>
          <w:b/>
          <w:u w:val="single"/>
        </w:rPr>
        <w:t xml:space="preserve">210766</w:t>
      </w:r>
    </w:p>
    <w:p>
      <w:r>
        <w:t xml:space="preserve">KÄYTTÄJÄ KÄYTTÄJÄ Sbyn aikana korruptio oli helppoa ostaa autoja ja maata</w:t>
      </w:r>
    </w:p>
    <w:p>
      <w:r>
        <w:rPr>
          <w:b/>
          <w:u w:val="single"/>
        </w:rPr>
        <w:t xml:space="preserve">210767</w:t>
      </w:r>
    </w:p>
    <w:p>
      <w:r>
        <w:t xml:space="preserve">KÄYTTÄJÄ Uskottomat jahtasivat ja nöyryyttivät profeettaa siitä lähtien tähän päivään asti. Sitten meitä kehotetaan imartelemaan ihmisiä, jotka ovat selvästi vihamielisiä tätä uskontoa kohtaan? Maalaisjärki missä on maalaisjärki...?</w:t>
      </w:r>
    </w:p>
    <w:p>
      <w:r>
        <w:rPr>
          <w:b/>
          <w:u w:val="single"/>
        </w:rPr>
        <w:t xml:space="preserve">210768</w:t>
      </w:r>
    </w:p>
    <w:p>
      <w:r>
        <w:t xml:space="preserve">On kuin heidän alkuperäinen elämäntapansa ja kulttuurinsa olisi nyt kadonnut ja menettänyt identiteettinsä kokonaan.</w:t>
      </w:r>
    </w:p>
    <w:p>
      <w:r>
        <w:rPr>
          <w:b/>
          <w:u w:val="single"/>
        </w:rPr>
        <w:t xml:space="preserve">210769</w:t>
      </w:r>
    </w:p>
    <w:p>
      <w:r>
        <w:t xml:space="preserve">terroristit haluavat päästä taivaaseen välittömästi tekemällä itsemurhapommi-iskuja, joita he kutsuvat jihadiksi..he luulevat, että elämä on niin helppoa :))'</w:t>
      </w:r>
    </w:p>
    <w:p>
      <w:r>
        <w:rPr>
          <w:b/>
          <w:u w:val="single"/>
        </w:rPr>
        <w:t xml:space="preserve">210770</w:t>
      </w:r>
    </w:p>
    <w:p>
      <w:r>
        <w:t xml:space="preserve"/>
      </w:r>
    </w:p>
    <w:p>
      <w:r>
        <w:rPr>
          <w:b/>
          <w:u w:val="single"/>
        </w:rPr>
        <w:t xml:space="preserve">210771</w:t>
      </w:r>
    </w:p>
    <w:p>
      <w:r>
        <w:t xml:space="preserve">USER Ftv joten otsikko on Kaunis apina ja hänen mestarinsa. Bodor wkwkwkwkwk.'</w:t>
      </w:r>
    </w:p>
    <w:p>
      <w:r>
        <w:rPr>
          <w:b/>
          <w:u w:val="single"/>
        </w:rPr>
        <w:t xml:space="preserve">210772</w:t>
      </w:r>
    </w:p>
    <w:p>
      <w:r>
        <w:t xml:space="preserve">S1-tutkinnon suorittaneita kutsutaan professoreiksi -&amp;gt; USER ; Puolueen puheenjohtajaa kutsutaan presidentiksi -&amp;gt; USER ; Orgeja, jotka eivät osaa lausua Koraania, kutsutaan ustadiksi -&amp;gt; USER ; Epäilyttävän tapauksen puskuria kutsutaan ulamaksi -&amp;gt; USER ; ; Tätä kutsutaan Duaksi.</w:t>
      </w:r>
    </w:p>
    <w:p>
      <w:r>
        <w:rPr>
          <w:b/>
          <w:u w:val="single"/>
        </w:rPr>
        <w:t xml:space="preserve">210773</w:t>
      </w:r>
    </w:p>
    <w:p>
      <w:r>
        <w:t xml:space="preserve">Öljyn hinta nousee Wall Streetin vahvistuessa - Taloussanomat</w:t>
      </w:r>
    </w:p>
    <w:p>
      <w:r>
        <w:rPr>
          <w:b/>
          <w:u w:val="single"/>
        </w:rPr>
        <w:t xml:space="preserve">210774</w:t>
      </w:r>
    </w:p>
    <w:p>
      <w:r>
        <w:t xml:space="preserve"/>
      </w:r>
    </w:p>
    <w:p>
      <w:r>
        <w:rPr>
          <w:b/>
          <w:u w:val="single"/>
        </w:rPr>
        <w:t xml:space="preserve">210775</w:t>
      </w:r>
    </w:p>
    <w:p>
      <w:r>
        <w:t xml:space="preserve">KÄYTTÄJÄ KÄYTTÄJÄ Jos haluat luoda vaihtoehtoisen akselin, voit tehdä duetto TGB-AHY tai päinvastoin AHY-TGB..; AHY sotilaallisista ja ulkomaan diplomatian asioista ja Länsi-Indonesian edustajista..; TGB asiantuntevasta papistosta, voi kehittää taloudellisia ja sosiaalisia asioita Da</w:t>
      </w:r>
    </w:p>
    <w:p>
      <w:r>
        <w:rPr>
          <w:b/>
          <w:u w:val="single"/>
        </w:rPr>
        <w:t xml:space="preserve">210776</w:t>
      </w:r>
    </w:p>
    <w:p>
      <w:r>
        <w:t xml:space="preserve">Baduyn asukkaat Lebak Regency Hallin Seba-perinteen suorittamisen jälkeen jatkavat tapaamista Bantenin kuvernööri Wahidin Halimin kanssa tänään lauantaina (21/4) #SebaBaduy2018.</w:t>
      </w:r>
    </w:p>
    <w:p>
      <w:r>
        <w:rPr>
          <w:b/>
          <w:u w:val="single"/>
        </w:rPr>
        <w:t xml:space="preserve">210777</w:t>
      </w:r>
    </w:p>
    <w:p>
      <w:r>
        <w:t xml:space="preserve">USER Smp bom\xe2\x9d\xa4'</w:t>
      </w:r>
    </w:p>
    <w:p>
      <w:r>
        <w:rPr>
          <w:b/>
          <w:u w:val="single"/>
        </w:rPr>
        <w:t xml:space="preserve">210778</w:t>
      </w:r>
    </w:p>
    <w:p>
      <w:r>
        <w:t xml:space="preserve">Kuvernööri Anies Baswedan tapasi Marokon kuningaskunnan sisäministeri Noureddine Boutayebin Rabatissa (18. huhtikuuta 2018). Kahdenvälisessä tapaamisessa keskusteltiin monista asioista ja jaettiin viimeisten 20 vuoden aikana tapahtunutta poliittis-taloudellista kehitystä.</w:t>
      </w:r>
    </w:p>
    <w:p>
      <w:r>
        <w:rPr>
          <w:b/>
          <w:u w:val="single"/>
        </w:rPr>
        <w:t xml:space="preserve">210779</w:t>
      </w:r>
    </w:p>
    <w:p>
      <w:r>
        <w:t xml:space="preserve">USER Vastaus on helppo, Kiina loukkasi presidenttiänne, miksi olette hiljaa, onko tekopyhä taas tyhmä?!\n\n#2019GantiPresiden'</w:t>
      </w:r>
    </w:p>
    <w:p>
      <w:r>
        <w:rPr>
          <w:b/>
          <w:u w:val="single"/>
        </w:rPr>
        <w:t xml:space="preserve">210780</w:t>
      </w:r>
    </w:p>
    <w:p>
      <w:r>
        <w:t xml:space="preserve">USER Mampus da blm sempet ntn thx you'</w:t>
      </w:r>
    </w:p>
    <w:p>
      <w:r>
        <w:rPr>
          <w:b/>
          <w:u w:val="single"/>
        </w:rPr>
        <w:t xml:space="preserve">210781</w:t>
      </w:r>
    </w:p>
    <w:p>
      <w:r>
        <w:t xml:space="preserve">KÄYTTÄJÄ Btw tämä radha paskiainen ei ole wqwq dat muah2nya wqwqwq URL-osoite</w:t>
      </w:r>
    </w:p>
    <w:p>
      <w:r>
        <w:rPr>
          <w:b/>
          <w:u w:val="single"/>
        </w:rPr>
        <w:t xml:space="preserve">210782</w:t>
      </w:r>
    </w:p>
    <w:p>
      <w:r>
        <w:t xml:space="preserve">ennen oli suloinen, kohtelias, sitten söpö, sisko materiaalia, makamya sinulla oli tapana olla riveissä minun top sissy, mutta nyt, epäpuhdas jijay bajay, ei makeutta, ei söpö, asu asuan jatkaa työtään, olen myös poistanut sen riveistä minun sister2 mon maap WKWKWKW'</w:t>
      </w:r>
    </w:p>
    <w:p>
      <w:r>
        <w:rPr>
          <w:b/>
          <w:u w:val="single"/>
        </w:rPr>
        <w:t xml:space="preserve">210783</w:t>
      </w:r>
    </w:p>
    <w:p>
      <w:r>
        <w:t xml:space="preserve"/>
      </w:r>
    </w:p>
    <w:p>
      <w:r>
        <w:rPr>
          <w:b/>
          <w:u w:val="single"/>
        </w:rPr>
        <w:t xml:space="preserve">210784</w:t>
      </w:r>
    </w:p>
    <w:p>
      <w:r>
        <w:t xml:space="preserve">Ne ovat ilkeitä ja barbaarisia. Pki- ja kommunistisen ideologian hävittäminen NKRI:stä URL-osoite</w:t>
      </w:r>
    </w:p>
    <w:p>
      <w:r>
        <w:rPr>
          <w:b/>
          <w:u w:val="single"/>
        </w:rPr>
        <w:t xml:space="preserve">210785</w:t>
      </w:r>
    </w:p>
    <w:p>
      <w:r>
        <w:t xml:space="preserve">KÄYTTÄJÄ Ei ihme, että nuijapäät vihaavat herra Kivlania ja herra Prabowoa....</w:t>
      </w:r>
    </w:p>
    <w:p>
      <w:r>
        <w:rPr>
          <w:b/>
          <w:u w:val="single"/>
        </w:rPr>
        <w:t xml:space="preserve">210786</w:t>
      </w:r>
    </w:p>
    <w:p>
      <w:r>
        <w:t xml:space="preserve">KÄYTTÄJÄ KÄYTTÄJÄ Kyllä, uusi hallinto nyt kyllä \xf0\x9f\x98\x82'</w:t>
      </w:r>
    </w:p>
    <w:p>
      <w:r>
        <w:rPr>
          <w:b/>
          <w:u w:val="single"/>
        </w:rPr>
        <w:t xml:space="preserve">210787</w:t>
      </w:r>
    </w:p>
    <w:p>
      <w:r>
        <w:t xml:space="preserve">Te kafirit kiroatte Allahia'</w:t>
      </w:r>
    </w:p>
    <w:p>
      <w:r>
        <w:rPr>
          <w:b/>
          <w:u w:val="single"/>
        </w:rPr>
        <w:t xml:space="preserve">210788</w:t>
      </w:r>
    </w:p>
    <w:p>
      <w:r>
        <w:t xml:space="preserve">Rt porno auto ei kullia. Valmiina. \'Ole rakkauden ystävä'</w:t>
      </w:r>
    </w:p>
    <w:p>
      <w:r>
        <w:rPr>
          <w:b/>
          <w:u w:val="single"/>
        </w:rPr>
        <w:t xml:space="preserve">210789</w:t>
      </w:r>
    </w:p>
    <w:p>
      <w:r>
        <w:t xml:space="preserve">Sinun turmeltuneisuutesi, et pysty huolehtimaan perheestäsi, älä syytä ihmisiä. \'Se idiootti salongissa.</w:t>
      </w:r>
    </w:p>
    <w:p>
      <w:r>
        <w:rPr>
          <w:b/>
          <w:u w:val="single"/>
        </w:rPr>
        <w:t xml:space="preserve">210790</w:t>
      </w:r>
    </w:p>
    <w:p>
      <w:r>
        <w:t xml:space="preserve">RT USER: KÄYTTÄJÄ KÄYTTÄJÄ Prabowon on otettava vastuu koulun jälleenrakentamisesta.</w:t>
      </w:r>
    </w:p>
    <w:p>
      <w:r>
        <w:rPr>
          <w:b/>
          <w:u w:val="single"/>
        </w:rPr>
        <w:t xml:space="preserve">210791</w:t>
      </w:r>
    </w:p>
    <w:p>
      <w:r>
        <w:t xml:space="preserve">Din Syamsuddin toivoo, että wasatiyah-islamin käsitteestä voi tulla muslimien ominaispiirre ja identiteetti niin kunkin maan kansallisella tasolla kuin globaalilla tasolla; #muslimpro #KTTUlama2018 #KTTIslamWasatiyyah #indonesiabisa #indonesiabertolerant;</w:t>
      </w:r>
    </w:p>
    <w:p>
      <w:r>
        <w:rPr>
          <w:b/>
          <w:u w:val="single"/>
        </w:rPr>
        <w:t xml:space="preserve">210792</w:t>
      </w:r>
    </w:p>
    <w:p>
      <w:r>
        <w:t xml:space="preserve">KÄYTTÄJÄ KÄYTTÄJÄ KÄYTTÄJÄ KÄYTTÄJÄ KÄYTTÄJÄ KÄYTTÄJÄ KÄYTTÄJÄ Sääli tätä henkilöä .. pian päästä mielisairaalaan, voi vain olettaa ahok rakastama kansa. ihmiset, jotka rakastavat suu vessassa..\n Hävittää roskat sen tilalle..jos KÄYTTÄJÄ uskaltaa olla rehellinen. jo vuonna.</w:t>
      </w:r>
    </w:p>
    <w:p>
      <w:r>
        <w:rPr>
          <w:b/>
          <w:u w:val="single"/>
        </w:rPr>
        <w:t xml:space="preserve">210793</w:t>
      </w:r>
    </w:p>
    <w:p>
      <w:r>
        <w:t xml:space="preserve">Muslimitieteilijöiden ja tutkijoiden maailman huippukokous julkaisee Bogorin pöytäkirjan - 1.</w:t>
      </w:r>
    </w:p>
    <w:p>
      <w:r>
        <w:rPr>
          <w:b/>
          <w:u w:val="single"/>
        </w:rPr>
        <w:t xml:space="preserve">210794</w:t>
      </w:r>
    </w:p>
    <w:p>
      <w:r>
        <w:t xml:space="preserve">YF anyone ngewe yok, olen todella harmissani".</w:t>
      </w:r>
    </w:p>
    <w:p>
      <w:r>
        <w:rPr>
          <w:b/>
          <w:u w:val="single"/>
        </w:rPr>
        <w:t xml:space="preserve">210795</w:t>
      </w:r>
    </w:p>
    <w:p>
      <w:r>
        <w:t xml:space="preserve">KÄYTTÄJÄ KÄYTTÄJÄ Maijen K. Kunjukin aivopesun uhri.'</w:t>
      </w:r>
    </w:p>
    <w:p>
      <w:r>
        <w:rPr>
          <w:b/>
          <w:u w:val="single"/>
        </w:rPr>
        <w:t xml:space="preserve">210796</w:t>
      </w:r>
    </w:p>
    <w:p>
      <w:r>
        <w:t xml:space="preserve">KÄYTTÄJÄ Katselin muurahaismies klo garut xxi ja distudio 1, korjatkaa se, koska näyttö on kuin pilkku vika, mutta se on melko häiritsevää, korjatkaa näyttö välittömästi'</w:t>
      </w:r>
    </w:p>
    <w:p>
      <w:r>
        <w:rPr>
          <w:b/>
          <w:u w:val="single"/>
        </w:rPr>
        <w:t xml:space="preserve">210797</w:t>
      </w:r>
    </w:p>
    <w:p>
      <w:r>
        <w:t xml:space="preserve">USER umat?? mending jden kristen deh kl will be claimed umat yang ngikut pks dan rijik sihab\xf0\x9f\x98\x84'</w:t>
      </w:r>
    </w:p>
    <w:p>
      <w:r>
        <w:rPr>
          <w:b/>
          <w:u w:val="single"/>
        </w:rPr>
        <w:t xml:space="preserve">210798</w:t>
      </w:r>
    </w:p>
    <w:p>
      <w:r>
        <w:t xml:space="preserve">KÄYTTÄJÄ KÄYTTÄJÄ Tipiwan tipi fiktiivisten imbesillien suosikki \xf0\x9f\x98\x84\xf0\x9f\x98\x84\xf0\x9f\x98\x84'</w:t>
      </w:r>
    </w:p>
    <w:p>
      <w:r>
        <w:rPr>
          <w:b/>
          <w:u w:val="single"/>
        </w:rPr>
        <w:t xml:space="preserve">210799</w:t>
      </w:r>
    </w:p>
    <w:p>
      <w:r>
        <w:t xml:space="preserve">KÄYTTÄJÄ KÄYTTÄJÄ Kumpikaan heistä ei ole tadpole'</w:t>
      </w:r>
    </w:p>
    <w:p>
      <w:r>
        <w:rPr>
          <w:b/>
          <w:u w:val="single"/>
        </w:rPr>
        <w:t xml:space="preserve">210800</w:t>
      </w:r>
    </w:p>
    <w:p>
      <w:r>
        <w:t xml:space="preserve">KÄYTTÄJÄ KÄYTTÄJÄ Lue haluta nete'</w:t>
      </w:r>
    </w:p>
    <w:p>
      <w:r>
        <w:rPr>
          <w:b/>
          <w:u w:val="single"/>
        </w:rPr>
        <w:t xml:space="preserve">210801</w:t>
      </w:r>
    </w:p>
    <w:p>
      <w:r>
        <w:t xml:space="preserve">35 luovaa luomusta käytetystä paperista ja sanomalehdistä ���� Lynde Sitepu | Rp70,000.00 #bukugpu</w:t>
      </w:r>
    </w:p>
    <w:p>
      <w:r>
        <w:rPr>
          <w:b/>
          <w:u w:val="single"/>
        </w:rPr>
        <w:t xml:space="preserve">210802</w:t>
      </w:r>
    </w:p>
    <w:p>
      <w:r>
        <w:t xml:space="preserve">RT USER: Aamulla lenkkeilyn jälkeen haluan vittu retweet sanoa URL-osoite</w:t>
      </w:r>
    </w:p>
    <w:p>
      <w:r>
        <w:rPr>
          <w:b/>
          <w:u w:val="single"/>
        </w:rPr>
        <w:t xml:space="preserve">210803</w:t>
      </w:r>
    </w:p>
    <w:p>
      <w:r>
        <w:t xml:space="preserve">KÄYTTÄJÄ On surullista, että tämän suurenmoisen maan presidentti on voimaton.</w:t>
      </w:r>
    </w:p>
    <w:p>
      <w:r>
        <w:rPr>
          <w:b/>
          <w:u w:val="single"/>
        </w:rPr>
        <w:t xml:space="preserve">210804</w:t>
      </w:r>
    </w:p>
    <w:p>
      <w:r>
        <w:t xml:space="preserve">KÄYTTÄJÄ KÄYTTÄJÄ KÄYTTÄJÄ KÄYTTÄJÄ KÄYTTÄJÄ Muissa maissa aktivistit ovat lähellä vallanpitäjiä... Tiedän vain, että aktivistit työskentelevät sorrettujen puolesta. Jos he ovat lähellä hallintoa, he ovat luultavasti valheellisia aktivisteja".</w:t>
      </w:r>
    </w:p>
    <w:p>
      <w:r>
        <w:rPr>
          <w:b/>
          <w:u w:val="single"/>
        </w:rPr>
        <w:t xml:space="preserve">210805</w:t>
      </w:r>
    </w:p>
    <w:p>
      <w:r>
        <w:t xml:space="preserve">KÄYTTÄJÄ \xe2\x9c\xb5\xe3\x80\x80.\xe3\x85\xa4\xe3\x85\xa4 on tervetullut tekemään niin. \n\n\xe3\x85\xa4\xe3\x85\xa4Kun hänet oli vapautettu, hän heittäytyi suoraan sohvalle sankarin eteen\xe2\x80\x94 ja asettui tasavertaiseksi.</w:t>
      </w:r>
    </w:p>
    <w:p>
      <w:r>
        <w:rPr>
          <w:b/>
          <w:u w:val="single"/>
        </w:rPr>
        <w:t xml:space="preserve">210806</w:t>
      </w:r>
    </w:p>
    <w:p>
      <w:r>
        <w:t xml:space="preserve">Wooy kansalainen KÄYTTÄJÄ KÄYTTÄJÄ älä tuo poika &amp;emak_ kyllä, ok alas jokowi</w:t>
      </w:r>
    </w:p>
    <w:p>
      <w:r>
        <w:rPr>
          <w:b/>
          <w:u w:val="single"/>
        </w:rPr>
        <w:t xml:space="preserve">210807</w:t>
      </w:r>
    </w:p>
    <w:p>
      <w:r>
        <w:t xml:space="preserve">KÄYTTÄJÄ Gapain huimapäinen idiootti juuri sinä paljastat SIONISMIN RATS JGN2 ELU JOKA PALJASTELEE UUTISIA KAYAK GINI HULLUJA HENKILÖITÄ, JOTKA PITÄVÄT ADVOKOIDA TOISIA KANSAINVÄLISIÄ'</w:t>
      </w:r>
    </w:p>
    <w:p>
      <w:r>
        <w:rPr>
          <w:b/>
          <w:u w:val="single"/>
        </w:rPr>
        <w:t xml:space="preserve">210808</w:t>
      </w:r>
    </w:p>
    <w:p>
      <w:r>
        <w:t xml:space="preserve">KÄYTTÄJÄN hätiköity analyysi, joka perustuu vain tutkimustuloksiin, voi päätellä, että rupia vahvistuu jyrkästi &amp;amp; ulkomainen tulovirta kasvaa jyrkästi. Itse asiassa tämän hallinnon aikana ulkomaiset varat MINUS, jopa sby-aikana ulkomaisia varoja on vähennetty paljon.</w:t>
      </w:r>
    </w:p>
    <w:p>
      <w:r>
        <w:rPr>
          <w:b/>
          <w:u w:val="single"/>
        </w:rPr>
        <w:t xml:space="preserve">210809</w:t>
      </w:r>
    </w:p>
    <w:p>
      <w:r>
        <w:t xml:space="preserve">KÄYTTÄJÄ "Se on ihan ok, kunhan et rakasta sitä sokeasti.</w:t>
      </w:r>
    </w:p>
    <w:p>
      <w:r>
        <w:rPr>
          <w:b/>
          <w:u w:val="single"/>
        </w:rPr>
        <w:t xml:space="preserve">210810</w:t>
      </w:r>
    </w:p>
    <w:p>
      <w:r>
        <w:t xml:space="preserve">Opetus uudessa paikassa. Tämä cc-poika on niin söpö, tyypillinen ihanteellinen noona. Erittäin fiksu, komea, vino, pitkä ja urheilullinen. Haluan saada yhden sellaisen lapsen kuin tuo herra.</w:t>
      </w:r>
    </w:p>
    <w:p>
      <w:r>
        <w:rPr>
          <w:b/>
          <w:u w:val="single"/>
        </w:rPr>
        <w:t xml:space="preserve">210811</w:t>
      </w:r>
    </w:p>
    <w:p>
      <w:r>
        <w:t xml:space="preserve">Miksi indonesialaisten on niin vaikea olla järjestelmällisiä? Yksi esimerkki on se, että KRL:n junaan ei saa nousta ennen kuin kaikki matkustajat, jotka haluavat jäädä pois, ovat lopettaneet. Olen kohdannut asemalla niin usein sellaisia ääliöitä, että ajattelin valmistella kirosanan.</w:t>
      </w:r>
    </w:p>
    <w:p>
      <w:r>
        <w:rPr>
          <w:b/>
          <w:u w:val="single"/>
        </w:rPr>
        <w:t xml:space="preserve">210812</w:t>
      </w:r>
    </w:p>
    <w:p>
      <w:r>
        <w:t xml:space="preserve">URL Tämä on KÄYTTÄJÄN työ, joka ehdottaa DPR:n purkamista.Sen työ ei edusta ihmisiä, jotka ovat korruptoituneita ja suojelevat korruptoituneita jne.</w:t>
      </w:r>
    </w:p>
    <w:p>
      <w:r>
        <w:rPr>
          <w:b/>
          <w:u w:val="single"/>
        </w:rPr>
        <w:t xml:space="preserve">210813</w:t>
      </w:r>
    </w:p>
    <w:p>
      <w:r>
        <w:t xml:space="preserve">KÄYTTÄJÄ KÄYTTÄJÄ Ah, se on vain kuva, eikö olekin, herra KÄYTTÄJÄ?</w:t>
      </w:r>
    </w:p>
    <w:p>
      <w:r>
        <w:rPr>
          <w:b/>
          <w:u w:val="single"/>
        </w:rPr>
        <w:t xml:space="preserve">210814</w:t>
      </w:r>
    </w:p>
    <w:p>
      <w:r>
        <w:t xml:space="preserve">Varapresidenttiehdokas pks mukaani ei voi täydentää laatua prabowo presidentinvaaleissa tai kun valitaan presidentiksi myöhemmin kokeilla duetto Prabowo - Rizal Ramli Insyaallah voittaa #ganti presidentti 2019 voidaan toteuttaa</w:t>
      </w:r>
    </w:p>
    <w:p>
      <w:r>
        <w:rPr>
          <w:b/>
          <w:u w:val="single"/>
        </w:rPr>
        <w:t xml:space="preserve">210815</w:t>
      </w:r>
    </w:p>
    <w:p>
      <w:r>
        <w:t xml:space="preserve">Ongelmana on, että Indonesia ei ole Jakarta...</w:t>
      </w:r>
    </w:p>
    <w:p>
      <w:r>
        <w:rPr>
          <w:b/>
          <w:u w:val="single"/>
        </w:rPr>
        <w:t xml:space="preserve">210816</w:t>
      </w:r>
    </w:p>
    <w:p>
      <w:r>
        <w:t xml:space="preserve">RT USER: Ne, jotka ovat suorasukaisia, pyydämme Retweet \xf0\x9f\x98\x81 URL-osoite</w:t>
      </w:r>
    </w:p>
    <w:p>
      <w:r>
        <w:rPr>
          <w:b/>
          <w:u w:val="single"/>
        </w:rPr>
        <w:t xml:space="preserve">210817</w:t>
      </w:r>
    </w:p>
    <w:p>
      <w:r>
        <w:t xml:space="preserve">Media Prima on itse asiassa huono. Heidän oli tehtävä kotiostoksia korealaisen yrityksen kanssa. Uutiset ovat vielä pahempia kuin valeuutiset. Kannattaa kääriä se noiden roskadraamojen joukkoon.</w:t>
      </w:r>
    </w:p>
    <w:p>
      <w:r>
        <w:rPr>
          <w:b/>
          <w:u w:val="single"/>
        </w:rPr>
        <w:t xml:space="preserve">210818</w:t>
      </w:r>
    </w:p>
    <w:p>
      <w:r>
        <w:t xml:space="preserve">hari hari makan babi berbentuk wang haram. muka pun mcm babi. perangai lebih babi dari babi.\n\npolitikus ronggeng babi'</w:t>
      </w:r>
    </w:p>
    <w:p>
      <w:r>
        <w:rPr>
          <w:b/>
          <w:u w:val="single"/>
        </w:rPr>
        <w:t xml:space="preserve">210819</w:t>
      </w:r>
    </w:p>
    <w:p>
      <w:r>
        <w:t xml:space="preserve">Allahu Akbar RakyatBersamaFPI hajottaaGMBI CopotKapoldaJabar SaveUlama GaduhKarenaAhok Ulama GaduhKarena Ahok</w:t>
      </w:r>
    </w:p>
    <w:p>
      <w:r>
        <w:rPr>
          <w:b/>
          <w:u w:val="single"/>
        </w:rPr>
        <w:t xml:space="preserve">210820</w:t>
      </w:r>
    </w:p>
    <w:p>
      <w:r>
        <w:t xml:space="preserve">1. OUST AHOK 2. JOKOWIn syrjäyttäminen</w:t>
      </w:r>
    </w:p>
    <w:p>
      <w:r>
        <w:rPr>
          <w:b/>
          <w:u w:val="single"/>
        </w:rPr>
        <w:t xml:space="preserve">210821</w:t>
      </w:r>
    </w:p>
    <w:p>
      <w:r>
        <w:t xml:space="preserve">Gemasatukata omaksumalla Jambin paikallinen viisauskulttuuri Jambin tyypillinen kompangan-musiikkitaide; KÄYTTÄJÄ; KÄYTTÄJÄ; KÄYTTÄJÄ; KÄYTTÄJÄ; KÄYTTÄJÄ; KÄYTTÄJÄ; KÄYTTÄJÄ; KÄYTTÄJÄ</w:t>
      </w:r>
    </w:p>
    <w:p>
      <w:r>
        <w:rPr>
          <w:b/>
          <w:u w:val="single"/>
        </w:rPr>
        <w:t xml:space="preserve">210822</w:t>
      </w:r>
    </w:p>
    <w:p>
      <w:r>
        <w:t xml:space="preserve">USER Oletteko nähnyt Surabayaa vielä, sir? Kuinka hyvä on DKI:n järjestely? Kl mo nyapres rapiin ensimmäinen Jkt puhdas dr PKL tiellä ja jalkakäytävällä. Kl eilen hänen vastustajansa Ridwan Kamil/Risma/Nurdin Abdullah hävisi myös. Voitti, koska BTP on kristitty, joten häntä on helppo pelotella.</w:t>
      </w:r>
    </w:p>
    <w:p>
      <w:r>
        <w:rPr>
          <w:b/>
          <w:u w:val="single"/>
        </w:rPr>
        <w:t xml:space="preserve">210823</w:t>
      </w:r>
    </w:p>
    <w:p>
      <w:r>
        <w:t xml:space="preserve">USER USER Woo kapir kapir, joten jos kutsun sinua kapiriksi, se on loukkaavaa? Hahahah, niin köykäiset aivosi ovat. Te sanotte näin islamista, mutta en sano mitään erityistä muista uskonnoista. Olet suvaitsematon rasisti, tekopyhä, kapteeni, idiootti. Vaihda vain</w:t>
      </w:r>
    </w:p>
    <w:p>
      <w:r>
        <w:rPr>
          <w:b/>
          <w:u w:val="single"/>
        </w:rPr>
        <w:t xml:space="preserve">210824</w:t>
      </w:r>
    </w:p>
    <w:p>
      <w:r>
        <w:t xml:space="preserve">Kysymys: Miksi sosiaalisessa mediassa ei ole vihapuhetta Itä-Jaavan vaaleissa? ; Katso puolueiden kannatuskartta :)</w:t>
      </w:r>
    </w:p>
    <w:p>
      <w:r>
        <w:rPr>
          <w:b/>
          <w:u w:val="single"/>
        </w:rPr>
        <w:t xml:space="preserve">210825</w:t>
      </w:r>
    </w:p>
    <w:p>
      <w:r>
        <w:t xml:space="preserve">Ei vapaaehtoinen vaan voittajajoukkue anies sandi asma dewi vihan levitin</w:t>
      </w:r>
    </w:p>
    <w:p>
      <w:r>
        <w:rPr>
          <w:b/>
          <w:u w:val="single"/>
        </w:rPr>
        <w:t xml:space="preserve">210826</w:t>
      </w:r>
    </w:p>
    <w:p>
      <w:r>
        <w:t xml:space="preserve">KÄYTTÄJÄ Indomaretissa on hyvin hidasta. En ole kuitenkaan ostoksilla. Menen vain pankkiautomaatille.</w:t>
      </w:r>
    </w:p>
    <w:p>
      <w:r>
        <w:rPr>
          <w:b/>
          <w:u w:val="single"/>
        </w:rPr>
        <w:t xml:space="preserve">210827</w:t>
      </w:r>
    </w:p>
    <w:p>
      <w:r>
        <w:t xml:space="preserve">KÄYTTÄJÄ Oiya, muistan, että petit minua käyttämällä tuota ngewe ngewe -tapahtumaa, eikö niin?</w:t>
      </w:r>
    </w:p>
    <w:p>
      <w:r>
        <w:rPr>
          <w:b/>
          <w:u w:val="single"/>
        </w:rPr>
        <w:t xml:space="preserve">210828</w:t>
      </w:r>
    </w:p>
    <w:p>
      <w:r>
        <w:t xml:space="preserve">KÄYTTÄJÄ KÄYTTÄJÄ Tämä on ensimmäinen kerta, kun on presidenttiehdokas, joka on tyhmä bin tyhmä ... provosoiva sävy niin ya shucks on uskoa minun ihme....!!!!! #capresgoblok'</w:t>
      </w:r>
    </w:p>
    <w:p>
      <w:r>
        <w:rPr>
          <w:b/>
          <w:u w:val="single"/>
        </w:rPr>
        <w:t xml:space="preserve">210829</w:t>
      </w:r>
    </w:p>
    <w:p>
      <w:r>
        <w:t xml:space="preserve">Seuraava tapahtuma Bang Karni, Ehdotan, Suojaa lapsia Koraanin lausumisen vaaroilta.</w:t>
      </w:r>
    </w:p>
    <w:p>
      <w:r>
        <w:rPr>
          <w:b/>
          <w:u w:val="single"/>
        </w:rPr>
        <w:t xml:space="preserve">210830</w:t>
      </w:r>
    </w:p>
    <w:p>
      <w:r>
        <w:t xml:space="preserve">RT KÄYTTÄJÄ KÄYTTÄJÄ Näetkö, että SBY:tä protestoitiin melkein joka päivä... ketään ei pidätetty? Nyt se on Jokowi, diktaattori näkyy. Kaikki pidätetään</w:t>
      </w:r>
    </w:p>
    <w:p>
      <w:r>
        <w:rPr>
          <w:b/>
          <w:u w:val="single"/>
        </w:rPr>
        <w:t xml:space="preserve">210831</w:t>
      </w:r>
    </w:p>
    <w:p>
      <w:r>
        <w:t xml:space="preserve">KÄYTTÄJÄ KÄYTTÄJÄ KÄYTTÄJÄ KÄYTTÄJÄ Pointtina on se, että Sumatralla on rikkauksia öljyn, kumin, palmuöljyn, hiilen ja niin edelleen muodossa, eikä se halua, että Javanan hallitus myy rikkauksiaan ulkomaalaisille ja korruptoituneille, varsinkaan se, että se voi harjoittaa islamilaista shariaa vailla</w:t>
      </w:r>
    </w:p>
    <w:p>
      <w:r>
        <w:rPr>
          <w:b/>
          <w:u w:val="single"/>
        </w:rPr>
        <w:t xml:space="preserve">210832</w:t>
      </w:r>
    </w:p>
    <w:p>
      <w:r>
        <w:t xml:space="preserve">KÄYTTÄJÄ Pak KÄYTTÄJÄ valtion virkamiehenä, sinun täytyy välittömästi tehdä presidentin asetus / Bill Islam on kielletty Indonesiassa</w:t>
      </w:r>
    </w:p>
    <w:p>
      <w:r>
        <w:rPr>
          <w:b/>
          <w:u w:val="single"/>
        </w:rPr>
        <w:t xml:space="preserve">210833</w:t>
      </w:r>
    </w:p>
    <w:p>
      <w:r>
        <w:t xml:space="preserve">D.Trump oli aikoinaan konkurssissa miljoonien dollarien edestä, mutta hän pystyi kääntämään tämän "varallisuuden" ja nousemaan Yhdysvaltain presidentiksi. Vaikka olen sinkku ja joskus hieman vetelän oloinen, olen rikkaampi kuin D.Trumpin nimellinen asema tuolloin.</w:t>
      </w:r>
    </w:p>
    <w:p>
      <w:r>
        <w:rPr>
          <w:b/>
          <w:u w:val="single"/>
        </w:rPr>
        <w:t xml:space="preserve">210834</w:t>
      </w:r>
    </w:p>
    <w:p>
      <w:r>
        <w:t xml:space="preserve">USER Lähettäjä on kampang. Jos haluatte tietää, mitä kampang tarkoittaa, kerron teille, että se on "paskiainen".</w:t>
      </w:r>
    </w:p>
    <w:p>
      <w:r>
        <w:rPr>
          <w:b/>
          <w:u w:val="single"/>
        </w:rPr>
        <w:t xml:space="preserve">210835</w:t>
      </w:r>
    </w:p>
    <w:p>
      <w:r>
        <w:t xml:space="preserve">RT USER, ymmärrätkö lain, joka koskee prostituoidun (S. An-Nur) syyttämistä? Onko tämä islamia vai kafiria? Tämä on oppineiden tehtävä. Ei yllyttää</w:t>
      </w:r>
    </w:p>
    <w:p>
      <w:r>
        <w:rPr>
          <w:b/>
          <w:u w:val="single"/>
        </w:rPr>
        <w:t xml:space="preserve">210836</w:t>
      </w:r>
    </w:p>
    <w:p>
      <w:r>
        <w:t xml:space="preserve">Valtiovarainministeriö verojen pääosaston (DGT) kautta tavoittelee vuoden 2018 verotulojen määräksi 1 454,5 biljoonaa IDR:ää.</w:t>
      </w:r>
    </w:p>
    <w:p>
      <w:r>
        <w:rPr>
          <w:b/>
          <w:u w:val="single"/>
        </w:rPr>
        <w:t xml:space="preserve">210837</w:t>
      </w:r>
    </w:p>
    <w:p>
      <w:r>
        <w:t xml:space="preserve">College muuttaa kaikki ajattelutavat kaverit haluan ostaa korvakorut aja ky \xe2\x80\x9cnajis kallis veto korjaaminen tehdä oman\xe2\x80\x9d pohjimmiltaan haluan menettää WKWK ya Allah :('</w:t>
      </w:r>
    </w:p>
    <w:p>
      <w:r>
        <w:rPr>
          <w:b/>
          <w:u w:val="single"/>
        </w:rPr>
        <w:t xml:space="preserve">210838</w:t>
      </w:r>
    </w:p>
    <w:p>
      <w:r>
        <w:t xml:space="preserve">KÄYTTÄJÄ KÄYTTÄJÄ Et ymmärrä vaihdon lakeja, se on ongelma. Ostaminen ja myyminen, johon liittyy rahaa, on erilaista kuin sellainen, johon ei liity rahaa. Rautaa vaihdetaan rautaan samoin kuin kameleita vaihdetaan kameleihin, joskin epätasa-arvoisesti. Se eroaa</w:t>
      </w:r>
    </w:p>
    <w:p>
      <w:r>
        <w:rPr>
          <w:b/>
          <w:u w:val="single"/>
        </w:rPr>
        <w:t xml:space="preserve">210839</w:t>
      </w:r>
    </w:p>
    <w:p>
      <w:r>
        <w:t xml:space="preserve">tämä prabowo-apina on todellakin söpö</w:t>
      </w:r>
    </w:p>
    <w:p>
      <w:r>
        <w:rPr>
          <w:b/>
          <w:u w:val="single"/>
        </w:rPr>
        <w:t xml:space="preserve">210840</w:t>
      </w:r>
    </w:p>
    <w:p>
      <w:r>
        <w:t xml:space="preserve">Synnyin muslimiperheeseen, ja valitsin oman polkuni tullakseni kristityksi. Tyttöystävän takia? Naapurusto? Ei, ei, ei, ei, ei, ei, ei, ei, ei, ei, ei, ei, ei, ei, ei, ei, ei, ei, ei, ei, ei, ei, ei, ei. Hän oli vain pieni vakuuttava tekijä.</w:t>
      </w:r>
    </w:p>
    <w:p>
      <w:r>
        <w:rPr>
          <w:b/>
          <w:u w:val="single"/>
        </w:rPr>
        <w:t xml:space="preserve">210841</w:t>
      </w:r>
    </w:p>
    <w:p>
      <w:r>
        <w:t xml:space="preserve">KÄYTTÄJÄ Katsokaa siis ihmisiä uskonnon kautta. En yleensä välitä ihmisten uskonnosta. Sitten kun menin hänen lähelleen, hän kirjoitti otsaansa "hän on kristitty". Ajattelin heti: "Pitäisikö minun muuttaa?"'</w:t>
      </w:r>
    </w:p>
    <w:p>
      <w:r>
        <w:rPr>
          <w:b/>
          <w:u w:val="single"/>
        </w:rPr>
        <w:t xml:space="preserve">210842</w:t>
      </w:r>
    </w:p>
    <w:p>
      <w:r>
        <w:t xml:space="preserve">RT KÄYTTÄJÄ KÄYTTÄJÄ KÄYTTÄJÄ KÄYTTÄJÄ Min onko totta, että tämä henkilö työskentelee verotoimistossa? Jos näin on, kuinka noloa KaPolrin kannalta, -</w:t>
      </w:r>
    </w:p>
    <w:p>
      <w:r>
        <w:rPr>
          <w:b/>
          <w:u w:val="single"/>
        </w:rPr>
        <w:t xml:space="preserve">210843</w:t>
      </w:r>
    </w:p>
    <w:p>
      <w:r>
        <w:t xml:space="preserve">Tämä vapautus ei ole yritys kristillistää, koska saadakseen katolisen kasteen on teknisesti katsoen läpäistävä vähintään yhden vuoden opinnot, joihin kuuluu neljä vaihetta. Avioliitto ei tee automaattisesti katolilaiseksi.</w:t>
      </w:r>
    </w:p>
    <w:p>
      <w:r>
        <w:rPr>
          <w:b/>
          <w:u w:val="single"/>
        </w:rPr>
        <w:t xml:space="preserve">210844</w:t>
      </w:r>
    </w:p>
    <w:p>
      <w:r>
        <w:t xml:space="preserve">kun barzan kysyi tällaisen harjoittelun sisällöstä, en ole yrittänyt täyttää uutta oikeusperustaa ja muita. joten näytät tyhmältä".</w:t>
      </w:r>
    </w:p>
    <w:p>
      <w:r>
        <w:rPr>
          <w:b/>
          <w:u w:val="single"/>
        </w:rPr>
        <w:t xml:space="preserve">210845</w:t>
      </w:r>
    </w:p>
    <w:p>
      <w:r>
        <w:t xml:space="preserve">USER onta ga berani'</w:t>
      </w:r>
    </w:p>
    <w:p>
      <w:r>
        <w:rPr>
          <w:b/>
          <w:u w:val="single"/>
        </w:rPr>
        <w:t xml:space="preserve">210846</w:t>
      </w:r>
    </w:p>
    <w:p>
      <w:r>
        <w:t xml:space="preserve">Väärä KÄYTTÄJÄ KÄYTTÄJÄ on se, että he kirjoittivat SYYTTÄJÄ KRISTILLISISTÄ PENALISTEISTA, yritä jos he kirjoittaisivat KUNNIA BAGINDA se ei olisi ongelma..cuih....</w:t>
      </w:r>
    </w:p>
    <w:p>
      <w:r>
        <w:rPr>
          <w:b/>
          <w:u w:val="single"/>
        </w:rPr>
        <w:t xml:space="preserve">210847</w:t>
      </w:r>
    </w:p>
    <w:p>
      <w:r>
        <w:t xml:space="preserve">KÄYTTÄJÄ KÄYTTÄJÄ KÄYTTÄJÄ KÄYTTÄJÄ KÄYTTÄJÄ Shamsir alam on muslimi, eikö niin? "Miksi hän loukkasi ulemia?</w:t>
      </w:r>
    </w:p>
    <w:p>
      <w:r>
        <w:rPr>
          <w:b/>
          <w:u w:val="single"/>
        </w:rPr>
        <w:t xml:space="preserve">210848</w:t>
      </w:r>
    </w:p>
    <w:p>
      <w:r>
        <w:t xml:space="preserve">Tällaista mallia on jo tarpeeksi; parempi #2019GantiPresiden.</w:t>
      </w:r>
    </w:p>
    <w:p>
      <w:r>
        <w:rPr>
          <w:b/>
          <w:u w:val="single"/>
        </w:rPr>
        <w:t xml:space="preserve">210849</w:t>
      </w:r>
    </w:p>
    <w:p>
      <w:r>
        <w:t xml:space="preserve">JÄSENET OSOITTAUTUIVAT KIINALAISIKSI, JOTKA OVAT KAIKKI SHUCKS. MITEN HE EIVÄT VOISI OLLA ILKEITÄ TERRORISTEJA. INDONESIA VALITSI G.</w:t>
      </w:r>
    </w:p>
    <w:p>
      <w:r>
        <w:rPr>
          <w:b/>
          <w:u w:val="single"/>
        </w:rPr>
        <w:t xml:space="preserve">210850</w:t>
      </w:r>
    </w:p>
    <w:p>
      <w:r>
        <w:t xml:space="preserve">eh vielä enemmän järkyttynyt hullu indo uk!!! indonesian kentel gw'</w:t>
      </w:r>
    </w:p>
    <w:p>
      <w:r>
        <w:rPr>
          <w:b/>
          <w:u w:val="single"/>
        </w:rPr>
        <w:t xml:space="preserve">210851</w:t>
      </w:r>
    </w:p>
    <w:p>
      <w:r>
        <w:t xml:space="preserve">RT USER: "Jos olen kaunis, mutta pilluni on ruskea, rakastatko sitä silti?</w:t>
      </w:r>
    </w:p>
    <w:p>
      <w:r>
        <w:rPr>
          <w:b/>
          <w:u w:val="single"/>
        </w:rPr>
        <w:t xml:space="preserve">210852</w:t>
      </w:r>
    </w:p>
    <w:p>
      <w:r>
        <w:t xml:space="preserve">Onko rekrytoija, joka haluaa leikkiä hänen pillullaan? Longrep ya'</w:t>
      </w:r>
    </w:p>
    <w:p>
      <w:r>
        <w:rPr>
          <w:b/>
          <w:u w:val="single"/>
        </w:rPr>
        <w:t xml:space="preserve">210853</w:t>
      </w:r>
    </w:p>
    <w:p>
      <w:r>
        <w:t xml:space="preserve">Rehellisyys on todellakin kallista. Vain #2019GantiPresidentti voi vapauttaa NKRI:n oman kansakuntansa pettämisestä. Cc KÄYTTÄJÄ KÄYTTÄJÄ KÄYTTÄJÄ KÄYTTÄJÄ KÄYTTÄJÄ KÄYTTÄJÄ KÄYTTÄJÄ</w:t>
      </w:r>
    </w:p>
    <w:p>
      <w:r>
        <w:rPr>
          <w:b/>
          <w:u w:val="single"/>
        </w:rPr>
        <w:t xml:space="preserve">210854</w:t>
      </w:r>
    </w:p>
    <w:p>
      <w:r>
        <w:t xml:space="preserve">Hän sanoi: "Elämä ei aina näytä ylöspäin. On aikoja, jolloin on tarpeen katsoa alaspäin, katsoa alaspäin. Ole kiitollinen siitä, että olet vielä hengissä ilman vammoja ja voit nähdä. Et vain muista lapsuusmuistojasi. Olen samanlainen. Ei ole mitään vikaa. Ei mitään outoa...'</w:t>
      </w:r>
    </w:p>
    <w:p>
      <w:r>
        <w:rPr>
          <w:b/>
          <w:u w:val="single"/>
        </w:rPr>
        <w:t xml:space="preserve">210855</w:t>
      </w:r>
    </w:p>
    <w:p>
      <w:r>
        <w:t xml:space="preserve">Cape lohilta kysyttiin \xe2\x80\x9chamil taas kah? \xe2\x80\x9d Joten voin vain vastata hymyillen ... Olen lihava naah en raskaana! \xf0\x9f\x98\xad URL-osoite</w:t>
      </w:r>
    </w:p>
    <w:p>
      <w:r>
        <w:rPr>
          <w:b/>
          <w:u w:val="single"/>
        </w:rPr>
        <w:t xml:space="preserve">210856</w:t>
      </w:r>
    </w:p>
    <w:p>
      <w:r>
        <w:t xml:space="preserve">USER USER Kiitos kiinalaisista merkeistä :v'</w:t>
      </w:r>
    </w:p>
    <w:p>
      <w:r>
        <w:rPr>
          <w:b/>
          <w:u w:val="single"/>
        </w:rPr>
        <w:t xml:space="preserve">210857</w:t>
      </w:r>
    </w:p>
    <w:p>
      <w:r>
        <w:t xml:space="preserve">KÄYTTÄJÄ KÄYTTÄJÄ KÄYTTÄJÄ KÄYTTÄJÄ KÄYTTÄJÄ Wuah vielä yksi ihminen taivaasta, mutta DONGO......'</w:t>
      </w:r>
    </w:p>
    <w:p>
      <w:r>
        <w:rPr>
          <w:b/>
          <w:u w:val="single"/>
        </w:rPr>
        <w:t xml:space="preserve">210858</w:t>
      </w:r>
    </w:p>
    <w:p>
      <w:r>
        <w:t xml:space="preserve">KÄYTTÄJÄ Kissanaamainen apina syö pisankia'</w:t>
      </w:r>
    </w:p>
    <w:p>
      <w:r>
        <w:rPr>
          <w:b/>
          <w:u w:val="single"/>
        </w:rPr>
        <w:t xml:space="preserve">210859</w:t>
      </w:r>
    </w:p>
    <w:p>
      <w:r>
        <w:t xml:space="preserve">KÄYTTÄJÄ KÄYTTÄJÄ BANI EGE HÄNEN NIMENSÄ AH GBLK'</w:t>
      </w:r>
    </w:p>
    <w:p>
      <w:r>
        <w:rPr>
          <w:b/>
          <w:u w:val="single"/>
        </w:rPr>
        <w:t xml:space="preserve">210860</w:t>
      </w:r>
    </w:p>
    <w:p>
      <w:r>
        <w:t xml:space="preserve"> Pysyvästi tyhmät ihmiset haluavat, että heille huomataan, että he eivät voi. Jälleen vauvan aivot liottaa lapsivesi . Johtuuko se habibin / kamelin virtsan juomisesta? \xf0\x9f\x</w:t>
      </w:r>
    </w:p>
    <w:p>
      <w:r>
        <w:rPr>
          <w:b/>
          <w:u w:val="single"/>
        </w:rPr>
        <w:t xml:space="preserve">210861</w:t>
      </w:r>
    </w:p>
    <w:p>
      <w:r>
        <w:t xml:space="preserve">Pitkään kristittynä oleminen ei takaa, että olemme hengellisesti kypsiä; meidän ei pitäisi kerskua.</w:t>
      </w:r>
    </w:p>
    <w:p>
      <w:r>
        <w:rPr>
          <w:b/>
          <w:u w:val="single"/>
        </w:rPr>
        <w:t xml:space="preserve">210862</w:t>
      </w:r>
    </w:p>
    <w:p>
      <w:r>
        <w:t xml:space="preserve">*Katsottuaan Länsi-Jaavan kansainvälisen lentokentän rakennushanketta Majalengkassa presidentti Joko Widodo käytti aikaa vierailla Länsi-Jaavan MUI:n toimistossa.</w:t>
      </w:r>
    </w:p>
    <w:p>
      <w:r>
        <w:rPr>
          <w:b/>
          <w:u w:val="single"/>
        </w:rPr>
        <w:t xml:space="preserve">210863</w:t>
      </w:r>
    </w:p>
    <w:p>
      <w:r>
        <w:t xml:space="preserve">KÄYTTÄJÄ Olen kyllästynyt olemaan bolot :( URL-osoite</w:t>
      </w:r>
    </w:p>
    <w:p>
      <w:r>
        <w:rPr>
          <w:b/>
          <w:u w:val="single"/>
        </w:rPr>
        <w:t xml:space="preserve">210864</w:t>
      </w:r>
    </w:p>
    <w:p>
      <w:r>
        <w:t xml:space="preserve">Anies Sandi on pian todistettu voittaneen saracenin takia.</w:t>
      </w:r>
    </w:p>
    <w:p>
      <w:r>
        <w:rPr>
          <w:b/>
          <w:u w:val="single"/>
        </w:rPr>
        <w:t xml:space="preserve">210865</w:t>
      </w:r>
    </w:p>
    <w:p>
      <w:r>
        <w:t xml:space="preserve">Monia muitakin muslimikysymyksiä sovelletaan. Lgbt:n sanotaan olevan henkilökohtainen synti. Hatta tu maksiat selkeimmin estetty kuin tarina ihmisten profeetta luth dh haudattu quran.\n\nKysymys on, me viittaamme tai ei Koraani elämässämme?</w:t>
      </w:r>
    </w:p>
    <w:p>
      <w:r>
        <w:rPr>
          <w:b/>
          <w:u w:val="single"/>
        </w:rPr>
        <w:t xml:space="preserve">210866</w:t>
      </w:r>
    </w:p>
    <w:p>
      <w:r>
        <w:t xml:space="preserve">KÄYTTÄJÄ KÄYTTÄJÄ perusministeri cebong,,, 2019ganti presiden dan ganti mentri agama sontoloyo munafikun'</w:t>
      </w:r>
    </w:p>
    <w:p>
      <w:r>
        <w:rPr>
          <w:b/>
          <w:u w:val="single"/>
        </w:rPr>
        <w:t xml:space="preserve">210867</w:t>
      </w:r>
    </w:p>
    <w:p>
      <w:r>
        <w:t xml:space="preserve">KÄYTTÄJÄ Gk ada ..vain siirtyi jälleen ulkomaalaisilta ulkomaalaisille, Indonesia on pelkkä sivustakatsoja.</w:t>
      </w:r>
    </w:p>
    <w:p>
      <w:r>
        <w:rPr>
          <w:b/>
          <w:u w:val="single"/>
        </w:rPr>
        <w:t xml:space="preserve">210868</w:t>
      </w:r>
    </w:p>
    <w:p>
      <w:r>
        <w:t xml:space="preserve">USER USER sanoi, ettei hän halua olla ulkomaalaisten kanssa, miten? epäjohdonmukainen donk'?</w:t>
      </w:r>
    </w:p>
    <w:p>
      <w:r>
        <w:rPr>
          <w:b/>
          <w:u w:val="single"/>
        </w:rPr>
        <w:t xml:space="preserve">210869</w:t>
      </w:r>
    </w:p>
    <w:p>
      <w:r>
        <w:t xml:space="preserve">Yrittäkää koordinoida mielenosoitus edustajainhuoneelle, kansan ääni hajottaa edustajainhuoneen ja pelastaa KPK:n.</w:t>
      </w:r>
    </w:p>
    <w:p>
      <w:r>
        <w:rPr>
          <w:b/>
          <w:u w:val="single"/>
        </w:rPr>
        <w:t xml:space="preserve">210870</w:t>
      </w:r>
    </w:p>
    <w:p>
      <w:r>
        <w:t xml:space="preserve">#kondoms\n\n*Minä haluan katsoa Marvel-elokuvan uudestaan televisiosta*\n\n\nIsä: Sinun ei pitäisi katsoa sitä, se on juutalaisten tekemä! Muslimit eivät voi katsoa elokuvia, joissa on juutalaisia elementtejä...: ... Selvä." "Sebel.</w:t>
      </w:r>
    </w:p>
    <w:p>
      <w:r>
        <w:rPr>
          <w:b/>
          <w:u w:val="single"/>
        </w:rPr>
        <w:t xml:space="preserve">210871</w:t>
      </w:r>
    </w:p>
    <w:p>
      <w:r>
        <w:t xml:space="preserve">KÄYTTÄJÄ paskiainen. hemmetti teitä, jotka kutsuitte minua tsundereksi.</w:t>
      </w:r>
    </w:p>
    <w:p>
      <w:r>
        <w:rPr>
          <w:b/>
          <w:u w:val="single"/>
        </w:rPr>
        <w:t xml:space="preserve">210872</w:t>
      </w:r>
    </w:p>
    <w:p>
      <w:r>
        <w:t xml:space="preserve">Runkkari et uskalla vastata uudestaan, senkin pelkurimainen KÄYTTÄJÄ bruakakakakakak :D''</w:t>
      </w:r>
    </w:p>
    <w:p>
      <w:r>
        <w:rPr>
          <w:b/>
          <w:u w:val="single"/>
        </w:rPr>
        <w:t xml:space="preserve">210873</w:t>
      </w:r>
    </w:p>
    <w:p>
      <w:r>
        <w:t xml:space="preserve">Haluan uuden kuvernöörini</w:t>
      </w:r>
    </w:p>
    <w:p>
      <w:r>
        <w:rPr>
          <w:b/>
          <w:u w:val="single"/>
        </w:rPr>
        <w:t xml:space="preserve">210874</w:t>
      </w:r>
    </w:p>
    <w:p>
      <w:r>
        <w:t xml:space="preserve">Jatkakaa Pak USERin paljastamista, jotka ovat niitä, jotka yrittävät "ostaa" teitä ja puoluettanne, me indonesialaiset tuemme ketä tahansa, joka uskaltaa taistella nykyaikaisten valloittajien valtaa vastaan, herra.; #2019gantipresiden ; #jokowiend2019</w:t>
      </w:r>
    </w:p>
    <w:p>
      <w:r>
        <w:rPr>
          <w:b/>
          <w:u w:val="single"/>
        </w:rPr>
        <w:t xml:space="preserve">210875</w:t>
      </w:r>
    </w:p>
    <w:p>
      <w:r>
        <w:t xml:space="preserve">KÄYTTÄJÄ KÄYTTÄJÄ Kansanedustajat cocot tok ... \nomong apa berak'</w:t>
      </w:r>
    </w:p>
    <w:p>
      <w:r>
        <w:rPr>
          <w:b/>
          <w:u w:val="single"/>
        </w:rPr>
        <w:t xml:space="preserve">210876</w:t>
      </w:r>
    </w:p>
    <w:p>
      <w:r>
        <w:t xml:space="preserve">RT KÄYTTÄJÄ KÄYTTÄJÄ KÄYTTÄJÄ KÄYTTÄJÄ KÄYTTÄJÄ KÄYTTÄJÄ 7. Jokowin hallinnon uusi aikakausi lupaa ratkaista tämän tapauksen. Mutta se kaikki oli huijausta</w:t>
      </w:r>
    </w:p>
    <w:p>
      <w:r>
        <w:rPr>
          <w:b/>
          <w:u w:val="single"/>
        </w:rPr>
        <w:t xml:space="preserve">210877</w:t>
      </w:r>
    </w:p>
    <w:p>
      <w:r>
        <w:t xml:space="preserve">Tiedätkö, miten kuolla?</w:t>
      </w:r>
    </w:p>
    <w:p>
      <w:r>
        <w:rPr>
          <w:b/>
          <w:u w:val="single"/>
        </w:rPr>
        <w:t xml:space="preserve">210878</w:t>
      </w:r>
    </w:p>
    <w:p>
      <w:r>
        <w:t xml:space="preserve">Sinun suusi haisee sian tai, ARAB PRIBUMI orba puolustaja KÄYTTÄJÄN SPT SHAMEFUL! HIH BNYK BACOT DICULIK LOE SM PRESIDENT BUBAR'2030! URL</w:t>
      </w:r>
    </w:p>
    <w:p>
      <w:r>
        <w:rPr>
          <w:b/>
          <w:u w:val="single"/>
        </w:rPr>
        <w:t xml:space="preserve">210879</w:t>
      </w:r>
    </w:p>
    <w:p>
      <w:r>
        <w:t xml:space="preserve">"Shinobeja, jotka rikkovat sääntöjä, kutsutaan roskaväeksi, mutta shinobit, jotka hylkäävät ystävänsä, ovat roskaväkeä alhaisempia." - Uchiha Obito (Naruto)'</w:t>
      </w:r>
    </w:p>
    <w:p>
      <w:r>
        <w:rPr>
          <w:b/>
          <w:u w:val="single"/>
        </w:rPr>
        <w:t xml:space="preserve">210880</w:t>
      </w:r>
    </w:p>
    <w:p>
      <w:r>
        <w:t xml:space="preserve">KÄYTTÄJÄ KÄYTTÄJÄ Nganu älä blng copras capres lopeta dl kuvernöörinä ehhh tau tau nya nyapres nganu nykyisiä lupauksia ei ole pidetty nganu aaa nganu jo kyllä dilan #balikiinkesolo #2019GantiPresideni</w:t>
      </w:r>
    </w:p>
    <w:p>
      <w:r>
        <w:rPr>
          <w:b/>
          <w:u w:val="single"/>
        </w:rPr>
        <w:t xml:space="preserve">210881</w:t>
      </w:r>
    </w:p>
    <w:p>
      <w:r>
        <w:t xml:space="preserve">Ihmisiä hämmästyttää, jos KKK:sta itsestään tulee lopulta markkinatalous eikä enää 100-prosenttisesti tiukka kommunistinen valtio, jota johdetaan kuten Mao Zedongin ja Liu Shaoqin aikana.</w:t>
      </w:r>
    </w:p>
    <w:p>
      <w:r>
        <w:rPr>
          <w:b/>
          <w:u w:val="single"/>
        </w:rPr>
        <w:t xml:space="preserve">210882</w:t>
      </w:r>
    </w:p>
    <w:p>
      <w:r>
        <w:t xml:space="preserve">Luonto ei petä herra Lukmania, mutta Koraania on uskottava, koska Allah SWT PETTÄÄ, Allah SWT:n nimittämä profeetta pettää myös.</w:t>
      </w:r>
    </w:p>
    <w:p>
      <w:r>
        <w:rPr>
          <w:b/>
          <w:u w:val="single"/>
        </w:rPr>
        <w:t xml:space="preserve">210883</w:t>
      </w:r>
    </w:p>
    <w:p>
      <w:r>
        <w:t xml:space="preserve"/>
      </w:r>
    </w:p>
    <w:p>
      <w:r>
        <w:rPr>
          <w:b/>
          <w:u w:val="single"/>
        </w:rPr>
        <w:t xml:space="preserve">210884</w:t>
      </w:r>
    </w:p>
    <w:p>
      <w:r>
        <w:t xml:space="preserve">RT USER: RT USER: RT USER: RT USER: RT USER: Mantab governor of your choice br�???�???? ; USER; USER; USER; USER; USER; USER; USER; USER; USER; pdhal siisteys on osa uskoa. Epäile siis Aniesin ja Sandin uskoa.</w:t>
      </w:r>
    </w:p>
    <w:p>
      <w:r>
        <w:rPr>
          <w:b/>
          <w:u w:val="single"/>
        </w:rPr>
        <w:t xml:space="preserve">210885</w:t>
      </w:r>
    </w:p>
    <w:p>
      <w:r>
        <w:t xml:space="preserve">Tiedotusvälineet Indonesiassa: Kommunistinen Kiina</w:t>
      </w:r>
    </w:p>
    <w:p>
      <w:r>
        <w:rPr>
          <w:b/>
          <w:u w:val="single"/>
        </w:rPr>
        <w:t xml:space="preserve">210886</w:t>
      </w:r>
    </w:p>
    <w:p>
      <w:r>
        <w:t xml:space="preserve">Harjoituskuutiot</w:t>
      </w:r>
    </w:p>
    <w:p>
      <w:r>
        <w:rPr>
          <w:b/>
          <w:u w:val="single"/>
        </w:rPr>
        <w:t xml:space="preserve">210887</w:t>
      </w:r>
    </w:p>
    <w:p>
      <w:r>
        <w:t xml:space="preserve"> Olemme poistuneet pimeästä keskiajasta vuosisatoja sitten. T</w:t>
      </w:r>
    </w:p>
    <w:p>
      <w:r>
        <w:rPr>
          <w:b/>
          <w:u w:val="single"/>
        </w:rPr>
        <w:t xml:space="preserve">210888</w:t>
      </w:r>
    </w:p>
    <w:p>
      <w:r>
        <w:t xml:space="preserve">KÄYTTÄJÄ Maailma on täynnä kaltaisiasi tekopyhiä tekopyhiä.\nJos kyseessä olisi Ahok, sanoisitko JOS SE EI OLE VÄÄRIN, MIKSI PAKOTAA PAKOTAA? \nMutta koska perverssi on inhottava, nuolet omaa pilluasi... valehtelet itsellesi... et kysy, miksi pakenet, jos se ei ole väärin.\nMEME</w:t>
      </w:r>
    </w:p>
    <w:p>
      <w:r>
        <w:rPr>
          <w:b/>
          <w:u w:val="single"/>
        </w:rPr>
        <w:t xml:space="preserve">210889</w:t>
      </w:r>
    </w:p>
    <w:p>
      <w:r>
        <w:t xml:space="preserve">Toivottavasti USER Pak -koalitio voi olla viisaampi määritellessään, kuka varapresidenttiehdokas on PS:n mukana vuoden 2019 presidentinvaaleissa; Ehdotukseni ei välttämättä ole koalitiopuolueesta, vaan se voi olla muista luvuista, jotka myyvät enemmän ja joilla on suuri vaalien arvo. Legowoidaan toisiamme;</w:t>
      </w:r>
    </w:p>
    <w:p>
      <w:r>
        <w:rPr>
          <w:b/>
          <w:u w:val="single"/>
        </w:rPr>
        <w:t xml:space="preserve">210890</w:t>
      </w:r>
    </w:p>
    <w:p>
      <w:r>
        <w:t xml:space="preserve">RT KÄYTTÄJÄ KÄYTTÄJÄ Ntar huusi uhrin uhriksi joutumisesta "ihmiset palvovat, miksi se on kielletty islaminvastaisen hallinnon toimesta" :))</w:t>
      </w:r>
    </w:p>
    <w:p>
      <w:r>
        <w:rPr>
          <w:b/>
          <w:u w:val="single"/>
        </w:rPr>
        <w:t xml:space="preserve">210891</w:t>
      </w:r>
    </w:p>
    <w:p>
      <w:r>
        <w:t xml:space="preserve">RT USER USER Prabowon on otettava vastuu palaneen koulun jälleenrakentamisesta.</w:t>
      </w:r>
    </w:p>
    <w:p>
      <w:r>
        <w:rPr>
          <w:b/>
          <w:u w:val="single"/>
        </w:rPr>
        <w:t xml:space="preserve">210892</w:t>
      </w:r>
    </w:p>
    <w:p>
      <w:r>
        <w:t xml:space="preserve">KÄYTTÄJÄ KÄYTTÄJÄ KÄYTTÄJÄ KÄYTTÄJÄ Käyttäjä Käyttäjä Käyttäjä Käyttäjä Itse asiassa bani togel perustettiin uskonnollisten ratsastajien rahoittajien käyttöön, eikö? \xf0\x9f\x98\x81'</w:t>
      </w:r>
    </w:p>
    <w:p>
      <w:r>
        <w:rPr>
          <w:b/>
          <w:u w:val="single"/>
        </w:rPr>
        <w:t xml:space="preserve">210893</w:t>
      </w:r>
    </w:p>
    <w:p>
      <w:r>
        <w:t xml:space="preserve">Jos tapaus, joka kietoo muslimit poliisi toimii nopeasti, vuoro rienaaja Al - Koraani näyttää olevan hyvin hidas vankila ahok</w:t>
      </w:r>
    </w:p>
    <w:p>
      <w:r>
        <w:rPr>
          <w:b/>
          <w:u w:val="single"/>
        </w:rPr>
        <w:t xml:space="preserve">210894</w:t>
      </w:r>
    </w:p>
    <w:p>
      <w:r>
        <w:t xml:space="preserve">KÄYTTÄJÄ Hei, Yksityiskohtaisempia tietoja tapahtuman turvallisuuskysymyksistä ei voida selittää, koska ne ovat luottamuksellisia.</w:t>
      </w:r>
    </w:p>
    <w:p>
      <w:r>
        <w:rPr>
          <w:b/>
          <w:u w:val="single"/>
        </w:rPr>
        <w:t xml:space="preserve">210895</w:t>
      </w:r>
    </w:p>
    <w:p>
      <w:r>
        <w:t xml:space="preserve">Inhoan sitä, että ihmiset puhuvat Avengerin spoilereista. yaelahhh!!!! Ennen kuin Avenger ilmestyi, muitakin elokuvia kohdeltiin samalla tavalla, eivätkä he protestoineet. miksi he protestoivat nyt?!? bacot'</w:t>
      </w:r>
    </w:p>
    <w:p>
      <w:r>
        <w:rPr>
          <w:b/>
          <w:u w:val="single"/>
        </w:rPr>
        <w:t xml:space="preserve">210896</w:t>
      </w:r>
    </w:p>
    <w:p>
      <w:r>
        <w:t xml:space="preserve">Kafir tarkoittaa "sulkea sydämensä totuudelta", kun taas muslimi tarkoittaa "pelastua"\nEi-muslimit "eivät pelastu"\nIslamin ulkopuolisia ihmisiä kutsutaan mieluummin ei-muslimeiksi "ihmisiksi, jotka eivät pelastu" kuin kafiireiksi "ihmisiksi, jotka sulkevat sydämensä"\xf0\x9f\x98</w:t>
      </w:r>
    </w:p>
    <w:p>
      <w:r>
        <w:rPr>
          <w:b/>
          <w:u w:val="single"/>
        </w:rPr>
        <w:t xml:space="preserve">210897</w:t>
      </w:r>
    </w:p>
    <w:p>
      <w:r>
        <w:t xml:space="preserve">USER Mikä warteg-pöytäliina on tämä komea'</w:t>
      </w:r>
    </w:p>
    <w:p>
      <w:r>
        <w:rPr>
          <w:b/>
          <w:u w:val="single"/>
        </w:rPr>
        <w:t xml:space="preserve">210898</w:t>
      </w:r>
    </w:p>
    <w:p>
      <w:r>
        <w:t xml:space="preserve">Kulttuurivaihto</w:t>
      </w:r>
    </w:p>
    <w:p>
      <w:r>
        <w:rPr>
          <w:b/>
          <w:u w:val="single"/>
        </w:rPr>
        <w:t xml:space="preserve">210899</w:t>
      </w:r>
    </w:p>
    <w:p>
      <w:r>
        <w:t xml:space="preserve">KÄYTTÄJÄ indiehome on sotku. kerran niin ärsytti, teknikko tuli useita kertoja vain tarkistaa, jättää, eivät ratkaise liian.\n\nsampe 7 päivää, lopulta jouduin käyttämään ketebelece alkaen pääjohtaja + kirjoittaa Kompas sanomalehti. Asia oli ratkaistu 1 tunnin kuluessa. Ngehe~</w:t>
      </w:r>
    </w:p>
    <w:p>
      <w:r>
        <w:rPr>
          <w:b/>
          <w:u w:val="single"/>
        </w:rPr>
        <w:t xml:space="preserve">210900</w:t>
      </w:r>
    </w:p>
    <w:p>
      <w:r>
        <w:t xml:space="preserve">KÄYTTÄJÄ Jos aiemmin vapaata seksiä on voitu valvoa säännöksillä ja laeilla, niin myös LGBT:n kaltaisessa uudessa kulttuurissa voidaan ottaa käyttöön sopiva mekanismi sen valvomiseksi. Voimme estää ei-toivottuja asioita tapahtumasta ilman asianmukaista puolustusta.</w:t>
      </w:r>
    </w:p>
    <w:p>
      <w:r>
        <w:rPr>
          <w:b/>
          <w:u w:val="single"/>
        </w:rPr>
        <w:t xml:space="preserve">210901</w:t>
      </w:r>
    </w:p>
    <w:p>
      <w:r>
        <w:t xml:space="preserve">KÄYTTÄJÄ KÄYTTÄJÄ Kun olet vienyt koululaiset katsomaan virtuaalimaailmaa, miten on mahdollista, että on olemassa lause, joka sopii gembel warnet mknya lgs aq cc in jotta ei unohdeta\xf0\x9f\x98\x81\xf0\x9f\x98\x81\xf0\x9f\x98\x81 '</w:t>
      </w:r>
    </w:p>
    <w:p>
      <w:r>
        <w:rPr>
          <w:b/>
          <w:u w:val="single"/>
        </w:rPr>
        <w:t xml:space="preserve">210902</w:t>
      </w:r>
    </w:p>
    <w:p>
      <w:r>
        <w:t xml:space="preserve">PKI on illuusio Todellinen uhka NKRI:lle on USER ja Neo Orban kätyrit sekä FPI FUI ja ISISia palvovat khilafah-ryhmät. Ole valppaana!</w:t>
      </w:r>
    </w:p>
    <w:p>
      <w:r>
        <w:rPr>
          <w:b/>
          <w:u w:val="single"/>
        </w:rPr>
        <w:t xml:space="preserve">210903</w:t>
      </w:r>
    </w:p>
    <w:p>
      <w:r>
        <w:t xml:space="preserve">KÄYTTÄJÄ KÄYTTÄJÄ KÄYTTÄJÄ Kaunis nimesi ei sovi yhteen mädän sydämesi kanssa!!! Väität olevasi uskonnollinen, mutta käyttäydyt paremmin kuin epäjumalanpalvelijat, millä perusteella voit kutsua minua tadpoleksi? Näytä minulle jae pyhästä kirjastasi, pitäisikö ihmisiä kutsua tadpoleiksi? Aivosi ovat pinnalliset, teeskentelet olevasi uskonnollinen, mutta käyttäydyt kuin olisit tadpole?</w:t>
      </w:r>
    </w:p>
    <w:p>
      <w:r>
        <w:rPr>
          <w:b/>
          <w:u w:val="single"/>
        </w:rPr>
        <w:t xml:space="preserve">210904</w:t>
      </w:r>
    </w:p>
    <w:p>
      <w:r>
        <w:t xml:space="preserve">KÄYTTÄJÄ KÄYTTÄJÄ Mitä tarkalleen ottaen etsit ja mitä haluat saada? RI kaaoksessa...? Jaettu...? RI:n sisällissota...? Jos toivot sitä... mitä saat? Et saa mitään muuta kuin kurjuutta, syömisvaikeuksia ja elämän mahdollisuutta.</w:t>
      </w:r>
    </w:p>
    <w:p>
      <w:r>
        <w:rPr>
          <w:b/>
          <w:u w:val="single"/>
        </w:rPr>
        <w:t xml:space="preserve">210905</w:t>
      </w:r>
    </w:p>
    <w:p>
      <w:r>
        <w:t xml:space="preserve">*toimistossa* NTV: *näytetään uutinen kourakuskista, joka lähetti tappouhkauksen kuurolle tytölle*\nBundo: </w:t>
      </w:r>
    </w:p>
    <w:p>
      <w:r>
        <w:rPr>
          <w:b/>
          <w:u w:val="single"/>
        </w:rPr>
        <w:t xml:space="preserve">210906</w:t>
      </w:r>
    </w:p>
    <w:p>
      <w:r>
        <w:t xml:space="preserve">KÄYTTÄJÄ KÄYTTÄJÄ Näiden edustajainhuoneen jäsenten laatu on niin alhaista, että se on maksimissaan...\n#shameOnYou lah'</w:t>
      </w:r>
    </w:p>
    <w:p>
      <w:r>
        <w:rPr>
          <w:b/>
          <w:u w:val="single"/>
        </w:rPr>
        <w:t xml:space="preserve">210907</w:t>
      </w:r>
    </w:p>
    <w:p>
      <w:r>
        <w:t xml:space="preserve">Älä ole niin ylpeä sanoessasi, että pystyt parantamaan sen, sinulla on kyrpä, ei meki.</w:t>
      </w:r>
    </w:p>
    <w:p>
      <w:r>
        <w:rPr>
          <w:b/>
          <w:u w:val="single"/>
        </w:rPr>
        <w:t xml:space="preserve">210908</w:t>
      </w:r>
    </w:p>
    <w:p>
      <w:r>
        <w:t xml:space="preserve">KÄYTTÄJÄ KÄYTTÄJÄ Oikeus ... Kertokaa muille, että ovat ulkomaalaisvastaisia, on heidän vuoronsa, että heidän sosiaalisen median tilinsä estetään, demooooooooo ... Nyinyiiiiiir ... Eh tuovat tavaroita Kiinasta joka tapauksessa ...</w:t>
      </w:r>
    </w:p>
    <w:p>
      <w:r>
        <w:rPr>
          <w:b/>
          <w:u w:val="single"/>
        </w:rPr>
        <w:t xml:space="preserve">210909</w:t>
      </w:r>
    </w:p>
    <w:p>
      <w:r>
        <w:t xml:space="preserve">Olen niin tyhmä, että rakastan jotakuta, joka ei selvästikään rakasta minua eikä ajattele tunteitani lainkaan.</w:t>
      </w:r>
    </w:p>
    <w:p>
      <w:r>
        <w:rPr>
          <w:b/>
          <w:u w:val="single"/>
        </w:rPr>
        <w:t xml:space="preserve">210910</w:t>
      </w:r>
    </w:p>
    <w:p>
      <w:r>
        <w:t xml:space="preserve">Miksi merkitä URL-kalkkuna</w:t>
      </w:r>
    </w:p>
    <w:p>
      <w:r>
        <w:rPr>
          <w:b/>
          <w:u w:val="single"/>
        </w:rPr>
        <w:t xml:space="preserve">210911</w:t>
      </w:r>
    </w:p>
    <w:p>
      <w:r>
        <w:t xml:space="preserve">KÄYTTÄJÄ Miksi hyvät ihmiset joutuvat aina koetukselle joutuessaan tekemisiin ääliöiden kanssa? \xf0\x9f\x98\x82'</w:t>
      </w:r>
    </w:p>
    <w:p>
      <w:r>
        <w:rPr>
          <w:b/>
          <w:u w:val="single"/>
        </w:rPr>
        <w:t xml:space="preserve">210912</w:t>
      </w:r>
    </w:p>
    <w:p>
      <w:r>
        <w:t xml:space="preserve">KÄYTTÄJÄ KÄYTTÄJÄ Ole tietoinen jabar ulama eivät halua olla tamen tämän cungkring.; Hän on kasvot DASAMUKA sydän petruk DASAMUKA kasvot</w:t>
      </w:r>
    </w:p>
    <w:p>
      <w:r>
        <w:rPr>
          <w:b/>
          <w:u w:val="single"/>
        </w:rPr>
        <w:t xml:space="preserve">210913</w:t>
      </w:r>
    </w:p>
    <w:p>
      <w:r>
        <w:t xml:space="preserve">KÄYTTÄJÄ Tyhjä tynnyri on kovaääninen, eikö? ..... viettelyn sanojen tuudittamana, hänen laulustaan tulevat säkeet tuudittavat joskus myös kuulijan (joka bloon ehdottomasti tuuditettu)'</w:t>
      </w:r>
    </w:p>
    <w:p>
      <w:r>
        <w:rPr>
          <w:b/>
          <w:u w:val="single"/>
        </w:rPr>
        <w:t xml:space="preserve">210914</w:t>
      </w:r>
    </w:p>
    <w:p>
      <w:r>
        <w:t xml:space="preserve">KÄYTTÄJÄ KÄYTTÄJÄ ehdottomasti kafir bahlul bong200 \xf0\x9f\x98\x82\xf0\x9f\x98\x82'</w:t>
      </w:r>
    </w:p>
    <w:p>
      <w:r>
        <w:rPr>
          <w:b/>
          <w:u w:val="single"/>
        </w:rPr>
        <w:t xml:space="preserve">210915</w:t>
      </w:r>
    </w:p>
    <w:p>
      <w:r>
        <w:t xml:space="preserve">"Se, joka jättää rukouksen tahallaan pois, on avoimesti epäuskoinen." (Attabrani)".</w:t>
      </w:r>
    </w:p>
    <w:p>
      <w:r>
        <w:rPr>
          <w:b/>
          <w:u w:val="single"/>
        </w:rPr>
        <w:t xml:space="preserve">210916</w:t>
      </w:r>
    </w:p>
    <w:p>
      <w:r>
        <w:t xml:space="preserve">USER USER Bahtiar mabok fifis onta'</w:t>
      </w:r>
    </w:p>
    <w:p>
      <w:r>
        <w:rPr>
          <w:b/>
          <w:u w:val="single"/>
        </w:rPr>
        <w:t xml:space="preserve">210917</w:t>
      </w:r>
    </w:p>
    <w:p>
      <w:r>
        <w:t xml:space="preserve">KÄYTTÄJÄ KÄYTTÄJÄ KÄYTTÄJÄ KÄYTTÄJÄ Loppujen lopuksi raadot löydettiin -</w:t>
      </w:r>
    </w:p>
    <w:p>
      <w:r>
        <w:rPr>
          <w:b/>
          <w:u w:val="single"/>
        </w:rPr>
        <w:t xml:space="preserve">210918</w:t>
      </w:r>
    </w:p>
    <w:p>
      <w:r>
        <w:t xml:space="preserve">Olen samaa mieltä LBP:n kanssa; KPU:n on asetettava vain yksi teema; ; Esimerkiksi:; #2019GantiPresiden; #2019PresidenBaru; ; ... ; Luhut Prabowolle: Jos pakenet, älä puhu uskonnosta;</w:t>
      </w:r>
    </w:p>
    <w:p>
      <w:r>
        <w:rPr>
          <w:b/>
          <w:u w:val="single"/>
        </w:rPr>
        <w:t xml:space="preserve">210919</w:t>
      </w:r>
    </w:p>
    <w:p>
      <w:r>
        <w:t xml:space="preserve">Etelä-Sumatran kuvernööri Alex Noerdin esittelee Aasian kisoja Sakon alipiirin asukkaille.</w:t>
      </w:r>
    </w:p>
    <w:p>
      <w:r>
        <w:rPr>
          <w:b/>
          <w:u w:val="single"/>
        </w:rPr>
        <w:t xml:space="preserve">210920</w:t>
      </w:r>
    </w:p>
    <w:p>
      <w:r>
        <w:t xml:space="preserve">.; Sotilaskuvernöörin toimisto, nyt Korem 031 Wira Bima; Lähde: Google; �??�??�??�?????; Lähetä tai tag�????</w:t>
      </w:r>
    </w:p>
    <w:p>
      <w:r>
        <w:rPr>
          <w:b/>
          <w:u w:val="single"/>
        </w:rPr>
        <w:t xml:space="preserve">210921</w:t>
      </w:r>
    </w:p>
    <w:p>
      <w:r>
        <w:t xml:space="preserve">On olemassa ratkaisu, estäminen. Tehokas? Ei oikeastaan, koska huomenna luodaan taas uusi tili, sambarin jätteet taas \xf0\x9f\x98\x81\nMeidän on pystyttävä ylläpitämään kedsmaian omissa kojuissamme, jotta emme hajota sosiaalisen median roskia, joista ei ole mitään hyötyä. #loncengbuatsambarcu</w:t>
      </w:r>
    </w:p>
    <w:p>
      <w:r>
        <w:rPr>
          <w:b/>
          <w:u w:val="single"/>
        </w:rPr>
        <w:t xml:space="preserve">210922</w:t>
      </w:r>
    </w:p>
    <w:p>
      <w:r>
        <w:t xml:space="preserve">USER Baktang ah team kapir kauuu'</w:t>
      </w:r>
    </w:p>
    <w:p>
      <w:r>
        <w:rPr>
          <w:b/>
          <w:u w:val="single"/>
        </w:rPr>
        <w:t xml:space="preserve">210923</w:t>
      </w:r>
    </w:p>
    <w:p>
      <w:r>
        <w:t xml:space="preserve">6. Saat salaisen ilmoitusviestin, jossa voit vaihtaa lippusi. Lunastus voidaan tehdä vain stadionilla 6 tuntia - 1 tunti ennen aloituspotkua TCash-erikoiskassoilla; ; 7. Varmista, että sinulla on TCash, jotta saat jopa 20 %:n erikoisalennukset. TCashia voi käyttää vain</w:t>
      </w:r>
    </w:p>
    <w:p>
      <w:r>
        <w:rPr>
          <w:b/>
          <w:u w:val="single"/>
        </w:rPr>
        <w:t xml:space="preserve">210924</w:t>
      </w:r>
    </w:p>
    <w:p>
      <w:r>
        <w:t xml:space="preserve">KÄYTTÄJÄ HEH INHOTTAA OLEN HETI UNFRIENDED SINUA IKUISESTI VAIN TIETÄÄ MAKU'</w:t>
      </w:r>
    </w:p>
    <w:p>
      <w:r>
        <w:rPr>
          <w:b/>
          <w:u w:val="single"/>
        </w:rPr>
        <w:t xml:space="preserve">210925</w:t>
      </w:r>
    </w:p>
    <w:p>
      <w:r>
        <w:t xml:space="preserve"/>
      </w:r>
    </w:p>
    <w:p>
      <w:r>
        <w:rPr>
          <w:b/>
          <w:u w:val="single"/>
        </w:rPr>
        <w:t xml:space="preserve">210926</w:t>
      </w:r>
    </w:p>
    <w:p>
      <w:r>
        <w:t xml:space="preserve">KÄYTTÄJÄ KÄYTTÄJÄ Kyllä, se on eri kulttuureissa, mutta Japanissa on edelleen ihmisiä, jotka eivät pidä mv bikini2:sta... mutta he tekevät siitä ei seksikkään, vaan söpön...</w:t>
      </w:r>
    </w:p>
    <w:p>
      <w:r>
        <w:rPr>
          <w:b/>
          <w:u w:val="single"/>
        </w:rPr>
        <w:t xml:space="preserve">210927</w:t>
      </w:r>
    </w:p>
    <w:p>
      <w:r>
        <w:t xml:space="preserve">Kuvernööri tuntee itsensä presidentiksi �???? ; Jatkakaa menestystä, herra KÄYTTÄJÄ .. ; Allah helpottakoon aina kaikkia asioitanne ... �???</w:t>
      </w:r>
    </w:p>
    <w:p>
      <w:r>
        <w:rPr>
          <w:b/>
          <w:u w:val="single"/>
        </w:rPr>
        <w:t xml:space="preserve">210928</w:t>
      </w:r>
    </w:p>
    <w:p>
      <w:r>
        <w:t xml:space="preserve">KÄYTTÄJÄ KÄYTTÄJÄ Jos Thaimaassa on celeng, Indonesiassa on cebong ja kampret....".</w:t>
      </w:r>
    </w:p>
    <w:p>
      <w:r>
        <w:rPr>
          <w:b/>
          <w:u w:val="single"/>
        </w:rPr>
        <w:t xml:space="preserve">210929</w:t>
      </w:r>
    </w:p>
    <w:p>
      <w:r>
        <w:t xml:space="preserve">KÄYTTÄJÄ KÄYTTÄJÄ En halua, Taehyung on neiti Kuntin suuri fani. \xf0\x9f\x98\xad'</w:t>
      </w:r>
    </w:p>
    <w:p>
      <w:r>
        <w:rPr>
          <w:b/>
          <w:u w:val="single"/>
        </w:rPr>
        <w:t xml:space="preserve">210930</w:t>
      </w:r>
    </w:p>
    <w:p>
      <w:r>
        <w:t xml:space="preserve">Taistelu Ahokin kukistamiseksi on vasta alkua. Me jatkamme Jokowin syrjäyttämistä.</w:t>
      </w:r>
    </w:p>
    <w:p>
      <w:r>
        <w:rPr>
          <w:b/>
          <w:u w:val="single"/>
        </w:rPr>
        <w:t xml:space="preserve">210931</w:t>
      </w:r>
    </w:p>
    <w:p>
      <w:r>
        <w:t xml:space="preserve">Nykyinen hallinto on tietoisesti jättänyt huomiotta kansallismielisyyden perusperiaatteet ja #maan #sosiaalisen #tehtävän. ).|#fairnessanddistributionofland'.</w:t>
      </w:r>
    </w:p>
    <w:p>
      <w:r>
        <w:rPr>
          <w:b/>
          <w:u w:val="single"/>
        </w:rPr>
        <w:t xml:space="preserve">210932</w:t>
      </w:r>
    </w:p>
    <w:p>
      <w:r>
        <w:t xml:space="preserve">Oikeastaan se ei ole inhoa, ehkä hänen kasvonsa eivät ole yhtä sileät kuin siskosi. MAHDOLLISESTI. Pelkään, että jos menen sisään, Watsonin työntekijät käskevät häntä käyttämään tätä tuotetta. Calit se on tämä kissanaama. Hänellä ei ole itseluottamusta, koska hän muistaa kasvonsa niin huonosti. On olemassa ihmisiä, jotka ovat tällaisia, älä</w:t>
      </w:r>
    </w:p>
    <w:p>
      <w:r>
        <w:rPr>
          <w:b/>
          <w:u w:val="single"/>
        </w:rPr>
        <w:t xml:space="preserve">210933</w:t>
      </w:r>
    </w:p>
    <w:p>
      <w:r>
        <w:t xml:space="preserve">KÄYTTÄJÄ Kun hänet vihittiin virkaan blg ;..... PRIBUMI RISE !" Mutta itse asiassa valkosipulin tuonti Kiinasta, jossa itse asiassa vaalikampanjan aikana aina sanottiin ANTI ASENG !!!!!'.</w:t>
      </w:r>
    </w:p>
    <w:p>
      <w:r>
        <w:rPr>
          <w:b/>
          <w:u w:val="single"/>
        </w:rPr>
        <w:t xml:space="preserve">210934</w:t>
      </w:r>
    </w:p>
    <w:p>
      <w:r>
        <w:t xml:space="preserve">RT USER Tämä tarkoittaa, että BPK:hon ja DPR:ään ei voi luottaa. On siis parempi hajottaa ne.</w:t>
      </w:r>
    </w:p>
    <w:p>
      <w:r>
        <w:rPr>
          <w:b/>
          <w:u w:val="single"/>
        </w:rPr>
        <w:t xml:space="preserve">210935</w:t>
      </w:r>
    </w:p>
    <w:p>
      <w:r>
        <w:t xml:space="preserve">Kuvernööri AHOK:ia lyödään kaikilla rintamilla! Naiset? Ei! Raha/korruptio? EI...siksi leikit hänen sanoillaan !!!!</w:t>
      </w:r>
    </w:p>
    <w:p>
      <w:r>
        <w:rPr>
          <w:b/>
          <w:u w:val="single"/>
        </w:rPr>
        <w:t xml:space="preserve">210936</w:t>
      </w:r>
    </w:p>
    <w:p>
      <w:r>
        <w:t xml:space="preserve">Arsenal ngono ngono ngono ae. Huuuuuuuuuuuu! Shucks'</w:t>
      </w:r>
    </w:p>
    <w:p>
      <w:r>
        <w:rPr>
          <w:b/>
          <w:u w:val="single"/>
        </w:rPr>
        <w:t xml:space="preserve">210937</w:t>
      </w:r>
    </w:p>
    <w:p>
      <w:r>
        <w:t xml:space="preserve">KÄYTTÄJÄ Ehkä kommunistit, shiialaiset, mukaan lukien ANU JIN, ovat liian allergisia islamille ja islamin nousulle.\nPlease don't get carried out too away #Dungu2Period'</w:t>
      </w:r>
    </w:p>
    <w:p>
      <w:r>
        <w:rPr>
          <w:b/>
          <w:u w:val="single"/>
        </w:rPr>
        <w:t xml:space="preserve">210938</w:t>
      </w:r>
    </w:p>
    <w:p>
      <w:r>
        <w:t xml:space="preserve">Sokea ei ole se, joka näkee rikkauden runsauden, vaan pikemminkin niin sanottu sokea mies, joka ei halua nähdä uskonnon tietoa.</w:t>
      </w:r>
    </w:p>
    <w:p>
      <w:r>
        <w:rPr>
          <w:b/>
          <w:u w:val="single"/>
        </w:rPr>
        <w:t xml:space="preserve">210939</w:t>
      </w:r>
    </w:p>
    <w:p>
      <w:r>
        <w:t xml:space="preserve">RT USER: #OpenBoSurabaya USER\"Olet yhä verkossa, huijaat yhä paskiaisia.</w:t>
      </w:r>
    </w:p>
    <w:p>
      <w:r>
        <w:rPr>
          <w:b/>
          <w:u w:val="single"/>
        </w:rPr>
        <w:t xml:space="preserve">210940</w:t>
      </w:r>
    </w:p>
    <w:p>
      <w:r>
        <w:t xml:space="preserve">KÄYTTÄJÄ KÄYTTÄJÄ Se, jossa on kaksi apinaa?</w:t>
      </w:r>
    </w:p>
    <w:p>
      <w:r>
        <w:rPr>
          <w:b/>
          <w:u w:val="single"/>
        </w:rPr>
        <w:t xml:space="preserve">210941</w:t>
      </w:r>
    </w:p>
    <w:p>
      <w:r>
        <w:t xml:space="preserve">RT USER: Voit pyytää anteeksi, mutta oikeudenkäyntiä on jatkettava. Tälle kalkkunalle on annettava opetus, jotta hän on tulevaisuudessa bi\xe2\x80\xa6''.</w:t>
      </w:r>
    </w:p>
    <w:p>
      <w:r>
        <w:rPr>
          <w:b/>
          <w:u w:val="single"/>
        </w:rPr>
        <w:t xml:space="preserve">210942</w:t>
      </w:r>
    </w:p>
    <w:p>
      <w:r>
        <w:t xml:space="preserve">RT KÄYTTÄJÄ: Olen todella nälkäinen, kun tapaan ympärileikkaamattoman mulkun \n#koli materiaali #kontol #memek #ngentot #ngewe #blowjob #kulumin URL-osoite.</w:t>
      </w:r>
    </w:p>
    <w:p>
      <w:r>
        <w:rPr>
          <w:b/>
          <w:u w:val="single"/>
        </w:rPr>
        <w:t xml:space="preserve">210943</w:t>
      </w:r>
    </w:p>
    <w:p>
      <w:r>
        <w:t xml:space="preserve">KÄYTTÄJÄ KÄYTTÄJÄ Wkwkwkkkkkkw geblek'</w:t>
      </w:r>
    </w:p>
    <w:p>
      <w:r>
        <w:rPr>
          <w:b/>
          <w:u w:val="single"/>
        </w:rPr>
        <w:t xml:space="preserve">210944</w:t>
      </w:r>
    </w:p>
    <w:p>
      <w:r>
        <w:t xml:space="preserve">Tomohon on myös kristillisen ja katolisen uskonnollisen oppimisen keskus. Siellä on erityinen rukous- ja meditaatiopaikka nimeltä Bukit Kasih, kaunis ja rauhallinen pyhäkkö. #TomohonInternationalFlowerFestival'.</w:t>
      </w:r>
    </w:p>
    <w:p>
      <w:r>
        <w:rPr>
          <w:b/>
          <w:u w:val="single"/>
        </w:rPr>
        <w:t xml:space="preserve">210945</w:t>
      </w:r>
    </w:p>
    <w:p>
      <w:r>
        <w:t xml:space="preserve">Junhoe, miksi luulet, että olen niin tyhmä... minua tyhmempiä on enemmän.</w:t>
      </w:r>
    </w:p>
    <w:p>
      <w:r>
        <w:rPr>
          <w:b/>
          <w:u w:val="single"/>
        </w:rPr>
        <w:t xml:space="preserve">210946</w:t>
      </w:r>
    </w:p>
    <w:p>
      <w:r>
        <w:t xml:space="preserve">KÄYTTÄJÄ KÄYTTÄJÄ KÄYTTÄJÄ KÄYTTÄJÄ Katolinen saaristo!!!\nAHAHAHAHAHAHAHAHHAHAAHAAHA\nOn erittäin fiksua jakaa uskontomme. .'</w:t>
      </w:r>
    </w:p>
    <w:p>
      <w:r>
        <w:rPr>
          <w:b/>
          <w:u w:val="single"/>
        </w:rPr>
        <w:t xml:space="preserve">210947</w:t>
      </w:r>
    </w:p>
    <w:p>
      <w:r>
        <w:t xml:space="preserve">Mielestäni on liian aikaista tehdä jotain tällaista viidennen kuukauden aikana, mutta haluan vain, että olet iloinen saadessasi minulta pieniä lahjoja. Se ei ole liian hieno, koska en ole miljardööri, jolla on paljon rahaa ostaa sinulle tavaroita.</w:t>
      </w:r>
    </w:p>
    <w:p>
      <w:r>
        <w:rPr>
          <w:b/>
          <w:u w:val="single"/>
        </w:rPr>
        <w:t xml:space="preserve">210948</w:t>
      </w:r>
    </w:p>
    <w:p>
      <w:r>
        <w:t xml:space="preserve">KÄYTTÄJÄ KÄYTTÄJÄ KÄYTTÄJÄ KÄYTTÄJÄ KÄYTTÄJÄ Haha, bloonille on vaikea puhua. Jo bloon hänen sydämensä täynnä pahaa mieltä taas \xf0\x9f\x98\x81'</w:t>
      </w:r>
    </w:p>
    <w:p>
      <w:r>
        <w:rPr>
          <w:b/>
          <w:u w:val="single"/>
        </w:rPr>
        <w:t xml:space="preserve">210949</w:t>
      </w:r>
    </w:p>
    <w:p>
      <w:r>
        <w:t xml:space="preserve"/>
      </w:r>
    </w:p>
    <w:p>
      <w:r>
        <w:rPr>
          <w:b/>
          <w:u w:val="single"/>
        </w:rPr>
        <w:t xml:space="preserve">210950</w:t>
      </w:r>
    </w:p>
    <w:p>
      <w:r>
        <w:t xml:space="preserve">Olipa rohingya-konfliktin motiivi mikä tahansa, on varmaa, että muslimeja on kohdeltu väärin. piste. RedbonsSaveRohingya</w:t>
      </w:r>
    </w:p>
    <w:p>
      <w:r>
        <w:rPr>
          <w:b/>
          <w:u w:val="single"/>
        </w:rPr>
        <w:t xml:space="preserve">210951</w:t>
      </w:r>
    </w:p>
    <w:p>
      <w:r>
        <w:t xml:space="preserve">KH Said Aqil Siroj sai Indonesian uskonnollisten asioiden ministeriöltä päätöksen USER-tohtoriohjelmasta islaminusantara-tutkimuksen alalla.</w:t>
      </w:r>
    </w:p>
    <w:p>
      <w:r>
        <w:rPr>
          <w:b/>
          <w:u w:val="single"/>
        </w:rPr>
        <w:t xml:space="preserve">210952</w:t>
      </w:r>
    </w:p>
    <w:p>
      <w:r>
        <w:t xml:space="preserve">Hajottakaa KPK, jos se käsittelee vain vähäpätöisiä tapauksia.</w:t>
      </w:r>
    </w:p>
    <w:p>
      <w:r>
        <w:rPr>
          <w:b/>
          <w:u w:val="single"/>
        </w:rPr>
        <w:t xml:space="preserve">210953</w:t>
      </w:r>
    </w:p>
    <w:p>
      <w:r>
        <w:t xml:space="preserve">KÄYTTÄJÄ Miksi Pak Dedi ei sitten myönnä Purwakartaan yksityisten koulujen lupia? Erityisesti kristillisiin kouluihin perustuville kouluille.\n\nKaikkien ihmisten oikeus uskontoon katsomatta.\n\nSalam peace.\n\n~ems~'</w:t>
      </w:r>
    </w:p>
    <w:p>
      <w:r>
        <w:rPr>
          <w:b/>
          <w:u w:val="single"/>
        </w:rPr>
        <w:t xml:space="preserve">210954</w:t>
      </w:r>
    </w:p>
    <w:p>
      <w:r>
        <w:t xml:space="preserve">Oletko koskaan mitannut omaa kntl:ääsi? Kuinka pitkä luulet sen olevan?</w:t>
      </w:r>
    </w:p>
    <w:p>
      <w:r>
        <w:rPr>
          <w:b/>
          <w:u w:val="single"/>
        </w:rPr>
        <w:t xml:space="preserve">210955</w:t>
      </w:r>
    </w:p>
    <w:p>
      <w:r>
        <w:t xml:space="preserve"> Takfiri osoittautui myös USER \xf0\x9f\x98\x82' -käyttäjäksi.</w:t>
      </w:r>
    </w:p>
    <w:p>
      <w:r>
        <w:rPr>
          <w:b/>
          <w:u w:val="single"/>
        </w:rPr>
        <w:t xml:space="preserve">210956</w:t>
      </w:r>
    </w:p>
    <w:p>
      <w:r>
        <w:t xml:space="preserve">OmMakarOm Sosiaalinen oikeudenmukaisuus tai sosiaalinen ylijäämä kaikille korruptoituneille suurpääomille! Kuka on maanpetos? Maanpetos on itse hallinto! Kaatakaa Jokowi vallasta!</w:t>
      </w:r>
    </w:p>
    <w:p>
      <w:r>
        <w:rPr>
          <w:b/>
          <w:u w:val="single"/>
        </w:rPr>
        <w:t xml:space="preserve">210957</w:t>
      </w:r>
    </w:p>
    <w:p>
      <w:r>
        <w:t xml:space="preserve">Presidentti Joko Widodo (Jokowi) pyysi, että integroitu online-liiketoimintalupajärjestelmä eli Online Single Submission -järjestelmä otetaan välittömästi käyttöön ministeriössä, maakuntatasolla, piiritasolla ja kaupunkitasolla. KÄYTTÄJÄ</w:t>
      </w:r>
    </w:p>
    <w:p>
      <w:r>
        <w:rPr>
          <w:b/>
          <w:u w:val="single"/>
        </w:rPr>
        <w:t xml:space="preserve">210958</w:t>
      </w:r>
    </w:p>
    <w:p>
      <w:r>
        <w:t xml:space="preserve">Jos Allah tahtoo, KÄYTTÄJÄPARI #2019PrabowoAnisMatta tekee vastustajan kucarkacir; ; Valmis tukemaan #2019GantiPresiden ???</w:t>
      </w:r>
    </w:p>
    <w:p>
      <w:r>
        <w:rPr>
          <w:b/>
          <w:u w:val="single"/>
        </w:rPr>
        <w:t xml:space="preserve">210959</w:t>
      </w:r>
    </w:p>
    <w:p>
      <w:r>
        <w:t xml:space="preserve">KÄYTTÄJÄ Niin inhottavaa tar myös pelasti ya bntr lg'</w:t>
      </w:r>
    </w:p>
    <w:p>
      <w:r>
        <w:rPr>
          <w:b/>
          <w:u w:val="single"/>
        </w:rPr>
        <w:t xml:space="preserve">210960</w:t>
      </w:r>
    </w:p>
    <w:p>
      <w:r>
        <w:t xml:space="preserve"/>
      </w:r>
    </w:p>
    <w:p>
      <w:r>
        <w:rPr>
          <w:b/>
          <w:u w:val="single"/>
        </w:rPr>
        <w:t xml:space="preserve">210961</w:t>
      </w:r>
    </w:p>
    <w:p>
      <w:r>
        <w:t xml:space="preserve">USER Idih najis new ngeh this is you, see ya, be ready for reciprocity'</w:t>
      </w:r>
    </w:p>
    <w:p>
      <w:r>
        <w:rPr>
          <w:b/>
          <w:u w:val="single"/>
        </w:rPr>
        <w:t xml:space="preserve">210962</w:t>
      </w:r>
    </w:p>
    <w:p>
      <w:r>
        <w:t xml:space="preserve">KAUNIS KÄYTTÄJÄ CIPP!!! SINUN SILMÄSI OVAT NIIN PIENET YAAA IMUTE \xf0\x9f\x92\x95\xe2\x9d\xa4</w:t>
      </w:r>
    </w:p>
    <w:p>
      <w:r>
        <w:rPr>
          <w:b/>
          <w:u w:val="single"/>
        </w:rPr>
        <w:t xml:space="preserve">210963</w:t>
      </w:r>
    </w:p>
    <w:p>
      <w:r>
        <w:t xml:space="preserve">Eräs ystäväni on palannut Papualta. Aiemmin hän työskenteli urakoitsijan palveluksessa rakennettavan infrastruktuurin parissa. Hän kertoi minulle paljon siitä, miten paljon jäljessä naapurimme Papuassa ovat muuhun maahan verrattuna. Onnittelut Jkwin presidentiksi tulon johdosta.</w:t>
      </w:r>
    </w:p>
    <w:p>
      <w:r>
        <w:rPr>
          <w:b/>
          <w:u w:val="single"/>
        </w:rPr>
        <w:t xml:space="preserve">210964</w:t>
      </w:r>
    </w:p>
    <w:p>
      <w:r>
        <w:t xml:space="preserve">Mitä otat huomioon autoa ostaessasi?; ; ; Kyse ei ole vain hinnasta, myös turvallisuus ja mukavuus ovat tärkeitä. Katsotaan lisää täällä ---&amp;gt;</w:t>
      </w:r>
    </w:p>
    <w:p>
      <w:r>
        <w:rPr>
          <w:b/>
          <w:u w:val="single"/>
        </w:rPr>
        <w:t xml:space="preserve">210965</w:t>
      </w:r>
    </w:p>
    <w:p>
      <w:r>
        <w:t xml:space="preserve">KÄYTTÄJÄ En tiedä, johtuuko se kasvoistani, vai onko hän se, joka on tyhmä, vai mitä vikaa siinä on, että käytän ystäväni JILBABIA ENSIMMÄINEN ILME MINULLE, olen kristitty:))))'</w:t>
      </w:r>
    </w:p>
    <w:p>
      <w:r>
        <w:rPr>
          <w:b/>
          <w:u w:val="single"/>
        </w:rPr>
        <w:t xml:space="preserve">210966</w:t>
      </w:r>
    </w:p>
    <w:p>
      <w:r>
        <w:t xml:space="preserve">Post Picture of Jokowi and Megawati on Eko Prabowo's Bed Arrested. JokowiAgain</w:t>
      </w:r>
    </w:p>
    <w:p>
      <w:r>
        <w:rPr>
          <w:b/>
          <w:u w:val="single"/>
        </w:rPr>
        <w:t xml:space="preserve">210967</w:t>
      </w:r>
    </w:p>
    <w:p>
      <w:r>
        <w:t xml:space="preserve">On ihan okei ajaa punaisia päin, rauhoitu, veli, takanamme oleva poliisi ajoi juuri punaisia päin!".</w:t>
      </w:r>
    </w:p>
    <w:p>
      <w:r>
        <w:rPr>
          <w:b/>
          <w:u w:val="single"/>
        </w:rPr>
        <w:t xml:space="preserve">210968</w:t>
      </w:r>
    </w:p>
    <w:p>
      <w:r>
        <w:t xml:space="preserve">BM: Baduyn asukkaat jatkavat Seba-perinteen suorittamisen jälkeen Lebak Regency Hallissa tapaamista Bantenin kuvernöörin Wahidin Halimin kanssa tänään lauantaina (21/4) #SebaBaduy2018.</w:t>
      </w:r>
    </w:p>
    <w:p>
      <w:r>
        <w:rPr>
          <w:b/>
          <w:u w:val="single"/>
        </w:rPr>
        <w:t xml:space="preserve">210969</w:t>
      </w:r>
    </w:p>
    <w:p>
      <w:r>
        <w:t xml:space="preserve">Indonesia on muuttumassa yhä enemmän sellaiseksi. tyhmät ja vihamieliset ovat jopa...... En jo katso televisiota, miksen minäkin avaisi sosiaalista mediaa!!!!".</w:t>
      </w:r>
    </w:p>
    <w:p>
      <w:r>
        <w:rPr>
          <w:b/>
          <w:u w:val="single"/>
        </w:rPr>
        <w:t xml:space="preserve">210970</w:t>
      </w:r>
    </w:p>
    <w:p>
      <w:r>
        <w:t xml:space="preserve">RT USER USER USER Ei ole CC mutta on hyvä lainaamaan tuhansia triljoonia pelatakseen...</w:t>
      </w:r>
    </w:p>
    <w:p>
      <w:r>
        <w:rPr>
          <w:b/>
          <w:u w:val="single"/>
        </w:rPr>
        <w:t xml:space="preserve">210971</w:t>
      </w:r>
    </w:p>
    <w:p>
      <w:r>
        <w:t xml:space="preserve">KÄYTTÄJÄ Cob-hallinto, voi vain huijata, älä ajattele, jos huijaus on kaukana alkuperäisestä standardista.\nLisäksi inhoa näen Kiinan lakeijan \n#2019gantikacung\n#2019GantiPresiden \n#2019GantiRezim' käyttäytymisen.</w:t>
      </w:r>
    </w:p>
    <w:p>
      <w:r>
        <w:rPr>
          <w:b/>
          <w:u w:val="single"/>
        </w:rPr>
        <w:t xml:space="preserve">210972</w:t>
      </w:r>
    </w:p>
    <w:p>
      <w:r>
        <w:t xml:space="preserve">Indonesia tarvitsee todellisia toimia, karkottakaa Myanmarin suurlähettiläs Indonesiasta, koska buddhalaismunkit ja armeija murhaavat joukkomurhilla (kansanmurha) etnisiä rohingnoja.</w:t>
      </w:r>
    </w:p>
    <w:p>
      <w:r>
        <w:rPr>
          <w:b/>
          <w:u w:val="single"/>
        </w:rPr>
        <w:t xml:space="preserve">210973</w:t>
      </w:r>
    </w:p>
    <w:p>
      <w:r>
        <w:t xml:space="preserve">"Halah cebong, bani taplak, ahok eivät halua remission aja smp sgtunya! Cipinang dong vankilassa!".\n\nAdek rakas, kaikki eivät uskalla käsitellä lakia alusta alkaen, vaikka tulos on dy syyllinen tai ei. Ei tarvitse teeskennellä tyhmää, ei tarvitse muistuttaa, kuka pakenee.</w:t>
      </w:r>
    </w:p>
    <w:p>
      <w:r>
        <w:rPr>
          <w:b/>
          <w:u w:val="single"/>
        </w:rPr>
        <w:t xml:space="preserve">210974</w:t>
      </w:r>
    </w:p>
    <w:p>
      <w:r>
        <w:t xml:space="preserve">RT KÄYTTÄJÄ KÄYTTÄJÄ KÄYTTÄJÄ KÄYTTÄJÄ KÄYTTÄJÄ KÄYTTÄJÄ KÄYTTÄJÄ KÄYTTÄJÄ KÄYTTÄJÄ Olet oikeassa, siinä ei ole mitään</w:t>
      </w:r>
    </w:p>
    <w:p>
      <w:r>
        <w:rPr>
          <w:b/>
          <w:u w:val="single"/>
        </w:rPr>
        <w:t xml:space="preserve">210975</w:t>
      </w:r>
    </w:p>
    <w:p>
      <w:r>
        <w:t xml:space="preserve">Abu Toursin omistaja ei ole ainoastaan varojen lahjoittaja vuodelle 212, vaan osoittautuu myös Anies-Sandin tukijaksi. DKI:n asukkaiden pitäisi olla huolissaan siitä, että heidän kuvernöörinsä liittyy Abu Toursin kiroukseen, joka nielaisi 96 000 uhria, jotka huijasivat yhteensä 1,8 T rupian eli 16 439 vuotta säästämällä 30 000 rupiaa päivässä.</w:t>
      </w:r>
    </w:p>
    <w:p>
      <w:r>
        <w:rPr>
          <w:b/>
          <w:u w:val="single"/>
        </w:rPr>
        <w:t xml:space="preserve">210976</w:t>
      </w:r>
    </w:p>
    <w:p>
      <w:r>
        <w:t xml:space="preserve">KÄYTTÄJÄ KÄYTTÄJÄ KÄYTTÄJÄ humalassa PCC pillereitä</w:t>
      </w:r>
    </w:p>
    <w:p>
      <w:r>
        <w:rPr>
          <w:b/>
          <w:u w:val="single"/>
        </w:rPr>
        <w:t xml:space="preserve">210977</w:t>
      </w:r>
    </w:p>
    <w:p>
      <w:r>
        <w:t xml:space="preserve">KÄYTTÄJÄN tunteet ovat usein osuneet shakkimattiin, miksi se ei parane?. DPR on myös hyväksynyt eläkerahastot ... tiedättehän, että tämä henkilö on myös DPR \xf0\x9f\x98\x82'.</w:t>
      </w:r>
    </w:p>
    <w:p>
      <w:r>
        <w:rPr>
          <w:b/>
          <w:u w:val="single"/>
        </w:rPr>
        <w:t xml:space="preserve">210978</w:t>
      </w:r>
    </w:p>
    <w:p>
      <w:r>
        <w:t xml:space="preserve">Tätä on todella surullista lukea.</w:t>
      </w:r>
    </w:p>
    <w:p>
      <w:r>
        <w:rPr>
          <w:b/>
          <w:u w:val="single"/>
        </w:rPr>
        <w:t xml:space="preserve">210979</w:t>
      </w:r>
    </w:p>
    <w:p>
      <w:r>
        <w:t xml:space="preserve">Kommunismin avulla Kiina on suuri, kapitalismin avulla Yhdysvallat on suuri Pancasilan avulla Indonesia on juuri tällainen, veli.</w:t>
      </w:r>
    </w:p>
    <w:p>
      <w:r>
        <w:rPr>
          <w:b/>
          <w:u w:val="single"/>
        </w:rPr>
        <w:t xml:space="preserve">210980</w:t>
      </w:r>
    </w:p>
    <w:p>
      <w:r>
        <w:t xml:space="preserve">USER Olet hyvä vain nuolemaan hallitsijan persettä ja olet myös hyvä haastamaan org.....dasr poliittisia huoria...'.</w:t>
      </w:r>
    </w:p>
    <w:p>
      <w:r>
        <w:rPr>
          <w:b/>
          <w:u w:val="single"/>
        </w:rPr>
        <w:t xml:space="preserve">210981</w:t>
      </w:r>
    </w:p>
    <w:p>
      <w:r>
        <w:t xml:space="preserve">RT USER: Vanhan, pahan naisen sari kondea ei pidä verrata huntuun.\n\nAzanin kauneus hukuttaa mantran kertosäkeen. Ib\xe2\x80\xa6''</w:t>
      </w:r>
    </w:p>
    <w:p>
      <w:r>
        <w:rPr>
          <w:b/>
          <w:u w:val="single"/>
        </w:rPr>
        <w:t xml:space="preserve">210982</w:t>
      </w:r>
    </w:p>
    <w:p>
      <w:r>
        <w:t xml:space="preserve">KÄYTTÄJÄ MIKSI OLET SOMPRET'</w:t>
      </w:r>
    </w:p>
    <w:p>
      <w:r>
        <w:rPr>
          <w:b/>
          <w:u w:val="single"/>
        </w:rPr>
        <w:t xml:space="preserve">210983</w:t>
      </w:r>
    </w:p>
    <w:p>
      <w:r>
        <w:t xml:space="preserve">"Elintarvikkeiden turvallisuuden sosiaalistaminen "* - ISWI @ BPOM Building Hall Jl. Percetakan Negara, 18042018</w:t>
      </w:r>
    </w:p>
    <w:p>
      <w:r>
        <w:rPr>
          <w:b/>
          <w:u w:val="single"/>
        </w:rPr>
        <w:t xml:space="preserve">210984</w:t>
      </w:r>
    </w:p>
    <w:p>
      <w:r>
        <w:t xml:space="preserve">bloon miksi seurata twitteriä lee sung kyung dah cem ymmärtää \xf0\x9f\xa4\xa3'</w:t>
      </w:r>
    </w:p>
    <w:p>
      <w:r>
        <w:rPr>
          <w:b/>
          <w:u w:val="single"/>
        </w:rPr>
        <w:t xml:space="preserve">210985</w:t>
      </w:r>
    </w:p>
    <w:p>
      <w:r>
        <w:t xml:space="preserve">Morganilla on pehmeät kasvot (YESAAAA), Junella on "ääliömäiset" kasvot.</w:t>
      </w:r>
    </w:p>
    <w:p>
      <w:r>
        <w:rPr>
          <w:b/>
          <w:u w:val="single"/>
        </w:rPr>
        <w:t xml:space="preserve">210986</w:t>
      </w:r>
    </w:p>
    <w:p>
      <w:r>
        <w:t xml:space="preserve">KÄYTTÄJÄ Tämä on joku, joka #kebelet2periode käyttäytyy näin, joten #2019GantiPresiden insya Allah #2019PrabowoRI1</w:t>
      </w:r>
    </w:p>
    <w:p>
      <w:r>
        <w:rPr>
          <w:b/>
          <w:u w:val="single"/>
        </w:rPr>
        <w:t xml:space="preserve">210987</w:t>
      </w:r>
    </w:p>
    <w:p>
      <w:r>
        <w:t xml:space="preserve"/>
      </w:r>
    </w:p>
    <w:p>
      <w:r>
        <w:rPr>
          <w:b/>
          <w:u w:val="single"/>
        </w:rPr>
        <w:t xml:space="preserve">210988</w:t>
      </w:r>
    </w:p>
    <w:p>
      <w:r>
        <w:t xml:space="preserve">Kaakkois-Sulawesin vaalipiiri yksin \nPasti win\nDana monet TKA\n\n\n #2019GantiPresiden URL-osoite</w:t>
      </w:r>
    </w:p>
    <w:p>
      <w:r>
        <w:rPr>
          <w:b/>
          <w:u w:val="single"/>
        </w:rPr>
        <w:t xml:space="preserve">210989</w:t>
      </w:r>
    </w:p>
    <w:p>
      <w:r>
        <w:t xml:space="preserve">KÄYTTÄJÄ Kuinka monta kertaa minun on sanottava, että ymmärrän? \ Sanoin, että vihaan sitä, että kutsut ihmisiä tekopyhiksi vain siksi, että he haluavat ihmisten lopettavan toisten ihmisten häpäisemisen. Mitä sinä et ymmärrä, vai olenko minä?</w:t>
      </w:r>
    </w:p>
    <w:p>
      <w:r>
        <w:rPr>
          <w:b/>
          <w:u w:val="single"/>
        </w:rPr>
        <w:t xml:space="preserve">210990</w:t>
      </w:r>
    </w:p>
    <w:p>
      <w:r>
        <w:t xml:space="preserve">Olen jo hämmentynyt siitä, mitä käyttää kampanjassa. Tuollaisen herjauksen tekemiseen asti. Masennus pelkää häviämistä? #IklanAhokJahat</w:t>
      </w:r>
    </w:p>
    <w:p>
      <w:r>
        <w:rPr>
          <w:b/>
          <w:u w:val="single"/>
        </w:rPr>
        <w:t xml:space="preserve">210991</w:t>
      </w:r>
    </w:p>
    <w:p>
      <w:r>
        <w:t xml:space="preserve">En voi kuvitella, miten kunti pääsi taloon. En voi kuvitella sitä... Voitko sinä kuvitella sitä? \End.</w:t>
      </w:r>
    </w:p>
    <w:p>
      <w:r>
        <w:rPr>
          <w:b/>
          <w:u w:val="single"/>
        </w:rPr>
        <w:t xml:space="preserve">210992</w:t>
      </w:r>
    </w:p>
    <w:p>
      <w:r>
        <w:t xml:space="preserve">KÄYTTÄJÄ KÄYTTÄJÄ KÄYTTÄJÄ KÄYTTÄJÄ Olisi naurettavaa, jos DPR hajottaisi KPK:n.</w:t>
      </w:r>
    </w:p>
    <w:p>
      <w:r>
        <w:rPr>
          <w:b/>
          <w:u w:val="single"/>
        </w:rPr>
        <w:t xml:space="preserve">210993</w:t>
      </w:r>
    </w:p>
    <w:p>
      <w:r>
        <w:t xml:space="preserve">TGB:n uskotaan pystyvän luomaan puhtaan hallituksen; #KamiMauTGBDrM.ZainulMajdi; ;</w:t>
      </w:r>
    </w:p>
    <w:p>
      <w:r>
        <w:rPr>
          <w:b/>
          <w:u w:val="single"/>
        </w:rPr>
        <w:t xml:space="preserve">210994</w:t>
      </w:r>
    </w:p>
    <w:p>
      <w:r>
        <w:t xml:space="preserve">KÄYTTÄJÄ KÄYTTÄJÄ Bu Susi, onko tällä pienellä elävällä kyrvällä mieli? Jos on, niin missä se sijaitsee? Useita kertoja etsinyt käyttäen GPS ja Google Maps ei löydä sitä"'</w:t>
      </w:r>
    </w:p>
    <w:p>
      <w:r>
        <w:rPr>
          <w:b/>
          <w:u w:val="single"/>
        </w:rPr>
        <w:t xml:space="preserve">210995</w:t>
      </w:r>
    </w:p>
    <w:p>
      <w:r>
        <w:t xml:space="preserve"/>
      </w:r>
    </w:p>
    <w:p>
      <w:r>
        <w:rPr>
          <w:b/>
          <w:u w:val="single"/>
        </w:rPr>
        <w:t xml:space="preserve">210996</w:t>
      </w:r>
    </w:p>
    <w:p>
      <w:r>
        <w:t xml:space="preserve">KÄYTTÄJÄ wkwkkw bg napadah, sma varten ngincer cowo että siellä olet keliyengan sama tehtävä ja yhdessä hänen kätyriensä' kätyreitä'</w:t>
      </w:r>
    </w:p>
    <w:p>
      <w:r>
        <w:rPr>
          <w:b/>
          <w:u w:val="single"/>
        </w:rPr>
        <w:t xml:space="preserve">210997</w:t>
      </w:r>
    </w:p>
    <w:p>
      <w:r>
        <w:t xml:space="preserve">Eräänlaista valkoista sitkeää eläintä, joka on kiinni raadossa, sanotaan setiksi".</w:t>
      </w:r>
    </w:p>
    <w:p>
      <w:r>
        <w:rPr>
          <w:b/>
          <w:u w:val="single"/>
        </w:rPr>
        <w:t xml:space="preserve">210998</w:t>
      </w:r>
    </w:p>
    <w:p>
      <w:r>
        <w:t xml:space="preserve">Älkää leikkikö taloustiedoilla, mikään makrotaloudellinen tapahtuma ei tapahdu ilman edeltävää politiikkaa.</w:t>
      </w:r>
    </w:p>
    <w:p>
      <w:r>
        <w:rPr>
          <w:b/>
          <w:u w:val="single"/>
        </w:rPr>
        <w:t xml:space="preserve">210999</w:t>
      </w:r>
    </w:p>
    <w:p>
      <w:r>
        <w:t xml:space="preserve">Marokossa Anies kutsuttiin �??Superkuvernööriksi�???</w:t>
      </w:r>
    </w:p>
    <w:p>
      <w:r>
        <w:rPr>
          <w:b/>
          <w:u w:val="single"/>
        </w:rPr>
        <w:t xml:space="preserve">211000</w:t>
      </w:r>
    </w:p>
    <w:p>
      <w:r>
        <w:t xml:space="preserve">kuten DKI-vaaleissa, julistettiin, että Ahokin vaalikelpoisuus oli korkea, yli 80 prosenttia, yksikään yksittäinen ehdokas ei voinut voittaa Ahokia, rahoittajat unohtivat #media #sosmed, joka ei voinut monopolisoida totuutta, KÄYTTÄJÄ edisti #DKI1-ehdokasta, sitten Ahokin vaalikelpoisuus heikkeni.</w:t>
      </w:r>
    </w:p>
    <w:p>
      <w:r>
        <w:rPr>
          <w:b/>
          <w:u w:val="single"/>
        </w:rPr>
        <w:t xml:space="preserve">211001</w:t>
      </w:r>
    </w:p>
    <w:p>
      <w:r>
        <w:t xml:space="preserve">Islam on kaunis, kristinusko on rakkautta, hindulaisuus on rakkautta ja buddhalaisuus on rauhaa. Kaikki uskonnot ovat samanlaisia, ja meidän pitäisi kunnioittaa niitä :)</w:t>
      </w:r>
    </w:p>
    <w:p>
      <w:r>
        <w:rPr>
          <w:b/>
          <w:u w:val="single"/>
        </w:rPr>
        <w:t xml:space="preserve">211002</w:t>
      </w:r>
    </w:p>
    <w:p>
      <w:r>
        <w:t xml:space="preserve">Yhdysvaltain ja Kiinan kauppasota on varsin epäilyttävä, koska monet "kalliit" amerikkalaiset kenkämerkit valmistetaan edelleen Kiinassa.\n\nJa? Heippa, osta indonesialaista alkuperää olevia kenkiä \n\xf0\x9f\xa4\x99\xf0\x9f\x98\x84".</w:t>
      </w:r>
    </w:p>
    <w:p>
      <w:r>
        <w:rPr>
          <w:b/>
          <w:u w:val="single"/>
        </w:rPr>
        <w:t xml:space="preserve">211003</w:t>
      </w:r>
    </w:p>
    <w:p>
      <w:r>
        <w:t xml:space="preserve">Ystävällisyys on kieli, jonka kuurot kuulevat ja sokeat näkevät.</w:t>
      </w:r>
    </w:p>
    <w:p>
      <w:r>
        <w:rPr>
          <w:b/>
          <w:u w:val="single"/>
        </w:rPr>
        <w:t xml:space="preserve">211004</w:t>
      </w:r>
    </w:p>
    <w:p>
      <w:r>
        <w:t xml:space="preserve">KÄYTTÄJÄ KÄYTTÄJÄ KÄYTTÄJÄ KÄYTTÄJÄ KÄYTTÄJÄ Ratsastaa krokotiililla ja syödä papaijaa?</w:t>
      </w:r>
    </w:p>
    <w:p>
      <w:r>
        <w:rPr>
          <w:b/>
          <w:u w:val="single"/>
        </w:rPr>
        <w:t xml:space="preserve">211005</w:t>
      </w:r>
    </w:p>
    <w:p>
      <w:r>
        <w:t xml:space="preserve">Oksentelu syömisen jälkeen, Sissy tunnustaa olevansa "kaksi kuukautta myöhässä</w:t>
      </w:r>
    </w:p>
    <w:p>
      <w:r>
        <w:rPr>
          <w:b/>
          <w:u w:val="single"/>
        </w:rPr>
        <w:t xml:space="preserve">211006</w:t>
      </w:r>
    </w:p>
    <w:p>
      <w:r>
        <w:t xml:space="preserve">Tutkimus: Taantuman pelossa kuluttajat säästävät enemmän</w:t>
      </w:r>
    </w:p>
    <w:p>
      <w:r>
        <w:rPr>
          <w:b/>
          <w:u w:val="single"/>
        </w:rPr>
        <w:t xml:space="preserve">211007</w:t>
      </w:r>
    </w:p>
    <w:p>
      <w:r>
        <w:t xml:space="preserve">KÄYTTÄJÄ pyydän, tämä kameli laulaa ja pyytää saada suihkuttaa baygonia.</w:t>
      </w:r>
    </w:p>
    <w:p>
      <w:r>
        <w:rPr>
          <w:b/>
          <w:u w:val="single"/>
        </w:rPr>
        <w:t xml:space="preserve">211008</w:t>
      </w:r>
    </w:p>
    <w:p>
      <w:r>
        <w:t xml:space="preserve">RT USER USER USER Valikoiva kirjaaminen; lakkauttakaa USER ja perustakaa uusi, todella riippumaton toimielin.</w:t>
      </w:r>
    </w:p>
    <w:p>
      <w:r>
        <w:rPr>
          <w:b/>
          <w:u w:val="single"/>
        </w:rPr>
        <w:t xml:space="preserve">211009</w:t>
      </w:r>
    </w:p>
    <w:p>
      <w:r>
        <w:t xml:space="preserve">"hupullinen, mutta temperamentti tah pape"; Jos teen virheen, nuhtele minua. Älkää puhuko hupistani tai uskonnostani. Islam on täydellinen, mutta minä en ole.</w:t>
      </w:r>
    </w:p>
    <w:p>
      <w:r>
        <w:rPr>
          <w:b/>
          <w:u w:val="single"/>
        </w:rPr>
        <w:t xml:space="preserve">211010</w:t>
      </w:r>
    </w:p>
    <w:p>
      <w:r>
        <w:t xml:space="preserve">Tawau International Cultural Festival 2018 heijastaa Sabahin erityisyyttä ja ainutlaatuisuutta maan kulttuurien moninaisuuden osalta, sanoi pääministeri USER julkistettaessa festivaalia eilen illalla.</w:t>
      </w:r>
    </w:p>
    <w:p>
      <w:r>
        <w:rPr>
          <w:b/>
          <w:u w:val="single"/>
        </w:rPr>
        <w:t xml:space="preserve">211011</w:t>
      </w:r>
    </w:p>
    <w:p>
      <w:r>
        <w:t xml:space="preserve">KÄYTTÄJÄ Pak KÄYTTÄJÄ toivottavasti huomaatte yhä enemmän ja enemmän, että Muhammed oli vain barbaarinen lukutaidoton imbesilli.</w:t>
      </w:r>
    </w:p>
    <w:p>
      <w:r>
        <w:rPr>
          <w:b/>
          <w:u w:val="single"/>
        </w:rPr>
        <w:t xml:space="preserve">211012</w:t>
      </w:r>
    </w:p>
    <w:p>
      <w:r>
        <w:t xml:space="preserve">KÄYTTÄJÄ KÄYTTÄJÄ Ongelma on se, että hän on tyhmä kuin bolot Om... \nuuh, hänen korvansa ovat likaiset kuin hänen sydämensä....'.</w:t>
      </w:r>
    </w:p>
    <w:p>
      <w:r>
        <w:rPr>
          <w:b/>
          <w:u w:val="single"/>
        </w:rPr>
        <w:t xml:space="preserve">211013</w:t>
      </w:r>
    </w:p>
    <w:p>
      <w:r>
        <w:t xml:space="preserve">USER Leikit juuri uudella reiällä, haluan löytää uuden kullin'</w:t>
      </w:r>
    </w:p>
    <w:p>
      <w:r>
        <w:rPr>
          <w:b/>
          <w:u w:val="single"/>
        </w:rPr>
        <w:t xml:space="preserve">211014</w:t>
      </w:r>
    </w:p>
    <w:p>
      <w:r>
        <w:t xml:space="preserve">Tule, senkin koira.</w:t>
      </w:r>
    </w:p>
    <w:p>
      <w:r>
        <w:rPr>
          <w:b/>
          <w:u w:val="single"/>
        </w:rPr>
        <w:t xml:space="preserve">211015</w:t>
      </w:r>
    </w:p>
    <w:p>
      <w:r>
        <w:t xml:space="preserve">RT USER: \xf0\x9f\x91\xa6: "Älä ole ilkeä muiden lapsille"\n\xf0\x9f\x91\xa8: "Se on tehty vain kerran. Haha"\n\n\n\n Kuinka monta kertaa haluat pahoinpidellä ihmisten lapsia, suparj\xe2\x80\xa6'</w:t>
      </w:r>
    </w:p>
    <w:p>
      <w:r>
        <w:rPr>
          <w:b/>
          <w:u w:val="single"/>
        </w:rPr>
        <w:t xml:space="preserve">211016</w:t>
      </w:r>
    </w:p>
    <w:p>
      <w:r>
        <w:t xml:space="preserve">Joko hankkiudutaan eroon hindubudhasta, vaikka he eivät olekaan monoteisteja. tai sitten kysytään heiltä ensin. tiedättekö sanan "esa" merkityksen?</w:t>
      </w:r>
    </w:p>
    <w:p>
      <w:r>
        <w:rPr>
          <w:b/>
          <w:u w:val="single"/>
        </w:rPr>
        <w:t xml:space="preserve">211017</w:t>
      </w:r>
    </w:p>
    <w:p>
      <w:r>
        <w:t xml:space="preserve">RT USER USER USER Said mas budi tyhmien/hullujen ihmisten kokoontuminen suuressa määrässä. Se on halpaa... URL</w:t>
      </w:r>
    </w:p>
    <w:p>
      <w:r>
        <w:rPr>
          <w:b/>
          <w:u w:val="single"/>
        </w:rPr>
        <w:t xml:space="preserve">211018</w:t>
      </w:r>
    </w:p>
    <w:p>
      <w:r>
        <w:t xml:space="preserve">KÄYTTÄJÄ KÄYTTÄJÄ KÄYTTÄJÄ KÄYTTÄJÄ kiinalainen folk w mah'</w:t>
      </w:r>
    </w:p>
    <w:p>
      <w:r>
        <w:rPr>
          <w:b/>
          <w:u w:val="single"/>
        </w:rPr>
        <w:t xml:space="preserve">211019</w:t>
      </w:r>
    </w:p>
    <w:p>
      <w:r>
        <w:t xml:space="preserve">Presidentti USER osallistuu PMII:n 58-vuotisjuhlaan. #JayaPMII</w:t>
      </w:r>
    </w:p>
    <w:p>
      <w:r>
        <w:rPr>
          <w:b/>
          <w:u w:val="single"/>
        </w:rPr>
        <w:t xml:space="preserve">211020</w:t>
      </w:r>
    </w:p>
    <w:p>
      <w:r>
        <w:t xml:space="preserve">USER Uusi vakaa, onni perheelle.\n Sen sijaan, että etsisit sivutoimista työtä, nuole2 hallitsijoita nuole2 persettä rienaaja uskontoa'</w:t>
      </w:r>
    </w:p>
    <w:p>
      <w:r>
        <w:rPr>
          <w:b/>
          <w:u w:val="single"/>
        </w:rPr>
        <w:t xml:space="preserve">211021</w:t>
      </w:r>
    </w:p>
    <w:p>
      <w:r>
        <w:t xml:space="preserve">RT USER: FB:n jokapäiväisissä kommenteissa käytetään samaa mallia: PKI-hallinto, islamin vastainen hallinto, kiinalaisten mielistelijöiden hallinto jne.</w:t>
      </w:r>
    </w:p>
    <w:p>
      <w:r>
        <w:rPr>
          <w:b/>
          <w:u w:val="single"/>
        </w:rPr>
        <w:t xml:space="preserve">211022</w:t>
      </w:r>
    </w:p>
    <w:p>
      <w:r>
        <w:t xml:space="preserve">KÄYTTÄJÄ KÄYTTÄJÄ KÄYTTÄJÄ KÄYTTÄJÄ Tämä ei siis ole kommunistinen sääntö, vaan se, miten koulutus voidaan jakaa tasaisesti.</w:t>
      </w:r>
    </w:p>
    <w:p>
      <w:r>
        <w:rPr>
          <w:b/>
          <w:u w:val="single"/>
        </w:rPr>
        <w:t xml:space="preserve">211023</w:t>
      </w:r>
    </w:p>
    <w:p>
      <w:r>
        <w:t xml:space="preserve">KÄYTTÄJÄ Mmg niin sen pitäisi olla mba, mitä saaristossa on kaivettu pitäisi olla meidän, kaikki tapahtui koska Harto antoi vapauden ulkomaalaisille, louhia kaiken ilman jäämiä, niin mitä papua sai? Nolla. Papua on kuin syrjäytynyt maakunta, se ei ole</w:t>
      </w:r>
    </w:p>
    <w:p>
      <w:r>
        <w:rPr>
          <w:b/>
          <w:u w:val="single"/>
        </w:rPr>
        <w:t xml:space="preserve">211024</w:t>
      </w:r>
    </w:p>
    <w:p>
      <w:r>
        <w:t xml:space="preserve">Sitten hän kutsui poikansa hakemaan rahat sieltä, missä mies odotti. Sitten hän antoi rahat minulle. Vaikka isä oli hyväkuntoinen, eikä hänellä ollut fyysistä vammaa, hän oli liian laiska ostamaan mitään ja käski silti poikaansa tulemaan alas. Ehkä mies oli</w:t>
      </w:r>
    </w:p>
    <w:p>
      <w:r>
        <w:rPr>
          <w:b/>
          <w:u w:val="single"/>
        </w:rPr>
        <w:t xml:space="preserve">211025</w:t>
      </w:r>
    </w:p>
    <w:p>
      <w:r>
        <w:t xml:space="preserve">KÄYTTÄJÄ orpokodissa sitten ei voida jäljittää ikuisesti. Vaikka pommi olisi räjähtänyt, poika nukkuu sikeästi \xf0\x9f\xa4\xa3'</w:t>
      </w:r>
    </w:p>
    <w:p>
      <w:r>
        <w:rPr>
          <w:b/>
          <w:u w:val="single"/>
        </w:rPr>
        <w:t xml:space="preserve">211026</w:t>
      </w:r>
    </w:p>
    <w:p>
      <w:r>
        <w:t xml:space="preserve">\"Näin myös käymälöiden rakentamisen ja perheiden käymälöiden rakentamisen noin 2 miljoonalla ruplalla käymälää kohti", presidentti sanoi ja lisäsi, että sanitaation kehittäminen on hyväksi perheille ja kylän ympäristöterveydelle.</w:t>
      </w:r>
    </w:p>
    <w:p>
      <w:r>
        <w:rPr>
          <w:b/>
          <w:u w:val="single"/>
        </w:rPr>
        <w:t xml:space="preserve">211027</w:t>
      </w:r>
    </w:p>
    <w:p>
      <w:r>
        <w:t xml:space="preserve">hih si merula taegt my point miinus 20'</w:t>
      </w:r>
    </w:p>
    <w:p>
      <w:r>
        <w:rPr>
          <w:b/>
          <w:u w:val="single"/>
        </w:rPr>
        <w:t xml:space="preserve">211028</w:t>
      </w:r>
    </w:p>
    <w:p>
      <w:r>
        <w:t xml:space="preserve">KÄYTTÄJÄ Hänen kätensä nosti spontaanisti kantamansa paistinpannun, kun hän näki edessään olevan hahmon nostavan kepin. Rapunzel aikoi olla valppaana. "Minä olen Rapunzel, ja missä sinä autat minua?" \n\n Hänen varovainen asenteensa vieraita kohtaan ei auttanut.</w:t>
      </w:r>
    </w:p>
    <w:p>
      <w:r>
        <w:rPr>
          <w:b/>
          <w:u w:val="single"/>
        </w:rPr>
        <w:t xml:space="preserve">211029</w:t>
      </w:r>
    </w:p>
    <w:p>
      <w:r>
        <w:t xml:space="preserve">Jos Kiina voi edistyä kommunismin avulla</w:t>
      </w:r>
    </w:p>
    <w:p>
      <w:r>
        <w:rPr>
          <w:b/>
          <w:u w:val="single"/>
        </w:rPr>
        <w:t xml:space="preserve">211030</w:t>
      </w:r>
    </w:p>
    <w:p>
      <w:r>
        <w:t xml:space="preserve">Agus silvy on herjaaja #DebatFinalPilkadaJKT</w:t>
      </w:r>
    </w:p>
    <w:p>
      <w:r>
        <w:rPr>
          <w:b/>
          <w:u w:val="single"/>
        </w:rPr>
        <w:t xml:space="preserve">211031</w:t>
      </w:r>
    </w:p>
    <w:p>
      <w:r>
        <w:t xml:space="preserve">KÄYTTÄJÄ: Tervehdys, herra Pasek. Miten kulttuurinen kyläkehitysjärjestelmä on Balilla. Kannatamme Minangkabaun perinteisen talon yhteisön oikeuksien siirtämistä, jotta siitä tulisi alueellinen voimavara matkailun kehittämisen yhteydessä.</w:t>
      </w:r>
    </w:p>
    <w:p>
      <w:r>
        <w:rPr>
          <w:b/>
          <w:u w:val="single"/>
        </w:rPr>
        <w:t xml:space="preserve">211032</w:t>
      </w:r>
    </w:p>
    <w:p>
      <w:r>
        <w:t xml:space="preserve">RT USER: Homoja, lesboja ja nössöjä puolustatte ihmisoikeuksien nimissä, mutta huntua käyttävää naista halveksitte tolls\xe2\x80\xa6' nimissä.</w:t>
      </w:r>
    </w:p>
    <w:p>
      <w:r>
        <w:rPr>
          <w:b/>
          <w:u w:val="single"/>
        </w:rPr>
        <w:t xml:space="preserve">211033</w:t>
      </w:r>
    </w:p>
    <w:p>
      <w:r>
        <w:t xml:space="preserve">Pidä ennakkoluulot varjostamasta sokeaa sydäntä.</w:t>
      </w:r>
    </w:p>
    <w:p>
      <w:r>
        <w:rPr>
          <w:b/>
          <w:u w:val="single"/>
        </w:rPr>
        <w:t xml:space="preserve">211034</w:t>
      </w:r>
    </w:p>
    <w:p>
      <w:r>
        <w:t xml:space="preserve">KÄYTTÄJÄ KÄYTTÄJÄ Politiikka on sadistista ja julmaa, koska se tykkää uhkailla, jos sitä ei totella. \xf0\x9f\x98\x86\xf0\x9f\x98\x86\xf0\x9f\x98\x86'</w:t>
      </w:r>
    </w:p>
    <w:p>
      <w:r>
        <w:rPr>
          <w:b/>
          <w:u w:val="single"/>
        </w:rPr>
        <w:t xml:space="preserve">211035</w:t>
      </w:r>
    </w:p>
    <w:p>
      <w:r>
        <w:t xml:space="preserve">KÄYTTÄJÄ Salah pangkah dpt taik..taik lgbt, liberaali, king\xc2\xb2 vastaan, kafir harbi guardian.'</w:t>
      </w:r>
    </w:p>
    <w:p>
      <w:r>
        <w:rPr>
          <w:b/>
          <w:u w:val="single"/>
        </w:rPr>
        <w:t xml:space="preserve">211036</w:t>
      </w:r>
    </w:p>
    <w:p>
      <w:r>
        <w:t xml:space="preserve">KÄYTTÄJÄ KÄYTTÄJÄ KÄYTTÄJÄ KÄYTTÄJÄ Kommunisteiksi leimataan ne teeskentelijät, jotka sanovat, että kommunistihallitus tekee yhteistyötä vain Kiinan kanssa.</w:t>
      </w:r>
    </w:p>
    <w:p>
      <w:r>
        <w:rPr>
          <w:b/>
          <w:u w:val="single"/>
        </w:rPr>
        <w:t xml:space="preserve">211037</w:t>
      </w:r>
    </w:p>
    <w:p>
      <w:r>
        <w:t xml:space="preserve">Hauska kirous valtakunta sanoi valtakunta ei auta opiskelijoita, ei tarjoa hyödytöntä koulutusta. Kuuntele, mitä kuuluisat tutkijat sanovat #GE14</w:t>
      </w:r>
    </w:p>
    <w:p>
      <w:r>
        <w:rPr>
          <w:b/>
          <w:u w:val="single"/>
        </w:rPr>
        <w:t xml:space="preserve">211038</w:t>
      </w:r>
    </w:p>
    <w:p>
      <w:r>
        <w:t xml:space="preserve">"Tarkkailetko tätä kartanoa ulkopuolelta?" hän kysyi itseltään. Suho ei tarkoituksella tuonut ryhmäänsä näin aikaisin aamulla. Heillä oli omat tehtävänsä, ja Suho ei myöskään halunnut kuulla hemmoteltuja valituksia. Se satutti hänen korviaan.\n\n</w:t>
      </w:r>
    </w:p>
    <w:p>
      <w:r>
        <w:rPr>
          <w:b/>
          <w:u w:val="single"/>
        </w:rPr>
        <w:t xml:space="preserve">211039</w:t>
      </w:r>
    </w:p>
    <w:p>
      <w:r>
        <w:t xml:space="preserve">Uusi banaanilajike?</w:t>
      </w:r>
    </w:p>
    <w:p>
      <w:r>
        <w:rPr>
          <w:b/>
          <w:u w:val="single"/>
        </w:rPr>
        <w:t xml:space="preserve">211040</w:t>
      </w:r>
    </w:p>
    <w:p>
      <w:r>
        <w:t xml:space="preserve">Samaa mieltä! Alas Jokowi puolustaa ja Pro PKI!</w:t>
      </w:r>
    </w:p>
    <w:p>
      <w:r>
        <w:rPr>
          <w:b/>
          <w:u w:val="single"/>
        </w:rPr>
        <w:t xml:space="preserve">211041</w:t>
      </w:r>
    </w:p>
    <w:p>
      <w:r>
        <w:t xml:space="preserve">#CakIminTheNextWaprescak imin edustaa nuorta santri n maltillista islamUSERia.</w:t>
      </w:r>
    </w:p>
    <w:p>
      <w:r>
        <w:rPr>
          <w:b/>
          <w:u w:val="single"/>
        </w:rPr>
        <w:t xml:space="preserve">211042</w:t>
      </w:r>
    </w:p>
    <w:p>
      <w:r>
        <w:t xml:space="preserve">KÄYTTÄJÄ nti ketauan dong syp jonka poika kapinallinen antiikki, ketauan myös dong joka neken sopimuksen PT Freeport antiikki, ketauan myös dong syp joka jälkeläisiä tionghoa, ketauan myös dong joka käännyttää islamiin, koska niin vävy presidentti antiikki.</w:t>
      </w:r>
    </w:p>
    <w:p>
      <w:r>
        <w:rPr>
          <w:b/>
          <w:u w:val="single"/>
        </w:rPr>
        <w:t xml:space="preserve">211043</w:t>
      </w:r>
    </w:p>
    <w:p>
      <w:r>
        <w:t xml:space="preserve">"Komea resepti? Kylvetä käymälässä".</w:t>
      </w:r>
    </w:p>
    <w:p>
      <w:r>
        <w:rPr>
          <w:b/>
          <w:u w:val="single"/>
        </w:rPr>
        <w:t xml:space="preserve">211044</w:t>
      </w:r>
    </w:p>
    <w:p>
      <w:r>
        <w:t xml:space="preserve">Vain typerä ihminen väittää olevansa uskonnollinen, mutta hänen pyhän kirjansa opastus on pelkkää fiktiota; ; Esimerkiksi islamissa pyhä kirja on Koraani, jonka lähteenä ovat Allahin SWT:n sanat. Jos Koraania pidetään kaunokirjallisuutena, niin mitä typerys sitten pitää Al-Hadithina?</w:t>
      </w:r>
    </w:p>
    <w:p>
      <w:r>
        <w:rPr>
          <w:b/>
          <w:u w:val="single"/>
        </w:rPr>
        <w:t xml:space="preserve">211045</w:t>
      </w:r>
    </w:p>
    <w:p>
      <w:r>
        <w:t xml:space="preserve">'Hullu sika, olen laihtunut'</w:t>
      </w:r>
    </w:p>
    <w:p>
      <w:r>
        <w:rPr>
          <w:b/>
          <w:u w:val="single"/>
        </w:rPr>
        <w:t xml:space="preserve">211046</w:t>
      </w:r>
    </w:p>
    <w:p>
      <w:r>
        <w:t xml:space="preserve">Uuden merenkulkualan koordinaatioministerin jälkeen ilmapiiri on rauhoittunut.</w:t>
      </w:r>
    </w:p>
    <w:p>
      <w:r>
        <w:rPr>
          <w:b/>
          <w:u w:val="single"/>
        </w:rPr>
        <w:t xml:space="preserve">211047</w:t>
      </w:r>
    </w:p>
    <w:p>
      <w:r>
        <w:t xml:space="preserve">KÄYTTÄJÄ Allahuakbar Olen vielä leikkimässä vuorikangasta:') btw tehdään ystäviä"</w:t>
      </w:r>
    </w:p>
    <w:p>
      <w:r>
        <w:rPr>
          <w:b/>
          <w:u w:val="single"/>
        </w:rPr>
        <w:t xml:space="preserve">211048</w:t>
      </w:r>
    </w:p>
    <w:p>
      <w:r>
        <w:t xml:space="preserve">KÄYTTÄJÄ Kleb aseng joka sai porttikiellon \xf0\x9f\x98\x82\xf0\x9f\x98\x82'</w:t>
      </w:r>
    </w:p>
    <w:p>
      <w:r>
        <w:rPr>
          <w:b/>
          <w:u w:val="single"/>
        </w:rPr>
        <w:t xml:space="preserve">211049</w:t>
      </w:r>
    </w:p>
    <w:p>
      <w:r>
        <w:t xml:space="preserve">Kriisissä venezuelalaiset syövät mätää lihaa ja ryhtyvät prostituoiduiksi URL-osoite</w:t>
      </w:r>
    </w:p>
    <w:p>
      <w:r>
        <w:rPr>
          <w:b/>
          <w:u w:val="single"/>
        </w:rPr>
        <w:t xml:space="preserve">211050</w:t>
      </w:r>
    </w:p>
    <w:p>
      <w:r>
        <w:t xml:space="preserve">"soljum ensin olla komea".\n\nLapsuudesta olin katolinen.\n\nÄidin isä gamau cave komea.\nAnj.'</w:t>
      </w:r>
    </w:p>
    <w:p>
      <w:r>
        <w:rPr>
          <w:b/>
          <w:u w:val="single"/>
        </w:rPr>
        <w:t xml:space="preserve">211051</w:t>
      </w:r>
    </w:p>
    <w:p>
      <w:r>
        <w:t xml:space="preserve">KÄYTTÄJÄ Ja kysyttyäni ystäviltäni, mitä kidu tarkoittaa, tiedän vastauksen. "Kidu on moukka.</w:t>
      </w:r>
    </w:p>
    <w:p>
      <w:r>
        <w:rPr>
          <w:b/>
          <w:u w:val="single"/>
        </w:rPr>
        <w:t xml:space="preserve">211052</w:t>
      </w:r>
    </w:p>
    <w:p>
      <w:r>
        <w:t xml:space="preserve">\xe2\x80\x9cElämässä ei ole koskaan ollut mitään epäkiinnostavaa. Jopa kaikkein nörttimäisimmissä esiintymisissä on draamaa, komediaa ja tragediaa\xe2\x80\x9d'</w:t>
      </w:r>
    </w:p>
    <w:p>
      <w:r>
        <w:rPr>
          <w:b/>
          <w:u w:val="single"/>
        </w:rPr>
        <w:t xml:space="preserve">211053</w:t>
      </w:r>
    </w:p>
    <w:p>
      <w:r>
        <w:t xml:space="preserve">Ahok ei ole ihmisolennon arvoinen, hän on pikemminkin kuin sika, jolla ei ole ihmismieltä eikä -sielua.</w:t>
      </w:r>
    </w:p>
    <w:p>
      <w:r>
        <w:rPr>
          <w:b/>
          <w:u w:val="single"/>
        </w:rPr>
        <w:t xml:space="preserve">211054</w:t>
      </w:r>
    </w:p>
    <w:p>
      <w:r>
        <w:t xml:space="preserve">RT RudyGoni "RT RPGpedia: Keski-Jaavan kuvernööriehdokkaita on kaksi, mutta voittaja on vain 1 Ganjar Yasin; ; #KamiGanjarYasin ; #KandangBant3ng; ; Salamnya; #TemannyaRPG; #namakuRUDY; #TemannyaRUDY"</w:t>
      </w:r>
    </w:p>
    <w:p>
      <w:r>
        <w:rPr>
          <w:b/>
          <w:u w:val="single"/>
        </w:rPr>
        <w:t xml:space="preserve">211055</w:t>
      </w:r>
    </w:p>
    <w:p>
      <w:r>
        <w:t xml:space="preserve">USER USER todella bebel ya cebong'</w:t>
      </w:r>
    </w:p>
    <w:p>
      <w:r>
        <w:rPr>
          <w:b/>
          <w:u w:val="single"/>
        </w:rPr>
        <w:t xml:space="preserve">211056</w:t>
      </w:r>
    </w:p>
    <w:p>
      <w:r>
        <w:t xml:space="preserve">Vainoharhainen hallinto on todiste hauraasta hallituksesta ja kaipaamme huutoja USERin syrjäyttämisestä palatsin edessä tuhansien ihmisten puristaessa nyrkkejään!!!!</w:t>
      </w:r>
    </w:p>
    <w:p>
      <w:r>
        <w:rPr>
          <w:b/>
          <w:u w:val="single"/>
        </w:rPr>
        <w:t xml:space="preserve">211057</w:t>
      </w:r>
    </w:p>
    <w:p>
      <w:r>
        <w:t xml:space="preserve">BANGSAD MUUTTUU VINNAKSI'</w:t>
      </w:r>
    </w:p>
    <w:p>
      <w:r>
        <w:rPr>
          <w:b/>
          <w:u w:val="single"/>
        </w:rPr>
        <w:t xml:space="preserve">211058</w:t>
      </w:r>
    </w:p>
    <w:p>
      <w:r>
        <w:t xml:space="preserve">USER tai lu'</w:t>
      </w:r>
    </w:p>
    <w:p>
      <w:r>
        <w:rPr>
          <w:b/>
          <w:u w:val="single"/>
        </w:rPr>
        <w:t xml:space="preserve">211059</w:t>
      </w:r>
    </w:p>
    <w:p>
      <w:r>
        <w:t xml:space="preserve">KÄYTTÄJÄ \xe2\x80\xa2 Haluan kakkosen!\n\xe2\x80\xa2 Koska minulla ei ole koskaan ollut luomiväriä YHTÄÄN. Kyllä, kyllä, millainen nainen minä olen, yleensä lainaan doang eheheheh, haluan ostaa myös asa kalliin kunaon joka tapauksessa. Joten kyllä... Siinä se, numero kaksi näyttää kaverilta</w:t>
      </w:r>
    </w:p>
    <w:p>
      <w:r>
        <w:rPr>
          <w:b/>
          <w:u w:val="single"/>
        </w:rPr>
        <w:t xml:space="preserve">211060</w:t>
      </w:r>
    </w:p>
    <w:p>
      <w:r>
        <w:t xml:space="preserve">KÄYTTÄJÄ Uskonto on täydellinen, monet ummahnha ovat älykkäitä. Miksi tyhmät puhuvat koko ajan ... hadeh!</w:t>
      </w:r>
    </w:p>
    <w:p>
      <w:r>
        <w:rPr>
          <w:b/>
          <w:u w:val="single"/>
        </w:rPr>
        <w:t xml:space="preserve">211061</w:t>
      </w:r>
    </w:p>
    <w:p>
      <w:r>
        <w:t xml:space="preserve">KÄYTTÄJÄ KÄYTTÄJÄ PKI uusi tyyli ja liberaalit kuumana, kun yhä useampi muslimi Indonesiassa käyttää hijabia ?'</w:t>
      </w:r>
    </w:p>
    <w:p>
      <w:r>
        <w:rPr>
          <w:b/>
          <w:u w:val="single"/>
        </w:rPr>
        <w:t xml:space="preserve">211062</w:t>
      </w:r>
    </w:p>
    <w:p>
      <w:r>
        <w:t xml:space="preserve"> Todistetaan, että olet jonkun lapsi dna-testillä. Nopeasti. Se ei kestä kauan.</w:t>
      </w:r>
    </w:p>
    <w:p>
      <w:r>
        <w:rPr>
          <w:b/>
          <w:u w:val="single"/>
        </w:rPr>
        <w:t xml:space="preserve">211063</w:t>
      </w:r>
    </w:p>
    <w:p>
      <w:r>
        <w:t xml:space="preserve">KÄYTTÄJÄ Tienteuus dong kak .. yakali ekeu kek kek yey joka joka chat ihmisten kanssa kutsuu eue mulu .. mursidah deh ah'</w:t>
      </w:r>
    </w:p>
    <w:p>
      <w:r>
        <w:rPr>
          <w:b/>
          <w:u w:val="single"/>
        </w:rPr>
        <w:t xml:space="preserve">211064</w:t>
      </w:r>
    </w:p>
    <w:p>
      <w:r>
        <w:t xml:space="preserve">2 siltaa romahti ja maksoi miljardeja ja ihmishenkiä, kun ei oteta huomioon tavaroiden jakelusta aiheutuvia taloudellisia menetyksiä, kuljetusyritysten menetyksiä ja muita vaikutuksia, ja tämä on vain yksi romahtanut silta...towewew</w:t>
      </w:r>
    </w:p>
    <w:p>
      <w:r>
        <w:rPr>
          <w:b/>
          <w:u w:val="single"/>
        </w:rPr>
        <w:t xml:space="preserve">211065</w:t>
      </w:r>
    </w:p>
    <w:p>
      <w:r>
        <w:t xml:space="preserve">KÄYTTÄJÄ KÄYTTÄJÄ Cebong yah cebong. Kamfrettt yah te ihmiset, jotka vain vihjailette! Laiskat ihmiset!'</w:t>
      </w:r>
    </w:p>
    <w:p>
      <w:r>
        <w:rPr>
          <w:b/>
          <w:u w:val="single"/>
        </w:rPr>
        <w:t xml:space="preserve">211066</w:t>
      </w:r>
    </w:p>
    <w:p>
      <w:r>
        <w:t xml:space="preserve">Itä-Jaavan kuvernöörin tavoitteena on, että Widangin silta valmistuu 15 Lebaraniin mennessä.</w:t>
      </w:r>
    </w:p>
    <w:p>
      <w:r>
        <w:rPr>
          <w:b/>
          <w:u w:val="single"/>
        </w:rPr>
        <w:t xml:space="preserve">211067</w:t>
      </w:r>
    </w:p>
    <w:p>
      <w:r>
        <w:t xml:space="preserve">KÄYTTÄJÄ KÄYTTÄJÄ Pysyvä moron....\xf0\x9f\x98\xad'</w:t>
      </w:r>
    </w:p>
    <w:p>
      <w:r>
        <w:rPr>
          <w:b/>
          <w:u w:val="single"/>
        </w:rPr>
        <w:t xml:space="preserve">211068</w:t>
      </w:r>
    </w:p>
    <w:p>
      <w:r>
        <w:t xml:space="preserve">karkottaa kiinalaiset, koska he ovat JokowiRadikal karkottaa kiinalaiset, koska he ovat sukupolvi kansakuntamme henkisesti vaurioitunut, on aika meidän TumbangkanJokowi !!!! URL</w:t>
      </w:r>
    </w:p>
    <w:p>
      <w:r>
        <w:rPr>
          <w:b/>
          <w:u w:val="single"/>
        </w:rPr>
        <w:t xml:space="preserve">211069</w:t>
      </w:r>
    </w:p>
    <w:p>
      <w:r>
        <w:t xml:space="preserve">KÄYTTÄJÄ Abis heittää kiviä piilottaen kätensä. "Pommin asentamisen jälkeen se on piilotettava</w:t>
      </w:r>
    </w:p>
    <w:p>
      <w:r>
        <w:rPr>
          <w:b/>
          <w:u w:val="single"/>
        </w:rPr>
        <w:t xml:space="preserve">211070</w:t>
      </w:r>
    </w:p>
    <w:p>
      <w:r>
        <w:t xml:space="preserve">On hullua, että otat URL-lääkettä...</w:t>
      </w:r>
    </w:p>
    <w:p>
      <w:r>
        <w:rPr>
          <w:b/>
          <w:u w:val="single"/>
        </w:rPr>
        <w:t xml:space="preserve">211071</w:t>
      </w:r>
    </w:p>
    <w:p>
      <w:r>
        <w:t xml:space="preserve">Waaini.... kertoo, miten "2 periodia" tehdään.</w:t>
      </w:r>
    </w:p>
    <w:p>
      <w:r>
        <w:rPr>
          <w:b/>
          <w:u w:val="single"/>
        </w:rPr>
        <w:t xml:space="preserve">211072</w:t>
      </w:r>
    </w:p>
    <w:p>
      <w:r>
        <w:t xml:space="preserve">Nimi: Patrialis Akbar Tila: Tuomittu tapaus: Korruptio Tuki Anies-Sandi</w:t>
      </w:r>
    </w:p>
    <w:p>
      <w:r>
        <w:rPr>
          <w:b/>
          <w:u w:val="single"/>
        </w:rPr>
        <w:t xml:space="preserve">211073</w:t>
      </w:r>
    </w:p>
    <w:p>
      <w:r>
        <w:t xml:space="preserve">Israelilainen rabbi kutsuu mustia ihmisiä apinoiksi\xe2\x80\x9cApinat\xe2\x80\x9d laukaisee voimakkaan tuomion URL-osoitteessa.</w:t>
      </w:r>
    </w:p>
    <w:p>
      <w:r>
        <w:rPr>
          <w:b/>
          <w:u w:val="single"/>
        </w:rPr>
        <w:t xml:space="preserve">211074</w:t>
      </w:r>
    </w:p>
    <w:p>
      <w:r>
        <w:t xml:space="preserve">Sen sijaan, että ostaisin go-xxxd:n, jonka toimitusmaksu on 4000, käytän jalkojani kävelläkseni 20 minuuttia kampukselta ruokapaikkaan. Etsin myös ruokaa, jossa on paljon ruokaa ja kohtuullinen hinta. Täällä saat 13 000:lla munakkaan, kanacurrya ja paistettuja papuja. Mamen ei ole huono.</w:t>
      </w:r>
    </w:p>
    <w:p>
      <w:r>
        <w:rPr>
          <w:b/>
          <w:u w:val="single"/>
        </w:rPr>
        <w:t xml:space="preserve">211075</w:t>
      </w:r>
    </w:p>
    <w:p>
      <w:r>
        <w:t xml:space="preserve">KÄYTTÄJÄ Tarkoitan, että hänen aivonsa ovat paska ihminen. Tiedät kylän ja kylän välisen eron. Kylässä olemme jopa yhdessä uskonnosta riippumatta. Jopa juhlapyhiä vietettäessä he haluavat auttaa toisiaan.</w:t>
      </w:r>
    </w:p>
    <w:p>
      <w:r>
        <w:rPr>
          <w:b/>
          <w:u w:val="single"/>
        </w:rPr>
        <w:t xml:space="preserve">211076</w:t>
      </w:r>
    </w:p>
    <w:p>
      <w:r>
        <w:t xml:space="preserve">Fiktio on mielikuvitusta tai kertomusta ; Fiktiossa / mielikuvituksessa ei ole pakollisen uskon lakia, joten voit uskoa sen tai olla uskomatta kunkin henkilön ajatusten kertomuksen mukaan ; ; Uskonnossa laki velvoittaa uskomaan sanaansa Pyhissä Kirjoituksissa ; ; Kuka siis sanoo, että Pyhä Kirja on fiktiota?</w:t>
      </w:r>
    </w:p>
    <w:p>
      <w:r>
        <w:rPr>
          <w:b/>
          <w:u w:val="single"/>
        </w:rPr>
        <w:t xml:space="preserve">211077</w:t>
      </w:r>
    </w:p>
    <w:p>
      <w:r>
        <w:t xml:space="preserve">USER ei, sinä maho.'</w:t>
      </w:r>
    </w:p>
    <w:p>
      <w:r>
        <w:rPr>
          <w:b/>
          <w:u w:val="single"/>
        </w:rPr>
        <w:t xml:space="preserve">211078</w:t>
      </w:r>
    </w:p>
    <w:p>
      <w:r>
        <w:t xml:space="preserve">"On sääli, että kauniit kasvot hengailla kulkuri kaveri, toi kulkuri, joten haluan olla arvovaltainen, kun haluan mennä ulos eh nähdä kuvia kulkuri kaveri, roikkuu tien varrella, mikä on gamalu yah. \xf0\x9f\x98\x82 On turha olla kaunis, jos aivot ovat halvat. \xf0\x9f\x98\x82"</w:t>
      </w:r>
    </w:p>
    <w:p>
      <w:r>
        <w:rPr>
          <w:b/>
          <w:u w:val="single"/>
        </w:rPr>
        <w:t xml:space="preserve">211079</w:t>
      </w:r>
    </w:p>
    <w:p>
      <w:r>
        <w:t xml:space="preserve">Samoin kuin G.30S-PKI:n elokuvakohtauksessa. on huomattava, että tämä hallinto on islamin vastainen hallinto. URL</w:t>
      </w:r>
    </w:p>
    <w:p>
      <w:r>
        <w:rPr>
          <w:b/>
          <w:u w:val="single"/>
        </w:rPr>
        <w:t xml:space="preserve">211080</w:t>
      </w:r>
    </w:p>
    <w:p>
      <w:r>
        <w:t xml:space="preserve">KÄYTTÄJÄ Cebong mana ngerti'</w:t>
      </w:r>
    </w:p>
    <w:p>
      <w:r>
        <w:rPr>
          <w:b/>
          <w:u w:val="single"/>
        </w:rPr>
        <w:t xml:space="preserve">211081</w:t>
      </w:r>
    </w:p>
    <w:p>
      <w:r>
        <w:t xml:space="preserve">Indonesiassa ihmisoikeusloukkauksista ja Papuan historiasta puhumista syytetään muun muassa siitä, että on ulkomaiden kätyri, maanpetturi, provokaattori ja niin edelleen. Kun taas ihmiset puhuvat, koska tosiasia on, että Papuaan kohdistuu valtiollisia rikoksia, jotka ovat Indonesian periaatteiden ja lakien mukaisia.</w:t>
      </w:r>
    </w:p>
    <w:p>
      <w:r>
        <w:rPr>
          <w:b/>
          <w:u w:val="single"/>
        </w:rPr>
        <w:t xml:space="preserve">211082</w:t>
      </w:r>
    </w:p>
    <w:p>
      <w:r>
        <w:t xml:space="preserve">USER USER Iiih there mak kunti datangg'</w:t>
      </w:r>
    </w:p>
    <w:p>
      <w:r>
        <w:rPr>
          <w:b/>
          <w:u w:val="single"/>
        </w:rPr>
        <w:t xml:space="preserve">211083</w:t>
      </w:r>
    </w:p>
    <w:p>
      <w:r>
        <w:t xml:space="preserve"/>
      </w:r>
    </w:p>
    <w:p>
      <w:r>
        <w:rPr>
          <w:b/>
          <w:u w:val="single"/>
        </w:rPr>
        <w:t xml:space="preserve">211084</w:t>
      </w:r>
    </w:p>
    <w:p>
      <w:r>
        <w:t xml:space="preserve">KÄYTTÄJÄN kannattajat, kuten ARB, SDA, ovat PAHOJA ihmisiä, jotka käyttäytyvät töykeästi, mukaan lukien tämä henkilö &amp;gt;&amp;gt; KÄYTTÄJÄ olkoon ALLAHin kiroama '</w:t>
      </w:r>
    </w:p>
    <w:p>
      <w:r>
        <w:rPr>
          <w:b/>
          <w:u w:val="single"/>
        </w:rPr>
        <w:t xml:space="preserve">211085</w:t>
      </w:r>
    </w:p>
    <w:p>
      <w:r>
        <w:t xml:space="preserve">USER Vuokraa jablay Luulen, että voit myös tuh'</w:t>
      </w:r>
    </w:p>
    <w:p>
      <w:r>
        <w:rPr>
          <w:b/>
          <w:u w:val="single"/>
        </w:rPr>
        <w:t xml:space="preserve">211086</w:t>
      </w:r>
    </w:p>
    <w:p>
      <w:r>
        <w:t xml:space="preserve">Nach, tuh...; Se ei tapahtunut Indonesiassa, eihän...; Suadin Arabiassa papisto kiellettiin myös....</w:t>
      </w:r>
    </w:p>
    <w:p>
      <w:r>
        <w:rPr>
          <w:b/>
          <w:u w:val="single"/>
        </w:rPr>
        <w:t xml:space="preserve">211087</w:t>
      </w:r>
    </w:p>
    <w:p>
      <w:r>
        <w:t xml:space="preserve">KÄYTTÄJÄ KÄYTTÄJÄ KÄYTTÄJÄ KÄYTTÄJÄ KÄYTTÄJÄ KÄYTTÄJÄ Liian tavallinen sinulle. Dasaaaar bolot puser lukaku'</w:t>
      </w:r>
    </w:p>
    <w:p>
      <w:r>
        <w:rPr>
          <w:b/>
          <w:u w:val="single"/>
        </w:rPr>
        <w:t xml:space="preserve">211088</w:t>
      </w:r>
    </w:p>
    <w:p>
      <w:r>
        <w:t xml:space="preserve">KÄYTTÄJÄ KÄYTTÄJÄ KÄYTTÄJÄ KÄYTTÄJÄ KÄYTTÄJÄ Cebong vain keksii meemejä... Kun taas jumalanpilkkaajaa sinä palvot'</w:t>
      </w:r>
    </w:p>
    <w:p>
      <w:r>
        <w:rPr>
          <w:b/>
          <w:u w:val="single"/>
        </w:rPr>
        <w:t xml:space="preserve">211089</w:t>
      </w:r>
    </w:p>
    <w:p>
      <w:r>
        <w:t xml:space="preserve">RT USER: Oikeastaan ei mies, vaan apina, joka kutsui miehen ottamaan wefie \xf0\x9f\x98\x82 katsomaan hänen kättään \xf0\x9f\x98\x81 URL-osoite</w:t>
      </w:r>
    </w:p>
    <w:p>
      <w:r>
        <w:rPr>
          <w:b/>
          <w:u w:val="single"/>
        </w:rPr>
        <w:t xml:space="preserve">211090</w:t>
      </w:r>
    </w:p>
    <w:p>
      <w:r>
        <w:t xml:space="preserve">Esimerkiksi Waraqah ibn Naufal, Khadijan serkku, oli "nestoriaaninen pappi", jonka alkuperä oli varmasti Syyrian nestoriaaninen kristinusko. On hyvin todennäköistä, että Waraqah käytti sanaa "alah/ allah" eikä "elohim/ yahweh".</w:t>
      </w:r>
    </w:p>
    <w:p>
      <w:r>
        <w:rPr>
          <w:b/>
          <w:u w:val="single"/>
        </w:rPr>
        <w:t xml:space="preserve">211091</w:t>
      </w:r>
    </w:p>
    <w:p>
      <w:r>
        <w:t xml:space="preserve">Nykyään niiden kulttuuri on muuttumassa vieraaksi kulttuuriksi, joka on jo pitkään imenyt vaikutuksensa jopa enemmän kuin viruksen tarjoaja.</w:t>
      </w:r>
    </w:p>
    <w:p>
      <w:r>
        <w:rPr>
          <w:b/>
          <w:u w:val="single"/>
        </w:rPr>
        <w:t xml:space="preserve">211092</w:t>
      </w:r>
    </w:p>
    <w:p>
      <w:r>
        <w:t xml:space="preserve">KÄYTTÄJÄ Kasvatusryhmä pilkkaa hamun ja buli twitterissä\n\nTykkäät monista kulkukoirista, jotka vaeltavat ja monet ystäväsi ovat mukana #DogNation\n\n\nNämä ovat koiria &amp;gt;&amp;gt;&amp;gt;&amp;gt; \xf0\x9f\x90\xbc\xf0\x9f\x9f\x90\xbc\xf0\x9f\x9f\x90\xbc '</w:t>
      </w:r>
    </w:p>
    <w:p>
      <w:r>
        <w:rPr>
          <w:b/>
          <w:u w:val="single"/>
        </w:rPr>
        <w:t xml:space="preserve">211093</w:t>
      </w:r>
    </w:p>
    <w:p>
      <w:r>
        <w:t xml:space="preserve">Hän sanoi sen olevan autoritaarinen. Jos kyseessä on Pohjois-Korean johtajan kaltainen autoritaarinen henkilö, ehkä Kim Jong Un on teloittanut nukkujan.</w:t>
      </w:r>
    </w:p>
    <w:p>
      <w:r>
        <w:rPr>
          <w:b/>
          <w:u w:val="single"/>
        </w:rPr>
        <w:t xml:space="preserve">211094</w:t>
      </w:r>
    </w:p>
    <w:p>
      <w:r>
        <w:t xml:space="preserve">USER Gua cecann...napa rep "an pd say gua monkey dahh \xf0\x9f\x98\x82'</w:t>
      </w:r>
    </w:p>
    <w:p>
      <w:r>
        <w:rPr>
          <w:b/>
          <w:u w:val="single"/>
        </w:rPr>
        <w:t xml:space="preserve">211095</w:t>
      </w:r>
    </w:p>
    <w:p>
      <w:r>
        <w:t xml:space="preserve">KÄYTTÄJÄ KÄYTTÄJÄ Jos myyn amikia, se on hyvin kannattavaa. 5x kaksinkertainen. Veloitan juutalaisten veroja.</w:t>
      </w:r>
    </w:p>
    <w:p>
      <w:r>
        <w:rPr>
          <w:b/>
          <w:u w:val="single"/>
        </w:rPr>
        <w:t xml:space="preserve">211096</w:t>
      </w:r>
    </w:p>
    <w:p>
      <w:r>
        <w:t xml:space="preserve">KÄYTTÄJÄ KÄYTTÄJÄ Tuo ei ole ainoa vika, demokratia ei edes arvosta ihmisen älykkyyttä, ihmiset eivät halua käydä koulua, ja ihmiset, jotka pyrkivät olemaan älykkäitä, kunnes he saavat prof-tutkinnon, ovat samanarvoisia, vain yksi ääni.</w:t>
      </w:r>
    </w:p>
    <w:p>
      <w:r>
        <w:rPr>
          <w:b/>
          <w:u w:val="single"/>
        </w:rPr>
        <w:t xml:space="preserve">211097</w:t>
      </w:r>
    </w:p>
    <w:p>
      <w:r>
        <w:t xml:space="preserve">Joka kerta, kun käytät isäsi kuvaa. Jos käytän wonhoa, miksi tunnen itseni likaiseksi, synnilliseksi, omituiseksi ja inhottavaksi....................".</w:t>
      </w:r>
    </w:p>
    <w:p>
      <w:r>
        <w:rPr>
          <w:b/>
          <w:u w:val="single"/>
        </w:rPr>
        <w:t xml:space="preserve">211098</w:t>
      </w:r>
    </w:p>
    <w:p>
      <w:r>
        <w:t xml:space="preserve">KÄYTTÄJÄ Se, joka pakeni adhanin soidessa, on paholainen la'natilloh 'alaih.""</w:t>
      </w:r>
    </w:p>
    <w:p>
      <w:r>
        <w:rPr>
          <w:b/>
          <w:u w:val="single"/>
        </w:rPr>
        <w:t xml:space="preserve">211099</w:t>
      </w:r>
    </w:p>
    <w:p>
      <w:r>
        <w:t xml:space="preserve">Kun sinulla on kaksi pikkuveljeä, joista toinen on vielä poika, mutta toinen on ympärileikattu, ja yhtäkkiä pikkuveli sanoo: "Miksi minun kaluni on tällainen, ja miksi veljesi kalu on tuollainen?" Muoto on erilainen.</w:t>
      </w:r>
    </w:p>
    <w:p>
      <w:r>
        <w:rPr>
          <w:b/>
          <w:u w:val="single"/>
        </w:rPr>
        <w:t xml:space="preserve">211100</w:t>
      </w:r>
    </w:p>
    <w:p>
      <w:r>
        <w:t xml:space="preserve">KÄYTTÄJÄ No sitäkään ei ole annettu, joten on ihan ok lisätä uusi titteli työelämän oikeuksien rikkoja!!!! BLOON LOE SENGAK BONG. Tavallisesti Soeharton ja SBY:n aikakaudelta lähtien vähäpätöisistä asioista ei keskustella.</w:t>
      </w:r>
    </w:p>
    <w:p>
      <w:r>
        <w:rPr>
          <w:b/>
          <w:u w:val="single"/>
        </w:rPr>
        <w:t xml:space="preserve">211101</w:t>
      </w:r>
    </w:p>
    <w:p>
      <w:r>
        <w:t xml:space="preserve">KÄYTTÄJÄ KÄYTTÄJÄ Jos haluat tehdä minulle taas huumoria, täytä ensin seuraajasi, bong. Loe mensyen gw jälleen, RAS astua käymälään. Ei ole aikaa tyhmälle tadpolille, jolla on kaksinumeroinen seuraajamäärä.</w:t>
      </w:r>
    </w:p>
    <w:p>
      <w:r>
        <w:rPr>
          <w:b/>
          <w:u w:val="single"/>
        </w:rPr>
        <w:t xml:space="preserve">211102</w:t>
      </w:r>
    </w:p>
    <w:p>
      <w:r>
        <w:t xml:space="preserve">Prabowo cs huusi Jokowia ulkomaalaiseksi kätyriksi, Jokowi ei vastannut. Hiljaisuudessa Jokowi osoitti päinvastaista, todisteiden kanssa 50 vuoden jälkeen Indonesian kontrolloidessa 51 prosenttia PT Freeport Indonesian osakkeista, Prabowo cs hiljaa osoittautui toivovan Yhdysvaltain tukea lupaamalla jk.</w:t>
      </w:r>
    </w:p>
    <w:p>
      <w:r>
        <w:rPr>
          <w:b/>
          <w:u w:val="single"/>
        </w:rPr>
        <w:t xml:space="preserve">211103</w:t>
      </w:r>
    </w:p>
    <w:p>
      <w:r>
        <w:t xml:space="preserve">80 prosenttia Länsi-Jaavan istiqomahin asukkaista kannattaa edelleen Prabowon nousua presidentiksi vuonna 2019. Varapresidentti on PKS:n vastuulla</w:t>
      </w:r>
    </w:p>
    <w:p>
      <w:r>
        <w:rPr>
          <w:b/>
          <w:u w:val="single"/>
        </w:rPr>
        <w:t xml:space="preserve">211104</w:t>
      </w:r>
    </w:p>
    <w:p>
      <w:r>
        <w:t xml:space="preserve">Kurkistus Yhdysvaltain presidentin Moge-kulkueeseen</w:t>
      </w:r>
    </w:p>
    <w:p>
      <w:r>
        <w:rPr>
          <w:b/>
          <w:u w:val="single"/>
        </w:rPr>
        <w:t xml:space="preserve">211105</w:t>
      </w:r>
    </w:p>
    <w:p>
      <w:r>
        <w:t xml:space="preserve">AHOK-DJAROTIN AIVOT OVAT SELVÄSTI HYVIN TYLSÄT, HYVIN HEIKOT JA STRESSAANTUNEET...... JO RIKKOUTUNEET ON POISTETTAVA JA VAIHDETTAVA.....</w:t>
      </w:r>
    </w:p>
    <w:p>
      <w:r>
        <w:rPr>
          <w:b/>
          <w:u w:val="single"/>
        </w:rPr>
        <w:t xml:space="preserve">211106</w:t>
      </w:r>
    </w:p>
    <w:p>
      <w:r>
        <w:t xml:space="preserve">Terve mieli ei voi mitenkään ajatella "pahaa" siinä määrin. Runon on kirjoittanut islamia rakastava oppinut. Pappi, joka kaipaa islamin kasvavan myötätunnon ja laupeuden opetuksena kaikille ihmisille tässä maassa. #TrustG.</w:t>
      </w:r>
    </w:p>
    <w:p>
      <w:r>
        <w:rPr>
          <w:b/>
          <w:u w:val="single"/>
        </w:rPr>
        <w:t xml:space="preserve">211107</w:t>
      </w:r>
    </w:p>
    <w:p>
      <w:r>
        <w:t xml:space="preserve">KÄYTTÄJÄ osoittautuu, että tappavin ase ei ole ydinpommi, vaan hänen suunsa, joka sanoo suloisia lupauksia kosinnasta, tietäen, että hän on jo kosinut myös toista tyttöä.\n\nastagfirullah'</w:t>
      </w:r>
    </w:p>
    <w:p>
      <w:r>
        <w:rPr>
          <w:b/>
          <w:u w:val="single"/>
        </w:rPr>
        <w:t xml:space="preserve">211108</w:t>
      </w:r>
    </w:p>
    <w:p>
      <w:r>
        <w:t xml:space="preserve">Karkottakaa rohingya-muslimeja tappavat buddhalaisterroristit KarkottakaaMyanmarin suurlähettiläs</w:t>
      </w:r>
    </w:p>
    <w:p>
      <w:r>
        <w:rPr>
          <w:b/>
          <w:u w:val="single"/>
        </w:rPr>
        <w:t xml:space="preserve">211109</w:t>
      </w:r>
    </w:p>
    <w:p>
      <w:r>
        <w:t xml:space="preserve">KÄYTTÄJÄ Kamelin työstä ei ole kysymysmerkkiä.</w:t>
      </w:r>
    </w:p>
    <w:p>
      <w:r>
        <w:rPr>
          <w:b/>
          <w:u w:val="single"/>
        </w:rPr>
        <w:t xml:space="preserve">211110</w:t>
      </w:r>
    </w:p>
    <w:p>
      <w:r>
        <w:t xml:space="preserve">KÄYTTÄJÄ Wkwkwk masa kanarialintu haluavat käyttää dokumentointiin pöllö pitäisi olla tai strutsi'</w:t>
      </w:r>
    </w:p>
    <w:p>
      <w:r>
        <w:rPr>
          <w:b/>
          <w:u w:val="single"/>
        </w:rPr>
        <w:t xml:space="preserve">211111</w:t>
      </w:r>
    </w:p>
    <w:p>
      <w:r>
        <w:t xml:space="preserve">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KÄYTTÄJÄ</w:t>
      </w:r>
    </w:p>
    <w:p>
      <w:r>
        <w:rPr>
          <w:b/>
          <w:u w:val="single"/>
        </w:rPr>
        <w:t xml:space="preserve">211112</w:t>
      </w:r>
    </w:p>
    <w:p>
      <w:r>
        <w:t xml:space="preserve">Abdul Sattar Edhiltä, yksinkertaiselta mieheltä, joka omistaa tuhansia ilmaisia ambulansseja, kysyttiin kerran: "Miksi autat ambulanssissasi myös kristittyjä ja hinduja?" Hän vastasi: "Koska minun ambulanssini on muslimimpi kuin sinun." #respect #peace #human'</w:t>
      </w:r>
    </w:p>
    <w:p>
      <w:r>
        <w:rPr>
          <w:b/>
          <w:u w:val="single"/>
        </w:rPr>
        <w:t xml:space="preserve">211113</w:t>
      </w:r>
    </w:p>
    <w:p>
      <w:r>
        <w:t xml:space="preserve">USER #PakcikDahTUA nak apa apa kudrat pakcik ni boleh buat setakat pakai kopiah, minta sedekah jual kismis\n\n#PakcikMudaLagi bila pakcik rambut kuning bawak uang banyak2 \n\n#KitaOK kan \n\n\nTämä on PUPPY &amp;gt;&amp;gt;&amp;gt; \xf0\x9f\x90\xbc\xf0\x9f\x90\xbc\xf0\x9f\x90\</w:t>
      </w:r>
    </w:p>
    <w:p>
      <w:r>
        <w:rPr>
          <w:b/>
          <w:u w:val="single"/>
        </w:rPr>
        <w:t xml:space="preserve">211114</w:t>
      </w:r>
    </w:p>
    <w:p>
      <w:r>
        <w:t xml:space="preserve"/>
      </w:r>
    </w:p>
    <w:p>
      <w:r>
        <w:rPr>
          <w:b/>
          <w:u w:val="single"/>
        </w:rPr>
        <w:t xml:space="preserve">211115</w:t>
      </w:r>
    </w:p>
    <w:p>
      <w:r>
        <w:t xml:space="preserve">Äitini pihan lääkekasvit kukoistavat, alhamdulillaah... Cengkudu, buah dewa, kencur, inkivääri, salam, salottisipuli, apinaguaava jne.... ... Haluatko granaattiomena vielä...metsästys ah.... Latepost24feb URL-osoite</w:t>
      </w:r>
    </w:p>
    <w:p>
      <w:r>
        <w:rPr>
          <w:b/>
          <w:u w:val="single"/>
        </w:rPr>
        <w:t xml:space="preserve">211116</w:t>
      </w:r>
    </w:p>
    <w:p>
      <w:r>
        <w:t xml:space="preserve">USER Ei voi! Vitut hänestä !!!!!!!!'</w:t>
      </w:r>
    </w:p>
    <w:p>
      <w:r>
        <w:rPr>
          <w:b/>
          <w:u w:val="single"/>
        </w:rPr>
        <w:t xml:space="preserve">211117</w:t>
      </w:r>
    </w:p>
    <w:p>
      <w:r>
        <w:t xml:space="preserve">~; Ilmeisesti, jos on kuvia, kuten:; #tanssikilpailu; peruskoulu; #LKS, opiskelijoiden taitokilpailu; ammatillinen lukio; #Pembeatan, "perinteinen Gorontalo; pieni tyttö, joka on kasvanut"; noin 2010; #CCU, Cross Cultural Understanding, yliopisto. K</w:t>
      </w:r>
    </w:p>
    <w:p>
      <w:r>
        <w:rPr>
          <w:b/>
          <w:u w:val="single"/>
        </w:rPr>
        <w:t xml:space="preserve">211118</w:t>
      </w:r>
    </w:p>
    <w:p>
      <w:r>
        <w:t xml:space="preserve">KÄYTTÄJÄ Vakaa kiinalaisten karkottaminen Karawangista</w:t>
      </w:r>
    </w:p>
    <w:p>
      <w:r>
        <w:rPr>
          <w:b/>
          <w:u w:val="single"/>
        </w:rPr>
        <w:t xml:space="preserve">211119</w:t>
      </w:r>
    </w:p>
    <w:p>
      <w:r>
        <w:t xml:space="preserve">KÄYTTÄJÄ TAVALLINEN PROF VUOHI IHMISIÄ NIIN ... HIEMAN ERI SANOTAAN CEBONG ... NGAKAK WES ...'.</w:t>
      </w:r>
    </w:p>
    <w:p>
      <w:r>
        <w:rPr>
          <w:b/>
          <w:u w:val="single"/>
        </w:rPr>
        <w:t xml:space="preserve">211120</w:t>
      </w:r>
    </w:p>
    <w:p>
      <w:r>
        <w:t xml:space="preserve">USER Kyllä, se on vieras kieli'-'"</w:t>
      </w:r>
    </w:p>
    <w:p>
      <w:r>
        <w:rPr>
          <w:b/>
          <w:u w:val="single"/>
        </w:rPr>
        <w:t xml:space="preserve">211121</w:t>
      </w:r>
    </w:p>
    <w:p>
      <w:r>
        <w:t xml:space="preserve">USER ei ole nynny vaan todellinen nynny".</w:t>
      </w:r>
    </w:p>
    <w:p>
      <w:r>
        <w:rPr>
          <w:b/>
          <w:u w:val="single"/>
        </w:rPr>
        <w:t xml:space="preserve">211122</w:t>
      </w:r>
    </w:p>
    <w:p>
      <w:r>
        <w:t xml:space="preserve">Presidentti istuttaa puita Länsi-Jaavan Citarum-joen elvyttämisen kunniaksi</w:t>
      </w:r>
    </w:p>
    <w:p>
      <w:r>
        <w:rPr>
          <w:b/>
          <w:u w:val="single"/>
        </w:rPr>
        <w:t xml:space="preserve">211123</w:t>
      </w:r>
    </w:p>
    <w:p>
      <w:r>
        <w:t xml:space="preserve">PKI:n 30. syyskuuta 1965 tekemän kansannousun jälkiseuraukset merkitsivät vanhan järjestyksen hallituksen loppua.</w:t>
      </w:r>
    </w:p>
    <w:p>
      <w:r>
        <w:rPr>
          <w:b/>
          <w:u w:val="single"/>
        </w:rPr>
        <w:t xml:space="preserve">211124</w:t>
      </w:r>
    </w:p>
    <w:p>
      <w:r>
        <w:t xml:space="preserve">RT KÄYTTÄJÄ HUKUTTAA 2018 ja 2019 !!!! Islamin vastainen hallinto !!!</w:t>
      </w:r>
    </w:p>
    <w:p>
      <w:r>
        <w:rPr>
          <w:b/>
          <w:u w:val="single"/>
        </w:rPr>
        <w:t xml:space="preserve">211125</w:t>
      </w:r>
    </w:p>
    <w:p>
      <w:r>
        <w:t xml:space="preserve">Näin ollen kansa on myös kärsimätön ja haluaa erota, mutta kansalliset johtajat pelkäävät Jokowin noitavainoja. Etsitään kansallisia henkilöitä, jotka uskaltavat</w:t>
      </w:r>
    </w:p>
    <w:p>
      <w:r>
        <w:rPr>
          <w:b/>
          <w:u w:val="single"/>
        </w:rPr>
        <w:t xml:space="preserve">211126</w:t>
      </w:r>
    </w:p>
    <w:p>
      <w:r>
        <w:t xml:space="preserve">KÄYTTÄJÄ Missä pillusi on,,,,,'?</w:t>
      </w:r>
    </w:p>
    <w:p>
      <w:r>
        <w:rPr>
          <w:b/>
          <w:u w:val="single"/>
        </w:rPr>
        <w:t xml:space="preserve">211127</w:t>
      </w:r>
    </w:p>
    <w:p>
      <w:r>
        <w:t xml:space="preserve">KÄYTTÄJÄ Olet vammainen, kuopat ovat vamma. joten \xf0\x9f\x98\x9c'</w:t>
      </w:r>
    </w:p>
    <w:p>
      <w:r>
        <w:rPr>
          <w:b/>
          <w:u w:val="single"/>
        </w:rPr>
        <w:t xml:space="preserve">211128</w:t>
      </w:r>
    </w:p>
    <w:p>
      <w:r>
        <w:t xml:space="preserve">KÄYTTÄJÄ KÄYTTÄJÄ KÄYTTÄJÄ KÄYTTÄJÄ Jokowi Valehtelijat ansaitsevat eron.</w:t>
      </w:r>
    </w:p>
    <w:p>
      <w:r>
        <w:rPr>
          <w:b/>
          <w:u w:val="single"/>
        </w:rPr>
        <w:t xml:space="preserve">211129</w:t>
      </w:r>
    </w:p>
    <w:p>
      <w:r>
        <w:t xml:space="preserve">KÄYTTÄJÄ KÄYTTÄJÄ KÄYTTÄJÄ KÄYTTÄJÄ KIRAIN BUDEK'</w:t>
      </w:r>
    </w:p>
    <w:p>
      <w:r>
        <w:rPr>
          <w:b/>
          <w:u w:val="single"/>
        </w:rPr>
        <w:t xml:space="preserve">211130</w:t>
      </w:r>
    </w:p>
    <w:p>
      <w:r>
        <w:t xml:space="preserve">KÄYTTÄJÄ KÄYTTÄJÄ KÄYTTÄJÄ KÄYTTÄJÄ KÄYTTÄJÄ KÄYTTÄJÄ KÄYTTÄJÄ Silmäsi ovat puristuksissa'</w:t>
      </w:r>
    </w:p>
    <w:p>
      <w:r>
        <w:rPr>
          <w:b/>
          <w:u w:val="single"/>
        </w:rPr>
        <w:t xml:space="preserve">211131</w:t>
      </w:r>
    </w:p>
    <w:p>
      <w:r>
        <w:t xml:space="preserve">KÄYTTÄJÄ Klau kmu verrattuna AR kaukana away.koen menungso doyan dilati selet kok.wes gilani.kmu herjaaja.herjaaja sm kanssa ihmisen lihan syöjät.myöhemmin mna puolue taas seuraat.smoga medan ihmiset vain olet turmeltunut'</w:t>
      </w:r>
    </w:p>
    <w:p>
      <w:r>
        <w:rPr>
          <w:b/>
          <w:u w:val="single"/>
        </w:rPr>
        <w:t xml:space="preserve">211132</w:t>
      </w:r>
    </w:p>
    <w:p>
      <w:r>
        <w:t xml:space="preserve">Poistetaan pki NKRI:stä...</w:t>
      </w:r>
    </w:p>
    <w:p>
      <w:r>
        <w:rPr>
          <w:b/>
          <w:u w:val="single"/>
        </w:rPr>
        <w:t xml:space="preserve">211133</w:t>
      </w:r>
    </w:p>
    <w:p>
      <w:r>
        <w:t xml:space="preserve">KÄYTTÄJÄ KÄYTTÄJÄ KÄYTTÄJÄ KÄYTTÄJÄ Fiktio on mielikuvitus tai kertomus ; Fiktiossa / mielikuvituksessa ei ole pakollisen uskon lakia, joten voit uskoa sen tai olla uskomatta kunkin henkilön ajatusten kertomuksen mukaan; ; Uskonnossa laki velvoittaa uskomaan Hänen sanaansa kirjassa.</w:t>
      </w:r>
    </w:p>
    <w:p>
      <w:r>
        <w:rPr>
          <w:b/>
          <w:u w:val="single"/>
        </w:rPr>
        <w:t xml:space="preserve">211134</w:t>
      </w:r>
    </w:p>
    <w:p>
      <w:r>
        <w:t xml:space="preserve"/>
      </w:r>
    </w:p>
    <w:p>
      <w:r>
        <w:rPr>
          <w:b/>
          <w:u w:val="single"/>
        </w:rPr>
        <w:t xml:space="preserve">211135</w:t>
      </w:r>
    </w:p>
    <w:p>
      <w:r>
        <w:t xml:space="preserve">MIRIS, nykyään mitä ei tuoda. hoe aja import; ; CEBONG EXPERTISE ONLY 1, FRAUDMAN !!!; cebong mah niin, tyhmä ei tainnut. Plonga plongo johtaa liialliseen optimismiin; ; ; #2019GantiPresiden #PlongaPlongo #DunningKrugerEffect</w:t>
      </w:r>
    </w:p>
    <w:p>
      <w:r>
        <w:rPr>
          <w:b/>
          <w:u w:val="single"/>
        </w:rPr>
        <w:t xml:space="preserve">211136</w:t>
      </w:r>
    </w:p>
    <w:p>
      <w:r>
        <w:t xml:space="preserve">Prabowo joutui pakenemaan, ja nyt hän tulee toimeen... URL</w:t>
      </w:r>
    </w:p>
    <w:p>
      <w:r>
        <w:rPr>
          <w:b/>
          <w:u w:val="single"/>
        </w:rPr>
        <w:t xml:space="preserve">211137</w:t>
      </w:r>
    </w:p>
    <w:p>
      <w:r>
        <w:t xml:space="preserve">RT USER: Älkää tehkö tyhmästä, sian paskasta päivittäistä muistoa. Vähennettäköön sitä ja pidettäköön se poissa ameen\xe2\x98\xba\xef\xb8\x8f''.</w:t>
      </w:r>
    </w:p>
    <w:p>
      <w:r>
        <w:rPr>
          <w:b/>
          <w:u w:val="single"/>
        </w:rPr>
        <w:t xml:space="preserve">211138</w:t>
      </w:r>
    </w:p>
    <w:p>
      <w:r>
        <w:t xml:space="preserve">USER Bu muthmainah masi kenal bang? Minulla oli tapana seurata islamin oppitunteja haha, jos kristinusko luokan aikana tai lauantaiseurakunnassa'</w:t>
      </w:r>
    </w:p>
    <w:p>
      <w:r>
        <w:rPr>
          <w:b/>
          <w:u w:val="single"/>
        </w:rPr>
        <w:t xml:space="preserve">211139</w:t>
      </w:r>
    </w:p>
    <w:p>
      <w:r>
        <w:t xml:space="preserve">Lauantaiaamuna (21.4.2018) Baduyn alkuperäiskansat jatkavat matkaansa Bantenin maakunnan keskushallinnon alueella (KP3B) sijaitsevaan Bantenin kuvernöörin toimistoon Curugissa, Serangin kaupungissa. #SebaBaduy2018; Dw</w:t>
      </w:r>
    </w:p>
    <w:p>
      <w:r>
        <w:rPr>
          <w:b/>
          <w:u w:val="single"/>
        </w:rPr>
        <w:t xml:space="preserve">211140</w:t>
      </w:r>
    </w:p>
    <w:p>
      <w:r>
        <w:t xml:space="preserve">USER En ole herkkä. Miksi sinun täytyy käyttää sanaa pommi? Ajattelevatko ihmiset, että takjilissa on pommi? Se kostautuu...'</w:t>
      </w:r>
    </w:p>
    <w:p>
      <w:r>
        <w:rPr>
          <w:b/>
          <w:u w:val="single"/>
        </w:rPr>
        <w:t xml:space="preserve">211141</w:t>
      </w:r>
    </w:p>
    <w:p>
      <w:r>
        <w:t xml:space="preserve">MoEF pyrkii taloudelliseen tasa-arvoon metsäalueiden perinteisen omaisuudenhoitojärjestelyn ja sosiaalisen metsätalouden avulla.</w:t>
      </w:r>
    </w:p>
    <w:p>
      <w:r>
        <w:rPr>
          <w:b/>
          <w:u w:val="single"/>
        </w:rPr>
        <w:t xml:space="preserve">211142</w:t>
      </w:r>
    </w:p>
    <w:p>
      <w:r>
        <w:t xml:space="preserve">KÄYTTÄJÄ Repressiivinen islamin vastainen hallinto.</w:t>
      </w:r>
    </w:p>
    <w:p>
      <w:r>
        <w:rPr>
          <w:b/>
          <w:u w:val="single"/>
        </w:rPr>
        <w:t xml:space="preserve">211143</w:t>
      </w:r>
    </w:p>
    <w:p>
      <w:r>
        <w:t xml:space="preserve">Hyvästi Danarto. Koskettava kirjoitus...</w:t>
      </w:r>
    </w:p>
    <w:p>
      <w:r>
        <w:rPr>
          <w:b/>
          <w:u w:val="single"/>
        </w:rPr>
        <w:t xml:space="preserve">211144</w:t>
      </w:r>
    </w:p>
    <w:p>
      <w:r>
        <w:t xml:space="preserve">USER Tu lips ky congor duck'</w:t>
      </w:r>
    </w:p>
    <w:p>
      <w:r>
        <w:rPr>
          <w:b/>
          <w:u w:val="single"/>
        </w:rPr>
        <w:t xml:space="preserve">211145</w:t>
      </w:r>
    </w:p>
    <w:p>
      <w:r>
        <w:t xml:space="preserve">Et tarvitse nerokasta ystävää, jos idiootti on aina tukenasi\n#AdaFildanKamiBegadang'</w:t>
      </w:r>
    </w:p>
    <w:p>
      <w:r>
        <w:rPr>
          <w:b/>
          <w:u w:val="single"/>
        </w:rPr>
        <w:t xml:space="preserve">211146</w:t>
      </w:r>
    </w:p>
    <w:p>
      <w:r>
        <w:t xml:space="preserve">KÄYTTÄJÄ Cocot mu.................... joka on hyvä, sen on opittava'</w:t>
      </w:r>
    </w:p>
    <w:p>
      <w:r>
        <w:rPr>
          <w:b/>
          <w:u w:val="single"/>
        </w:rPr>
        <w:t xml:space="preserve">211147</w:t>
      </w:r>
    </w:p>
    <w:p>
      <w:r>
        <w:t xml:space="preserve">Kommunistisia aikoja ei yritetä herättää henkiin, mutta Orban hallinto janoaa taas...</w:t>
      </w:r>
    </w:p>
    <w:p>
      <w:r>
        <w:rPr>
          <w:b/>
          <w:u w:val="single"/>
        </w:rPr>
        <w:t xml:space="preserve">211148</w:t>
      </w:r>
    </w:p>
    <w:p>
      <w:r>
        <w:t xml:space="preserve">USER Kokeile, jos pikkusiskosi olisi tuollainen...voisitko hyväksyä sen?...tyhmä'</w:t>
      </w:r>
    </w:p>
    <w:p>
      <w:r>
        <w:rPr>
          <w:b/>
          <w:u w:val="single"/>
        </w:rPr>
        <w:t xml:space="preserve">211149</w:t>
      </w:r>
    </w:p>
    <w:p>
      <w:r>
        <w:t xml:space="preserve">Parittaja ja kolme prostituoitua pidätettiin vierastalosta Pohjois-Arutin alipiirissä\n URL-osoite</w:t>
      </w:r>
    </w:p>
    <w:p>
      <w:r>
        <w:rPr>
          <w:b/>
          <w:u w:val="single"/>
        </w:rPr>
        <w:t xml:space="preserve">211150</w:t>
      </w:r>
    </w:p>
    <w:p>
      <w:r>
        <w:t xml:space="preserve">KÄYTTÄJÄ KÄYTTÄJÄ KÄYTTÄJÄ KÄYTTÄJÄ KÄYTTÄJÄ Ehkä hän tarkoittaa ulkomaalaista nimeltä MA LAI KAT ..............'</w:t>
      </w:r>
    </w:p>
    <w:p>
      <w:r>
        <w:rPr>
          <w:b/>
          <w:u w:val="single"/>
        </w:rPr>
        <w:t xml:space="preserve">211151</w:t>
      </w:r>
    </w:p>
    <w:p>
      <w:r>
        <w:t xml:space="preserve">USER USER USER Samaan aikaan on niitä, jotka kutsuvat itseään da'wah-puolueeksi, mutta heidän johtajansa ovat korruptoituneita....se ei ole yhtään sen parempi kuin PKI.</w:t>
      </w:r>
    </w:p>
    <w:p>
      <w:r>
        <w:rPr>
          <w:b/>
          <w:u w:val="single"/>
        </w:rPr>
        <w:t xml:space="preserve">211152</w:t>
      </w:r>
    </w:p>
    <w:p>
      <w:r>
        <w:t xml:space="preserve">KÄYTTÄJÄ Tärkeää on, ettei dilan ya \xf0\x9f\xa4\xa3\xf0\x9f\xa4\xa3\xf0\xf0\x9f\x9f\xa4\xa3\xf0\x9f\xa4\xxa3\xa4\xa3'</w:t>
      </w:r>
    </w:p>
    <w:p>
      <w:r>
        <w:rPr>
          <w:b/>
          <w:u w:val="single"/>
        </w:rPr>
        <w:t xml:space="preserve">211153</w:t>
      </w:r>
    </w:p>
    <w:p>
      <w:r>
        <w:t xml:space="preserve">USER on niin kapea: ( wkwk</w:t>
      </w:r>
    </w:p>
    <w:p>
      <w:r>
        <w:rPr>
          <w:b/>
          <w:u w:val="single"/>
        </w:rPr>
        <w:t xml:space="preserve">211154</w:t>
      </w:r>
    </w:p>
    <w:p>
      <w:r>
        <w:t xml:space="preserve">Gogobli helpottaa lääkekauppojen ja apteekkien lääkkeiden toimittamista verkossa.</w:t>
      </w:r>
    </w:p>
    <w:p>
      <w:r>
        <w:rPr>
          <w:b/>
          <w:u w:val="single"/>
        </w:rPr>
        <w:t xml:space="preserve">211155</w:t>
      </w:r>
    </w:p>
    <w:p>
      <w:r>
        <w:t xml:space="preserve">vaali-ilmoitus 2018 turvallinen ja anti hoax jemiran jabon asukkaat</w:t>
      </w:r>
    </w:p>
    <w:p>
      <w:r>
        <w:rPr>
          <w:b/>
          <w:u w:val="single"/>
        </w:rPr>
        <w:t xml:space="preserve">211156</w:t>
      </w:r>
    </w:p>
    <w:p>
      <w:r>
        <w:t xml:space="preserve">Tänä vuonna Baduyn alkuperäiskansojen yhteisö luovutti sadon Lebakin Pjs Regentille Ino S Rawitalle ja Bantenin kuvernöörille Wahidin Halimille. #SebaBaduy2018 ; DM</w:t>
      </w:r>
    </w:p>
    <w:p>
      <w:r>
        <w:rPr>
          <w:b/>
          <w:u w:val="single"/>
        </w:rPr>
        <w:t xml:space="preserve">211157</w:t>
      </w:r>
    </w:p>
    <w:p>
      <w:r>
        <w:t xml:space="preserve">kieltäytyi unohtamasta, että Abraham Samadin tukija oli PDIP Trimedya Panjaitan -nimisen kaaderin kautta. Siksi KPK:sta on tullut kuin Jokowin menestysjoukkue.</w:t>
      </w:r>
    </w:p>
    <w:p>
      <w:r>
        <w:rPr>
          <w:b/>
          <w:u w:val="single"/>
        </w:rPr>
        <w:t xml:space="preserve">211158</w:t>
      </w:r>
    </w:p>
    <w:p>
      <w:r>
        <w:t xml:space="preserve">KÄYTTÄJÄ Uskonnollinen propaganda on aina papiston tai Ustazin johtama kansannousu.Mutta todisteet osoittavat, että koskaan ei ole pidätetty papistoa tai Ustaasia, saati sitten heitetty BovenDiguliin.On olemassa NASOMALISTIEN ja KOMMUNISTIEN vankeja.On todisteita.</w:t>
      </w:r>
    </w:p>
    <w:p>
      <w:r>
        <w:rPr>
          <w:b/>
          <w:u w:val="single"/>
        </w:rPr>
        <w:t xml:space="preserve">211159</w:t>
      </w:r>
    </w:p>
    <w:p>
      <w:r>
        <w:t xml:space="preserve">RT KÄYTTÄJÄ KÄYTTÄJÄ KÄYTTÄJÄ KÄYTTÄJÄ Presidenttiehdokas elinikäinen takuu klw rolex joka tapauksessa elinikäinen takuu ketauan hänen luokan STS</w:t>
      </w:r>
    </w:p>
    <w:p>
      <w:r>
        <w:rPr>
          <w:b/>
          <w:u w:val="single"/>
        </w:rPr>
        <w:t xml:space="preserve">211160</w:t>
      </w:r>
    </w:p>
    <w:p>
      <w:r>
        <w:t xml:space="preserve">KÄYTTÄJÄ Sebwah vaihtaa käyttäjäksi menthol' cock.</w:t>
      </w:r>
    </w:p>
    <w:p>
      <w:r>
        <w:rPr>
          <w:b/>
          <w:u w:val="single"/>
        </w:rPr>
        <w:t xml:space="preserve">211161</w:t>
      </w:r>
    </w:p>
    <w:p>
      <w:r>
        <w:t xml:space="preserve">USER 515UKM4W4T1 on demoni...Koska vain demonit eivät pidä rukouskutsusta.</w:t>
      </w:r>
    </w:p>
    <w:p>
      <w:r>
        <w:rPr>
          <w:b/>
          <w:u w:val="single"/>
        </w:rPr>
        <w:t xml:space="preserve">211162</w:t>
      </w:r>
    </w:p>
    <w:p>
      <w:r>
        <w:t xml:space="preserve">KÄYTTÄJÄ Samassa isän poika on sama "kiusaaja, high schooled" niin että pintet.ini yang ad malah tambah GOBLOK bin TOLOL!!!!'</w:t>
      </w:r>
    </w:p>
    <w:p>
      <w:r>
        <w:rPr>
          <w:b/>
          <w:u w:val="single"/>
        </w:rPr>
        <w:t xml:space="preserve">211163</w:t>
      </w:r>
    </w:p>
    <w:p>
      <w:r>
        <w:t xml:space="preserve">RT KÄYTTÄJÄ KÄYTTÄJÄ KÄYTTÄJÄ KÄYTTÄJÄ KÄYTTÄJÄ KÄYTTÄJÄ KÄYTTÄJÄ KÄYTTÄJÄ Näkemiin seniili hän prokorupt</w:t>
      </w:r>
    </w:p>
    <w:p>
      <w:r>
        <w:rPr>
          <w:b/>
          <w:u w:val="single"/>
        </w:rPr>
        <w:t xml:space="preserve">211164</w:t>
      </w:r>
    </w:p>
    <w:p>
      <w:r>
        <w:t xml:space="preserve">RT USER: Ne, jotka sanovat, että kuvantaminen on itse asiassa kuvantamista. Aivan kuten prabowo</w:t>
      </w:r>
    </w:p>
    <w:p>
      <w:r>
        <w:rPr>
          <w:b/>
          <w:u w:val="single"/>
        </w:rPr>
        <w:t xml:space="preserve">211165</w:t>
      </w:r>
    </w:p>
    <w:p>
      <w:r>
        <w:t xml:space="preserve">Vaikka matkasi on pitkä. Liian myöhäistä ilmestyä silmämunienne hiljaisiin lammikoihin. Sinä huudat.</w:t>
      </w:r>
    </w:p>
    <w:p>
      <w:r>
        <w:rPr>
          <w:b/>
          <w:u w:val="single"/>
        </w:rPr>
        <w:t xml:space="preserve">211166</w:t>
      </w:r>
    </w:p>
    <w:p>
      <w:r>
        <w:t xml:space="preserve">KÄYTTÄJÄ Senkin paskiainen.</w:t>
      </w:r>
    </w:p>
    <w:p>
      <w:r>
        <w:rPr>
          <w:b/>
          <w:u w:val="single"/>
        </w:rPr>
        <w:t xml:space="preserve">211167</w:t>
      </w:r>
    </w:p>
    <w:p>
      <w:r>
        <w:t xml:space="preserve">julistus vaalien 2018 turvallinen ja anti-hoax opettaja tk balongtani jabon</w:t>
      </w:r>
    </w:p>
    <w:p>
      <w:r>
        <w:rPr>
          <w:b/>
          <w:u w:val="single"/>
        </w:rPr>
        <w:t xml:space="preserve">211168</w:t>
      </w:r>
    </w:p>
    <w:p>
      <w:r>
        <w:t xml:space="preserve">KÄYTTÄJÄ Anies sandin kiistämiset ja kieltämiset eivät voi vaientaa ja poistaa digitaalista jalanjälkeä siitä, että asma dewi on hänen tukipilarinsa senopati.</w:t>
      </w:r>
    </w:p>
    <w:p>
      <w:r>
        <w:rPr>
          <w:b/>
          <w:u w:val="single"/>
        </w:rPr>
        <w:t xml:space="preserve">211169</w:t>
      </w:r>
    </w:p>
    <w:p>
      <w:r>
        <w:t xml:space="preserve">HAHAHA gakdeng. mukava lah tarina tarina tarina tai vaikka loukattu jatkaa lopulta emg bangcat. mutta iloinen olla niin lähellä kuin nyt ja tietää todellinen oped henkilö kaikista huono puhua hänestä</w:t>
      </w:r>
    </w:p>
    <w:p>
      <w:r>
        <w:rPr>
          <w:b/>
          <w:u w:val="single"/>
        </w:rPr>
        <w:t xml:space="preserve">211170</w:t>
      </w:r>
    </w:p>
    <w:p>
      <w:r>
        <w:t xml:space="preserve">\"Himmler oli SS-divisioonan johtaja, ja hän uskoi yhdessä muiden SS-upseerien kanssa, että Jeesus ei ollut juutalainen vaan arjalaisen rodun edustaja.</w:t>
      </w:r>
    </w:p>
    <w:p>
      <w:r>
        <w:rPr>
          <w:b/>
          <w:u w:val="single"/>
        </w:rPr>
        <w:t xml:space="preserve">211171</w:t>
      </w:r>
    </w:p>
    <w:p>
      <w:r>
        <w:t xml:space="preserve">Sbb Mielestäni nak mencari pengalaman dekat luar? Älä viitsi. Duk terperuk je tak paras, nak tgk gak ulkopuolella kulttuurin.</w:t>
      </w:r>
    </w:p>
    <w:p>
      <w:r>
        <w:rPr>
          <w:b/>
          <w:u w:val="single"/>
        </w:rPr>
        <w:t xml:space="preserve">211172</w:t>
      </w:r>
    </w:p>
    <w:p>
      <w:r>
        <w:t xml:space="preserve">Lisäksi Kalla Group valvoo Athirahin islamilaista koulua ja Kalla-säätiötä.</w:t>
      </w:r>
    </w:p>
    <w:p>
      <w:r>
        <w:rPr>
          <w:b/>
          <w:u w:val="single"/>
        </w:rPr>
        <w:t xml:space="preserve">211173</w:t>
      </w:r>
    </w:p>
    <w:p>
      <w:r>
        <w:t xml:space="preserve">Et ole kuin diktaattori USER Ne, jotka sanovat, että olet diktaattori ja autoritaarinen, ovat varmasti kanasokeita.</w:t>
      </w:r>
    </w:p>
    <w:p>
      <w:r>
        <w:rPr>
          <w:b/>
          <w:u w:val="single"/>
        </w:rPr>
        <w:t xml:space="preserve">211174</w:t>
      </w:r>
    </w:p>
    <w:p>
      <w:r>
        <w:t xml:space="preserve">Ahok menettää Tycoon uhkaa syrjäyttää USERin, jos reklamaatio epäonnistuu. Täällä maata hallitsevat sen jongot ja Meneer! Hadeuuuh sontoloyo</w:t>
      </w:r>
    </w:p>
    <w:p>
      <w:r>
        <w:rPr>
          <w:b/>
          <w:u w:val="single"/>
        </w:rPr>
        <w:t xml:space="preserve">211175</w:t>
      </w:r>
    </w:p>
    <w:p>
      <w:r>
        <w:t xml:space="preserve">KÄYTTÄJÄ KÄYTTÄJÄ Itse asiassa hänen isäntänsä tuo valkosipulia kommunistisesta maasta.... \"58% on johdonmukainen hänen sanojensa kanssa, on kiellettyä kuluttaa ulkomaisia tuotteita.</w:t>
      </w:r>
    </w:p>
    <w:p>
      <w:r>
        <w:rPr>
          <w:b/>
          <w:u w:val="single"/>
        </w:rPr>
        <w:t xml:space="preserve">211176</w:t>
      </w:r>
    </w:p>
    <w:p>
      <w:r>
        <w:t xml:space="preserve">Poliisi, pidättäkää ja karkottakaa kommunistinen sammakkokuningas palatsista, ennen kuin hän ja kommunistiset kiinalaiset tadpoles tuhoavat NKRI:n.</w:t>
      </w:r>
    </w:p>
    <w:p>
      <w:r>
        <w:rPr>
          <w:b/>
          <w:u w:val="single"/>
        </w:rPr>
        <w:t xml:space="preserve">211177</w:t>
      </w:r>
    </w:p>
    <w:p>
      <w:r>
        <w:t xml:space="preserve">DM-viesteihini ei vastattu. Tai USER pulssi menetetty woy 70r</w:t>
      </w:r>
    </w:p>
    <w:p>
      <w:r>
        <w:rPr>
          <w:b/>
          <w:u w:val="single"/>
        </w:rPr>
        <w:t xml:space="preserve">211178</w:t>
      </w:r>
    </w:p>
    <w:p>
      <w:r>
        <w:t xml:space="preserve">Mikä papisto tukee Jokowia, islamin vastaista hallintoa. vain SAMAWI (SAtu kolam saMA jokoWI) #BukanSamaWi'</w:t>
      </w:r>
    </w:p>
    <w:p>
      <w:r>
        <w:rPr>
          <w:b/>
          <w:u w:val="single"/>
        </w:rPr>
        <w:t xml:space="preserve">211179</w:t>
      </w:r>
    </w:p>
    <w:p>
      <w:r>
        <w:t xml:space="preserve">Hei Pak Käyttäjä SINUN HALLITUKSESI ON MENETTÄVÄNÄ sanoo Käyttäjä Pak Jokowi Vain erota Käyttäjä URL-osoite</w:t>
      </w:r>
    </w:p>
    <w:p>
      <w:r>
        <w:rPr>
          <w:b/>
          <w:u w:val="single"/>
        </w:rPr>
        <w:t xml:space="preserve">211180</w:t>
      </w:r>
    </w:p>
    <w:p>
      <w:r>
        <w:t xml:space="preserve">joka sai �???? presidentti Jokowilta. Aasialainen valmistelu.</w:t>
      </w:r>
    </w:p>
    <w:p>
      <w:r>
        <w:rPr>
          <w:b/>
          <w:u w:val="single"/>
        </w:rPr>
        <w:t xml:space="preserve">211181</w:t>
      </w:r>
    </w:p>
    <w:p>
      <w:r>
        <w:t xml:space="preserve">KÄYTTÄJÄ panettelun synti on kuin tappaminen. en tiedä, onko KÄYTTÄJÄ tietoinen vai ei. Kiinalaiset bk\xc3\xb1 Islamin herjaus tu lantaklah dia..ni muka Islam ni..apa cerita? KÄYTTÄJÄ KÄYTTÄJÄ'</w:t>
      </w:r>
    </w:p>
    <w:p>
      <w:r>
        <w:rPr>
          <w:b/>
          <w:u w:val="single"/>
        </w:rPr>
        <w:t xml:space="preserve">211182</w:t>
      </w:r>
    </w:p>
    <w:p>
      <w:r>
        <w:t xml:space="preserve">MenAgama ei vain OMDO, on ilmoitettava jae halal saalista &amp; Allah SWT lupasi saalista, VÄÄRIN &amp; on hävitettävä</w:t>
      </w:r>
    </w:p>
    <w:p>
      <w:r>
        <w:rPr>
          <w:b/>
          <w:u w:val="single"/>
        </w:rPr>
        <w:t xml:space="preserve">211183</w:t>
      </w:r>
    </w:p>
    <w:p>
      <w:r>
        <w:t xml:space="preserve">KÄYTTÄJÄ Älkää antako niiden hämätä, jotka sanovat, että he ovat taas kyllästyneet presidenttiehdokkaisiin Jokowiin ja Prabowoon. Presidentinvaalit eivät ole oikea aika yrittää löytää uusia, jotka eivät ole selviä. Presidentinvaaleissa on tarkoitus valita presidentti, joka on osoittanut työskentelevänsä Indonesian edistyksen hyväksi. Ja Jokowi on avannut</w:t>
      </w:r>
    </w:p>
    <w:p>
      <w:r>
        <w:rPr>
          <w:b/>
          <w:u w:val="single"/>
        </w:rPr>
        <w:t xml:space="preserve">211184</w:t>
      </w:r>
    </w:p>
    <w:p>
      <w:r>
        <w:t xml:space="preserve">sulawesin mustat apinat USER'</w:t>
      </w:r>
    </w:p>
    <w:p>
      <w:r>
        <w:rPr>
          <w:b/>
          <w:u w:val="single"/>
        </w:rPr>
        <w:t xml:space="preserve">211185</w:t>
      </w:r>
    </w:p>
    <w:p>
      <w:r>
        <w:t xml:space="preserve">kommunistiset hallinnot ovat barbaarisia!!!! Yksikään kommunistihallinto ei ole sivistynyt!!!! Huomaa, että KÄYTTÄJÄ ei ole PKI-uhri!!!!</w:t>
      </w:r>
    </w:p>
    <w:p>
      <w:r>
        <w:rPr>
          <w:b/>
          <w:u w:val="single"/>
        </w:rPr>
        <w:t xml:space="preserve">211186</w:t>
      </w:r>
    </w:p>
    <w:p>
      <w:r>
        <w:t xml:space="preserve">Vieraile Pangandaranissa ja Kapoldassa: Pilkadan toteuttaminen Länsi-Jaavalla on turvallista</w:t>
      </w:r>
    </w:p>
    <w:p>
      <w:r>
        <w:rPr>
          <w:b/>
          <w:u w:val="single"/>
        </w:rPr>
        <w:t xml:space="preserve">211187</w:t>
      </w:r>
    </w:p>
    <w:p>
      <w:r>
        <w:t xml:space="preserve">#kualalumpur Koraanin jae, jota tutkijat käyttävät perusteluna kieltääkseen ei-muslimien valitsemisen kansan edustajiksi, viittaa tutkittaessa itse asiassa vääräuskoisiin, jotka ovat vihamielisiä islamia ja sen kannattajia kohtaan.</w:t>
      </w:r>
    </w:p>
    <w:p>
      <w:r>
        <w:rPr>
          <w:b/>
          <w:u w:val="single"/>
        </w:rPr>
        <w:t xml:space="preserve">211188</w:t>
      </w:r>
    </w:p>
    <w:p>
      <w:r>
        <w:t xml:space="preserve">PKS Ustadz Yudi Widiana nilep uang pk bahasa agama Juz &amp;amp; Liqo Felix Kwetiauw &amp;amp; alumni 212 pd mingkem &amp;amp; pretend2 budek..turn Bu Sukma bc poetry pd scream2 trance'</w:t>
      </w:r>
    </w:p>
    <w:p>
      <w:r>
        <w:rPr>
          <w:b/>
          <w:u w:val="single"/>
        </w:rPr>
        <w:t xml:space="preserve">211189</w:t>
      </w:r>
    </w:p>
    <w:p>
      <w:r>
        <w:t xml:space="preserve">RT USER: KÄYTTÄJÄ Etkö sinä kyllästy kutsumaan minua hulluksi?</w:t>
      </w:r>
    </w:p>
    <w:p>
      <w:r>
        <w:rPr>
          <w:b/>
          <w:u w:val="single"/>
        </w:rPr>
        <w:t xml:space="preserve">211190</w:t>
      </w:r>
    </w:p>
    <w:p>
      <w:r>
        <w:t xml:space="preserve">'KÄYTTÄJÄPANKKI on saanut tadpole-viruksen!!!'</w:t>
      </w:r>
    </w:p>
    <w:p>
      <w:r>
        <w:rPr>
          <w:b/>
          <w:u w:val="single"/>
        </w:rPr>
        <w:t xml:space="preserve">211191</w:t>
      </w:r>
    </w:p>
    <w:p>
      <w:r>
        <w:t xml:space="preserve">Tällä vanhalla maapallolla todellisuus muuttuu uneksi\ Tällä vanhalla maapallolla mykkä kasvaa kuuroksi\ kukaan ei puhu, saati kuuntele\ei välitä itsestään, sosiaaliset olennot ilman sosiaalisuutta.</w:t>
      </w:r>
    </w:p>
    <w:p>
      <w:r>
        <w:rPr>
          <w:b/>
          <w:u w:val="single"/>
        </w:rPr>
        <w:t xml:space="preserve">211192</w:t>
      </w:r>
    </w:p>
    <w:p>
      <w:r>
        <w:t xml:space="preserve">USER Kyllä betoi... maqbul, khaleel, pelita ovat kaikki samoja. Wood don't think la kedai mamak price is Jewish.</w:t>
      </w:r>
    </w:p>
    <w:p>
      <w:r>
        <w:rPr>
          <w:b/>
          <w:u w:val="single"/>
        </w:rPr>
        <w:t xml:space="preserve">211193</w:t>
      </w:r>
    </w:p>
    <w:p>
      <w:r>
        <w:t xml:space="preserve">KÄYTTÄJÄ Sääli terroristien pommi-iskujen jäljelle jättämiä ihmisiä.</w:t>
      </w:r>
    </w:p>
    <w:p>
      <w:r>
        <w:rPr>
          <w:b/>
          <w:u w:val="single"/>
        </w:rPr>
        <w:t xml:space="preserve">211194</w:t>
      </w:r>
    </w:p>
    <w:p>
      <w:r>
        <w:t xml:space="preserve">RT USER: KÄYTTÄJÄ KÄYTTÄJÄ Koska puolueesi pdip on paskiainen'</w:t>
      </w:r>
    </w:p>
    <w:p>
      <w:r>
        <w:rPr>
          <w:b/>
          <w:u w:val="single"/>
        </w:rPr>
        <w:t xml:space="preserve">211195</w:t>
      </w:r>
    </w:p>
    <w:p>
      <w:r>
        <w:t xml:space="preserve">tyhmä. sokea mustasukkaisuus kuten dah mawin'</w:t>
      </w:r>
    </w:p>
    <w:p>
      <w:r>
        <w:rPr>
          <w:b/>
          <w:u w:val="single"/>
        </w:rPr>
        <w:t xml:space="preserve">211196</w:t>
      </w:r>
    </w:p>
    <w:p>
      <w:r>
        <w:t xml:space="preserve">USER ok jo siellä jablay jablay USER USER USER USER USER USER'</w:t>
      </w:r>
    </w:p>
    <w:p>
      <w:r>
        <w:rPr>
          <w:b/>
          <w:u w:val="single"/>
        </w:rPr>
        <w:t xml:space="preserve">211197</w:t>
      </w:r>
    </w:p>
    <w:p>
      <w:r>
        <w:t xml:space="preserve">KÄYTTÄJÄ Olen surullinen lukiessani kommentteja, joissa syytetään armeijaa, mutta se on väärennetty tili. shucks dah.</w:t>
      </w:r>
    </w:p>
    <w:p>
      <w:r>
        <w:rPr>
          <w:b/>
          <w:u w:val="single"/>
        </w:rPr>
        <w:t xml:space="preserve">211198</w:t>
      </w:r>
    </w:p>
    <w:p>
      <w:r>
        <w:t xml:space="preserve">KÄYTTÄJÄ Jalan ampera raya on kirjallisesti prabowo presidentti. Kuka nyt on presidentti? Suojatkaa...</w:t>
      </w:r>
    </w:p>
    <w:p>
      <w:r>
        <w:rPr>
          <w:b/>
          <w:u w:val="single"/>
        </w:rPr>
        <w:t xml:space="preserve">211199</w:t>
      </w:r>
    </w:p>
    <w:p>
      <w:r>
        <w:t xml:space="preserve">KÄYTTÄJÄ KÄYTTÄJÄ KÄYTTÄJÄ KÄYTTÄJÄ Oletko nähnyt, miten TGB kritisoi presidenttiä kansallisen lehdistön päivän tilaisuudessa? Se on TGB:n tapa... kohteliasta eikä loukkaavaa; #KamiMauTGB</w:t>
      </w:r>
    </w:p>
    <w:p>
      <w:r>
        <w:rPr>
          <w:b/>
          <w:u w:val="single"/>
        </w:rPr>
        <w:t xml:space="preserve">211200</w:t>
      </w:r>
    </w:p>
    <w:p>
      <w:r>
        <w:t xml:space="preserve">eh mutta puhutaan eri uskontojen seurustelusta. Ystäväni vanhemmat ovat eri uskontokuntia, mutta heillä on silti sama usko. ..... Hänen äitinsä on muslimi ja isänsä kristitty. Tarkoittaako se, että se on ok?</w:t>
      </w:r>
    </w:p>
    <w:p>
      <w:r>
        <w:rPr>
          <w:b/>
          <w:u w:val="single"/>
        </w:rPr>
        <w:t xml:space="preserve">211201</w:t>
      </w:r>
    </w:p>
    <w:p>
      <w:r>
        <w:t xml:space="preserve">KÄYTTÄJÄ KÄYTTÄJÄ KÄYTTÄJÄ KÄYTTÄJÄ KÄYTTÄJÄ KÄYTTÄJÄ KÄYTTÄJÄ KÄYTTÄJÄ KÄYTTÄJÄ engga ollenkaan. ei nista kok nder, koska elämä ilman yadongia on kuin vihannes ilman suolaa. HAMBAR\n\n\nwkwkwkwkwk</w:t>
      </w:r>
    </w:p>
    <w:p>
      <w:r>
        <w:rPr>
          <w:b/>
          <w:u w:val="single"/>
        </w:rPr>
        <w:t xml:space="preserve">211202</w:t>
      </w:r>
    </w:p>
    <w:p>
      <w:r>
        <w:t xml:space="preserve">KÄYTTÄJÄ KÄYTTÄJÄ KÄYTTÄJÄ KÄYTTÄJÄ KÄYTTÄJÄ hellow!!! oppositio rakastaa kritiikkiä. Onko ketään kotona?</w:t>
      </w:r>
    </w:p>
    <w:p>
      <w:r>
        <w:rPr>
          <w:b/>
          <w:u w:val="single"/>
        </w:rPr>
        <w:t xml:space="preserve">211203</w:t>
      </w:r>
    </w:p>
    <w:p>
      <w:r>
        <w:t xml:space="preserve">KÄYTTÄJÄ KÄYTTÄJÄ zakat käyttämällä rahaa on myös sallittua, \n\n annat esimerkin nimestä "hindujen saaristo" eri palvonta, juhlapyhät jne. hindujen Intian kanssa. tällaista ei löydy islamista. koska viittaus palvontaan on varma : kirjoitukset, hadithit, ijma\' ja q</w:t>
      </w:r>
    </w:p>
    <w:p>
      <w:r>
        <w:rPr>
          <w:b/>
          <w:u w:val="single"/>
        </w:rPr>
        <w:t xml:space="preserve">211204</w:t>
      </w:r>
    </w:p>
    <w:p>
      <w:r>
        <w:t xml:space="preserve">IKUINEN USERUSER USERUSER USERUSER TUETAAN INDONESIAN MAAJOUKKUETTA'</w:t>
      </w:r>
    </w:p>
    <w:p>
      <w:r>
        <w:rPr>
          <w:b/>
          <w:u w:val="single"/>
        </w:rPr>
        <w:t xml:space="preserve">211205</w:t>
      </w:r>
    </w:p>
    <w:p>
      <w:r>
        <w:t xml:space="preserve">Etsitään laadukkaita johtajia... ei prabowon kaltaisia kadunmurisijoita URL-osoite.</w:t>
      </w:r>
    </w:p>
    <w:p>
      <w:r>
        <w:rPr>
          <w:b/>
          <w:u w:val="single"/>
        </w:rPr>
        <w:t xml:space="preserve">211206</w:t>
      </w:r>
    </w:p>
    <w:p>
      <w:r>
        <w:t xml:space="preserve">Bismillaah; ; ; Haluan sydämeni pohjasta, että Tuan Guru Bajang KH zainul Majdista tulee Indonesian seuraava presidentti...; ; ; Insya Allah siunattu...; #TGBforIndonesia2019</w:t>
      </w:r>
    </w:p>
    <w:p>
      <w:r>
        <w:rPr>
          <w:b/>
          <w:u w:val="single"/>
        </w:rPr>
        <w:t xml:space="preserve">211207</w:t>
      </w:r>
    </w:p>
    <w:p>
      <w:r>
        <w:t xml:space="preserve">Olen Ahokin kannattaja, mutta en ole halukas antamaan hänen tulla kuvernööriksi sen petoksen jälkeen, johon suuri osa Jkt:n jäsenistä on syyllistynyt.... URL</w:t>
      </w:r>
    </w:p>
    <w:p>
      <w:r>
        <w:rPr>
          <w:b/>
          <w:u w:val="single"/>
        </w:rPr>
        <w:t xml:space="preserve">211208</w:t>
      </w:r>
    </w:p>
    <w:p>
      <w:r>
        <w:t xml:space="preserve">Opiskelija, joka ei tee näin, ei ole nörtti, vaan ajattelultaan kypsä opiskelija. Koska hän ymmärtää, mitä koulutus merkitsee hänelle.</w:t>
      </w:r>
    </w:p>
    <w:p>
      <w:r>
        <w:rPr>
          <w:b/>
          <w:u w:val="single"/>
        </w:rPr>
        <w:t xml:space="preserve">211209</w:t>
      </w:r>
    </w:p>
    <w:p>
      <w:r>
        <w:t xml:space="preserve">MIKÄ ÄÄLIÖ ON URL-JÄSEN</w:t>
      </w:r>
    </w:p>
    <w:p>
      <w:r>
        <w:rPr>
          <w:b/>
          <w:u w:val="single"/>
        </w:rPr>
        <w:t xml:space="preserve">211210</w:t>
      </w:r>
    </w:p>
    <w:p>
      <w:r>
        <w:t xml:space="preserve">KÄYTTÄJÄ Kommunistinen kätyri Kouristuskohtaus kouristukset</w:t>
      </w:r>
    </w:p>
    <w:p>
      <w:r>
        <w:rPr>
          <w:b/>
          <w:u w:val="single"/>
        </w:rPr>
        <w:t xml:space="preserve">211211</w:t>
      </w:r>
    </w:p>
    <w:p>
      <w:r>
        <w:t xml:space="preserve">USER Gk diributin gmana, la wong dah metelöi. Hieman trsalurkan tunne vihaa, koska on olemassa ministereitä, profs, fanit, jotka ovat sontoloyo elävöittää coment'</w:t>
      </w:r>
    </w:p>
    <w:p>
      <w:r>
        <w:rPr>
          <w:b/>
          <w:u w:val="single"/>
        </w:rPr>
        <w:t xml:space="preserve">211212</w:t>
      </w:r>
    </w:p>
    <w:p>
      <w:r>
        <w:t xml:space="preserve">Kutsu Ulama viilentämään ilmapiiriä ennen samanaikaista Pilkada-tapahtumaa.</w:t>
      </w:r>
    </w:p>
    <w:p>
      <w:r>
        <w:rPr>
          <w:b/>
          <w:u w:val="single"/>
        </w:rPr>
        <w:t xml:space="preserve">211213</w:t>
      </w:r>
    </w:p>
    <w:p>
      <w:r>
        <w:t xml:space="preserve">Tämä on hauskin lausunto, en ole taloustieteen lapsi aja ymmärtää kokki admin voi olla tällainen,,,,�??���??���??���??���??���??���??���??���??���??���??���??���??���??</w:t>
      </w:r>
    </w:p>
    <w:p>
      <w:r>
        <w:rPr>
          <w:b/>
          <w:u w:val="single"/>
        </w:rPr>
        <w:t xml:space="preserve">211214</w:t>
      </w:r>
    </w:p>
    <w:p>
      <w:r>
        <w:t xml:space="preserve">Wibulla ei ole tyyliä. Ei noob ei asiantuntija. \'Yksi kaikille. Kaikki yhden puolesta.</w:t>
      </w:r>
    </w:p>
    <w:p>
      <w:r>
        <w:rPr>
          <w:b/>
          <w:u w:val="single"/>
        </w:rPr>
        <w:t xml:space="preserve">211215</w:t>
      </w:r>
    </w:p>
    <w:p>
      <w:r>
        <w:t xml:space="preserve">"Anteeksi, jos minulla ei ole liikaa sanoja rakastaakseni sinua. Joskus olen kuin pilvi, joka on aina hiljaa. Sen vain näkee, mutta se antaa aina varjoa kuumalta auringolta."'</w:t>
      </w:r>
    </w:p>
    <w:p>
      <w:r>
        <w:rPr>
          <w:b/>
          <w:u w:val="single"/>
        </w:rPr>
        <w:t xml:space="preserve">211216</w:t>
      </w:r>
    </w:p>
    <w:p>
      <w:r>
        <w:t xml:space="preserve">RT USER: Udh gk sabaaaaaaaaaaaarrr aahhh haluan huokaista taas haluan imeä munaa taas, haluan nuolla tete purrut nännit kunnes kliimaksi\xe2\x80\xa6'</w:t>
      </w:r>
    </w:p>
    <w:p>
      <w:r>
        <w:rPr>
          <w:b/>
          <w:u w:val="single"/>
        </w:rPr>
        <w:t xml:space="preserve">211217</w:t>
      </w:r>
    </w:p>
    <w:p>
      <w:r>
        <w:t xml:space="preserve">#BuySahamBRISyariah; #uym: Kyllä. Sanoin sen myös useille ystävilleni. Ensinnäkin, kyllä on mahdollista ostaa osakkeita eri keinoin, eri ovien kautta, #brisyariah. Mutta te ette saa seurakuntaa. Se ei siis ole historiallista. Se ei ole historiallista. Jossa meillä on myös sta</w:t>
      </w:r>
    </w:p>
    <w:p>
      <w:r>
        <w:rPr>
          <w:b/>
          <w:u w:val="single"/>
        </w:rPr>
        <w:t xml:space="preserve">211218</w:t>
      </w:r>
    </w:p>
    <w:p>
      <w:r>
        <w:t xml:space="preserve">Aja Kiina takaisin Kiinaan.... URL</w:t>
      </w:r>
    </w:p>
    <w:p>
      <w:r>
        <w:rPr>
          <w:b/>
          <w:u w:val="single"/>
        </w:rPr>
        <w:t xml:space="preserve">211219</w:t>
      </w:r>
    </w:p>
    <w:p>
      <w:r>
        <w:t xml:space="preserve">KÄYTTÄJÄ KÄYTTÄJÄ KÄYTTÄJÄ KÄYTTÄJÄ KÄYTTÄJÄ KÄYTTÄJÄ Jos kaappaat Facebookin poliittisiin tarkoituksiin, olen samaa mieltä siitä, että Facebook pitäisi estää koko Indonesiassa, on parempi olla estetty, kuin Indonesian kansaa, joka on vahingoittunut, nyt se on 2018 2019 poliittinen vuosi kausi, maw.</w:t>
      </w:r>
    </w:p>
    <w:p>
      <w:r>
        <w:rPr>
          <w:b/>
          <w:u w:val="single"/>
        </w:rPr>
        <w:t xml:space="preserve">211220</w:t>
      </w:r>
    </w:p>
    <w:p>
      <w:r>
        <w:t xml:space="preserve">KÄYTTÄJÄ Hu uh kyllä pitkä aika. kuin pieni alay gt draama, wahh expansi kiinaan tämä nntn draama'</w:t>
      </w:r>
    </w:p>
    <w:p>
      <w:r>
        <w:rPr>
          <w:b/>
          <w:u w:val="single"/>
        </w:rPr>
        <w:t xml:space="preserve">211221</w:t>
      </w:r>
    </w:p>
    <w:p>
      <w:r>
        <w:t xml:space="preserve">USER Waduuuh \nPusing Bacanya ..\xf0\x9f\x98\xb4\nTololnya kelewatan ...\xf0\x9f\xa4\xa4\xa3\xf0\x9f\x98\x82\xf0\x9f\x98\x83'</w:t>
      </w:r>
    </w:p>
    <w:p>
      <w:r>
        <w:rPr>
          <w:b/>
          <w:u w:val="single"/>
        </w:rPr>
        <w:t xml:space="preserve">211222</w:t>
      </w:r>
    </w:p>
    <w:p>
      <w:r>
        <w:t xml:space="preserve">KÄYTTÄJÄ Hahaha ime tai kotok!'</w:t>
      </w:r>
    </w:p>
    <w:p>
      <w:r>
        <w:rPr>
          <w:b/>
          <w:u w:val="single"/>
        </w:rPr>
        <w:t xml:space="preserve">211223</w:t>
      </w:r>
    </w:p>
    <w:p>
      <w:r>
        <w:t xml:space="preserve">Setya Novanto on haavoittumattomampi kuin Madara, luulen että jos hän 'kuolee', hän vain edotensei uudelleen :(</w:t>
      </w:r>
    </w:p>
    <w:p>
      <w:r>
        <w:rPr>
          <w:b/>
          <w:u w:val="single"/>
        </w:rPr>
        <w:t xml:space="preserve">211224</w:t>
      </w:r>
    </w:p>
    <w:p>
      <w:r>
        <w:t xml:space="preserve">5 210 ajoneuvoa sakotettiin operaatio Patuh Jayassa, moottoripyörä liikennerikkojien "mestari</w:t>
      </w:r>
    </w:p>
    <w:p>
      <w:r>
        <w:rPr>
          <w:b/>
          <w:u w:val="single"/>
        </w:rPr>
        <w:t xml:space="preserve">211225</w:t>
      </w:r>
    </w:p>
    <w:p>
      <w:r>
        <w:t xml:space="preserve">KÄYTTÄJÄ KÄYTTÄJÄ Sama pätee katolisessa perinteessä. Joissakin eukaristiajuhlissa messuja vietetään alueellisilla vivahteilla. Jopa kiinalaisen uudenvuoden aikaan on kiinalainen kulttuurimessu".</w:t>
      </w:r>
    </w:p>
    <w:p>
      <w:r>
        <w:rPr>
          <w:b/>
          <w:u w:val="single"/>
        </w:rPr>
        <w:t xml:space="preserve">211226</w:t>
      </w:r>
    </w:p>
    <w:p>
      <w:r>
        <w:t xml:space="preserve">KÄYTTÄJÄ Tyhmän ihmisen logiikan on oltava myös pinnallista. Jos tunnet itsesi energiaministeriä älykkäämmäksi, yritä kutsua keskusteluun. Lähde cm lue internetistä, sitten plus2i , koar2 ikään kuin älykkäin. Bani pervert bul, työ cm meluisa.'</w:t>
      </w:r>
    </w:p>
    <w:p>
      <w:r>
        <w:rPr>
          <w:b/>
          <w:u w:val="single"/>
        </w:rPr>
        <w:t xml:space="preserve">211227</w:t>
      </w:r>
    </w:p>
    <w:p>
      <w:r>
        <w:t xml:space="preserve">3. KÄYTTÄJÄN PUHEENJOHTAJA: Tämän #AsianGames2018-tapahtuman edistämisen osalta sekä paikallisissa että kansainvälisissä tiedotusvälineissä ei ole tapahtunut kovin merkittävää liikehdintää. Siksi pyydän, että tätä todella harkitaan #JokowiPacuPromotionAsianGames #YukP</w:t>
      </w:r>
    </w:p>
    <w:p>
      <w:r>
        <w:rPr>
          <w:b/>
          <w:u w:val="single"/>
        </w:rPr>
        <w:t xml:space="preserve">211228</w:t>
      </w:r>
    </w:p>
    <w:p>
      <w:r>
        <w:t xml:space="preserve">USERin varapääsihteeri USER myönsi, että hän oli yllättynyt siitä, että syntyi vapaaehtoinen julistus, jossa tuetaan entistä TNI-komentajaa USERia ja PKB:n puheenjohtajaa USERia asettumaan ehdolle vuoden 2019 presidentinvaaleissa (Pilpres); #PKBnomorSATU #CakIminTheNextWapres</w:t>
      </w:r>
    </w:p>
    <w:p>
      <w:r>
        <w:rPr>
          <w:b/>
          <w:u w:val="single"/>
        </w:rPr>
        <w:t xml:space="preserve">211229</w:t>
      </w:r>
    </w:p>
    <w:p>
      <w:r>
        <w:t xml:space="preserve">KÄYTTÄJÄ Älä menetä todellista elämääsi vaatteiden, öljyn ja riisin takia #2019GantiPresidentti</w:t>
      </w:r>
    </w:p>
    <w:p>
      <w:r>
        <w:rPr>
          <w:b/>
          <w:u w:val="single"/>
        </w:rPr>
        <w:t xml:space="preserve">211230</w:t>
      </w:r>
    </w:p>
    <w:p>
      <w:r>
        <w:t xml:space="preserve">#Genpi; _(SB2018)_; Baduyn asukkaat Lebak Regency Hallin Seba-perinteen suorittamisen jälkeen jatkavat tapaamista Bantenin kuvernööri Wahidin Halimin kanssa tänään lauantaina (21/4) #SebaBaduy2018</w:t>
      </w:r>
    </w:p>
    <w:p>
      <w:r>
        <w:rPr>
          <w:b/>
          <w:u w:val="single"/>
        </w:rPr>
        <w:t xml:space="preserve">211231</w:t>
      </w:r>
    </w:p>
    <w:p>
      <w:r>
        <w:t xml:space="preserve">KÄYTTÄJÄ Kun olet syönyt välipaloja viime yönä, et pysty nukkumaan koko yötä \xf0\x9f\x99\x88\xf0\x9f\x99\x88 fat loh that belly /check Youngji's belly/ \ntar fat loh /pinch Youngji's cheek softly/'</w:t>
      </w:r>
    </w:p>
    <w:p>
      <w:r>
        <w:rPr>
          <w:b/>
          <w:u w:val="single"/>
        </w:rPr>
        <w:t xml:space="preserve">211232</w:t>
      </w:r>
    </w:p>
    <w:p>
      <w:r>
        <w:t xml:space="preserve">2019 presidentti vaihtuu. Jokowilla ei ole enää ammuksia.(Natalius Pigai) ; #2019GantiPresident; #2019PresidentBaru; ;</w:t>
      </w:r>
    </w:p>
    <w:p>
      <w:r>
        <w:rPr>
          <w:b/>
          <w:u w:val="single"/>
        </w:rPr>
        <w:t xml:space="preserve">211233</w:t>
      </w:r>
    </w:p>
    <w:p>
      <w:r>
        <w:t xml:space="preserve">USER Waduh, ga ah tar dikira panasbung \xf0\x9f\x98\x82'</w:t>
      </w:r>
    </w:p>
    <w:p>
      <w:r>
        <w:rPr>
          <w:b/>
          <w:u w:val="single"/>
        </w:rPr>
        <w:t xml:space="preserve">211234</w:t>
      </w:r>
    </w:p>
    <w:p>
      <w:r>
        <w:t xml:space="preserve">Suoraan verrannollinen tämän hallinnon politiikkaan, jonka tavoitteena on tehdä sovintoa Kiinan kanssa, joka on suurin Indonesiaan tuotavien huumausaineiden tuottaja.</w:t>
      </w:r>
    </w:p>
    <w:p>
      <w:r>
        <w:rPr>
          <w:b/>
          <w:u w:val="single"/>
        </w:rPr>
        <w:t xml:space="preserve">211235</w:t>
      </w:r>
    </w:p>
    <w:p>
      <w:r>
        <w:t xml:space="preserve">Pilkada Securityn valmiuden tarkistaminen, Samarindan poliisi ... - Itä-Kalimantan Tribune</w:t>
      </w:r>
    </w:p>
    <w:p>
      <w:r>
        <w:rPr>
          <w:b/>
          <w:u w:val="single"/>
        </w:rPr>
        <w:t xml:space="preserve">211236</w:t>
      </w:r>
    </w:p>
    <w:p>
      <w:r>
        <w:t xml:space="preserve">USER Siti badriah china?'</w:t>
      </w:r>
    </w:p>
    <w:p>
      <w:r>
        <w:rPr>
          <w:b/>
          <w:u w:val="single"/>
        </w:rPr>
        <w:t xml:space="preserve">211237</w:t>
      </w:r>
    </w:p>
    <w:p>
      <w:r>
        <w:t xml:space="preserve">KÄYTTÄJÄ KÄYTTÄJÄ KÄYTTÄJÄ KÄYTTÄJÄ RR on loukkaantunut tähän asti, koska hänet korvattiin boedionolla gusdur/mega-kabinetin aikana. Ja sen jälkeen, kun hänet korvattiin, Indonesian talous alkoi kohentua edellisen satunnaisen Kadutin jälkeen, jota Pak RR piti hallussaan. �????</w:t>
      </w:r>
    </w:p>
    <w:p>
      <w:r>
        <w:rPr>
          <w:b/>
          <w:u w:val="single"/>
        </w:rPr>
        <w:t xml:space="preserve">211238</w:t>
      </w:r>
    </w:p>
    <w:p>
      <w:r>
        <w:t xml:space="preserve">KÄYTTÄJÄ Tämä koskee myös ulkomaisten hallitusten myöntämien apurahojen saatavuutta...".</w:t>
      </w:r>
    </w:p>
    <w:p>
      <w:r>
        <w:rPr>
          <w:b/>
          <w:u w:val="single"/>
        </w:rPr>
        <w:t xml:space="preserve">211239</w:t>
      </w:r>
    </w:p>
    <w:p>
      <w:r>
        <w:t xml:space="preserve">Ei ole poliittinen henkilö, mutta näyttää siltä dah tullut paikka luahan marhain noin vaikeuksia löytää ruokaa hallinnon Ph ni ,tänään luahan sydän pienkauppiaat, jotka etsivät ruokaa voi tehdä sopimuksen vanhan valtakunnan ,kokemus ja kebolehan dah buleh heittää ketepi alla</w:t>
      </w:r>
    </w:p>
    <w:p>
      <w:r>
        <w:rPr>
          <w:b/>
          <w:u w:val="single"/>
        </w:rPr>
        <w:t xml:space="preserve">211240</w:t>
      </w:r>
    </w:p>
    <w:p>
      <w:r>
        <w:t xml:space="preserve">Ngabalinin logiikka on johdonmukaista, hänen sanoituksensa on selkeää, hänen intonaationsa on äänekästä. Tiedot ovat kaoottisia, se on toinen asia.</w:t>
      </w:r>
    </w:p>
    <w:p>
      <w:r>
        <w:rPr>
          <w:b/>
          <w:u w:val="single"/>
        </w:rPr>
        <w:t xml:space="preserve">211241</w:t>
      </w:r>
    </w:p>
    <w:p>
      <w:r>
        <w:t xml:space="preserve">DPC PDIP Pinrang pitää TOT:n vuoden 2019 lainsäädäntö- ja presidentinvaalien edessä</w:t>
      </w:r>
    </w:p>
    <w:p>
      <w:r>
        <w:rPr>
          <w:b/>
          <w:u w:val="single"/>
        </w:rPr>
        <w:t xml:space="preserve">211242</w:t>
      </w:r>
    </w:p>
    <w:p>
      <w:r>
        <w:t xml:space="preserve">Kahdesti katsonut Kim Tae Rin flimiä The Handmaiden ja Little Forestissa, hänen näyttelemisensä on hyvää ja kaunista, puhdasta ilman oplauksia, en vain ole nähnyt häntä draamassa tai hän on erikoistunut vain flimiin.... Mutta hän sanoi näyttelevänsä tvn:n draamassa kesäkuussa, en malta odottaa sitä draamaa...'.</w:t>
      </w:r>
    </w:p>
    <w:p>
      <w:r>
        <w:rPr>
          <w:b/>
          <w:u w:val="single"/>
        </w:rPr>
        <w:t xml:space="preserve">211243</w:t>
      </w:r>
    </w:p>
    <w:p>
      <w:r>
        <w:t xml:space="preserve">Se on muukalainen.\n\nHänen otteensa pitkästä sateenvarjosta hellitti. Hän nojasi sateensuojaesineen sohvan kylkeä vasten, jolla hän istui.\n\n "Tekosyitä ei voi hyväksyä." Hänen katseensa siirtyi mieheen, hänen katseensa oli yhä miehessä.</w:t>
      </w:r>
    </w:p>
    <w:p>
      <w:r>
        <w:rPr>
          <w:b/>
          <w:u w:val="single"/>
        </w:rPr>
        <w:t xml:space="preserve">211244</w:t>
      </w:r>
    </w:p>
    <w:p>
      <w:r>
        <w:t xml:space="preserve">KÄYTTÄJÄ sinfonia laulaa kristillistä iloa pls\xf0\x9f\x98\xad'</w:t>
      </w:r>
    </w:p>
    <w:p>
      <w:r>
        <w:rPr>
          <w:b/>
          <w:u w:val="single"/>
        </w:rPr>
        <w:t xml:space="preserve">211245</w:t>
      </w:r>
    </w:p>
    <w:p>
      <w:r>
        <w:t xml:space="preserve">KÄYTTÄJÄ KÄYTTÄJÄ Said aqil sopii jokowin presidenttiehdokkaaksi, dollari voi olla 10rb, työttömyys vähenee, on 10 miljoonaa työpaikkaa, talous nousee pilviin muutamassa viikossa, ulkomaiset työntekijät vaikeutetaan, talouskasvu nousee 7%, polttoaine jad</w:t>
      </w:r>
    </w:p>
    <w:p>
      <w:r>
        <w:rPr>
          <w:b/>
          <w:u w:val="single"/>
        </w:rPr>
        <w:t xml:space="preserve">211246</w:t>
      </w:r>
    </w:p>
    <w:p>
      <w:r>
        <w:t xml:space="preserve">KÄYTTÄJÄ ainakin meidän presidenttimme on toiminut optimaalisesti ei niin kuin sinä voit vain valittaa ja valittaa mutta et koskaan anna ratkaisua tadz; ; nauraa ensin ahhh</w:t>
      </w:r>
    </w:p>
    <w:p>
      <w:r>
        <w:rPr>
          <w:b/>
          <w:u w:val="single"/>
        </w:rPr>
        <w:t xml:space="preserve">211247</w:t>
      </w:r>
    </w:p>
    <w:p>
      <w:r>
        <w:t xml:space="preserve">KÄYTTÄJÄ Sääli, että smpi seitsemän johdannaiset pdhl ank viaton apkh ank syntynyt oli pingn isä äiti pki! ei, jos voit valita vanhempien on valittava profeetta mamad'</w:t>
      </w:r>
    </w:p>
    <w:p>
      <w:r>
        <w:rPr>
          <w:b/>
          <w:u w:val="single"/>
        </w:rPr>
        <w:t xml:space="preserve">211248</w:t>
      </w:r>
    </w:p>
    <w:p>
      <w:r>
        <w:t xml:space="preserve">KÄYTTÄJÄ Kävin julkista koulua peruskoulusta lukioon. Mutta en myöskään koskaan kokenut, että minulta olisi kysytty uskontoa, koska tiedot olivat jo olemassa. Kristityt, hindut ja buddhalaiset ystäväni saivat myös uskontotunteja, kun me muslimit opiskelimme islamia.</w:t>
      </w:r>
    </w:p>
    <w:p>
      <w:r>
        <w:rPr>
          <w:b/>
          <w:u w:val="single"/>
        </w:rPr>
        <w:t xml:space="preserve">211249</w:t>
      </w:r>
    </w:p>
    <w:p>
      <w:r>
        <w:t xml:space="preserve">Regrann from obrolanpolitik - JAKARTA,</w:t>
      </w:r>
    </w:p>
    <w:p>
      <w:r>
        <w:rPr>
          <w:b/>
          <w:u w:val="single"/>
        </w:rPr>
        <w:t xml:space="preserve">211250</w:t>
      </w:r>
    </w:p>
    <w:p>
      <w:r>
        <w:t xml:space="preserve">On sääli, ettei Kuntia voi kaataa .___.</w:t>
      </w:r>
    </w:p>
    <w:p>
      <w:r>
        <w:rPr>
          <w:b/>
          <w:u w:val="single"/>
        </w:rPr>
        <w:t xml:space="preserve">211251</w:t>
      </w:r>
    </w:p>
    <w:p>
      <w:r>
        <w:t xml:space="preserve">KÄYTTÄJÄ Silmäni ovat siristelevät siristelevät. look alike</w:t>
      </w:r>
    </w:p>
    <w:p>
      <w:r>
        <w:rPr>
          <w:b/>
          <w:u w:val="single"/>
        </w:rPr>
        <w:t xml:space="preserve">211252</w:t>
      </w:r>
    </w:p>
    <w:p>
      <w:r>
        <w:t xml:space="preserve">Roskamedia kehystää edelleen Anies-Sandin joukkuetta yllätykseksi Indra Piliang pidätettiin huumeista URL-osoite</w:t>
      </w:r>
    </w:p>
    <w:p>
      <w:r>
        <w:rPr>
          <w:b/>
          <w:u w:val="single"/>
        </w:rPr>
        <w:t xml:space="preserve">211253</w:t>
      </w:r>
    </w:p>
    <w:p>
      <w:r>
        <w:t xml:space="preserve">#Boycottindosat tämä keltainen taiiii pulssi tänä aamuna Rp. 2000 ja silti katkaista myös vain Rp. 1. vaikka se ei tee mitään ... todellakaan eivät arvosta asiakkaita kuin. tyhmä ... taiiiii'".</w:t>
      </w:r>
    </w:p>
    <w:p>
      <w:r>
        <w:rPr>
          <w:b/>
          <w:u w:val="single"/>
        </w:rPr>
        <w:t xml:space="preserve">211254</w:t>
      </w:r>
    </w:p>
    <w:p>
      <w:r>
        <w:t xml:space="preserve"/>
      </w:r>
    </w:p>
    <w:p>
      <w:r>
        <w:rPr>
          <w:b/>
          <w:u w:val="single"/>
        </w:rPr>
        <w:t xml:space="preserve">211255</w:t>
      </w:r>
    </w:p>
    <w:p>
      <w:r>
        <w:t xml:space="preserve">Mantapks bang Conan �????</w:t>
      </w:r>
    </w:p>
    <w:p>
      <w:r>
        <w:rPr>
          <w:b/>
          <w:u w:val="single"/>
        </w:rPr>
        <w:t xml:space="preserve">211256</w:t>
      </w:r>
    </w:p>
    <w:p>
      <w:r>
        <w:t xml:space="preserve">KÄYTTÄJÄ oiii aikomuksesta olla käsittelemättä asiakkaiden valituksia? jo 4 päivän valituksiin ei ole vastattu. Olen kyllästynyt siihen'</w:t>
      </w:r>
    </w:p>
    <w:p>
      <w:r>
        <w:rPr>
          <w:b/>
          <w:u w:val="single"/>
        </w:rPr>
        <w:t xml:space="preserve">211257</w:t>
      </w:r>
    </w:p>
    <w:p>
      <w:r>
        <w:t xml:space="preserve">RTUSER Vau, siellä voisi olla myös suuri massamielenosoitus, jos anies-sandin virkaanastujaiset perutaan! wkwk</w:t>
      </w:r>
    </w:p>
    <w:p>
      <w:r>
        <w:rPr>
          <w:b/>
          <w:u w:val="single"/>
        </w:rPr>
        <w:t xml:space="preserve">211258</w:t>
      </w:r>
    </w:p>
    <w:p>
      <w:r>
        <w:t xml:space="preserve">USER kamelinlihaa?</w:t>
      </w:r>
    </w:p>
    <w:p>
      <w:r>
        <w:rPr>
          <w:b/>
          <w:u w:val="single"/>
        </w:rPr>
        <w:t xml:space="preserve">211259</w:t>
      </w:r>
    </w:p>
    <w:p>
      <w:r>
        <w:t xml:space="preserve">On käynyt ilmi, että monet "eivät ymmärrä" ulkomaalaisia työntekijöitä koskevaa presidentin asetusta nro 20/2018 (TKA). Presidentin asetuksella pyritään itse asiassa yksinkertaistamaan ulkomaalaisten työntekijöiden hallintoa johtajatasolla ja sitä korkeammalla tasolla, mikä...</w:t>
      </w:r>
    </w:p>
    <w:p>
      <w:r>
        <w:rPr>
          <w:b/>
          <w:u w:val="single"/>
        </w:rPr>
        <w:t xml:space="preserve">211260</w:t>
      </w:r>
    </w:p>
    <w:p>
      <w:r>
        <w:t xml:space="preserve">KÄYTTÄJÄ KÄYTTÄJÄ KÄYTTÄJÄ KÄYTTÄJÄ JOS EI OLE TYHMIÄ TADPOLES, MAAILMA VOI LOPPUA BRO.</w:t>
      </w:r>
    </w:p>
    <w:p>
      <w:r>
        <w:rPr>
          <w:b/>
          <w:u w:val="single"/>
        </w:rPr>
        <w:t xml:space="preserve">211261</w:t>
      </w:r>
    </w:p>
    <w:p>
      <w:r>
        <w:t xml:space="preserve">KÄYTTÄJÄ Ngabalin on aina ollut tyypillinen mielistelijä\nPolonia-talo ja Kertanegara ovat hiljaisia todistajia siitä, miten Ngabalin toimii.</w:t>
      </w:r>
    </w:p>
    <w:p>
      <w:r>
        <w:rPr>
          <w:b/>
          <w:u w:val="single"/>
        </w:rPr>
        <w:t xml:space="preserve">211262</w:t>
      </w:r>
    </w:p>
    <w:p>
      <w:r>
        <w:t xml:space="preserve"/>
      </w:r>
    </w:p>
    <w:p>
      <w:r>
        <w:rPr>
          <w:b/>
          <w:u w:val="single"/>
        </w:rPr>
        <w:t xml:space="preserve">211263</w:t>
      </w:r>
    </w:p>
    <w:p>
      <w:r>
        <w:t xml:space="preserve">KÄYTTÄJÄ KÄYTTÄJÄ KÄYTTÄJÄ KÄYTTÄJÄ KÄYTTÄJÄ KÄYTTÄJÄ KÄYTTÄJÄ KÄYTTÄJÄ Islam tuli ensimmäisen kerran Barus, 7. vuosisadalla jKr... tuohon aikaan saaristo oli vielä hindulainen ja buddhalainen... mutta ei mainita, islamin saaristo... Barus pitäisi olla ensimmäinen sanoa...'.</w:t>
      </w:r>
    </w:p>
    <w:p>
      <w:r>
        <w:rPr>
          <w:b/>
          <w:u w:val="single"/>
        </w:rPr>
        <w:t xml:space="preserve">211264</w:t>
      </w:r>
    </w:p>
    <w:p>
      <w:r>
        <w:t xml:space="preserve">KÄYTTÄJÄ KÄYTTÄJÄ siinä on epäoikeudenmukaisuus... cebongin tasavallan maa, jossa huijausta harjoitetaan".</w:t>
      </w:r>
    </w:p>
    <w:p>
      <w:r>
        <w:rPr>
          <w:b/>
          <w:u w:val="single"/>
        </w:rPr>
        <w:t xml:space="preserve">211265</w:t>
      </w:r>
    </w:p>
    <w:p>
      <w:r>
        <w:t xml:space="preserve">Uskonnossani ne, jotka käyttävät tiukkoja vaatteita ja näyttävät kurvejaan, rinnastetaan alastomiin ihmisiin. Minun uskontoni on minun uskontoni, ja sinun uskontosi on sinun uskontosi. Se, joka teki pommi-iskun, oli yksi henkilö, mutta miksi se osui kaikkiin heihin?</w:t>
      </w:r>
    </w:p>
    <w:p>
      <w:r>
        <w:rPr>
          <w:b/>
          <w:u w:val="single"/>
        </w:rPr>
        <w:t xml:space="preserve">211266</w:t>
      </w:r>
    </w:p>
    <w:p>
      <w:r>
        <w:t xml:space="preserve">On taas syyskuu. GANYANG PKI!!!!!!!!!!!!!!!!</w:t>
      </w:r>
    </w:p>
    <w:p>
      <w:r>
        <w:rPr>
          <w:b/>
          <w:u w:val="single"/>
        </w:rPr>
        <w:t xml:space="preserve">211267</w:t>
      </w:r>
    </w:p>
    <w:p>
      <w:r>
        <w:t xml:space="preserve">Olen kristitty ja tulen hyvin kristillisestä ympäristöstä (Manado, ei voi sanoa ei), mutta en ole koskaan tuntenut tarvetta kutsua muiden uskontojen edustajia kristityiksi. Ei koskaan edes kynttä.</w:t>
      </w:r>
    </w:p>
    <w:p>
      <w:r>
        <w:rPr>
          <w:b/>
          <w:u w:val="single"/>
        </w:rPr>
        <w:t xml:space="preserve">211268</w:t>
      </w:r>
    </w:p>
    <w:p>
      <w:r>
        <w:t xml:space="preserve">Aasialainen röyhkeä KÄYTTÄJÄ...ulkomaalainen kätyri</w:t>
      </w:r>
    </w:p>
    <w:p>
      <w:r>
        <w:rPr>
          <w:b/>
          <w:u w:val="single"/>
        </w:rPr>
        <w:t xml:space="preserve">211269</w:t>
      </w:r>
    </w:p>
    <w:p>
      <w:r>
        <w:t xml:space="preserve">KÄYTTÄJÄ KÄYTTÄJÄ KÄYTTÄJÄ KÄYTTÄJÄ Haluatko väitellä lapsen kanssa, joka on saanut luennon, mutta jota voidaan kiusata? Kaltaisesi paskiaiset tekevät indonista kurjan URL-osoitteen.</w:t>
      </w:r>
    </w:p>
    <w:p>
      <w:r>
        <w:rPr>
          <w:b/>
          <w:u w:val="single"/>
        </w:rPr>
        <w:t xml:space="preserve">211270</w:t>
      </w:r>
    </w:p>
    <w:p>
      <w:r>
        <w:t xml:space="preserve">ME MUSLIMIT KOKO INDONESIAN ALUEELLA VASTUSTAMME VOIMAKKAASTI: JOKOWI JA MEGAWATI HALLINTOINEEN, MUKAAN LUKIEN POLIISIPÄÄLLIKKÖ JA POLIISIPÄÄLLIKKÖ, OVAT VALMIITA SYRJÄYTTÄMÄÄN JOKOWIN.</w:t>
      </w:r>
    </w:p>
    <w:p>
      <w:r>
        <w:rPr>
          <w:b/>
          <w:u w:val="single"/>
        </w:rPr>
        <w:t xml:space="preserve">211271</w:t>
      </w:r>
    </w:p>
    <w:p>
      <w:r>
        <w:t xml:space="preserve">Kieltäydyn LGBT:tä kehittämästä ja tukemasta!!! jos se on jo masalh manusie nye älä tue sitä käyttäytymällä e!!!!'</w:t>
      </w:r>
    </w:p>
    <w:p>
      <w:r>
        <w:rPr>
          <w:b/>
          <w:u w:val="single"/>
        </w:rPr>
        <w:t xml:space="preserve">211272</w:t>
      </w:r>
    </w:p>
    <w:p>
      <w:r>
        <w:t xml:space="preserve">KÄYTTÄJÄ Hän... Hän... Olen itse asiassa liian laiska vastaamaan kommenttiisi, mutta rehellisesti sanottuna säälin sinua. Koska jo pelkästään yllä olevan kysymyksesi perusteella olen entistä vakuuttuneempi siitä, että olet 100-prosenttisesti idiootti. Tässä autan sinua selittämään hitaasti, jotta aivosi pääsevät perille.</w:t>
      </w:r>
    </w:p>
    <w:p>
      <w:r>
        <w:rPr>
          <w:b/>
          <w:u w:val="single"/>
        </w:rPr>
        <w:t xml:space="preserve">211273</w:t>
      </w:r>
    </w:p>
    <w:p>
      <w:r>
        <w:t xml:space="preserve">EROTTAA poliittiset puolueet!!!</w:t>
      </w:r>
    </w:p>
    <w:p>
      <w:r>
        <w:rPr>
          <w:b/>
          <w:u w:val="single"/>
        </w:rPr>
        <w:t xml:space="preserve">211274</w:t>
      </w:r>
    </w:p>
    <w:p>
      <w:r>
        <w:t xml:space="preserve">KÄYTTÄJÄ Wahahahahahaha jos on vikoja kuljetuksen aikana, voit saada käteispalautusta'</w:t>
      </w:r>
    </w:p>
    <w:p>
      <w:r>
        <w:rPr>
          <w:b/>
          <w:u w:val="single"/>
        </w:rPr>
        <w:t xml:space="preserve">211275</w:t>
      </w:r>
    </w:p>
    <w:p>
      <w:r>
        <w:t xml:space="preserve">Valitettavasti GP ei ottanut oppia Ahokin tapauksesta.</w:t>
      </w:r>
    </w:p>
    <w:p>
      <w:r>
        <w:rPr>
          <w:b/>
          <w:u w:val="single"/>
        </w:rPr>
        <w:t xml:space="preserve">211276</w:t>
      </w:r>
    </w:p>
    <w:p>
      <w:r>
        <w:t xml:space="preserve">KÄYTTÄJÄ Silmäsi kapenevat.</w:t>
      </w:r>
    </w:p>
    <w:p>
      <w:r>
        <w:rPr>
          <w:b/>
          <w:u w:val="single"/>
        </w:rPr>
        <w:t xml:space="preserve">211277</w:t>
      </w:r>
    </w:p>
    <w:p>
      <w:r>
        <w:t xml:space="preserve">KÄYTTÄJÄ KÄYTTÄJÄ haluaa sinun eue'</w:t>
      </w:r>
    </w:p>
    <w:p>
      <w:r>
        <w:rPr>
          <w:b/>
          <w:u w:val="single"/>
        </w:rPr>
        <w:t xml:space="preserve">211278</w:t>
      </w:r>
    </w:p>
    <w:p>
      <w:r>
        <w:t xml:space="preserve">KÄYTTÄJÄ Vähän vilpittömyys &amp;amp; vilpittömyys SANDIAGA UNO joka on hx varakuvernööri... voi tehdä 1000x kuvan kunnianhimoinen...</w:t>
      </w:r>
    </w:p>
    <w:p>
      <w:r>
        <w:rPr>
          <w:b/>
          <w:u w:val="single"/>
        </w:rPr>
        <w:t xml:space="preserve">211279</w:t>
      </w:r>
    </w:p>
    <w:p>
      <w:r>
        <w:t xml:space="preserve">KÄYTTÄJÄ Herra KÄYTTÄJÄ ette uskalla sanoa, että Muhammad on väärennetty profeetta, selittäkää vain, että Allah SWT on kuollut.</w:t>
      </w:r>
    </w:p>
    <w:p>
      <w:r>
        <w:rPr>
          <w:b/>
          <w:u w:val="single"/>
        </w:rPr>
        <w:t xml:space="preserve">211280</w:t>
      </w:r>
    </w:p>
    <w:p>
      <w:r>
        <w:t xml:space="preserve">USER USER Kyllä pomo, aivan kuten suurin osa ei-muslimeista ja etnisistä kiinalaisista, jotka äänestivät btp kmreniä.... Se on normaalia politiikassa.</w:t>
      </w:r>
    </w:p>
    <w:p>
      <w:r>
        <w:rPr>
          <w:b/>
          <w:u w:val="single"/>
        </w:rPr>
        <w:t xml:space="preserve">211281</w:t>
      </w:r>
    </w:p>
    <w:p>
      <w:r>
        <w:t xml:space="preserve">KÄYTTÄJÄ KÄYTTÄJÄ DPR DPRD kusipää asu aanjing sika mulkku jembut paskiainen paskiainen tempek gendeng taeeekkk banci'</w:t>
      </w:r>
    </w:p>
    <w:p>
      <w:r>
        <w:rPr>
          <w:b/>
          <w:u w:val="single"/>
        </w:rPr>
        <w:t xml:space="preserve">211282</w:t>
      </w:r>
    </w:p>
    <w:p>
      <w:r>
        <w:t xml:space="preserve">KÄYTTÄJÄ KÄYTTÄJÄ Perheesi on se, joka on bahlul... israelilainen juutalainen koirasi on todellinen!!!\n\nViimeinkin se alkoi uskaltaa kek na dog2 na yahudi ilmestyi avoimesti Indonesiassa!!!! Bangsaatt...'</w:t>
      </w:r>
    </w:p>
    <w:p>
      <w:r>
        <w:rPr>
          <w:b/>
          <w:u w:val="single"/>
        </w:rPr>
        <w:t xml:space="preserve">211283</w:t>
      </w:r>
    </w:p>
    <w:p>
      <w:r>
        <w:t xml:space="preserve">Erikoisvaliokunnan hajottaminen rahan tuhlaamiseksi ja kohun aiheuttamiseksi.... URL</w:t>
      </w:r>
    </w:p>
    <w:p>
      <w:r>
        <w:rPr>
          <w:b/>
          <w:u w:val="single"/>
        </w:rPr>
        <w:t xml:space="preserve">211284</w:t>
      </w:r>
    </w:p>
    <w:p>
      <w:r>
        <w:t xml:space="preserve">Vuonna 2019 nousee esiin muslimijohtaja. !!!!!?</w:t>
      </w:r>
    </w:p>
    <w:p>
      <w:r>
        <w:rPr>
          <w:b/>
          <w:u w:val="single"/>
        </w:rPr>
        <w:t xml:space="preserve">211285</w:t>
      </w:r>
    </w:p>
    <w:p>
      <w:r>
        <w:t xml:space="preserve">Kiinalainen työvoima ahdistelee jälleen Indonesian symbolia: URL-osoite USERin kautta</w:t>
      </w:r>
    </w:p>
    <w:p>
      <w:r>
        <w:rPr>
          <w:b/>
          <w:u w:val="single"/>
        </w:rPr>
        <w:t xml:space="preserve">211286</w:t>
      </w:r>
    </w:p>
    <w:p>
      <w:r>
        <w:t xml:space="preserve">KÄYTTÄJÄ Kyllä, siellä Kiina ei anna suoraan Palestiinalle, mutta muiden arabimaiden kautta, joten se ei veloita Palestiinaa kaikki ja Palestiina ei ole liian tukahduttaa velkaa, en keskity velkaa tai ei, mutta älä anna meidän nähdä Kiina aina negatiivisesti.</w:t>
      </w:r>
    </w:p>
    <w:p>
      <w:r>
        <w:rPr>
          <w:b/>
          <w:u w:val="single"/>
        </w:rPr>
        <w:t xml:space="preserve">211287</w:t>
      </w:r>
    </w:p>
    <w:p>
      <w:r>
        <w:t xml:space="preserve">Joku sanoi Jokowia diktaattoriksi, ja kävi ilmi, että henkilö, joka lähetti KPK:lle kirjeen, jossa pyydettiin kokeen lykkäämistä, ei katsonut peiliin.</w:t>
      </w:r>
    </w:p>
    <w:p>
      <w:r>
        <w:rPr>
          <w:b/>
          <w:u w:val="single"/>
        </w:rPr>
        <w:t xml:space="preserve">211288</w:t>
      </w:r>
    </w:p>
    <w:p>
      <w:r>
        <w:t xml:space="preserve">Se, joka ilmoitti Abu Jandasta, ei ollut väärässä, pomo, mutta sinä olit se, joka ilmoitettiin, veli....</w:t>
      </w:r>
    </w:p>
    <w:p>
      <w:r>
        <w:rPr>
          <w:b/>
          <w:u w:val="single"/>
        </w:rPr>
        <w:t xml:space="preserve">211289</w:t>
      </w:r>
    </w:p>
    <w:p>
      <w:r>
        <w:t xml:space="preserve">Cool USER Point, "Masyumi vei tämän kansakunnan kerran oikealle, ei voinut, PKI vei sen vasemmalle, ei voinut, koska tämän kansakunnan kohtalona oli olla keskellä, kuulua kaikille kansakunnille"\xf0\x9f\x99\x8f'</w:t>
      </w:r>
    </w:p>
    <w:p>
      <w:r>
        <w:rPr>
          <w:b/>
          <w:u w:val="single"/>
        </w:rPr>
        <w:t xml:space="preserve">211290</w:t>
      </w:r>
    </w:p>
    <w:p>
      <w:r>
        <w:t xml:space="preserve">Taas kirjoitusvirhe kampang :))))))'</w:t>
      </w:r>
    </w:p>
    <w:p>
      <w:r>
        <w:rPr>
          <w:b/>
          <w:u w:val="single"/>
        </w:rPr>
        <w:t xml:space="preserve">211291</w:t>
      </w:r>
    </w:p>
    <w:p>
      <w:r>
        <w:t xml:space="preserve">KÄYTTÄJÄ KÄYTTÄJÄ No, jos se on vain henkistä roskien poistamista. Roskakoreja on jo olemassa. Älä roskaa. Huolehtikaa myös ympäristöstämme.</w:t>
      </w:r>
    </w:p>
    <w:p>
      <w:r>
        <w:rPr>
          <w:b/>
          <w:u w:val="single"/>
        </w:rPr>
        <w:t xml:space="preserve">211292</w:t>
      </w:r>
    </w:p>
    <w:p>
      <w:r>
        <w:t xml:space="preserve">Onko enemmän ihmisiä sokeita rikkauden vai rakkauden vuoksi?</w:t>
      </w:r>
    </w:p>
    <w:p>
      <w:r>
        <w:rPr>
          <w:b/>
          <w:u w:val="single"/>
        </w:rPr>
        <w:t xml:space="preserve">211293</w:t>
      </w:r>
    </w:p>
    <w:p>
      <w:r>
        <w:t xml:space="preserve">USER Herra USER kehotan teitä edelleen julistamaan Muhammedin profeetta Gadunganiksi, jotta tämä kansakunta pelastuu.</w:t>
      </w:r>
    </w:p>
    <w:p>
      <w:r>
        <w:rPr>
          <w:b/>
          <w:u w:val="single"/>
        </w:rPr>
        <w:t xml:space="preserve">211294</w:t>
      </w:r>
    </w:p>
    <w:p>
      <w:r>
        <w:t xml:space="preserve">USER 8300 #korbanphkfreeportin työntekijät eivät ole löytäneet oikeuksiaan vuoteen ja jatkavat taistelua, sir. :)</w:t>
      </w:r>
    </w:p>
    <w:p>
      <w:r>
        <w:rPr>
          <w:b/>
          <w:u w:val="single"/>
        </w:rPr>
        <w:t xml:space="preserve">211295</w:t>
      </w:r>
    </w:p>
    <w:p>
      <w:r>
        <w:t xml:space="preserve">Jos et tiedä mitään, älä puhu huolettomasti, se todella osoittaa, että olet todella tyhmä :)) #FuckYou</w:t>
      </w:r>
    </w:p>
    <w:p>
      <w:r>
        <w:rPr>
          <w:b/>
          <w:u w:val="single"/>
        </w:rPr>
        <w:t xml:space="preserve">211296</w:t>
      </w:r>
    </w:p>
    <w:p>
      <w:r>
        <w:t xml:space="preserve"> Nyt hänellä on kiire selventää asiaa. Senkin paskiainen'</w:t>
      </w:r>
    </w:p>
    <w:p>
      <w:r>
        <w:rPr>
          <w:b/>
          <w:u w:val="single"/>
        </w:rPr>
        <w:t xml:space="preserve">211297</w:t>
      </w:r>
    </w:p>
    <w:p>
      <w:r>
        <w:t xml:space="preserve">Miksi viime aikoina minusta tuntuu, että indonesialaisten digitaalisten yritysten palvelut ovat menossa yhä enemmän konkurssiin\n\nTietotekniikkamaailmamme kasvaa nopeasti, mutta jos ylläpito ei ole kunnossa, se päätyy asiakkaan menettämiseen.</w:t>
      </w:r>
    </w:p>
    <w:p>
      <w:r>
        <w:rPr>
          <w:b/>
          <w:u w:val="single"/>
        </w:rPr>
        <w:t xml:space="preserve">211298</w:t>
      </w:r>
    </w:p>
    <w:p>
      <w:r>
        <w:t xml:space="preserve">KÄYTTÄJÄ Paikalliseen kulttuuriin sopeutuminen on kirkon selviytymisstrategia. Katolisuudessa he eivät halua sitä, vaan he haluavat jatkaa latinankielisen jumalanpalveluksen käyttöä.</w:t>
      </w:r>
    </w:p>
    <w:p>
      <w:r>
        <w:rPr>
          <w:b/>
          <w:u w:val="single"/>
        </w:rPr>
        <w:t xml:space="preserve">211299</w:t>
      </w:r>
    </w:p>
    <w:p>
      <w:r>
        <w:t xml:space="preserve">USER Basic tai ijo'</w:t>
      </w:r>
    </w:p>
    <w:p>
      <w:r>
        <w:rPr>
          <w:b/>
          <w:u w:val="single"/>
        </w:rPr>
        <w:t xml:space="preserve">211300</w:t>
      </w:r>
    </w:p>
    <w:p>
      <w:r>
        <w:t xml:space="preserve">USER oiya biar pada maho pas seremonia'</w:t>
      </w:r>
    </w:p>
    <w:p>
      <w:r>
        <w:rPr>
          <w:b/>
          <w:u w:val="single"/>
        </w:rPr>
        <w:t xml:space="preserve">211301</w:t>
      </w:r>
    </w:p>
    <w:p>
      <w:r>
        <w:t xml:space="preserve">Valitettavasti tämä kansakunta on paras tuntemaan. Pak Ahokia tukevat tuntevat itsensä kaikkein vanhurskaimmiksi, Mas Anieta tukevat tuntevat itsensä kaikkein pyhimmiksi.</w:t>
      </w:r>
    </w:p>
    <w:p>
      <w:r>
        <w:rPr>
          <w:b/>
          <w:u w:val="single"/>
        </w:rPr>
        <w:t xml:space="preserve">211302</w:t>
      </w:r>
    </w:p>
    <w:p>
      <w:r>
        <w:t xml:space="preserve">USER Riippuu kai paikasta. Ajoin eilen äitini katoliseen sairaalaan, ja se oli hieno, vaikka siellä olikin tungosta. Kotini lähellä olevalla klinikalla on ongelma.</w:t>
      </w:r>
    </w:p>
    <w:p>
      <w:r>
        <w:rPr>
          <w:b/>
          <w:u w:val="single"/>
        </w:rPr>
        <w:t xml:space="preserve">211303</w:t>
      </w:r>
    </w:p>
    <w:p>
      <w:r>
        <w:t xml:space="preserve">C. Ota yhteyttä asiantuntijaan; ; ���� Puhu tietysti uskonnollisten johtajien tai manaajan kanssa, joka voi suorittaa manauksia; ; ���� Selvitä mahdollisimman paljon hengen käyttäytymisestä, jotta voit auttaa manaajaa (+); ; #KTZ916</w:t>
      </w:r>
    </w:p>
    <w:p>
      <w:r>
        <w:rPr>
          <w:b/>
          <w:u w:val="single"/>
        </w:rPr>
        <w:t xml:space="preserve">211304</w:t>
      </w:r>
    </w:p>
    <w:p>
      <w:r>
        <w:t xml:space="preserve">Repressiivinen islaminvastainen hallinto syrjäyttää JOKOWI:n</w:t>
      </w:r>
    </w:p>
    <w:p>
      <w:r>
        <w:rPr>
          <w:b/>
          <w:u w:val="single"/>
        </w:rPr>
        <w:t xml:space="preserve">211305</w:t>
      </w:r>
    </w:p>
    <w:p>
      <w:r>
        <w:t xml:space="preserve">Itse asiassa tämä on se, mitä ihmiset haluavat syrjäyttää Jokowin...</w:t>
      </w:r>
    </w:p>
    <w:p>
      <w:r>
        <w:rPr>
          <w:b/>
          <w:u w:val="single"/>
        </w:rPr>
        <w:t xml:space="preserve">211306</w:t>
      </w:r>
    </w:p>
    <w:p>
      <w:r>
        <w:t xml:space="preserve">Onko kukaan niistä nimistä, jotka usein mainitaan presidentti-/varapresidenttiehdokkaina, uskaltanut sanoa, että "perun kunnostushankkeen kokonaan, jos minusta tulee presidentti"?</w:t>
      </w:r>
    </w:p>
    <w:p>
      <w:r>
        <w:rPr>
          <w:b/>
          <w:u w:val="single"/>
        </w:rPr>
        <w:t xml:space="preserve">211307</w:t>
      </w:r>
    </w:p>
    <w:p>
      <w:r>
        <w:t xml:space="preserve">RT USER: Enaknya Kesusu #cutepasutri #naked #toge #nude #puting #sexy #sange #bugil #tantebinal #tantemontok #amateur #tantesemo\xe2\x80\xa6'</w:t>
      </w:r>
    </w:p>
    <w:p>
      <w:r>
        <w:rPr>
          <w:b/>
          <w:u w:val="single"/>
        </w:rPr>
        <w:t xml:space="preserve">211308</w:t>
      </w:r>
    </w:p>
    <w:p>
      <w:r>
        <w:t xml:space="preserve">Kerron teille oudon tarinan. Mutta se tarina on vain mielikuvitukseni.</w:t>
      </w:r>
    </w:p>
    <w:p>
      <w:r>
        <w:rPr>
          <w:b/>
          <w:u w:val="single"/>
        </w:rPr>
        <w:t xml:space="preserve">211309</w:t>
      </w:r>
    </w:p>
    <w:p>
      <w:r>
        <w:t xml:space="preserve">RT USER Kävi ilmi, että jopa buddhalaiset ovat terroristeja.</w:t>
      </w:r>
    </w:p>
    <w:p>
      <w:r>
        <w:rPr>
          <w:b/>
          <w:u w:val="single"/>
        </w:rPr>
        <w:t xml:space="preserve">211310</w:t>
      </w:r>
    </w:p>
    <w:p>
      <w:r>
        <w:t xml:space="preserve">KÄYTTÄJÄ käytetty menetelmä, joka on hyvin samankaltainen kuin PKI:n tapa soluttautua, provosoida ja sitten pestä kätensä.</w:t>
      </w:r>
    </w:p>
    <w:p>
      <w:r>
        <w:rPr>
          <w:b/>
          <w:u w:val="single"/>
        </w:rPr>
        <w:t xml:space="preserve">211311</w:t>
      </w:r>
    </w:p>
    <w:p>
      <w:r>
        <w:t xml:space="preserve">Totta tul tul, koska hän on jo unohtanut ihmiset, joten etsivät sensaatiota. Sääli RT USER: Prabowo alkaa olla paniikissa. \Prabowosta on tulossa yhä mielivaltaisempi. \Attack anyone. \\Poliittisen eliitin sanotaan olevan ahne ja varkaiden mentaliteetilla.\nKritiikillä ei ole käsitettä. Kritiikkiä ei kohdisteta.</w:t>
      </w:r>
    </w:p>
    <w:p>
      <w:r>
        <w:rPr>
          <w:b/>
          <w:u w:val="single"/>
        </w:rPr>
        <w:t xml:space="preserve">211312</w:t>
      </w:r>
    </w:p>
    <w:p>
      <w:r>
        <w:t xml:space="preserve">RT USER: PERSIB BUTUT, SOLER GOBLOG'</w:t>
      </w:r>
    </w:p>
    <w:p>
      <w:r>
        <w:rPr>
          <w:b/>
          <w:u w:val="single"/>
        </w:rPr>
        <w:t xml:space="preserve">211313</w:t>
      </w:r>
    </w:p>
    <w:p>
      <w:r>
        <w:t xml:space="preserve">Voi luoja, talous muuttuu yhä kaoottisemmaksi.</w:t>
      </w:r>
    </w:p>
    <w:p>
      <w:r>
        <w:rPr>
          <w:b/>
          <w:u w:val="single"/>
        </w:rPr>
        <w:t xml:space="preserve">211314</w:t>
      </w:r>
    </w:p>
    <w:p>
      <w:r>
        <w:t xml:space="preserve">Ensimmäinen uskonnollinen valtio oli Pyhä Rooman keisarikunta RT USER USER Jos viittaat tuohon, ei ole olemassa myöskään kristillistä valtiota.</w:t>
      </w:r>
    </w:p>
    <w:p>
      <w:r>
        <w:rPr>
          <w:b/>
          <w:u w:val="single"/>
        </w:rPr>
        <w:t xml:space="preserve">211315</w:t>
      </w:r>
    </w:p>
    <w:p>
      <w:r>
        <w:t xml:space="preserve">(33) Ohjelma8: Uskonnollisten tilojen parantaminen ja infrastruktuurin tukiohjelmat sekä virallisten ja epävirallisten uskonnonopettajien hyvinvointi. #Asyikm3nang USER</w:t>
      </w:r>
    </w:p>
    <w:p>
      <w:r>
        <w:rPr>
          <w:b/>
          <w:u w:val="single"/>
        </w:rPr>
        <w:t xml:space="preserve">211316</w:t>
      </w:r>
    </w:p>
    <w:p>
      <w:r>
        <w:t xml:space="preserve">RT USER: Huomenta homot... oletteko jo saaneet aamukolikoita? #kontol #koli #homot #bahancoli URL</w:t>
      </w:r>
    </w:p>
    <w:p>
      <w:r>
        <w:rPr>
          <w:b/>
          <w:u w:val="single"/>
        </w:rPr>
        <w:t xml:space="preserve">211317</w:t>
      </w:r>
    </w:p>
    <w:p>
      <w:r>
        <w:t xml:space="preserve">huudetaan Pancasila, huudetaan NKRI PRICE DEAD, mutta kieltäydytään näyttämästä G-30-S PKI -elokuvaa. Oletko kameleontti vai kommunistien kätyri?</w:t>
      </w:r>
    </w:p>
    <w:p>
      <w:r>
        <w:rPr>
          <w:b/>
          <w:u w:val="single"/>
        </w:rPr>
        <w:t xml:space="preserve">211318</w:t>
      </w:r>
    </w:p>
    <w:p>
      <w:r>
        <w:t xml:space="preserve">RT USER: KÄYTTÄJÄ tapahtumaanne on soluttautunut PKI ... massat huutavat ganyang PKI ...</w:t>
      </w:r>
    </w:p>
    <w:p>
      <w:r>
        <w:rPr>
          <w:b/>
          <w:u w:val="single"/>
        </w:rPr>
        <w:t xml:space="preserve">211319</w:t>
      </w:r>
    </w:p>
    <w:p>
      <w:r>
        <w:t xml:space="preserve">Joten kyllä... emme voi tuomita kaikkia sekakielisiä teennäisiksi. Se voi johtua siitä, että he oppivat, se voi johtua siitä, että he puhuvat kielellä, johon he eivät ole tottuneet, se voi johtua siitä, että vierasperäisellä sanalla ei ole erittäin sopivaa vastinetta toisella kielellä.</w:t>
      </w:r>
    </w:p>
    <w:p>
      <w:r>
        <w:rPr>
          <w:b/>
          <w:u w:val="single"/>
        </w:rPr>
        <w:t xml:space="preserve">211320</w:t>
      </w:r>
    </w:p>
    <w:p>
      <w:r>
        <w:t xml:space="preserve">KÄYTTÄJÄ KÄYTTÄJÄ ah joo, ajattelin jos super jättiläinen julkaistaan Avenger 4 koska hän on todella vahva, mutta jos katsot marvel future fight game, super jättiläinen on todella nörtti verrattuna muihin mustien tilausten'.</w:t>
      </w:r>
    </w:p>
    <w:p>
      <w:r>
        <w:rPr>
          <w:b/>
          <w:u w:val="single"/>
        </w:rPr>
        <w:t xml:space="preserve">211321</w:t>
      </w:r>
    </w:p>
    <w:p>
      <w:r>
        <w:t xml:space="preserve">USER dm kaya ask verif kunyuk not hai hai aja'</w:t>
      </w:r>
    </w:p>
    <w:p>
      <w:r>
        <w:rPr>
          <w:b/>
          <w:u w:val="single"/>
        </w:rPr>
        <w:t xml:space="preserve">211322</w:t>
      </w:r>
    </w:p>
    <w:p>
      <w:r>
        <w:t xml:space="preserve">USER hahahahahaha tai cuk'</w:t>
      </w:r>
    </w:p>
    <w:p>
      <w:r>
        <w:rPr>
          <w:b/>
          <w:u w:val="single"/>
        </w:rPr>
        <w:t xml:space="preserve">211323</w:t>
      </w:r>
    </w:p>
    <w:p>
      <w:r>
        <w:t xml:space="preserve">Kits rukoile, toivottavasti 2019 Presidentti Amanah, Fathonah, Shidiq, Tabligh</w:t>
      </w:r>
    </w:p>
    <w:p>
      <w:r>
        <w:rPr>
          <w:b/>
          <w:u w:val="single"/>
        </w:rPr>
        <w:t xml:space="preserve">211324</w:t>
      </w:r>
    </w:p>
    <w:p>
      <w:r>
        <w:t xml:space="preserve">KÄYTTÄJÄ KÄYTTÄJÄ - kävi kristillistä koulua\n- ei sisäoppilaitosta\n- opiskeli LIPIAssa (wahabi yaysn)\n- 2X vangittuna\n- luennoi isisin tukemisesta ja häntä pidettiin sodarina\n- pakeni oikeustapauksia.\n- Väitän olevani IB-muslimeja???? Mikä ummah?</w:t>
      </w:r>
    </w:p>
    <w:p>
      <w:r>
        <w:rPr>
          <w:b/>
          <w:u w:val="single"/>
        </w:rPr>
        <w:t xml:space="preserve">211325</w:t>
      </w:r>
    </w:p>
    <w:p>
      <w:r>
        <w:t xml:space="preserve">RT USER: Täydellinen kärsimys\n\n\n\n\nEi voi käyttää munaa.\n\n\nKäyttää kättä\n\nKäyttää kättä, tyttö on tuskissaan. URL</w:t>
      </w:r>
    </w:p>
    <w:p>
      <w:r>
        <w:rPr>
          <w:b/>
          <w:u w:val="single"/>
        </w:rPr>
        <w:t xml:space="preserve">211326</w:t>
      </w:r>
    </w:p>
    <w:p>
      <w:r>
        <w:t xml:space="preserve">USER Hei piru!!! Kaikilla kolmella operaattorilla on sama vastaus, paljon intoa... nyt ongelmana on, että et voi edes kirjautua sisään!!!! Odotti 1 tunnin eikä vastannut. Monet ihmiset pyörtyivät...'</w:t>
      </w:r>
    </w:p>
    <w:p>
      <w:r>
        <w:rPr>
          <w:b/>
          <w:u w:val="single"/>
        </w:rPr>
        <w:t xml:space="preserve">211327</w:t>
      </w:r>
    </w:p>
    <w:p>
      <w:r>
        <w:t xml:space="preserve">KÄYTTÄJÄ Kutsuttiin vuoropuheluun, mutta kieltäydyttiin ... mikä hätänä? On luonnollista, että ihmiset syyttävät teitä kommunistien kätyreiksi.</w:t>
      </w:r>
    </w:p>
    <w:p>
      <w:r>
        <w:rPr>
          <w:b/>
          <w:u w:val="single"/>
        </w:rPr>
        <w:t xml:space="preserve">211328</w:t>
      </w:r>
    </w:p>
    <w:p>
      <w:r>
        <w:t xml:space="preserve">Edessä hyvä, takana mätä. Roskaa!</w:t>
      </w:r>
    </w:p>
    <w:p>
      <w:r>
        <w:rPr>
          <w:b/>
          <w:u w:val="single"/>
        </w:rPr>
        <w:t xml:space="preserve">211329</w:t>
      </w:r>
    </w:p>
    <w:p>
      <w:r>
        <w:t xml:space="preserve">RT KÄYTTÄJÄ KÄYTTÄJÄ KÄYTTÄJÄ KÄYTTÄJÄ KÄYTTÄJÄ KÄYTTÄJÄ KÄYTTÄJÄ KÄYTTÄJÄ Näin vallanhimoisia ihmiset ovat. Kaikki keinot laillistetaan haluttomia äänestämään häntä vastaan.</w:t>
      </w:r>
    </w:p>
    <w:p>
      <w:r>
        <w:rPr>
          <w:b/>
          <w:u w:val="single"/>
        </w:rPr>
        <w:t xml:space="preserve">211330</w:t>
      </w:r>
    </w:p>
    <w:p>
      <w:r>
        <w:t xml:space="preserve">USER WKWKWKWKWKKWKW NGAKAK\n\nKun isäni on tällainen\nMama: *kutsuu isää toistuvasti*\nIsä: Mitä sinä soitat? Mitä haluat nete'</w:t>
      </w:r>
    </w:p>
    <w:p>
      <w:r>
        <w:rPr>
          <w:b/>
          <w:u w:val="single"/>
        </w:rPr>
        <w:t xml:space="preserve">211331</w:t>
      </w:r>
    </w:p>
    <w:p>
      <w:r>
        <w:t xml:space="preserve">Lempivessani ei saa olla mitään outoa. Koska tarina-aika lähellä asuntolan käymälää ei ole outoa aina joku koputtaa ovelle yöllä \xf0\x9f\x98\x82\xf0\x9f\x98\x82'</w:t>
      </w:r>
    </w:p>
    <w:p>
      <w:r>
        <w:rPr>
          <w:b/>
          <w:u w:val="single"/>
        </w:rPr>
        <w:t xml:space="preserve">211332</w:t>
      </w:r>
    </w:p>
    <w:p>
      <w:r>
        <w:t xml:space="preserve">KÄYTTÄJÄ Huippu-urheilijoita tuetaan riittävästi, kunnes he ovat jumissa. Sen jälkeen heidät olisi koulutettava valmentajiksi. Joko kotimaan valmentajaksi tai siirtotyöläiseksi ulkomaille cc USER'</w:t>
      </w:r>
    </w:p>
    <w:p>
      <w:r>
        <w:rPr>
          <w:b/>
          <w:u w:val="single"/>
        </w:rPr>
        <w:t xml:space="preserve">211333</w:t>
      </w:r>
    </w:p>
    <w:p>
      <w:r>
        <w:t xml:space="preserve"/>
      </w:r>
    </w:p>
    <w:p>
      <w:r>
        <w:rPr>
          <w:b/>
          <w:u w:val="single"/>
        </w:rPr>
        <w:t xml:space="preserve">211334</w:t>
      </w:r>
    </w:p>
    <w:p>
      <w:r>
        <w:t xml:space="preserve">KÄYTTÄJÄ Valitse. Haluatko kukkaruhon vai kukkakimpun, hahaha''</w:t>
      </w:r>
    </w:p>
    <w:p>
      <w:r>
        <w:rPr>
          <w:b/>
          <w:u w:val="single"/>
        </w:rPr>
        <w:t xml:space="preserve">211335</w:t>
      </w:r>
    </w:p>
    <w:p>
      <w:r>
        <w:t xml:space="preserve">'EPÄPUHDAS KÄYTTÄJÄ, THAIMAALAINEN NORSUN KORVA ON NIIN TYHMÄ'</w:t>
      </w:r>
    </w:p>
    <w:p>
      <w:r>
        <w:rPr>
          <w:b/>
          <w:u w:val="single"/>
        </w:rPr>
        <w:t xml:space="preserve">211336</w:t>
      </w:r>
    </w:p>
    <w:p>
      <w:r>
        <w:t xml:space="preserve">Tukea #2019GantiPresidentti, Yusril: Islamilaisia ryhmiä sorretaan Jokowin aikakaudella</w:t>
      </w:r>
    </w:p>
    <w:p>
      <w:r>
        <w:rPr>
          <w:b/>
          <w:u w:val="single"/>
        </w:rPr>
        <w:t xml:space="preserve">211337</w:t>
      </w:r>
    </w:p>
    <w:p>
      <w:r>
        <w:t xml:space="preserve">USER Tiati euy bayu gatra edan pisan lah'</w:t>
      </w:r>
    </w:p>
    <w:p>
      <w:r>
        <w:rPr>
          <w:b/>
          <w:u w:val="single"/>
        </w:rPr>
        <w:t xml:space="preserve">211338</w:t>
      </w:r>
    </w:p>
    <w:p>
      <w:r>
        <w:t xml:space="preserve">Karya Yosefin katolisen peruskoulun oppilas Su Pin on Ronaldo Pardeden laillinen vaimo.</w:t>
      </w:r>
    </w:p>
    <w:p>
      <w:r>
        <w:rPr>
          <w:b/>
          <w:u w:val="single"/>
        </w:rPr>
        <w:t xml:space="preserve">211339</w:t>
      </w:r>
    </w:p>
    <w:p>
      <w:r>
        <w:t xml:space="preserve"/>
      </w:r>
    </w:p>
    <w:p>
      <w:r>
        <w:rPr>
          <w:b/>
          <w:u w:val="single"/>
        </w:rPr>
        <w:t xml:space="preserve">211340</w:t>
      </w:r>
    </w:p>
    <w:p>
      <w:r>
        <w:t xml:space="preserve">RT USER: #kimcil #sange #bokep #local #sepong #ngentot #susu #montok https:\xe2\x80\xa6'</w:t>
      </w:r>
    </w:p>
    <w:p>
      <w:r>
        <w:rPr>
          <w:b/>
          <w:u w:val="single"/>
        </w:rPr>
        <w:t xml:space="preserve">211341</w:t>
      </w:r>
    </w:p>
    <w:p>
      <w:r>
        <w:t xml:space="preserve">Asiantuntijoihin uskominen Allahin sijasta on monijumalaisuutta, uskominen on ok, mutta älkää liioitelko, kunnes menetätte kunnioituksen.</w:t>
      </w:r>
    </w:p>
    <w:p>
      <w:r>
        <w:rPr>
          <w:b/>
          <w:u w:val="single"/>
        </w:rPr>
        <w:t xml:space="preserve">211342</w:t>
      </w:r>
    </w:p>
    <w:p>
      <w:r>
        <w:t xml:space="preserve">hmm ehkä syy siihen, että jätämme television hitaasti pois, on se, että suurin osa sisällöstä on pelkoa, pommeja, murhia, poliittisia sotia, korruptiota, \n\n joskus millenniaalit eivät välitä siitä. He saattavat jopa tietää paremmin, mutta me olemme enemmän huolissamme siitä, miten sitä käsitellään.</w:t>
      </w:r>
    </w:p>
    <w:p>
      <w:r>
        <w:rPr>
          <w:b/>
          <w:u w:val="single"/>
        </w:rPr>
        <w:t xml:space="preserve">211343</w:t>
      </w:r>
    </w:p>
    <w:p>
      <w:r>
        <w:t xml:space="preserve">Olen yöihminen, joka puhuu soe hok gien valoa.</w:t>
      </w:r>
    </w:p>
    <w:p>
      <w:r>
        <w:rPr>
          <w:b/>
          <w:u w:val="single"/>
        </w:rPr>
        <w:t xml:space="preserve">211344</w:t>
      </w:r>
    </w:p>
    <w:p>
      <w:r>
        <w:t xml:space="preserve">KPK:n olemassaolon ymmärtäminen korruption logiikalla on sama kuin perustaisi varkauksien vastaisen organisaation varkaiden kitkemiseksi. KPK:n lakkauttaminen</w:t>
      </w:r>
    </w:p>
    <w:p>
      <w:r>
        <w:rPr>
          <w:b/>
          <w:u w:val="single"/>
        </w:rPr>
        <w:t xml:space="preserve">211345</w:t>
      </w:r>
    </w:p>
    <w:p>
      <w:r>
        <w:t xml:space="preserve">KÄYTTÄJÄ Luuletko, että käytän sitä jo, kusipää.</w:t>
      </w:r>
    </w:p>
    <w:p>
      <w:r>
        <w:rPr>
          <w:b/>
          <w:u w:val="single"/>
        </w:rPr>
        <w:t xml:space="preserve">211346</w:t>
      </w:r>
    </w:p>
    <w:p>
      <w:r>
        <w:t xml:space="preserve">Hänellä oli tapana sanoa, että älkää äänestäkö Pak Prabowoa, joka on autoritaarinen diktaattori. Todellisuudessa Pak Jokowi on diktaattori.</w:t>
      </w:r>
    </w:p>
    <w:p>
      <w:r>
        <w:rPr>
          <w:b/>
          <w:u w:val="single"/>
        </w:rPr>
        <w:t xml:space="preserve">211347</w:t>
      </w:r>
    </w:p>
    <w:p>
      <w:r>
        <w:t xml:space="preserve">KÄYTTÄJÄ 1\n\nTuttu kuka, mutta unohdin'</w:t>
      </w:r>
    </w:p>
    <w:p>
      <w:r>
        <w:rPr>
          <w:b/>
          <w:u w:val="single"/>
        </w:rPr>
        <w:t xml:space="preserve">211348</w:t>
      </w:r>
    </w:p>
    <w:p>
      <w:r>
        <w:t xml:space="preserve">TumbangkanJokowiRadikal TUMBANG REZIM TIRANI... OUST JOKOWI</w:t>
      </w:r>
    </w:p>
    <w:p>
      <w:r>
        <w:rPr>
          <w:b/>
          <w:u w:val="single"/>
        </w:rPr>
        <w:t xml:space="preserve">211349</w:t>
      </w:r>
    </w:p>
    <w:p>
      <w:r>
        <w:t xml:space="preserve">KÄYTTÄJÄ Nopeuttaa infrastruktuurin, pidetään ainoana presidenttinä "kehityksen isä"; ; Haluavat satoja infrastruktuurin; Analyysi ei ole mitattavissa; Työ on merkityksetön; Talous tuhoutuu; Jos puhut hölynpölyä; Kun Mukidi on väärässä, cebong nukkua; Sama jumalanpilkkaajien kanssa tulla toimeen; R</w:t>
      </w:r>
    </w:p>
    <w:p>
      <w:r>
        <w:rPr>
          <w:b/>
          <w:u w:val="single"/>
        </w:rPr>
        <w:t xml:space="preserve">211350</w:t>
      </w:r>
    </w:p>
    <w:p>
      <w:r>
        <w:t xml:space="preserve">Elämä on paskamaista, vaikka olisitkin hyvä ihminen. URL</w:t>
      </w:r>
    </w:p>
    <w:p>
      <w:r>
        <w:rPr>
          <w:b/>
          <w:u w:val="single"/>
        </w:rPr>
        <w:t xml:space="preserve">211351</w:t>
      </w:r>
    </w:p>
    <w:p>
      <w:r>
        <w:t xml:space="preserve">KÄYTTÄJÄ KÄYTTÄJÄ KÄYTTÄJÄ Käyttäjä Käyttäjä Käyttäjä Käyttäjä Onko sinulla todella puhtaat aivot tyhmä cebong\xf0\x9f\x98\x82\xf0\x9f\x98\x82\xf0\x9f\x98\x82\xf0\x9f\x98\xf0\x9f\x98\x98\x98\x98\x98\xf0\x9f\x98'</w:t>
      </w:r>
    </w:p>
    <w:p>
      <w:r>
        <w:rPr>
          <w:b/>
          <w:u w:val="single"/>
        </w:rPr>
        <w:t xml:space="preserve">211352</w:t>
      </w:r>
    </w:p>
    <w:p>
      <w:r>
        <w:t xml:space="preserve">/ anna oppa syöttää vibraattorin pilluun / oppa miksi syöttää? Haluan ottaa kuvia....</w:t>
      </w:r>
    </w:p>
    <w:p>
      <w:r>
        <w:rPr>
          <w:b/>
          <w:u w:val="single"/>
        </w:rPr>
        <w:t xml:space="preserve">211353</w:t>
      </w:r>
    </w:p>
    <w:p>
      <w:r>
        <w:t xml:space="preserve">Marokkolaiset opiskelijat kutsuvat Anies Baswedania superkuvernööriksi</w:t>
      </w:r>
    </w:p>
    <w:p>
      <w:r>
        <w:rPr>
          <w:b/>
          <w:u w:val="single"/>
        </w:rPr>
        <w:t xml:space="preserve">211354</w:t>
      </w:r>
    </w:p>
    <w:p>
      <w:r>
        <w:t xml:space="preserve">KÄYTTÖTILA. 'Papo cungkring haluaa silittää hiuksiani'</w:t>
      </w:r>
    </w:p>
    <w:p>
      <w:r>
        <w:rPr>
          <w:b/>
          <w:u w:val="single"/>
        </w:rPr>
        <w:t xml:space="preserve">211355</w:t>
      </w:r>
    </w:p>
    <w:p>
      <w:r>
        <w:t xml:space="preserve">RT USER USER Yksi asia USER ja sen johto ovat yhtä tyhmiä.</w:t>
      </w:r>
    </w:p>
    <w:p>
      <w:r>
        <w:rPr>
          <w:b/>
          <w:u w:val="single"/>
        </w:rPr>
        <w:t xml:space="preserve">211356</w:t>
      </w:r>
    </w:p>
    <w:p>
      <w:r>
        <w:t xml:space="preserve">KÄYTTÄJÄ Näin sanoo Quraysh dakwassaan. Siksi nyt en todellakaan halua tietää uusia ustadz2 dakwahia ja kuuntelen vain valitsemiani. Jos haluatte vain saarnata, ette ymmärrä hermeneutiikan käsitettä, tervehdin katolisen opetuksen jagia.</w:t>
      </w:r>
    </w:p>
    <w:p>
      <w:r>
        <w:rPr>
          <w:b/>
          <w:u w:val="single"/>
        </w:rPr>
        <w:t xml:space="preserve">211357</w:t>
      </w:r>
    </w:p>
    <w:p>
      <w:r>
        <w:t xml:space="preserve">Tekisi mieli rakastaa mutta pelkää rakastaa ehak eek'</w:t>
      </w:r>
    </w:p>
    <w:p>
      <w:r>
        <w:rPr>
          <w:b/>
          <w:u w:val="single"/>
        </w:rPr>
        <w:t xml:space="preserve">211358</w:t>
      </w:r>
    </w:p>
    <w:p>
      <w:r>
        <w:t xml:space="preserve">KÄYTTÄJÄN välipala paskiainen, wedangnya bajigur, night nasgor jancuk. alhamdulilah smoga varokah'</w:t>
      </w:r>
    </w:p>
    <w:p>
      <w:r>
        <w:rPr>
          <w:b/>
          <w:u w:val="single"/>
        </w:rPr>
        <w:t xml:space="preserve">211359</w:t>
      </w:r>
    </w:p>
    <w:p>
      <w:r>
        <w:t xml:space="preserve">Pak KÄYTTÄJÄ jos hänestä tulee presidentti; tehdä hänen Eid loma 21 päivää; vähintään 15 päivää ..; jokowi vain 9 päivää ..; oikea sääli kotiinpaluu maitse ..; on 2 päivää tiellä tai 3 päivää ..; on jopa 5 päivää tiellä ..; jokowi ei ymmärrä tätä valtavaa Indonesian ..; ac</w:t>
      </w:r>
    </w:p>
    <w:p>
      <w:r>
        <w:rPr>
          <w:b/>
          <w:u w:val="single"/>
        </w:rPr>
        <w:t xml:space="preserve">211360</w:t>
      </w:r>
    </w:p>
    <w:p>
      <w:r>
        <w:t xml:space="preserve">Barakallah Bang USER ... smg Allah sll pitää bang sandi ja Pak Anies</w:t>
      </w:r>
    </w:p>
    <w:p>
      <w:r>
        <w:rPr>
          <w:b/>
          <w:u w:val="single"/>
        </w:rPr>
        <w:t xml:space="preserve">211361</w:t>
      </w:r>
    </w:p>
    <w:p>
      <w:r>
        <w:t xml:space="preserve">RT USER: Prabowon laadun ja henkisen epävakauden osoittaminen URL-osoite</w:t>
      </w:r>
    </w:p>
    <w:p>
      <w:r>
        <w:rPr>
          <w:b/>
          <w:u w:val="single"/>
        </w:rPr>
        <w:t xml:space="preserve">211362</w:t>
      </w:r>
    </w:p>
    <w:p>
      <w:r>
        <w:t xml:space="preserve">KamiBersamaPanglima ja Pak USERin on parempi astua syrjään URL-osoite</w:t>
      </w:r>
    </w:p>
    <w:p>
      <w:r>
        <w:rPr>
          <w:b/>
          <w:u w:val="single"/>
        </w:rPr>
        <w:t xml:space="preserve">211363</w:t>
      </w:r>
    </w:p>
    <w:p>
      <w:r>
        <w:t xml:space="preserve">Jokowi on super mätä ja ovela, eikä hänellä ole mitään häpeää.</w:t>
      </w:r>
    </w:p>
    <w:p>
      <w:r>
        <w:rPr>
          <w:b/>
          <w:u w:val="single"/>
        </w:rPr>
        <w:t xml:space="preserve">211364</w:t>
      </w:r>
    </w:p>
    <w:p>
      <w:r>
        <w:t xml:space="preserve">USER Sama anjir mangkanya gua on sini mulu'</w:t>
      </w:r>
    </w:p>
    <w:p>
      <w:r>
        <w:rPr>
          <w:b/>
          <w:u w:val="single"/>
        </w:rPr>
        <w:t xml:space="preserve">211365</w:t>
      </w:r>
    </w:p>
    <w:p>
      <w:r>
        <w:t xml:space="preserve">On toivottavaa, että muslimioppineiden ja ulemien korkean tason konsultaatiossa käydyt keskustelut voivat rajata islamilaisen watasiyatin käsitteen islamilaisen pääsivilisaation kriteeriksi; #KTTUlama2018 #KTTIslamWasatiyyah #indonesiabisa #indonesiabertoleransi;</w:t>
      </w:r>
    </w:p>
    <w:p>
      <w:r>
        <w:rPr>
          <w:b/>
          <w:u w:val="single"/>
        </w:rPr>
        <w:t xml:space="preserve">211366</w:t>
      </w:r>
    </w:p>
    <w:p>
      <w:r>
        <w:t xml:space="preserve">Tämän barbaarisen jokowin täytyy olla islamin vihollisten salaliitto!</w:t>
      </w:r>
    </w:p>
    <w:p>
      <w:r>
        <w:rPr>
          <w:b/>
          <w:u w:val="single"/>
        </w:rPr>
        <w:t xml:space="preserve">211367</w:t>
      </w:r>
    </w:p>
    <w:p>
      <w:r>
        <w:t xml:space="preserve">Jos Prabowo haluaa lisää purevuutta, hänen pitäisi duetoida Rizal Ramlin kanssa.\nNationalismin ja ulkomaisen hegemonian vastustamisen aura on vastakohta nykyiselle hallinnolle.</w:t>
      </w:r>
    </w:p>
    <w:p>
      <w:r>
        <w:rPr>
          <w:b/>
          <w:u w:val="single"/>
        </w:rPr>
        <w:t xml:space="preserve">211368</w:t>
      </w:r>
    </w:p>
    <w:p>
      <w:r>
        <w:t xml:space="preserve">USER gua gasuka valita valita laittaa, mutta olisi mukavaa, jos sama on katolinen, hehe'</w:t>
      </w:r>
    </w:p>
    <w:p>
      <w:r>
        <w:rPr>
          <w:b/>
          <w:u w:val="single"/>
        </w:rPr>
        <w:t xml:space="preserve">211369</w:t>
      </w:r>
    </w:p>
    <w:p>
      <w:r>
        <w:t xml:space="preserve">TAI ON TODELLA YLIMIELINEN OLLA KUTSUMATTA URL KÄYTTÄJIÄ</w:t>
      </w:r>
    </w:p>
    <w:p>
      <w:r>
        <w:rPr>
          <w:b/>
          <w:u w:val="single"/>
        </w:rPr>
        <w:t xml:space="preserve">211370</w:t>
      </w:r>
    </w:p>
    <w:p>
      <w:r>
        <w:t xml:space="preserve">USER Sarap lu der'</w:t>
      </w:r>
    </w:p>
    <w:p>
      <w:r>
        <w:rPr>
          <w:b/>
          <w:u w:val="single"/>
        </w:rPr>
        <w:t xml:space="preserve">211371</w:t>
      </w:r>
    </w:p>
    <w:p>
      <w:r>
        <w:t xml:space="preserve">Tiedätkö kuka käyttää harmaita vaatteita. Hän on Kuwaitin suurlähettiläs ja BNPTKI:n pääsihteeri Tatang B Razak. Tänään hän tuli USERiin keskustelemaan paljon siitä, miten siirtotyöläisistä voidaan huolehtia. KÄYTTÄJÄ KÄYTTÄJÄ KÄYTTÄJÄ</w:t>
      </w:r>
    </w:p>
    <w:p>
      <w:r>
        <w:rPr>
          <w:b/>
          <w:u w:val="single"/>
        </w:rPr>
        <w:t xml:space="preserve">211372</w:t>
      </w:r>
    </w:p>
    <w:p>
      <w:r>
        <w:t xml:space="preserve">PPP pitää tukipuolueena kansallisen konferenssin Jokowin varapresidentin löytämiseksi</w:t>
      </w:r>
    </w:p>
    <w:p>
      <w:r>
        <w:rPr>
          <w:b/>
          <w:u w:val="single"/>
        </w:rPr>
        <w:t xml:space="preserve">211373</w:t>
      </w:r>
    </w:p>
    <w:p>
      <w:r>
        <w:t xml:space="preserve">RT USER: Huijaukset ovat synonyymi Pak Jokowi alkaen ESEMKA sitten skyrocketing talous mukaan lukien SBY menestys väitteet *infovalid</w:t>
      </w:r>
    </w:p>
    <w:p>
      <w:r>
        <w:rPr>
          <w:b/>
          <w:u w:val="single"/>
        </w:rPr>
        <w:t xml:space="preserve">211374</w:t>
      </w:r>
    </w:p>
    <w:p>
      <w:r>
        <w:t xml:space="preserve">Shanks ja hänen miehistönsä tiesivät jo ennen kuin Luffy söi Luffyn paholaishedelmän, että se oli Gomu Gomu no Mi.</w:t>
      </w:r>
    </w:p>
    <w:p>
      <w:r>
        <w:rPr>
          <w:b/>
          <w:u w:val="single"/>
        </w:rPr>
        <w:t xml:space="preserve">211375</w:t>
      </w:r>
    </w:p>
    <w:p>
      <w:r>
        <w:t xml:space="preserve">Tällaiset ihmiset ansaitsevat sen, että heitä kiroavat kansan huudot itsenäisyyttä edeltävältä ajalta maailmanloppuun asti ja että heitä vainoavat niiden taistelijoiden henget, joiden ahdistus on yhä taistelutahtoisempaa kuin niiden, joiden työ on vain ngawang, tyhjä, bolot.</w:t>
      </w:r>
    </w:p>
    <w:p>
      <w:r>
        <w:rPr>
          <w:b/>
          <w:u w:val="single"/>
        </w:rPr>
        <w:t xml:space="preserve">211376</w:t>
      </w:r>
    </w:p>
    <w:p>
      <w:r>
        <w:t xml:space="preserve">Kuulokkeiden kytkeminen matkapuhelimeen osoittautuu, ettei niitä ole kytketty...\n\nKampret.\xf0\x9f\x98\x82\xf0\x9f\x98\x82'</w:t>
      </w:r>
    </w:p>
    <w:p>
      <w:r>
        <w:rPr>
          <w:b/>
          <w:u w:val="single"/>
        </w:rPr>
        <w:t xml:space="preserve">211377</w:t>
      </w:r>
    </w:p>
    <w:p>
      <w:r>
        <w:t xml:space="preserve">Onko tämä poika alunperin geblek vai mitä? Mutta sympaattinen \xe2\x9d\xa4\xe2\x9d\xa4\xe2\x9d\xa4'</w:t>
      </w:r>
    </w:p>
    <w:p>
      <w:r>
        <w:rPr>
          <w:b/>
          <w:u w:val="single"/>
        </w:rPr>
        <w:t xml:space="preserve">211378</w:t>
      </w:r>
    </w:p>
    <w:p>
      <w:r>
        <w:t xml:space="preserve">KÄYTTÄJÄ KÄYTTÄJÄ Alhamdulillah 73 taun Indonesia Merdeka urang Jabar gaduhin kansainvälinen lentokenttä, Hatur nuhun Herra presidentti KÄYTTÄJÄ ; Sing dipasihan sehat sinareng kakiatan kangge janten leader 2periode, mugi dikobul ku Allah, amen YRA</w:t>
      </w:r>
    </w:p>
    <w:p>
      <w:r>
        <w:rPr>
          <w:b/>
          <w:u w:val="single"/>
        </w:rPr>
        <w:t xml:space="preserve">211379</w:t>
      </w:r>
    </w:p>
    <w:p>
      <w:r>
        <w:t xml:space="preserve">Jos Ahok olisi edelleen kuvernööri, URL-sairaala olisi suljettu.</w:t>
      </w:r>
    </w:p>
    <w:p>
      <w:r>
        <w:rPr>
          <w:b/>
          <w:u w:val="single"/>
        </w:rPr>
        <w:t xml:space="preserve">211380</w:t>
      </w:r>
    </w:p>
    <w:p>
      <w:r>
        <w:t xml:space="preserve">Tulkaa Mas Goen, kutsukaa kaikki muslimit, LOPETTAKAA Allahin SWT:n palvominen, vihatkaa kafiria, eletään rakkaudessa toisiamme kohtaan.</w:t>
      </w:r>
    </w:p>
    <w:p>
      <w:r>
        <w:rPr>
          <w:b/>
          <w:u w:val="single"/>
        </w:rPr>
        <w:t xml:space="preserve">211381</w:t>
      </w:r>
    </w:p>
    <w:p>
      <w:r>
        <w:t xml:space="preserve">USER Kirotut demonit'</w:t>
      </w:r>
    </w:p>
    <w:p>
      <w:r>
        <w:rPr>
          <w:b/>
          <w:u w:val="single"/>
        </w:rPr>
        <w:t xml:space="preserve">211382</w:t>
      </w:r>
    </w:p>
    <w:p>
      <w:r>
        <w:t xml:space="preserve">USER Se on entinen lapsilaulaja, joka oli todella ruma, jos en erehdy, eh, kävi ilmi, että hänestä tuli myös tadpole, raukka, kukaan ei äänestä ylimielistä SJ-ehdokasta, ilmeisesti ihmiset eivät ole koskaan kumartaneet! DROWN'</w:t>
      </w:r>
    </w:p>
    <w:p>
      <w:r>
        <w:rPr>
          <w:b/>
          <w:u w:val="single"/>
        </w:rPr>
        <w:t xml:space="preserve">211383</w:t>
      </w:r>
    </w:p>
    <w:p>
      <w:r>
        <w:t xml:space="preserve">Presidentti Jokowi haluaa, että sähköinen yhtenäinen toimittaminen pannaan täytäntöön välittömästi.</w:t>
      </w:r>
    </w:p>
    <w:p>
      <w:r>
        <w:rPr>
          <w:b/>
          <w:u w:val="single"/>
        </w:rPr>
        <w:t xml:space="preserve">211384</w:t>
      </w:r>
    </w:p>
    <w:p>
      <w:r>
        <w:t xml:space="preserve"/>
      </w:r>
    </w:p>
    <w:p>
      <w:r>
        <w:rPr>
          <w:b/>
          <w:u w:val="single"/>
        </w:rPr>
        <w:t xml:space="preserve">211385</w:t>
      </w:r>
    </w:p>
    <w:p>
      <w:r>
        <w:t xml:space="preserve">Ulkomaisten sijoittajien investoinnit eivät ole ongelma talouden jatkuvuuden kannalta ... Mutta älkää antako ihmisten vahingoittua ... Prabowo sanoi vuoden 2014 presidentinvaalikeskustelussa, että ulkomaalaiset tuovat omat rahansa ja voivat hyödyttää ihmisiä, ei päinvastoin....</w:t>
      </w:r>
    </w:p>
    <w:p>
      <w:r>
        <w:rPr>
          <w:b/>
          <w:u w:val="single"/>
        </w:rPr>
        <w:t xml:space="preserve">211386</w:t>
      </w:r>
    </w:p>
    <w:p>
      <w:r>
        <w:t xml:space="preserve">KÄYTTÄJÄ Hajottakaa sitten KPK ja palauttakaa vastuu poliisille ja syyttäjille.</w:t>
      </w:r>
    </w:p>
    <w:p>
      <w:r>
        <w:rPr>
          <w:b/>
          <w:u w:val="single"/>
        </w:rPr>
        <w:t xml:space="preserve">211387</w:t>
      </w:r>
    </w:p>
    <w:p>
      <w:r>
        <w:t xml:space="preserve">KÄYTTÄJÄ Hajj-pyhiinvaellus kamelin avulla wkwk'</w:t>
      </w:r>
    </w:p>
    <w:p>
      <w:r>
        <w:rPr>
          <w:b/>
          <w:u w:val="single"/>
        </w:rPr>
        <w:t xml:space="preserve">211388</w:t>
      </w:r>
    </w:p>
    <w:p>
      <w:r>
        <w:t xml:space="preserve">KÄYTTÄJÄ KÄYTTÄJÄ Tämä on se, joka sanoi: "Tiedän, että olen autistinen"?</w:t>
      </w:r>
    </w:p>
    <w:p>
      <w:r>
        <w:rPr>
          <w:b/>
          <w:u w:val="single"/>
        </w:rPr>
        <w:t xml:space="preserve">211389</w:t>
      </w:r>
    </w:p>
    <w:p>
      <w:r>
        <w:t xml:space="preserve">cc: litteän maan kannattajat, lyhyt akseli, cebong cebong kampret, ja ystävät!!! \xf0\x9f\x98\x9a URL-osoite</w:t>
      </w:r>
    </w:p>
    <w:p>
      <w:r>
        <w:rPr>
          <w:b/>
          <w:u w:val="single"/>
        </w:rPr>
        <w:t xml:space="preserve">211390</w:t>
      </w:r>
    </w:p>
    <w:p>
      <w:r>
        <w:t xml:space="preserve">halusin yrittää kutsua veljeäni kohteliaasti aa, mutta JIJIK BANGET NYET GELI SUMPAH GAK KEBAYANG'</w:t>
      </w:r>
    </w:p>
    <w:p>
      <w:r>
        <w:rPr>
          <w:b/>
          <w:u w:val="single"/>
        </w:rPr>
        <w:t xml:space="preserve">211391</w:t>
      </w:r>
    </w:p>
    <w:p>
      <w:r>
        <w:t xml:space="preserve">ON olemassa yksityinen johtaja, mutta miksi valita tuodun johtajan, joka ei ole sivistynyt, yksityistetään kaupunki, joka kuuluu sisäiselle käyttäjäkansalle.</w:t>
      </w:r>
    </w:p>
    <w:p>
      <w:r>
        <w:rPr>
          <w:b/>
          <w:u w:val="single"/>
        </w:rPr>
        <w:t xml:space="preserve">211392</w:t>
      </w:r>
    </w:p>
    <w:p>
      <w:r>
        <w:t xml:space="preserve">KÄYTTÄJÄ KÄYTTÄJÄ KÄYTTÄJÄ KÄYTTÄJÄ talousalan ammattilainen, yksi Indonesian parhaista pojista, johon voi luottaa. En ole nähnyt hänen veroistaan kansantalouden alalla. Jos hänen kaltaisiaan ammattilaisia ei ole puoluerajoitusten vuoksi, puoluekannatusjärjestelmästä tulee tehokkaampi.</w:t>
      </w:r>
    </w:p>
    <w:p>
      <w:r>
        <w:rPr>
          <w:b/>
          <w:u w:val="single"/>
        </w:rPr>
        <w:t xml:space="preserve">211393</w:t>
      </w:r>
    </w:p>
    <w:p>
      <w:r>
        <w:t xml:space="preserve">JATENG PILKADAn painos</w:t>
      </w:r>
    </w:p>
    <w:p>
      <w:r>
        <w:rPr>
          <w:b/>
          <w:u w:val="single"/>
        </w:rPr>
        <w:t xml:space="preserve">211394</w:t>
      </w:r>
    </w:p>
    <w:p>
      <w:r>
        <w:t xml:space="preserve"/>
      </w:r>
    </w:p>
    <w:p>
      <w:r>
        <w:rPr>
          <w:b/>
          <w:u w:val="single"/>
        </w:rPr>
        <w:t xml:space="preserve">211395</w:t>
      </w:r>
    </w:p>
    <w:p>
      <w:r>
        <w:t xml:space="preserve">YF hiero kaluasi, mutta älä tule, haluatko? rep -kai'</w:t>
      </w:r>
    </w:p>
    <w:p>
      <w:r>
        <w:rPr>
          <w:b/>
          <w:u w:val="single"/>
        </w:rPr>
        <w:t xml:space="preserve">211396</w:t>
      </w:r>
    </w:p>
    <w:p>
      <w:r>
        <w:t xml:space="preserve">KÄYTTÄJÄ KÄYTTÄJÄ KÄYTTÄJÄ KÄYTTÄJÄ KÄYTTÄJÄ KÄYTTÄJÄ KÄYTTÄJÄ KÄYTTÄJÄ KÄYTTÄJÄ KÄYTTÄJÄ KÄYTTÄJÄ KÄYTTÄJÄ KÄYTTÄJÄ KÄYTTÄJÄ KÄYTTÄJÄ KÄYTTÄJÄ KÄYTTÄJÄ KÄYTTÄJÄ SINÄ HALUAT, KAGA KUKAAN EI NYARIIN SINÄ VARMASTI DAH'</w:t>
      </w:r>
    </w:p>
    <w:p>
      <w:r>
        <w:rPr>
          <w:b/>
          <w:u w:val="single"/>
        </w:rPr>
        <w:t xml:space="preserve">211397</w:t>
      </w:r>
    </w:p>
    <w:p>
      <w:r>
        <w:t xml:space="preserve">Hedelmien ja vihannesten hedelmäliha sisältää vitamiineja ja kuituja.Juo mehu hedelmälihan kanssa, jotta se pysyisi nautinnollisena, juo vähän kerrallaan pureskellen.</w:t>
      </w:r>
    </w:p>
    <w:p>
      <w:r>
        <w:rPr>
          <w:b/>
          <w:u w:val="single"/>
        </w:rPr>
        <w:t xml:space="preserve">211398</w:t>
      </w:r>
    </w:p>
    <w:p>
      <w:r>
        <w:t xml:space="preserve">USER Maen doank, kaga eue anjir :(('</w:t>
      </w:r>
    </w:p>
    <w:p>
      <w:r>
        <w:rPr>
          <w:b/>
          <w:u w:val="single"/>
        </w:rPr>
        <w:t xml:space="preserve">211399</w:t>
      </w:r>
    </w:p>
    <w:p>
      <w:r>
        <w:t xml:space="preserve">Ei ole mitään syytä herjata ja hyökätä presidenttiä vastaan, ulkomaiset asiat liittyvät URL-osoitteen rakenteelliseen fasistiseen idiotismiin.</w:t>
      </w:r>
    </w:p>
    <w:p>
      <w:r>
        <w:rPr>
          <w:b/>
          <w:u w:val="single"/>
        </w:rPr>
        <w:t xml:space="preserve">211400</w:t>
      </w:r>
    </w:p>
    <w:p>
      <w:r>
        <w:t xml:space="preserve">AKP SUKARNO, S.H. Polsekin päällikkö yhdessä Panekanin poliisin jäsenten kanssa kävi vuoropuhelua Milangasrin Panekanin kyläpäällikön kanssa Milangasrin kylätoimistossa ja jätti Kamtibmas-viestin ja osallistui rauhanomaisten vaalien onnistumiseen ilman vihapuhetta ja Sara-elementtejä. Keskiviikko 11/04</w:t>
      </w:r>
    </w:p>
    <w:p>
      <w:r>
        <w:rPr>
          <w:b/>
          <w:u w:val="single"/>
        </w:rPr>
        <w:t xml:space="preserve">211401</w:t>
      </w:r>
    </w:p>
    <w:p>
      <w:r>
        <w:t xml:space="preserve">KÄYTTÄJÄ Hajottakaa kpk ja päästäkää suuret pois pelistä.</w:t>
      </w:r>
    </w:p>
    <w:p>
      <w:r>
        <w:rPr>
          <w:b/>
          <w:u w:val="single"/>
        </w:rPr>
        <w:t xml:space="preserve">211402</w:t>
      </w:r>
    </w:p>
    <w:p>
      <w:r>
        <w:t xml:space="preserve">KÄYTTÄJÄ KÄYTTÄJÄ KÄYTTÄJÄ KÄYTTÄJÄ KÄYTTÄJÄ Najis kaukana" teet onnen vetämällä'</w:t>
      </w:r>
    </w:p>
    <w:p>
      <w:r>
        <w:rPr>
          <w:b/>
          <w:u w:val="single"/>
        </w:rPr>
        <w:t xml:space="preserve">211403</w:t>
      </w:r>
    </w:p>
    <w:p>
      <w:r>
        <w:t xml:space="preserve">RT KÄYTTÄJÄ: doi odottaa mulkkua kutisevaan pilluunsa URL-osoite</w:t>
      </w:r>
    </w:p>
    <w:p>
      <w:r>
        <w:rPr>
          <w:b/>
          <w:u w:val="single"/>
        </w:rPr>
        <w:t xml:space="preserve">211404</w:t>
      </w:r>
    </w:p>
    <w:p>
      <w:r>
        <w:t xml:space="preserve">RIP 4 opintopistettä taloustiedettä ja inflaatiota koskeva taloustieteen oppitunti lukiossa.</w:t>
      </w:r>
    </w:p>
    <w:p>
      <w:r>
        <w:rPr>
          <w:b/>
          <w:u w:val="single"/>
        </w:rPr>
        <w:t xml:space="preserve">211405</w:t>
      </w:r>
    </w:p>
    <w:p>
      <w:r>
        <w:t xml:space="preserve">RT USER Alkuperäiskansojen on hylättävä etniset kiinalaiset tullakseen johtajiksi Indonesiassa, älkää taistelko Pancasilan tai bhinekan kanssa...</w:t>
      </w:r>
    </w:p>
    <w:p>
      <w:r>
        <w:rPr>
          <w:b/>
          <w:u w:val="single"/>
        </w:rPr>
        <w:t xml:space="preserve">211406</w:t>
      </w:r>
    </w:p>
    <w:p>
      <w:r>
        <w:t xml:space="preserve">GANYANG PKI JA HÄNEN KÄTYRINSÄ OVAT NYT LBH_JAKARTASSA.</w:t>
      </w:r>
    </w:p>
    <w:p>
      <w:r>
        <w:rPr>
          <w:b/>
          <w:u w:val="single"/>
        </w:rPr>
        <w:t xml:space="preserve">211407</w:t>
      </w:r>
    </w:p>
    <w:p>
      <w:r>
        <w:t xml:space="preserve">Todella tuntuu pyhin sianying. Idiootti'</w:t>
      </w:r>
    </w:p>
    <w:p>
      <w:r>
        <w:rPr>
          <w:b/>
          <w:u w:val="single"/>
        </w:rPr>
        <w:t xml:space="preserve">211408</w:t>
      </w:r>
    </w:p>
    <w:p>
      <w:r>
        <w:t xml:space="preserve">KÄYTTÄJÄ BANGKE TIPONYA PARBET NJIRRR\n\nGAK LIAD GUA CHUW'</w:t>
      </w:r>
    </w:p>
    <w:p>
      <w:r>
        <w:rPr>
          <w:b/>
          <w:u w:val="single"/>
        </w:rPr>
        <w:t xml:space="preserve">211409</w:t>
      </w:r>
    </w:p>
    <w:p>
      <w:r>
        <w:t xml:space="preserve">KÄYTTÄJÄ Tuntee pommin.....'</w:t>
      </w:r>
    </w:p>
    <w:p>
      <w:r>
        <w:rPr>
          <w:b/>
          <w:u w:val="single"/>
        </w:rPr>
        <w:t xml:space="preserve">211410</w:t>
      </w:r>
    </w:p>
    <w:p>
      <w:r>
        <w:t xml:space="preserve">KÄYTTÄJÄ KÄYTTÄJÄ kunyuk one ya got wkwkwkk'</w:t>
      </w:r>
    </w:p>
    <w:p>
      <w:r>
        <w:rPr>
          <w:b/>
          <w:u w:val="single"/>
        </w:rPr>
        <w:t xml:space="preserve">211411</w:t>
      </w:r>
    </w:p>
    <w:p>
      <w:r>
        <w:t xml:space="preserve">Korvani ovat hullut, kun olen vaihtanut bussitietä neljä kertaa aamulla, tämä typerä itse~~~~'</w:t>
      </w:r>
    </w:p>
    <w:p>
      <w:r>
        <w:rPr>
          <w:b/>
          <w:u w:val="single"/>
        </w:rPr>
        <w:t xml:space="preserve">211412</w:t>
      </w:r>
    </w:p>
    <w:p>
      <w:r>
        <w:t xml:space="preserve">RT USER: USER Eilen sinusta tuli varkaan vävy ja goblog dong wo USER".</w:t>
      </w:r>
    </w:p>
    <w:p>
      <w:r>
        <w:rPr>
          <w:b/>
          <w:u w:val="single"/>
        </w:rPr>
        <w:t xml:space="preserve">211413</w:t>
      </w:r>
    </w:p>
    <w:p>
      <w:r>
        <w:t xml:space="preserve">Tämä hullu Sanca Records. Eilisen onnistuneen wiro sableng soundtrack coverin jälkeen, nyt myös onnistunut mighty morphin power rangers soundtrack cover.\n\nJuara\nURL</w:t>
      </w:r>
    </w:p>
    <w:p>
      <w:r>
        <w:rPr>
          <w:b/>
          <w:u w:val="single"/>
        </w:rPr>
        <w:t xml:space="preserve">211414</w:t>
      </w:r>
    </w:p>
    <w:p>
      <w:r>
        <w:t xml:space="preserve">RT USER: Lomat ovat parasta panemista. Sen sijaan, että emme tee mitään, nauttikaamme siitä kanssani. Niille, jotka haluavat varata DM aja. Joka tapauksessa g\xe2\x80\xa6'</w:t>
      </w:r>
    </w:p>
    <w:p>
      <w:r>
        <w:rPr>
          <w:b/>
          <w:u w:val="single"/>
        </w:rPr>
        <w:t xml:space="preserve">211415</w:t>
      </w:r>
    </w:p>
    <w:p>
      <w:r>
        <w:t xml:space="preserve">KÄYTTÄJÄ Olen epäilevämpi, koska takjilissa on syanidia, joka tappaa pommien sijasta... uwuwuww'</w:t>
      </w:r>
    </w:p>
    <w:p>
      <w:r>
        <w:rPr>
          <w:b/>
          <w:u w:val="single"/>
        </w:rPr>
        <w:t xml:space="preserve">211416</w:t>
      </w:r>
    </w:p>
    <w:p>
      <w:r>
        <w:t xml:space="preserve">KÄYTTÄJÄ KÄYTTÄJÄ KÄYTTÄJÄ KÄYTTÄJÄ Islamin käsitteessä..vääräuskoisia, kuten abu jahalia, kerjäläisiä tai uskonnollisia johtajia,.ei saisi herjata..ei saisi halveksia...'.</w:t>
      </w:r>
    </w:p>
    <w:p>
      <w:r>
        <w:rPr>
          <w:b/>
          <w:u w:val="single"/>
        </w:rPr>
        <w:t xml:space="preserve">211417</w:t>
      </w:r>
    </w:p>
    <w:p>
      <w:r>
        <w:t xml:space="preserve">USER Jakarta Anies Sandin aikakaudella on myös lisännyt työttömyyttä.</w:t>
      </w:r>
    </w:p>
    <w:p>
      <w:r>
        <w:rPr>
          <w:b/>
          <w:u w:val="single"/>
        </w:rPr>
        <w:t xml:space="preserve">211418</w:t>
      </w:r>
    </w:p>
    <w:p>
      <w:r>
        <w:t xml:space="preserve">KÄYTTÄJÄ Jos papit ovat heteroita, he eivät ole kapiaisia.</w:t>
      </w:r>
    </w:p>
    <w:p>
      <w:r>
        <w:rPr>
          <w:b/>
          <w:u w:val="single"/>
        </w:rPr>
        <w:t xml:space="preserve">211419</w:t>
      </w:r>
    </w:p>
    <w:p>
      <w:r>
        <w:t xml:space="preserve">Suusi haisee. olet korruption vastainen, mutta haluat hajottaa KPK:n. olet PKS:stä. ja PKS on KOMUNISin ystävä. URL</w:t>
      </w:r>
    </w:p>
    <w:p>
      <w:r>
        <w:rPr>
          <w:b/>
          <w:u w:val="single"/>
        </w:rPr>
        <w:t xml:space="preserve">211420</w:t>
      </w:r>
    </w:p>
    <w:p>
      <w:r>
        <w:t xml:space="preserve">OI ALKUASUKKAAT, INDONESIAN LUONNONRIKKAUDET KUULUVAT TEILLE. MUTTA SITÄ HALLITSEVAT ETNISET KIINALAISET. KAIKKI KIINALAISTEN JONGOJEN LAINVALVONTAVIRANOMAISTEN AVULLA.</w:t>
      </w:r>
    </w:p>
    <w:p>
      <w:r>
        <w:rPr>
          <w:b/>
          <w:u w:val="single"/>
        </w:rPr>
        <w:t xml:space="preserve">211421</w:t>
      </w:r>
    </w:p>
    <w:p>
      <w:r>
        <w:t xml:space="preserve">Tunne seuraukset nyt... Huutava Pak Ahok Kafir ja jumalanpilkkaaja osoittautui Asma Dewiksi, joka on sekaantunut korruptioon ja Saracheniin ... URL ...</w:t>
      </w:r>
    </w:p>
    <w:p>
      <w:r>
        <w:rPr>
          <w:b/>
          <w:u w:val="single"/>
        </w:rPr>
        <w:t xml:space="preserve">211422</w:t>
      </w:r>
    </w:p>
    <w:p>
      <w:r>
        <w:t xml:space="preserve">KÄYTTÄJÄ Koska hän haluaa epätoivoisesti tuhota yhä heikommaksi käyvän shucksin ja rappeuttaa herransa vaalikelpoisuutta, niin pyydän, että termiä "cebong ja shucks" ei jatketa / vain lopeteta.</w:t>
      </w:r>
    </w:p>
    <w:p>
      <w:r>
        <w:rPr>
          <w:b/>
          <w:u w:val="single"/>
        </w:rPr>
        <w:t xml:space="preserve">211423</w:t>
      </w:r>
    </w:p>
    <w:p>
      <w:r>
        <w:t xml:space="preserve">KÄYTTÄJÄ Mikä sinä olet, senkin typerä tyhmä paskiainen, senkin haiseva paskiainen'</w:t>
      </w:r>
    </w:p>
    <w:p>
      <w:r>
        <w:rPr>
          <w:b/>
          <w:u w:val="single"/>
        </w:rPr>
        <w:t xml:space="preserve">211424</w:t>
      </w:r>
    </w:p>
    <w:p>
      <w:r>
        <w:t xml:space="preserve"> Ei yhteyttä...'</w:t>
      </w:r>
    </w:p>
    <w:p>
      <w:r>
        <w:rPr>
          <w:b/>
          <w:u w:val="single"/>
        </w:rPr>
        <w:t xml:space="preserve">211425</w:t>
      </w:r>
    </w:p>
    <w:p>
      <w:r>
        <w:t xml:space="preserve">USER Ya Allah ni pres. mestikah dg uniform tni? geeky .. no pantes2nya\xf0\x9f\x98\x81'</w:t>
      </w:r>
    </w:p>
    <w:p>
      <w:r>
        <w:rPr>
          <w:b/>
          <w:u w:val="single"/>
        </w:rPr>
        <w:t xml:space="preserve">211426</w:t>
      </w:r>
    </w:p>
    <w:p>
      <w:r>
        <w:t xml:space="preserve"> abadi\xf0\x9f\x98\x85\xf0\x9f\x98\x85\xf0\x9f\x98\x85\xf0\x9f\x98\x85\xf0\x9f\x98\x85\xf0\x9f\x98\x85\xf0\x9f\x98\x85\xf0\x9f\x98\x85\xf0\x9f\x98\x85\x</w:t>
      </w:r>
    </w:p>
    <w:p>
      <w:r>
        <w:rPr>
          <w:b/>
          <w:u w:val="single"/>
        </w:rPr>
        <w:t xml:space="preserve">211427</w:t>
      </w:r>
    </w:p>
    <w:p>
      <w:r>
        <w:t xml:space="preserve">Presidentti Joko Widodon alias Jokowin sisällyttäminen 500 vaikutusvaltaisimman muslimin luetteloon todistaa, että muslimit ottavat Jokowin hyvin vastaan; #MuslimInfluential #TheMuslim500;</w:t>
      </w:r>
    </w:p>
    <w:p>
      <w:r>
        <w:rPr>
          <w:b/>
          <w:u w:val="single"/>
        </w:rPr>
        <w:t xml:space="preserve">211428</w:t>
      </w:r>
    </w:p>
    <w:p>
      <w:r>
        <w:t xml:space="preserve">PErempiuan Andalan</w:t>
      </w:r>
    </w:p>
    <w:p>
      <w:r>
        <w:rPr>
          <w:b/>
          <w:u w:val="single"/>
        </w:rPr>
        <w:t xml:space="preserve">211429</w:t>
      </w:r>
    </w:p>
    <w:p>
      <w:r>
        <w:t xml:space="preserve">varovasti penjajh Kiina käyttää hollantilaista tapaa taistella alkuperäiskansojen, ennen kuin on liian myöhäistä karkottaa paskiainen Kiina NKRI:stä.</w:t>
      </w:r>
    </w:p>
    <w:p>
      <w:r>
        <w:rPr>
          <w:b/>
          <w:u w:val="single"/>
        </w:rPr>
        <w:t xml:space="preserve">211430</w:t>
      </w:r>
    </w:p>
    <w:p>
      <w:r>
        <w:t xml:space="preserve">Itkin paljon tuolloin\n\nPohdin elämää HAHA\n\n\nPyysin myös selvittämään, miksi Rey on aina paikalla sairaissa tiloissani, tuntien itseni siunatuksi.\n\nJa jeshh. Sain täältä yhden opetuksen.\n\nTässä näet, mitkä vilpittömät ystävät auttavat minua aina.\n\n\n\nJa ystävät, jotka ovat kateellisia.</w:t>
      </w:r>
    </w:p>
    <w:p>
      <w:r>
        <w:rPr>
          <w:b/>
          <w:u w:val="single"/>
        </w:rPr>
        <w:t xml:space="preserve">211431</w:t>
      </w:r>
    </w:p>
    <w:p>
      <w:r>
        <w:t xml:space="preserve">USER Gue gk sipit\xf0\x9f\x98\x83'</w:t>
      </w:r>
    </w:p>
    <w:p>
      <w:r>
        <w:rPr>
          <w:b/>
          <w:u w:val="single"/>
        </w:rPr>
        <w:t xml:space="preserve">211432</w:t>
      </w:r>
    </w:p>
    <w:p>
      <w:r>
        <w:t xml:space="preserve">KÄYTTÄJÄ Luulin tuntevani wkwkwwk:n, en minäkään aluksi tiennyt, mutta kun etsin pelaajan nimeä, en tunnistanut nimeä. Se ei ole pelottava, mutta ei myöskään kauhu. Se on hauskaa'</w:t>
      </w:r>
    </w:p>
    <w:p>
      <w:r>
        <w:rPr>
          <w:b/>
          <w:u w:val="single"/>
        </w:rPr>
        <w:t xml:space="preserve">211433</w:t>
      </w:r>
    </w:p>
    <w:p>
      <w:r>
        <w:t xml:space="preserve">Jos tänään annamme tämän taudin juurtua, siitä tulee vähitellen parantumaton sairaus, sanoo PU Amin #LGBT\n\n#utusanmalaysia #utusanonline URL-osoite</w:t>
      </w:r>
    </w:p>
    <w:p>
      <w:r>
        <w:rPr>
          <w:b/>
          <w:u w:val="single"/>
        </w:rPr>
        <w:t xml:space="preserve">211434</w:t>
      </w:r>
    </w:p>
    <w:p>
      <w:r>
        <w:t xml:space="preserve">KÄYTTÄJÄ Jos tottelet bang Fuck ri KÄYTTÄJÄ mmg difficult\nGa de true2nye tuh KÄYTTÄJÄ . Myöhemmin se on sama pehmeä käänne kuin kala garong, pilkkaava Pro Foreign Aseng ja Asongan.\nLa try mbok Annat hieman vuoto saavutuksistasi, jotka tekevät Indonesia ylpeä.</w:t>
      </w:r>
    </w:p>
    <w:p>
      <w:r>
        <w:rPr>
          <w:b/>
          <w:u w:val="single"/>
        </w:rPr>
        <w:t xml:space="preserve">211435</w:t>
      </w:r>
    </w:p>
    <w:p>
      <w:r>
        <w:t xml:space="preserve">RT KÄYTTÄJÄ HALALAL Asiat, jotka olivat yleisiä eivätkä olleet ongelma SBY:n aikana, ovat nyt kaikki liioiteltuja. Perus jokowi autoritaarinen URL</w:t>
      </w:r>
    </w:p>
    <w:p>
      <w:r>
        <w:rPr>
          <w:b/>
          <w:u w:val="single"/>
        </w:rPr>
        <w:t xml:space="preserve">211436</w:t>
      </w:r>
    </w:p>
    <w:p>
      <w:r>
        <w:t xml:space="preserve">Paradoksaalista kyllä, hallitus käytti kymmeniä biljoonia rahaa ottaakseen haltuunsa 51 prosenttia Freeportin osakkeista ja myi halvalla USER-valtion omaisuutta, kunnes valtio menetti 4,08 tonnia rupiaa. Eivät ymmärrä tätä järjestelmää. KÄYTTÄJÄ KÄYTTÄJÄ KÄYTTÄJÄ KÄYTTÄJÄ KÄYTTÄJÄ KÄYTTÄJÄ KÄYTTÄJÄ KÄYTTÄJÄ'</w:t>
      </w:r>
    </w:p>
    <w:p>
      <w:r>
        <w:rPr>
          <w:b/>
          <w:u w:val="single"/>
        </w:rPr>
        <w:t xml:space="preserve">211437</w:t>
      </w:r>
    </w:p>
    <w:p>
      <w:r>
        <w:t xml:space="preserve">KÄYTTÄJÄ Tuo on taas "perseestä puhumista".</w:t>
      </w:r>
    </w:p>
    <w:p>
      <w:r>
        <w:rPr>
          <w:b/>
          <w:u w:val="single"/>
        </w:rPr>
        <w:t xml:space="preserve">211438</w:t>
      </w:r>
    </w:p>
    <w:p>
      <w:r>
        <w:t xml:space="preserve">Tänä vuonna sato luovutettiin Lebakin regentille Ino S Rawitalle ja Bantenin kuvernöörille Wahidin Halimille. #SebaBaduy2018.</w:t>
      </w:r>
    </w:p>
    <w:p>
      <w:r>
        <w:rPr>
          <w:b/>
          <w:u w:val="single"/>
        </w:rPr>
        <w:t xml:space="preserve">211439</w:t>
      </w:r>
    </w:p>
    <w:p>
      <w:r>
        <w:t xml:space="preserve"/>
      </w:r>
    </w:p>
    <w:p>
      <w:r>
        <w:rPr>
          <w:b/>
          <w:u w:val="single"/>
        </w:rPr>
        <w:t xml:space="preserve">211440</w:t>
      </w:r>
    </w:p>
    <w:p>
      <w:r>
        <w:t xml:space="preserve">RT USER: KÄYTTÄJÄ KÄYTTÄJÄ KÄYTTÄJÄ KÄYTTÄJÄ Kapinallinen lapsi myös, vai?</w:t>
      </w:r>
    </w:p>
    <w:p>
      <w:r>
        <w:rPr>
          <w:b/>
          <w:u w:val="single"/>
        </w:rPr>
        <w:t xml:space="preserve">211441</w:t>
      </w:r>
    </w:p>
    <w:p>
      <w:r>
        <w:t xml:space="preserve">KÄYTTÄJÄ, jos transvestiitilla on hinta kuin bencongilla, pidä sitä vain nukkuessaan ~ ~ \n\nNGAHAHAHAHAHA'</w:t>
      </w:r>
    </w:p>
    <w:p>
      <w:r>
        <w:rPr>
          <w:b/>
          <w:u w:val="single"/>
        </w:rPr>
        <w:t xml:space="preserve">211442</w:t>
      </w:r>
    </w:p>
    <w:p>
      <w:r>
        <w:t xml:space="preserve">KÄYTTÄJÄ Olet niin juntti wan'</w:t>
      </w:r>
    </w:p>
    <w:p>
      <w:r>
        <w:rPr>
          <w:b/>
          <w:u w:val="single"/>
        </w:rPr>
        <w:t xml:space="preserve">211443</w:t>
      </w:r>
    </w:p>
    <w:p>
      <w:r>
        <w:t xml:space="preserve">hallinnon ominaispiirteet romahtavat joka kerta, kun mielenosoitus pidätetään välittömästi.</w:t>
      </w:r>
    </w:p>
    <w:p>
      <w:r>
        <w:rPr>
          <w:b/>
          <w:u w:val="single"/>
        </w:rPr>
        <w:t xml:space="preserve">211444</w:t>
      </w:r>
    </w:p>
    <w:p>
      <w:r>
        <w:t xml:space="preserve">KÄYTTÄJÄ Väärä, apbn palkka kamelin suuhun!. ei työtä, toivottavasti Allah nopeasti kasib ente aza</w:t>
      </w:r>
    </w:p>
    <w:p>
      <w:r>
        <w:rPr>
          <w:b/>
          <w:u w:val="single"/>
        </w:rPr>
        <w:t xml:space="preserve">211445</w:t>
      </w:r>
    </w:p>
    <w:p>
      <w:r>
        <w:t xml:space="preserve">emang bolot. URL</w:t>
      </w:r>
    </w:p>
    <w:p>
      <w:r>
        <w:rPr>
          <w:b/>
          <w:u w:val="single"/>
        </w:rPr>
        <w:t xml:space="preserve">211446</w:t>
      </w:r>
    </w:p>
    <w:p>
      <w:r>
        <w:t xml:space="preserve">Aikaisemmin suurin osa tavallisista ihmisistä hyväksyi kaikki hänen heikkoutensa ja syyttömyytensä kuvantamisen vuoksi, koska tuolloin "ME" emme tajunneet, että meitä huijattiin T-paidan ja varvastossujen yksinkertaisuudella; #AkuMauPresidentBaru #2019GantiPre</w:t>
      </w:r>
    </w:p>
    <w:p>
      <w:r>
        <w:rPr>
          <w:b/>
          <w:u w:val="single"/>
        </w:rPr>
        <w:t xml:space="preserve">211447</w:t>
      </w:r>
    </w:p>
    <w:p>
      <w:r>
        <w:t xml:space="preserve">mutta jos raapustelet\xc2\xb2 silti kyllä kuitenkin. käteni eivät tosiaan pysy paikoillaan :( jos minulla on jo kynä kädessä, kirjoitan sen varmasti ylös, pöytäliinani oli täynnä raapustuksia kun olin yläasteella -_- seinät ovat myös voi luoja! onneksi se oli jo 9. luokalla niin aq kan aq no semp semp semp</w:t>
      </w:r>
    </w:p>
    <w:p>
      <w:r>
        <w:rPr>
          <w:b/>
          <w:u w:val="single"/>
        </w:rPr>
        <w:t xml:space="preserve">211448</w:t>
      </w:r>
    </w:p>
    <w:p>
      <w:r>
        <w:t xml:space="preserve">KÄYTTÄJÄ Hänen esimiehensä ovat plonga plongo yaa hänen alaisensa tyhmiä ... Regime ora mikir'</w:t>
      </w:r>
    </w:p>
    <w:p>
      <w:r>
        <w:rPr>
          <w:b/>
          <w:u w:val="single"/>
        </w:rPr>
        <w:t xml:space="preserve">211449</w:t>
      </w:r>
    </w:p>
    <w:p>
      <w:r>
        <w:t xml:space="preserve"/>
      </w:r>
    </w:p>
    <w:p>
      <w:r>
        <w:rPr>
          <w:b/>
          <w:u w:val="single"/>
        </w:rPr>
        <w:t xml:space="preserve">211450</w:t>
      </w:r>
    </w:p>
    <w:p>
      <w:r>
        <w:t xml:space="preserve">USER face face pecun ya'</w:t>
      </w:r>
    </w:p>
    <w:p>
      <w:r>
        <w:rPr>
          <w:b/>
          <w:u w:val="single"/>
        </w:rPr>
        <w:t xml:space="preserve">211451</w:t>
      </w:r>
    </w:p>
    <w:p>
      <w:r>
        <w:t xml:space="preserve">KÄYTTÄJÄ Todellakin, kaikki ne, jotka eivät usko Allahiin ovat vääräuskoisia, ja kaikki profeetat, jotka on lähetetty on uskoa Allahiin, sitten voit määrätä viittauksia vääräuskoisia, käyttää sääntöjä muslimien, voit määrätä lääkärin reseptiä tehdä nimi talon, se ei liity dongoooo'</w:t>
      </w:r>
    </w:p>
    <w:p>
      <w:r>
        <w:rPr>
          <w:b/>
          <w:u w:val="single"/>
        </w:rPr>
        <w:t xml:space="preserve">211452</w:t>
      </w:r>
    </w:p>
    <w:p>
      <w:r>
        <w:t xml:space="preserve">kun leikkautat hiuksesi, sinusta tulee lyhyt ja nörtti.</w:t>
      </w:r>
    </w:p>
    <w:p>
      <w:r>
        <w:rPr>
          <w:b/>
          <w:u w:val="single"/>
        </w:rPr>
        <w:t xml:space="preserve">211453</w:t>
      </w:r>
    </w:p>
    <w:p>
      <w:r>
        <w:t xml:space="preserve">KÄYTTÄJÄ KÄYTTÄJÄ KÄYTTÄJÄ KÄYTTÄJÄ KÄYTTÄJÄ KÄYTTÄJÄ KÄYTTÄJÄ KÄYTTÄJÄ Aduuhh... pahoillani, että olen nähnyt argumenttisi asep. \Jos et voi nähdä arabimaita suoraan, lue ainakin siitä, millaisia arabimaat ovat siellä.</w:t>
      </w:r>
    </w:p>
    <w:p>
      <w:r>
        <w:rPr>
          <w:b/>
          <w:u w:val="single"/>
        </w:rPr>
        <w:t xml:space="preserve">211454</w:t>
      </w:r>
    </w:p>
    <w:p>
      <w:r>
        <w:t xml:space="preserve">KÄYTTÄJÄ KUN MINÄ DGR GO GO EN OSA JK HÄN KUTSUI "TEHTY" TU MINÄ KUIN HULLU HAHAHAHAHAH'</w:t>
      </w:r>
    </w:p>
    <w:p>
      <w:r>
        <w:rPr>
          <w:b/>
          <w:u w:val="single"/>
        </w:rPr>
        <w:t xml:space="preserve">211455</w:t>
      </w:r>
    </w:p>
    <w:p>
      <w:r>
        <w:t xml:space="preserve">RT USER: Voi luoja... Kun löydät sellaisen, sano hänelle suoraan: "Saat tietää vaimostasi." "En tiedä, mitä hän tekee." "En tiedä, mitä hän tekee."</w:t>
      </w:r>
    </w:p>
    <w:p>
      <w:r>
        <w:rPr>
          <w:b/>
          <w:u w:val="single"/>
        </w:rPr>
        <w:t xml:space="preserve">211456</w:t>
      </w:r>
    </w:p>
    <w:p>
      <w:r>
        <w:t xml:space="preserve">KÄYTTÄJÄ KÄYTTÄJÄ demon lo'</w:t>
      </w:r>
    </w:p>
    <w:p>
      <w:r>
        <w:rPr>
          <w:b/>
          <w:u w:val="single"/>
        </w:rPr>
        <w:t xml:space="preserve">211457</w:t>
      </w:r>
    </w:p>
    <w:p>
      <w:r>
        <w:t xml:space="preserve"/>
      </w:r>
    </w:p>
    <w:p>
      <w:r>
        <w:rPr>
          <w:b/>
          <w:u w:val="single"/>
        </w:rPr>
        <w:t xml:space="preserve">211458</w:t>
      </w:r>
    </w:p>
    <w:p>
      <w:r>
        <w:t xml:space="preserve"> He luulevat sen olevan</w:t>
      </w:r>
    </w:p>
    <w:p>
      <w:r>
        <w:rPr>
          <w:b/>
          <w:u w:val="single"/>
        </w:rPr>
        <w:t xml:space="preserve">211459</w:t>
      </w:r>
    </w:p>
    <w:p>
      <w:r>
        <w:t xml:space="preserve">2. \n\xe2\x80\x9csayaaaaang\xe2\x80\x9d\n\xe2\x80\x9ckamu dimana?\xe2\x80\x9d\n\xe2\x80\x9cby\xe2\x80\x9d 123456789x\n\xe2\x80\x9cudah makan?\xe2\x80\x9d\n\xe2\x80\x9pelkään, että minut kutsutaan juomaan\xe2\x80\x9d\n\xe2\x80\x9csatang voi? \xe2\x80\x9d\n\xe2\x80\x9d\n\xe2\x80\x</w:t>
      </w:r>
    </w:p>
    <w:p>
      <w:r>
        <w:rPr>
          <w:b/>
          <w:u w:val="single"/>
        </w:rPr>
        <w:t xml:space="preserve">211460</w:t>
      </w:r>
    </w:p>
    <w:p>
      <w:r>
        <w:t xml:space="preserve">2. Minulla on ystävä, joka tuskin voi sanoa "ei" kaikille ystävänsä kutsuille, hän on erittäin helppo tulla toimeen, kun puhuminen on melko ceplas ceplos, hänen vastuuntuntonsa ja kunnianhimon tunteensa ovat myös korkeat. Hän on kotoisin jaavalaisesta heimosta, joka rakastaa kebudaa kovasti.</w:t>
      </w:r>
    </w:p>
    <w:p>
      <w:r>
        <w:rPr>
          <w:b/>
          <w:u w:val="single"/>
        </w:rPr>
        <w:t xml:space="preserve">211461</w:t>
      </w:r>
    </w:p>
    <w:p>
      <w:r>
        <w:t xml:space="preserve">Olen syönyt nasi kandaqia twitteriä selatessani ja olen varma, että olen nähnyt kuvan naapuruston vessasta!!!</w:t>
      </w:r>
    </w:p>
    <w:p>
      <w:r>
        <w:rPr>
          <w:b/>
          <w:u w:val="single"/>
        </w:rPr>
        <w:t xml:space="preserve">211462</w:t>
      </w:r>
    </w:p>
    <w:p>
      <w:r>
        <w:t xml:space="preserve">RT KÄYTTÄJÄ KÄYTTÄJÄ KÄYTTÄJÄ KÄYTTÄJÄ KÄYTTÄJÄ KÄYTTÄJÄ KÄYTTÄJÄ KÄYTTÄJÄ Tutki Sandiagan ja Aniesin korruptiotapaus Peruuta Anies-Sandin nimitys !</w:t>
      </w:r>
    </w:p>
    <w:p>
      <w:r>
        <w:rPr>
          <w:b/>
          <w:u w:val="single"/>
        </w:rPr>
        <w:t xml:space="preserve">211463</w:t>
      </w:r>
    </w:p>
    <w:p>
      <w:r>
        <w:t xml:space="preserve">Ostin eilen kanan. Leikkasin sen, mutta sen kuolema kesti niin kauan. \Eh ... Kanamies, joka yhä jahtaa sitä, liotti sitä välittömästi kuumassa vedessä. Vastustin, etten halunnut ostaa sitä. Mutta hän rukoili. \Kyllä, minä maksoin. Mutta heitin kanan pois. Kuinka voitte syödä raatoa\n\nSARIAH ISLAM KUOLEMAN HINTA!'</w:t>
      </w:r>
    </w:p>
    <w:p>
      <w:r>
        <w:rPr>
          <w:b/>
          <w:u w:val="single"/>
        </w:rPr>
        <w:t xml:space="preserve">211464</w:t>
      </w:r>
    </w:p>
    <w:p>
      <w:r>
        <w:t xml:space="preserve">KÄYTTÄJÄ KÄYTTÄJÄ Hah tämä on hyvää satayssä tai padang-kastikkeessa niin iso kyrpä".</w:t>
      </w:r>
    </w:p>
    <w:p>
      <w:r>
        <w:rPr>
          <w:b/>
          <w:u w:val="single"/>
        </w:rPr>
        <w:t xml:space="preserve">211465</w:t>
      </w:r>
    </w:p>
    <w:p>
      <w:r>
        <w:t xml:space="preserve">KÄYTTÄJÄ On turha olla muistuttamatta siitä, että bang KÄYTTÄJÄ Jos ihmiset ovat sydämessään sisäistäneet paholaisen luonteen ja opetukset, heidän on oltava suvaitsemattomia. Ja hän jakaa ja hallitsee. Kylvää vihaa. Sara jne.</w:t>
      </w:r>
    </w:p>
    <w:p>
      <w:r>
        <w:rPr>
          <w:b/>
          <w:u w:val="single"/>
        </w:rPr>
        <w:t xml:space="preserve">211466</w:t>
      </w:r>
    </w:p>
    <w:p>
      <w:r>
        <w:t xml:space="preserve">Koko nimi: Iris Jung\n\n\nKotimainen nimi: Jung An Ri\n\nSyntymäpaikka ja -aika: Busan, 10. elokuuta 1991\n\nReligio : Katolinen</w:t>
      </w:r>
    </w:p>
    <w:p>
      <w:r>
        <w:rPr>
          <w:b/>
          <w:u w:val="single"/>
        </w:rPr>
        <w:t xml:space="preserve">211467</w:t>
      </w:r>
    </w:p>
    <w:p>
      <w:r>
        <w:t xml:space="preserve">KÄYTTÄJÄN NRO. Olen lesbo ja kwin'.</w:t>
      </w:r>
    </w:p>
    <w:p>
      <w:r>
        <w:rPr>
          <w:b/>
          <w:u w:val="single"/>
        </w:rPr>
        <w:t xml:space="preserve">211468</w:t>
      </w:r>
    </w:p>
    <w:p>
      <w:r>
        <w:t xml:space="preserve">Tänään: Bogorin kaupunginjohtajan ja apulaiskaupunginjohtajan ehdokkaiden vaalikelpoisuustutkimuksen julkaiseminen Bogorin kaupungin vaaleissa 2018, klo 12.00 WIB, Royal Padjajaran Hotel (Padjajaran Room 6 9th Floor), Jl, Padjajaran No. 12 Bogor City USER #rilischarta #pilkadako</w:t>
      </w:r>
    </w:p>
    <w:p>
      <w:r>
        <w:rPr>
          <w:b/>
          <w:u w:val="single"/>
        </w:rPr>
        <w:t xml:space="preserve">211469</w:t>
      </w:r>
    </w:p>
    <w:p>
      <w:r>
        <w:t xml:space="preserve">Mikä on tuhma huominen?</w:t>
      </w:r>
    </w:p>
    <w:p>
      <w:r>
        <w:rPr>
          <w:b/>
          <w:u w:val="single"/>
        </w:rPr>
        <w:t xml:space="preserve">211470</w:t>
      </w:r>
    </w:p>
    <w:p>
      <w:r>
        <w:t xml:space="preserve">USER Clown IT ei ole? Ai niin, tajusin juuri....mikä on korppikotkan kukka?</w:t>
      </w:r>
    </w:p>
    <w:p>
      <w:r>
        <w:rPr>
          <w:b/>
          <w:u w:val="single"/>
        </w:rPr>
        <w:t xml:space="preserve">211471</w:t>
      </w:r>
    </w:p>
    <w:p>
      <w:r>
        <w:t xml:space="preserve">RT USER: Katsokaa, miten tämä kolmikko käyttäytyy... Mitä tekisit, jos tapaisit nämä ihmiset? URL</w:t>
      </w:r>
    </w:p>
    <w:p>
      <w:r>
        <w:rPr>
          <w:b/>
          <w:u w:val="single"/>
        </w:rPr>
        <w:t xml:space="preserve">211472</w:t>
      </w:r>
    </w:p>
    <w:p>
      <w:r>
        <w:t xml:space="preserve">KÄYTTÄJÄ Coco Lee ei ole tällainen, hänen silmänsä ovat kapeammat ja hänen ihonsa on hieman ruskettunut, jos tata young on amerikkalainen mulatti.</w:t>
      </w:r>
    </w:p>
    <w:p>
      <w:r>
        <w:rPr>
          <w:b/>
          <w:u w:val="single"/>
        </w:rPr>
        <w:t xml:space="preserve">211473</w:t>
      </w:r>
    </w:p>
    <w:p>
      <w:r>
        <w:t xml:space="preserve">#SaweranJateng; #MbangunJatengMuktiBareng saa edelleen tukea ; Kansan tuki on osoitus rakkaudesta ja puhtaiden johtajien tukemisesta ... �???�????�????; USER ; USER ; USER ; USER ; USER ; USER ; USER ; USER ; USER ; USER ; USER ; USER ; USER ; USER ; USER ; USER ; USER</w:t>
      </w:r>
    </w:p>
    <w:p>
      <w:r>
        <w:rPr>
          <w:b/>
          <w:u w:val="single"/>
        </w:rPr>
        <w:t xml:space="preserve">211474</w:t>
      </w:r>
    </w:p>
    <w:p>
      <w:r>
        <w:t xml:space="preserve">Lukemisen arvoinen media. Valtion omistamiin pankkeihin erikoistunut uutisportaali. Kattaa talouden, liiketoiminnan, rahoituksen ja pankkitoiminnan.</w:t>
      </w:r>
    </w:p>
    <w:p>
      <w:r>
        <w:rPr>
          <w:b/>
          <w:u w:val="single"/>
        </w:rPr>
        <w:t xml:space="preserve">211475</w:t>
      </w:r>
    </w:p>
    <w:p>
      <w:r>
        <w:t xml:space="preserve">6. USER haluaa todella olla presidentti, vaikka MAS voi olla vain julkisten varojen varas. &amp;amp; hänen poliittinen tyylinsä käyttää aina jakeita, ruumiita ja uskontoa. Kunnianhimon vuoksi!!!! Ovatko tällaiset ihmiset normaaleja vai eivät? #MardaniKelimpungan</w:t>
      </w:r>
    </w:p>
    <w:p>
      <w:r>
        <w:rPr>
          <w:b/>
          <w:u w:val="single"/>
        </w:rPr>
        <w:t xml:space="preserve">211476</w:t>
      </w:r>
    </w:p>
    <w:p>
      <w:r>
        <w:t xml:space="preserve">KÄYTTÄJÄ KÄYTTÄJÄ Vasemmistolaisista, ateistisista ja kommunistisista ajatuksista saastuneille ihmisille on tietysti KUUMAA kuulla säkeistö "Lopettakaa rauhamme häiritseminen".</w:t>
      </w:r>
    </w:p>
    <w:p>
      <w:r>
        <w:rPr>
          <w:b/>
          <w:u w:val="single"/>
        </w:rPr>
        <w:t xml:space="preserve">211477</w:t>
      </w:r>
    </w:p>
    <w:p>
      <w:r>
        <w:t xml:space="preserve">AHOK KAFIR EI OLE VAIN VARAS VAAN MYÖS GARONG, KALASTAJILLE KUULUVAA MERIALUETTA RYÖSTETTIIN JA TAKAVARIKOITIIN KUNNOSTUSTA VARTEN, JOKA HYÖDYTTÄÄ KIINALAISTA KAFIRIA....</w:t>
      </w:r>
    </w:p>
    <w:p>
      <w:r>
        <w:rPr>
          <w:b/>
          <w:u w:val="single"/>
        </w:rPr>
        <w:t xml:space="preserve">211478</w:t>
      </w:r>
    </w:p>
    <w:p>
      <w:r>
        <w:t xml:space="preserve">KÄYTTÄJÄ Kapir! Siinä se on \xf0\x9f\xa4\xa3'</w:t>
      </w:r>
    </w:p>
    <w:p>
      <w:r>
        <w:rPr>
          <w:b/>
          <w:u w:val="single"/>
        </w:rPr>
        <w:t xml:space="preserve">211479</w:t>
      </w:r>
    </w:p>
    <w:p>
      <w:r>
        <w:t xml:space="preserve">Arvoisat DPR:n ja DPD:n jäsenet, sisältyykö YM:n virkaan FRAUD? Koraani 4:91 Tappaa 8:12 Kaivuri</w:t>
      </w:r>
    </w:p>
    <w:p>
      <w:r>
        <w:rPr>
          <w:b/>
          <w:u w:val="single"/>
        </w:rPr>
        <w:t xml:space="preserve">211480</w:t>
      </w:r>
    </w:p>
    <w:p>
      <w:r>
        <w:t xml:space="preserve">KÄYTTÄJÄ Pak KÄYTTÄJÄ Muhammad on turmeltunut, Allah SWT on tietämätön &amp; barbaarinen ei voi kieltää, uskonnollisten asioiden ministeriön on sosialisoitava se.</w:t>
      </w:r>
    </w:p>
    <w:p>
      <w:r>
        <w:rPr>
          <w:b/>
          <w:u w:val="single"/>
        </w:rPr>
        <w:t xml:space="preserve">211481</w:t>
      </w:r>
    </w:p>
    <w:p>
      <w:r>
        <w:t xml:space="preserve">PeduliRohingya Näen, että USERin hallinto ei välitä rohingya-muslimien kohtalosta ensimmäisestä kerrasta lähtien, jolloin hänen suustaan ei kuulunut tuomiota.</w:t>
      </w:r>
    </w:p>
    <w:p>
      <w:r>
        <w:rPr>
          <w:b/>
          <w:u w:val="single"/>
        </w:rPr>
        <w:t xml:space="preserve">211482</w:t>
      </w:r>
    </w:p>
    <w:p>
      <w:r>
        <w:t xml:space="preserve">KÄYTTÄJÄ Profeetta sanoi \xe2\x80\x9ct jokainen vauva syntyy puhtaana ja hänen vanhempansa päättävät, tuleeko hänestä juutalainen, kristitty vai maagi\xe2\x80\x9d'.</w:t>
      </w:r>
    </w:p>
    <w:p>
      <w:r>
        <w:rPr>
          <w:b/>
          <w:u w:val="single"/>
        </w:rPr>
        <w:t xml:space="preserve">211483</w:t>
      </w:r>
    </w:p>
    <w:p>
      <w:r>
        <w:t xml:space="preserve">KÄYTTÄJÄ Hän on iso mafioso. Liity tänne myös niin maho'</w:t>
      </w:r>
    </w:p>
    <w:p>
      <w:r>
        <w:rPr>
          <w:b/>
          <w:u w:val="single"/>
        </w:rPr>
        <w:t xml:space="preserve">211484</w:t>
      </w:r>
    </w:p>
    <w:p>
      <w:r>
        <w:t xml:space="preserve">USER Says Cebong Dollar goes up no matter what....MATAMU PICEK #gantipresiden2019'</w:t>
      </w:r>
    </w:p>
    <w:p>
      <w:r>
        <w:rPr>
          <w:b/>
          <w:u w:val="single"/>
        </w:rPr>
        <w:t xml:space="preserve">211485</w:t>
      </w:r>
    </w:p>
    <w:p>
      <w:r>
        <w:t xml:space="preserve">Katso - KPK kuulusteli Pohjois-Sumatran kuvernööriä ja varakuvernööriä Ijeck Shahia KPK kuulusteli Pohjois-Sumatran kuvernööriä.</w:t>
      </w:r>
    </w:p>
    <w:p>
      <w:r>
        <w:rPr>
          <w:b/>
          <w:u w:val="single"/>
        </w:rPr>
        <w:t xml:space="preserve">211486</w:t>
      </w:r>
    </w:p>
    <w:p>
      <w:r>
        <w:t xml:space="preserve">USER Lu kunyuk'</w:t>
      </w:r>
    </w:p>
    <w:p>
      <w:r>
        <w:rPr>
          <w:b/>
          <w:u w:val="single"/>
        </w:rPr>
        <w:t xml:space="preserve">211487</w:t>
      </w:r>
    </w:p>
    <w:p>
      <w:r>
        <w:t xml:space="preserve"/>
      </w:r>
    </w:p>
    <w:p>
      <w:r>
        <w:rPr>
          <w:b/>
          <w:u w:val="single"/>
        </w:rPr>
        <w:t xml:space="preserve">211488</w:t>
      </w:r>
    </w:p>
    <w:p>
      <w:r>
        <w:t xml:space="preserve">KÄYTTÄJÄ Bani ilman wick aka pöytäliina aka cebong alkoi parveilla. \xf0\x9f\x98\x82'</w:t>
      </w:r>
    </w:p>
    <w:p>
      <w:r>
        <w:rPr>
          <w:b/>
          <w:u w:val="single"/>
        </w:rPr>
        <w:t xml:space="preserve">211489</w:t>
      </w:r>
    </w:p>
    <w:p>
      <w:r>
        <w:t xml:space="preserve">RT KÄYTTÄJÄ Mitä infrastruktuuria SBY:n aikakaudella rakennettiin tietääkseni, ei ole olemassa.</w:t>
      </w:r>
    </w:p>
    <w:p>
      <w:r>
        <w:rPr>
          <w:b/>
          <w:u w:val="single"/>
        </w:rPr>
        <w:t xml:space="preserve">211490</w:t>
      </w:r>
    </w:p>
    <w:p>
      <w:r>
        <w:t xml:space="preserve">KÄYTTÄJÄ-DIKTATORI JOKOWI on todella NAHDATUL ULAMAn lakeija.</w:t>
      </w:r>
    </w:p>
    <w:p>
      <w:r>
        <w:rPr>
          <w:b/>
          <w:u w:val="single"/>
        </w:rPr>
        <w:t xml:space="preserve">211491</w:t>
      </w:r>
    </w:p>
    <w:p>
      <w:r>
        <w:t xml:space="preserve">KPU:n puheenjohtajan mukaan Itä-Jaavan Pilgub-keskustelu oli mielenkiintoinen.</w:t>
      </w:r>
    </w:p>
    <w:p>
      <w:r>
        <w:rPr>
          <w:b/>
          <w:u w:val="single"/>
        </w:rPr>
        <w:t xml:space="preserve">211492</w:t>
      </w:r>
    </w:p>
    <w:p>
      <w:r>
        <w:t xml:space="preserve">5. huhtikuuta 1815 Tambora-vuori Sumbawassa, Länsi-Nusa Tenggarassa, purkautui. Paikalliset käsikirjoitukset kertoivat, että purkaus johtui Jumalan vihasta Tamboran kuningasta kohtaan.</w:t>
      </w:r>
    </w:p>
    <w:p>
      <w:r>
        <w:rPr>
          <w:b/>
          <w:u w:val="single"/>
        </w:rPr>
        <w:t xml:space="preserve">211493</w:t>
      </w:r>
    </w:p>
    <w:p>
      <w:r>
        <w:t xml:space="preserve">mielenosoitukset vaikeutuvat vasta Jokowin aikakaudella.</w:t>
      </w:r>
    </w:p>
    <w:p>
      <w:r>
        <w:rPr>
          <w:b/>
          <w:u w:val="single"/>
        </w:rPr>
        <w:t xml:space="preserve">211494</w:t>
      </w:r>
    </w:p>
    <w:p>
      <w:r>
        <w:t xml:space="preserve">KÄYTTÄJÄ KÄYTTÄJÄ KÄYTTÄJÄ KÄYTTÄJÄ Ei ole siistiä, että hänen nimensä on Indonesian kuvernööri. Presidentti coral ja kukaan ei sanonut presidentti indonesia... presidentti cebong baru monet sanovat wkwkwkk'</w:t>
      </w:r>
    </w:p>
    <w:p>
      <w:r>
        <w:rPr>
          <w:b/>
          <w:u w:val="single"/>
        </w:rPr>
        <w:t xml:space="preserve">211495</w:t>
      </w:r>
    </w:p>
    <w:p>
      <w:r>
        <w:t xml:space="preserve">dpr ri -jäsenet, sairaanhoitajien olemassaolo on erittäin tarpeellista, joten heitä on palkittava asianmukaisesti.</w:t>
      </w:r>
    </w:p>
    <w:p>
      <w:r>
        <w:rPr>
          <w:b/>
          <w:u w:val="single"/>
        </w:rPr>
        <w:t xml:space="preserve">211496</w:t>
      </w:r>
    </w:p>
    <w:p>
      <w:r>
        <w:t xml:space="preserve">KÄYTTÄJÄ Eikö ole olemassa jaavalaista kristillistä kirkkoa?</w:t>
      </w:r>
    </w:p>
    <w:p>
      <w:r>
        <w:rPr>
          <w:b/>
          <w:u w:val="single"/>
        </w:rPr>
        <w:t xml:space="preserve">211497</w:t>
      </w:r>
    </w:p>
    <w:p>
      <w:r>
        <w:t xml:space="preserve">KÄYTTÄJÄ "älä ole niin viaton, se on flirttailevaa kuin nynny"'</w:t>
      </w:r>
    </w:p>
    <w:p>
      <w:r>
        <w:rPr>
          <w:b/>
          <w:u w:val="single"/>
        </w:rPr>
        <w:t xml:space="preserve">211498</w:t>
      </w:r>
    </w:p>
    <w:p>
      <w:r>
        <w:t xml:space="preserve">KÄYTTÄJÄ pk jokowi voi hallita 51 prosenttia pt frefoort osakkeista törkeä bani bani spastinen campret joka nyinyir'</w:t>
      </w:r>
    </w:p>
    <w:p>
      <w:r>
        <w:rPr>
          <w:b/>
          <w:u w:val="single"/>
        </w:rPr>
        <w:t xml:space="preserve">211499</w:t>
      </w:r>
    </w:p>
    <w:p>
      <w:r>
        <w:t xml:space="preserve">USER Tarkoittaako se, että hän on vammainen?</w:t>
      </w:r>
    </w:p>
    <w:p>
      <w:r>
        <w:rPr>
          <w:b/>
          <w:u w:val="single"/>
        </w:rPr>
        <w:t xml:space="preserve">211500</w:t>
      </w:r>
    </w:p>
    <w:p>
      <w:r>
        <w:t xml:space="preserve">KÄYTTÄJÄ KÄYTTÄJÄ KÄYTTÄJÄ KÄYTTÄJÄ Joissakin asioissa oppineet ovat monista asioista eri mieltä, mutta niihin, joista ei ole kiistaa, kuuluvat rukoileminen ajan alussa ja naimisiinmeno.</w:t>
      </w:r>
    </w:p>
    <w:p>
      <w:r>
        <w:rPr>
          <w:b/>
          <w:u w:val="single"/>
        </w:rPr>
        <w:t xml:space="preserve">211501</w:t>
      </w:r>
    </w:p>
    <w:p>
      <w:r>
        <w:t xml:space="preserve">KÄYTTÄJÄ KÄYTTÄJÄ KÄYTTÄJÄ KÄYTTÄJÄ KÄYTTÄJÄ KÄYTTÄJÄ Bah tämä yhden kamelin aivot ovat todella surulliset sdh, tiedän, että ulamasi puhuvat muslimien taloudesta, älä toista kamelin somplakia...Kysyin vain, miten muslimien taloutta voidaan vahvistaa, siinä kaikki.</w:t>
      </w:r>
    </w:p>
    <w:p>
      <w:r>
        <w:rPr>
          <w:b/>
          <w:u w:val="single"/>
        </w:rPr>
        <w:t xml:space="preserve">211502</w:t>
      </w:r>
    </w:p>
    <w:p>
      <w:r>
        <w:t xml:space="preserve">bodo menyampah luin kaikki huhut seuraavasta siirtoikkunasta. baik cakap je senang "ALL STAR PLAYERS, STRIKER POWER, MID POWER, DEF POWER ARE WANTED BY MANCHESTER UNITED". MUUT SEURAT BOLE MENNÄ PELATA KAUKANA, KOSKA MENYU NAK KERÄTÄ SMUA TÄHTI SEURAN. "Minä olen baanan johtaja.</w:t>
      </w:r>
    </w:p>
    <w:p>
      <w:r>
        <w:rPr>
          <w:b/>
          <w:u w:val="single"/>
        </w:rPr>
        <w:t xml:space="preserve">211503</w:t>
      </w:r>
    </w:p>
    <w:p>
      <w:r>
        <w:t xml:space="preserve"/>
      </w:r>
    </w:p>
    <w:p>
      <w:r>
        <w:rPr>
          <w:b/>
          <w:u w:val="single"/>
        </w:rPr>
        <w:t xml:space="preserve">211504</w:t>
      </w:r>
    </w:p>
    <w:p>
      <w:r>
        <w:t xml:space="preserve">Useat pankkitoimintaan liittyvät rikostapaukset skimmauksesta luottokorttimurtoihin ovat saaneet asiakkaat huolestumaan tietojensa turvallisuudesta.</w:t>
      </w:r>
    </w:p>
    <w:p>
      <w:r>
        <w:rPr>
          <w:b/>
          <w:u w:val="single"/>
        </w:rPr>
        <w:t xml:space="preserve">211505</w:t>
      </w:r>
    </w:p>
    <w:p>
      <w:r>
        <w:t xml:space="preserve">Tietämättömän ja barbaarisen Allah SWT:n rinnastaminen Jumalaan pimennyksen takana on VIRHE.</w:t>
      </w:r>
    </w:p>
    <w:p>
      <w:r>
        <w:rPr>
          <w:b/>
          <w:u w:val="single"/>
        </w:rPr>
        <w:t xml:space="preserve">211506</w:t>
      </w:r>
    </w:p>
    <w:p>
      <w:r>
        <w:t xml:space="preserve">huoneen läpi näet sinut elusin pillua / heh ngapain itu käsi? -barom fc'</w:t>
      </w:r>
    </w:p>
    <w:p>
      <w:r>
        <w:rPr>
          <w:b/>
          <w:u w:val="single"/>
        </w:rPr>
        <w:t xml:space="preserve">211507</w:t>
      </w:r>
    </w:p>
    <w:p>
      <w:r>
        <w:t xml:space="preserve">meidän presidenttimme, hyvä on liian vähän, valheita on liikaa! estää jokowi syrjäyttää jokowi</w:t>
      </w:r>
    </w:p>
    <w:p>
      <w:r>
        <w:rPr>
          <w:b/>
          <w:u w:val="single"/>
        </w:rPr>
        <w:t xml:space="preserve">211508</w:t>
      </w:r>
    </w:p>
    <w:p>
      <w:r>
        <w:t xml:space="preserve">KÄYTTÄJÄ KÄYTTÄJÄ Kokeile jos et ole puoluevirkailija...mielestäni hallitusta voi johtaa kunnolla eikä tarvita paljon infrastruktuuria jos muut sektorit eivät edes toimi, miten nyt on paljon velkaa ja paljon työntekijöitä tulossa. mieti asiaa, älä tee mielikuvaa.</w:t>
      </w:r>
    </w:p>
    <w:p>
      <w:r>
        <w:rPr>
          <w:b/>
          <w:u w:val="single"/>
        </w:rPr>
        <w:t xml:space="preserve">211509</w:t>
      </w:r>
    </w:p>
    <w:p>
      <w:r>
        <w:t xml:space="preserve"/>
      </w:r>
    </w:p>
    <w:p>
      <w:r>
        <w:rPr>
          <w:b/>
          <w:u w:val="single"/>
        </w:rPr>
        <w:t xml:space="preserve">211510</w:t>
      </w:r>
    </w:p>
    <w:p>
      <w:r>
        <w:t xml:space="preserve">\xe2\x80\x9d Pitkän hiljaisuuden jälkeen hänen äitinsä sanoi \xe2\x80\x9c No, ei se haittaa, jos se kestää vain muutaman päivän, mutta on hyvin hankalaa huolehtia vammaisesta ihmisestä. Se on meille taakka. Ehkä se on</w:t>
      </w:r>
    </w:p>
    <w:p>
      <w:r>
        <w:rPr>
          <w:b/>
          <w:u w:val="single"/>
        </w:rPr>
        <w:t xml:space="preserve">211511</w:t>
      </w:r>
    </w:p>
    <w:p>
      <w:r>
        <w:t xml:space="preserve">KÄYTTÄJÄ KÄYTTÄJÄ #2019GantiPresiden; koska tarvitsen johtajan, joka on alkuperäiskansojen, ei TKA:n, puolella.</w:t>
      </w:r>
    </w:p>
    <w:p>
      <w:r>
        <w:rPr>
          <w:b/>
          <w:u w:val="single"/>
        </w:rPr>
        <w:t xml:space="preserve">211512</w:t>
      </w:r>
    </w:p>
    <w:p>
      <w:r>
        <w:t xml:space="preserve">KÄYTTÄJÄ KÄYTTÄJÄ Cebong bloon Acehin kuvernöörin tukipuolue on PDIP".</w:t>
      </w:r>
    </w:p>
    <w:p>
      <w:r>
        <w:rPr>
          <w:b/>
          <w:u w:val="single"/>
        </w:rPr>
        <w:t xml:space="preserve">211513</w:t>
      </w:r>
    </w:p>
    <w:p>
      <w:r>
        <w:t xml:space="preserve">KÄYTTÄJÄ Bohay that bum, doggy stile is good'</w:t>
      </w:r>
    </w:p>
    <w:p>
      <w:r>
        <w:rPr>
          <w:b/>
          <w:u w:val="single"/>
        </w:rPr>
        <w:t xml:space="preserve">211514</w:t>
      </w:r>
    </w:p>
    <w:p>
      <w:r>
        <w:t xml:space="preserve">KÄYTTÄJÄ KÄYTTÄJÄ Muistatteko uutisen sängystä DPR:n varapuheenjohtajan toimistossa, mitä varten se on?</w:t>
      </w:r>
    </w:p>
    <w:p>
      <w:r>
        <w:rPr>
          <w:b/>
          <w:u w:val="single"/>
        </w:rPr>
        <w:t xml:space="preserve">211515</w:t>
      </w:r>
    </w:p>
    <w:p>
      <w:r>
        <w:t xml:space="preserve">2. Ronald syntyi kristittyyn perheeseen, mutta hän oli paljon tekemisissä musliminaapureidensa kanssa, ja hänen isänsä perheessä oli monia muslimisukulaisia. Heidän suhteensa oli hyvä ennen konfliktin puhkeamista vuonna 1999. #KDE'</w:t>
      </w:r>
    </w:p>
    <w:p>
      <w:r>
        <w:rPr>
          <w:b/>
          <w:u w:val="single"/>
        </w:rPr>
        <w:t xml:space="preserve">211516</w:t>
      </w:r>
    </w:p>
    <w:p>
      <w:r>
        <w:t xml:space="preserve">Ihmiset tarvitsevat teräsbetonista saatavaa ruokaa...</w:t>
      </w:r>
    </w:p>
    <w:p>
      <w:r>
        <w:rPr>
          <w:b/>
          <w:u w:val="single"/>
        </w:rPr>
        <w:t xml:space="preserve">211517</w:t>
      </w:r>
    </w:p>
    <w:p>
      <w:r>
        <w:t xml:space="preserve">Baduyn asukkaat Lebak Regency Hallin Seba-perinteen päätyttyä jatkavat tapaamista Bantenin kuvernööri Wahidin Halimin kanssa tänään lauantaina (21/4) #SebaBaduy2018; ; Gaaaasss</w:t>
      </w:r>
    </w:p>
    <w:p>
      <w:r>
        <w:rPr>
          <w:b/>
          <w:u w:val="single"/>
        </w:rPr>
        <w:t xml:space="preserve">211518</w:t>
      </w:r>
    </w:p>
    <w:p>
      <w:r>
        <w:t xml:space="preserve">KÄYTTÄJÄ Fiksu maalaisjuntti, tämä tulee hänen kongistaan....'.</w:t>
      </w:r>
    </w:p>
    <w:p>
      <w:r>
        <w:rPr>
          <w:b/>
          <w:u w:val="single"/>
        </w:rPr>
        <w:t xml:space="preserve">211519</w:t>
      </w:r>
    </w:p>
    <w:p>
      <w:r>
        <w:t xml:space="preserve">Myanmarin buddhalaisterroristien suorittama rohingya-muslimien kansanmurha! URL +80 Rohingya-muslimikylää on poltettu buddhalaisterroristien toimesta!''</w:t>
      </w:r>
    </w:p>
    <w:p>
      <w:r>
        <w:rPr>
          <w:b/>
          <w:u w:val="single"/>
        </w:rPr>
        <w:t xml:space="preserve">211520</w:t>
      </w:r>
    </w:p>
    <w:p>
      <w:r>
        <w:t xml:space="preserve">Voi luoja herra USER ... pdkg2 on helppo koirille org. Hallitus peruutti 51 prosenttia FP:n osakkeista FP kiisti suostuneensa luopumaan 51 prosentista osakkeista Levittänyt jo nyt huijauksia ja demonisoinut USERin ja Pak Harton jälleen.</w:t>
      </w:r>
    </w:p>
    <w:p>
      <w:r>
        <w:rPr>
          <w:b/>
          <w:u w:val="single"/>
        </w:rPr>
        <w:t xml:space="preserve">211521</w:t>
      </w:r>
    </w:p>
    <w:p>
      <w:r>
        <w:t xml:space="preserve">Olisi varoitettava, jos, vielä paha ama Islam karkotetaan Kiina budha Indonesiassa</w:t>
      </w:r>
    </w:p>
    <w:p>
      <w:r>
        <w:rPr>
          <w:b/>
          <w:u w:val="single"/>
        </w:rPr>
        <w:t xml:space="preserve">211522</w:t>
      </w:r>
    </w:p>
    <w:p>
      <w:r>
        <w:t xml:space="preserve">Ympäristötuki. Rokotusten puute, riittävä ravitsemus ja taloudelliset tarpeet voivat vaikuttaa ruokahaluun ja terveystarpeisiin.</w:t>
      </w:r>
    </w:p>
    <w:p>
      <w:r>
        <w:rPr>
          <w:b/>
          <w:u w:val="single"/>
        </w:rPr>
        <w:t xml:space="preserve">211523</w:t>
      </w:r>
    </w:p>
    <w:p>
      <w:r>
        <w:t xml:space="preserve">Teollisuus 4.0:n kehittäminen on Indonesialle merkittävä mahdollisuus lisätä kansallisten teollisuustuotteiden kilpailukykyä maailmanmarkkinoilla�? Leonard Tampubolon, Bappenasin talousministeriön sijainen #ReadyForIndustry4.0 #FMB9</w:t>
      </w:r>
    </w:p>
    <w:p>
      <w:r>
        <w:rPr>
          <w:b/>
          <w:u w:val="single"/>
        </w:rPr>
        <w:t xml:space="preserve">211524</w:t>
      </w:r>
    </w:p>
    <w:p>
      <w:r>
        <w:t xml:space="preserve">KÄYTTÄJÄ Hahaha En tiedä, mikä osa on kiinalaista... sen, jonka ymmärrän, vastasin takaisin kiinaksi. Mitä minä en ymmärrä hmmmm'</w:t>
      </w:r>
    </w:p>
    <w:p>
      <w:r>
        <w:rPr>
          <w:b/>
          <w:u w:val="single"/>
        </w:rPr>
        <w:t xml:space="preserve">211525</w:t>
      </w:r>
    </w:p>
    <w:p>
      <w:r>
        <w:t xml:space="preserve">Jopa tervehdyksiin vastaaminen on vaikeaa tälle possulle eii possu jeezzzz</w:t>
      </w:r>
    </w:p>
    <w:p>
      <w:r>
        <w:rPr>
          <w:b/>
          <w:u w:val="single"/>
        </w:rPr>
        <w:t xml:space="preserve">211526</w:t>
      </w:r>
    </w:p>
    <w:p>
      <w:r>
        <w:t xml:space="preserve">Hijrah YK:lle, tarkkailijat: PPP ei ehkä ylitä parlamentin kynnystä</w:t>
      </w:r>
    </w:p>
    <w:p>
      <w:r>
        <w:rPr>
          <w:b/>
          <w:u w:val="single"/>
        </w:rPr>
        <w:t xml:space="preserve">211527</w:t>
      </w:r>
    </w:p>
    <w:p>
      <w:r>
        <w:t xml:space="preserve">RT KÄYTTÄJÄ KÄYTTÄJÄ Koko video on Youtubessa yak 30 minuuttia ja demonisoi SBY. Etsi vain PRABOWOn STRATEGIA.</w:t>
      </w:r>
    </w:p>
    <w:p>
      <w:r>
        <w:rPr>
          <w:b/>
          <w:u w:val="single"/>
        </w:rPr>
        <w:t xml:space="preserve">211528</w:t>
      </w:r>
    </w:p>
    <w:p>
      <w:r>
        <w:t xml:space="preserve">RT USER: KÄYTTÄJÄ Olen samaa mieltä siitä, että edustajainhuone olisi lakkautettava.</w:t>
      </w:r>
    </w:p>
    <w:p>
      <w:r>
        <w:rPr>
          <w:b/>
          <w:u w:val="single"/>
        </w:rPr>
        <w:t xml:space="preserve">211529</w:t>
      </w:r>
    </w:p>
    <w:p>
      <w:r>
        <w:t xml:space="preserve">Sen jälkeen kun Yhdysvallat hyökkäsi Syyriaan Israelin, Turkin ja Saudi-Arabian tuella, palestiinalaiset Gazan kaistalla järjestivät mielenosoituksen polttaakseen Yhdysvaltain lipun ja antaakseen tukea Syyrian presidentille Bashar Al Assadille; ; Kysymys: kuka haluaa osoittaa mieltään palestiinalaisten lipun kanssa?</w:t>
      </w:r>
    </w:p>
    <w:p>
      <w:r>
        <w:rPr>
          <w:b/>
          <w:u w:val="single"/>
        </w:rPr>
        <w:t xml:space="preserve">211530</w:t>
      </w:r>
    </w:p>
    <w:p>
      <w:r>
        <w:t xml:space="preserve">KÄYTTÄJÄ Live pak jokowi siellä ansaitsee olla presidentti seuraavat 5 vuotta uudelleen</w:t>
      </w:r>
    </w:p>
    <w:p>
      <w:r>
        <w:rPr>
          <w:b/>
          <w:u w:val="single"/>
        </w:rPr>
        <w:t xml:space="preserve">211531</w:t>
      </w:r>
    </w:p>
    <w:p>
      <w:r>
        <w:t xml:space="preserve">KÄYTTÄJÄ Nauran pääni irti'</w:t>
      </w:r>
    </w:p>
    <w:p>
      <w:r>
        <w:rPr>
          <w:b/>
          <w:u w:val="single"/>
        </w:rPr>
        <w:t xml:space="preserve">211532</w:t>
      </w:r>
    </w:p>
    <w:p>
      <w:r>
        <w:t xml:space="preserve">KÄYTTÄJÄ KÄYTTÄJÄ KÄYTTÄJÄ KÄYTTÄJÄ KÄYTTÄJÄ KÄYTTÄJÄ KÄYTTÄJÄ KÄYTTÄJÄ KÄYTTÄJÄ KÄYTTÄJÄ KÄYTTÄJÄ KÄYTTÄJÄ KÄYTTÄJÄ</w:t>
      </w:r>
    </w:p>
    <w:p>
      <w:r>
        <w:rPr>
          <w:b/>
          <w:u w:val="single"/>
        </w:rPr>
        <w:t xml:space="preserve">211533</w:t>
      </w:r>
    </w:p>
    <w:p>
      <w:r>
        <w:t xml:space="preserve">USER Ha ha ha ha ha ha ha ha ....calon presidentti ..vain hyvä cocot ha ha ha ha ... ngurusi DKI epäpätevä ha ha ha ha ha ha ha".</w:t>
      </w:r>
    </w:p>
    <w:p>
      <w:r>
        <w:rPr>
          <w:b/>
          <w:u w:val="single"/>
        </w:rPr>
        <w:t xml:space="preserve">211534</w:t>
      </w:r>
    </w:p>
    <w:p>
      <w:r>
        <w:t xml:space="preserve">RT USER: madrasa opiskelija vittu kebon\n\n#hijab #ngentot #ngewe #bahancoli #blowjob #kulumin #kontol URL-osoite</w:t>
      </w:r>
    </w:p>
    <w:p>
      <w:r>
        <w:rPr>
          <w:b/>
          <w:u w:val="single"/>
        </w:rPr>
        <w:t xml:space="preserve">211535</w:t>
      </w:r>
    </w:p>
    <w:p>
      <w:r>
        <w:t xml:space="preserve">Olen liian laiska seuraamaan Indonesian politiikkaa..... Odotan presidenttiä, joka voi tehdä Indonesiasta yhtä edistyksellisen kuin Singapore ja jopa uuden Dubain kaltaisen, kannatan 1000% ...... Indonesian politiikka on edelleen 70% tviittejä... Anteeksi, että sanon tämän, koska tämä on tosiasia....</w:t>
      </w:r>
    </w:p>
    <w:p>
      <w:r>
        <w:rPr>
          <w:b/>
          <w:u w:val="single"/>
        </w:rPr>
        <w:t xml:space="preserve">211536</w:t>
      </w:r>
    </w:p>
    <w:p>
      <w:r>
        <w:t xml:space="preserve">Toinen ottaa valokuvia kaikkialla, ottaa kuvia itsestään...</w:t>
      </w:r>
    </w:p>
    <w:p>
      <w:r>
        <w:rPr>
          <w:b/>
          <w:u w:val="single"/>
        </w:rPr>
        <w:t xml:space="preserve">211537</w:t>
      </w:r>
    </w:p>
    <w:p>
      <w:r>
        <w:t xml:space="preserve">ahmad dhani on haava, saasta, sika, koira. Olin ensimmäinen ihminen, joka oli niin kyllästynyt näkemään dhanin kasvot, ja olen ylpeä siitä.</w:t>
      </w:r>
    </w:p>
    <w:p>
      <w:r>
        <w:rPr>
          <w:b/>
          <w:u w:val="single"/>
        </w:rPr>
        <w:t xml:space="preserve">211538</w:t>
      </w:r>
    </w:p>
    <w:p>
      <w:r>
        <w:t xml:space="preserve">KÄYTTÄJÄ Vannon, etten ole yhteydessä Samsekiin. Asaan teki sen jo PE 1:ssä. Opettaja on tyhmä vai mikä.</w:t>
      </w:r>
    </w:p>
    <w:p>
      <w:r>
        <w:rPr>
          <w:b/>
          <w:u w:val="single"/>
        </w:rPr>
        <w:t xml:space="preserve">211539</w:t>
      </w:r>
    </w:p>
    <w:p>
      <w:r>
        <w:t xml:space="preserve">-- kun. \"Minne minun pitäisi mennä?" \n\nÄäni kuului puolikuiskauksena, jonka vain hän itse saattoi kuulla. Hänen esiin vetämänsä matkalaukku näytti olevan hiljainen todistaja hänen nykyisestä avuttomuudestaan. Ei ollut suuntaa eikä määränpäätä; vain</w:t>
      </w:r>
    </w:p>
    <w:p>
      <w:r>
        <w:rPr>
          <w:b/>
          <w:u w:val="single"/>
        </w:rPr>
        <w:t xml:space="preserve">211540</w:t>
      </w:r>
    </w:p>
    <w:p>
      <w:r>
        <w:t xml:space="preserve">USER Ehkäpä. Kun se oli Suju, en vain huomannut sitä. Mutta tiedättehän, millaisia indonesialaiset ovat nykyään, korealaista alkuperää olevien sanotaan olevan kafir (ykwim), muovia, varsinkin eilisen gallup-tapahtuman jälkeen. Mutta jos se menee hyvin, alhamd</w:t>
      </w:r>
    </w:p>
    <w:p>
      <w:r>
        <w:rPr>
          <w:b/>
          <w:u w:val="single"/>
        </w:rPr>
        <w:t xml:space="preserve">211541</w:t>
      </w:r>
    </w:p>
    <w:p>
      <w:r>
        <w:t xml:space="preserve">En ymmärrä, mitä motiivia puolet ja puolet henkilöistä, joilla on kansan auktoriteetti tässä asiassa, yrittää osoittaa. Erityisesti kiinan kielen käyttö tietyissä lausunnoissa. Miksi eh nak kena käyttää kiinan kieltä?</w:t>
      </w:r>
    </w:p>
    <w:p>
      <w:r>
        <w:rPr>
          <w:b/>
          <w:u w:val="single"/>
        </w:rPr>
        <w:t xml:space="preserve">211542</w:t>
      </w:r>
    </w:p>
    <w:p>
      <w:r>
        <w:t xml:space="preserve">USER USER Udik luh'</w:t>
      </w:r>
    </w:p>
    <w:p>
      <w:r>
        <w:rPr>
          <w:b/>
          <w:u w:val="single"/>
        </w:rPr>
        <w:t xml:space="preserve">211543</w:t>
      </w:r>
    </w:p>
    <w:p>
      <w:r>
        <w:t xml:space="preserve">KÄYTTÄJÄ KÄYTTÄJÄ HTI on myös järjestö, jolla on kielletty käsitys Pancasilan maassa, joten se on lakkautettava välittömästi.</w:t>
      </w:r>
    </w:p>
    <w:p>
      <w:r>
        <w:rPr>
          <w:b/>
          <w:u w:val="single"/>
        </w:rPr>
        <w:t xml:space="preserve">211544</w:t>
      </w:r>
    </w:p>
    <w:p>
      <w:r>
        <w:t xml:space="preserve">Hei kaverit...Pian on elokuu.\nÄlkää unohtako varata päivämäärää! 12. elokuuta 2018 pidetään hauskaa Kocak Aulan kanssa.\nTässä ovat Kak Mila Armidya Sari, Kiwil Lutfi Afifih Cungkring Arjuna Jawa, sikribo Jimat ja minä.</w:t>
      </w:r>
    </w:p>
    <w:p>
      <w:r>
        <w:rPr>
          <w:b/>
          <w:u w:val="single"/>
        </w:rPr>
        <w:t xml:space="preserve">211545</w:t>
      </w:r>
    </w:p>
    <w:p>
      <w:r>
        <w:t xml:space="preserve">Kevin Sanjaya iki emang geblek'</w:t>
      </w:r>
    </w:p>
    <w:p>
      <w:r>
        <w:rPr>
          <w:b/>
          <w:u w:val="single"/>
        </w:rPr>
        <w:t xml:space="preserve">211546</w:t>
      </w:r>
    </w:p>
    <w:p>
      <w:r>
        <w:t xml:space="preserve">2. Ganjar Pranowon suosio johtuu joistakin tärkeistä läpimurroista, joita hän teki toimikautensa aikana Keski-Jaavan kuvernöörinä #EkotrenGanjarYasinNo1</w:t>
      </w:r>
    </w:p>
    <w:p>
      <w:r>
        <w:rPr>
          <w:b/>
          <w:u w:val="single"/>
        </w:rPr>
        <w:t xml:space="preserve">211547</w:t>
      </w:r>
    </w:p>
    <w:p>
      <w:r>
        <w:t xml:space="preserve">RATKAISU on kaksitahoinen; se tarkoittaa, että on käytävä läpi talous: 1. valitaan kaupan talous; 2. tai valitaan valtion talous.</w:t>
      </w:r>
    </w:p>
    <w:p>
      <w:r>
        <w:rPr>
          <w:b/>
          <w:u w:val="single"/>
        </w:rPr>
        <w:t xml:space="preserve">211548</w:t>
      </w:r>
    </w:p>
    <w:p>
      <w:r>
        <w:t xml:space="preserve">KÄYTTÄJÄ Woi torakka, osaatko lukea ylhäältä? Älä ole liian tyhmä, senkin perus-torakka ..\xf0\x9f\x98\x85'</w:t>
      </w:r>
    </w:p>
    <w:p>
      <w:r>
        <w:rPr>
          <w:b/>
          <w:u w:val="single"/>
        </w:rPr>
        <w:t xml:space="preserve">211549</w:t>
      </w:r>
    </w:p>
    <w:p>
      <w:r>
        <w:t xml:space="preserve">Uinnin jälkeen safari, silmien on oltava väsyneitä., riski kapeat silmät, helppo nukkua,, \xf0\x9f\x98\x91'</w:t>
      </w:r>
    </w:p>
    <w:p>
      <w:r>
        <w:rPr>
          <w:b/>
          <w:u w:val="single"/>
        </w:rPr>
        <w:t xml:space="preserve">211550</w:t>
      </w:r>
    </w:p>
    <w:p>
      <w:r>
        <w:t xml:space="preserve">KÄYTTÄJÄ KÄYTTÄJÄ Puhut paljon...Miksi sinuun murtaudutaan?</w:t>
      </w:r>
    </w:p>
    <w:p>
      <w:r>
        <w:rPr>
          <w:b/>
          <w:u w:val="single"/>
        </w:rPr>
        <w:t xml:space="preserve">211551</w:t>
      </w:r>
    </w:p>
    <w:p>
      <w:r>
        <w:t xml:space="preserve">KÄYTTÄJÄ 70 prosenttia Indonesiasta, jos et ole väärässä, on ollut Kiinan hallussa bangi</w:t>
      </w:r>
    </w:p>
    <w:p>
      <w:r>
        <w:rPr>
          <w:b/>
          <w:u w:val="single"/>
        </w:rPr>
        <w:t xml:space="preserve">211552</w:t>
      </w:r>
    </w:p>
    <w:p>
      <w:r>
        <w:t xml:space="preserve">KÄYTTÄJÄ KÄYTTÄJÄ Mutta pysyn edelleen ensimmäisen twiittini takana. Uskonnon käyttäminen poliittisena leluna.</w:t>
      </w:r>
    </w:p>
    <w:p>
      <w:r>
        <w:rPr>
          <w:b/>
          <w:u w:val="single"/>
        </w:rPr>
        <w:t xml:space="preserve">211553</w:t>
      </w:r>
    </w:p>
    <w:p>
      <w:r>
        <w:t xml:space="preserve">RT USER Saudi-Arabian kommunistit ovat vain PKI:n kätyreitä, jotka kriminalisoivat papistoa.</w:t>
      </w:r>
    </w:p>
    <w:p>
      <w:r>
        <w:rPr>
          <w:b/>
          <w:u w:val="single"/>
        </w:rPr>
        <w:t xml:space="preserve">211554</w:t>
      </w:r>
    </w:p>
    <w:p>
      <w:r>
        <w:t xml:space="preserve">KÄYTTÄJÄ Asia on niin, että kun poliisi/pks (koulujen turvapoliisi) tekee ratsioita, niitä, jotka eivät käytä huivia, käsketään nostamaan hiuksensa ylös. Niitä, jotka käyttävät huivia, mutta eivät käytä huivia, kun he joutuvat ratsian kohteeksi, käsketään pitämään huivia, kunnes he pääsevät kotiin. Wkwk'</w:t>
      </w:r>
    </w:p>
    <w:p>
      <w:r>
        <w:rPr>
          <w:b/>
          <w:u w:val="single"/>
        </w:rPr>
        <w:t xml:space="preserve">211555</w:t>
      </w:r>
    </w:p>
    <w:p>
      <w:r>
        <w:t xml:space="preserve">Jos Pak JKW on hiljaa ja tuntee ei häiritse, mitä se voi olla? se voisi olla, että tapahtuma on olemassa, se on vika turkey\nArseto kantaa nimeä Pak JKW on nyt rikas! ennen tuloa RI1, 27M raportointi, sen jälkeen, kun tuli RI1, joka kuukausi ei ole menoja, palkka on säästetty, sen täytyy olla rikas lah! URL</w:t>
      </w:r>
    </w:p>
    <w:p>
      <w:r>
        <w:rPr>
          <w:b/>
          <w:u w:val="single"/>
        </w:rPr>
        <w:t xml:space="preserve">211556</w:t>
      </w:r>
    </w:p>
    <w:p>
      <w:r>
        <w:t xml:space="preserve">Ottelu ei ole vielä päättynyt, joten et voi sanoa olevasi kiukkuinen.</w:t>
      </w:r>
    </w:p>
    <w:p>
      <w:r>
        <w:rPr>
          <w:b/>
          <w:u w:val="single"/>
        </w:rPr>
        <w:t xml:space="preserve">211557</w:t>
      </w:r>
    </w:p>
    <w:p>
      <w:r>
        <w:t xml:space="preserve">DAP ANTI ISLAM; #undiPKRundiDAP; ; Levittäkää sanaa... Älkää antako DAP:n asuttaa edes tuumaa Malesiasta ni!!!! Allahuakhbar</w:t>
      </w:r>
    </w:p>
    <w:p>
      <w:r>
        <w:rPr>
          <w:b/>
          <w:u w:val="single"/>
        </w:rPr>
        <w:t xml:space="preserve">211558</w:t>
      </w:r>
    </w:p>
    <w:p>
      <w:r>
        <w:t xml:space="preserve">USER Olet transsukupuolinen\nJoo, olkoon sinusta kuuluisa'</w:t>
      </w:r>
    </w:p>
    <w:p>
      <w:r>
        <w:rPr>
          <w:b/>
          <w:u w:val="single"/>
        </w:rPr>
        <w:t xml:space="preserve">211559</w:t>
      </w:r>
    </w:p>
    <w:p>
      <w:r>
        <w:t xml:space="preserve">Haluatko soittaa shucks niin yakkkk, itse asiassa pls dying....'</w:t>
      </w:r>
    </w:p>
    <w:p>
      <w:r>
        <w:rPr>
          <w:b/>
          <w:u w:val="single"/>
        </w:rPr>
        <w:t xml:space="preserve">211560</w:t>
      </w:r>
    </w:p>
    <w:p>
      <w:r>
        <w:t xml:space="preserve">KÄYTTÄJÄ KÄYTTÄJÄ KÄYTTÄJÄ KÄYTTÄJÄ KÄYTTÄJÄ KÄYTTÄJÄ Terawehin sijaan jopa levittää spoilereita anjir anjir jancuk lah'</w:t>
      </w:r>
    </w:p>
    <w:p>
      <w:r>
        <w:rPr>
          <w:b/>
          <w:u w:val="single"/>
        </w:rPr>
        <w:t xml:space="preserve">211561</w:t>
      </w:r>
    </w:p>
    <w:p>
      <w:r>
        <w:t xml:space="preserve">KÄYTTÄJÄ DM(in pussy) eli ndok'</w:t>
      </w:r>
    </w:p>
    <w:p>
      <w:r>
        <w:rPr>
          <w:b/>
          <w:u w:val="single"/>
        </w:rPr>
        <w:t xml:space="preserve">211562</w:t>
      </w:r>
    </w:p>
    <w:p>
      <w:r>
        <w:t xml:space="preserve">RT USER Jakarta on tuhon partaalla Aniesin ja Sandin käsissä. koska molemmat eivät voi tehdä mitään, veli.</w:t>
      </w:r>
    </w:p>
    <w:p>
      <w:r>
        <w:rPr>
          <w:b/>
          <w:u w:val="single"/>
        </w:rPr>
        <w:t xml:space="preserve">211563</w:t>
      </w:r>
    </w:p>
    <w:p>
      <w:r>
        <w:t xml:space="preserve">"Luonnollisesti naiset kiinnittävät aina huomiota lapsiin ja perheeseen. Se tekee naisliikkeestä tärkeän, koska se keskittyy aina perheen hyvinvointiin, mikä tarkoittaa, että myös kansan hyvinvointi on taattu." Hyvää Kartini-päivää</w:t>
      </w:r>
    </w:p>
    <w:p>
      <w:r>
        <w:rPr>
          <w:b/>
          <w:u w:val="single"/>
        </w:rPr>
        <w:t xml:space="preserve">211564</w:t>
      </w:r>
    </w:p>
    <w:p>
      <w:r>
        <w:t xml:space="preserve">Sotkuinen, teeskentelevä, teeskentelevä, tekopyhä, julkinen valehtelu, sensaatiohakuisuus ja ehdottomasti URL-yhtiön paskiainen.</w:t>
      </w:r>
    </w:p>
    <w:p>
      <w:r>
        <w:rPr>
          <w:b/>
          <w:u w:val="single"/>
        </w:rPr>
        <w:t xml:space="preserve">211565</w:t>
      </w:r>
    </w:p>
    <w:p>
      <w:r>
        <w:t xml:space="preserve">USER Sleep bolot'</w:t>
      </w:r>
    </w:p>
    <w:p>
      <w:r>
        <w:rPr>
          <w:b/>
          <w:u w:val="single"/>
        </w:rPr>
        <w:t xml:space="preserve">211566</w:t>
      </w:r>
    </w:p>
    <w:p>
      <w:r>
        <w:t xml:space="preserve">KÄYTTÄJÄ Marionettihallinnon aikakaudella mitä tahansa voi tapahtua! \n#2019GantiPresiden'</w:t>
      </w:r>
    </w:p>
    <w:p>
      <w:r>
        <w:rPr>
          <w:b/>
          <w:u w:val="single"/>
        </w:rPr>
        <w:t xml:space="preserve">211567</w:t>
      </w:r>
    </w:p>
    <w:p>
      <w:r>
        <w:t xml:space="preserve">KÄYTTÄJÄ KÄYTTÄJÄ Kommunisti vai sosialisti?</w:t>
      </w:r>
    </w:p>
    <w:p>
      <w:r>
        <w:rPr>
          <w:b/>
          <w:u w:val="single"/>
        </w:rPr>
        <w:t xml:space="preserve">211568</w:t>
      </w:r>
    </w:p>
    <w:p>
      <w:r>
        <w:t xml:space="preserve">KÄYTTÄJÄ KÄYTTÄJÄ KÄYTTÄJÄ KÄYTTÄJÄ vammainen ican goblok'</w:t>
      </w:r>
    </w:p>
    <w:p>
      <w:r>
        <w:rPr>
          <w:b/>
          <w:u w:val="single"/>
        </w:rPr>
        <w:t xml:space="preserve">211569</w:t>
      </w:r>
    </w:p>
    <w:p>
      <w:r>
        <w:t xml:space="preserve">KÄYTTÄJÄ Olen mas\xc2\xb2 jawa katolik mas\xc2\xb2nya brewokan all. Onko se sattumaa?</w:t>
      </w:r>
    </w:p>
    <w:p>
      <w:r>
        <w:rPr>
          <w:b/>
          <w:u w:val="single"/>
        </w:rPr>
        <w:t xml:space="preserve">211570</w:t>
      </w:r>
    </w:p>
    <w:p>
      <w:r>
        <w:t xml:space="preserve"/>
      </w:r>
    </w:p>
    <w:p>
      <w:r>
        <w:rPr>
          <w:b/>
          <w:u w:val="single"/>
        </w:rPr>
        <w:t xml:space="preserve">211571</w:t>
      </w:r>
    </w:p>
    <w:p>
      <w:r>
        <w:t xml:space="preserve">USER Haduhhh haduhhh haduhhh oppi kulkurin keneltä'</w:t>
      </w:r>
    </w:p>
    <w:p>
      <w:r>
        <w:rPr>
          <w:b/>
          <w:u w:val="single"/>
        </w:rPr>
        <w:t xml:space="preserve">211572</w:t>
      </w:r>
    </w:p>
    <w:p>
      <w:r>
        <w:t xml:space="preserve"/>
      </w:r>
    </w:p>
    <w:p>
      <w:r>
        <w:rPr>
          <w:b/>
          <w:u w:val="single"/>
        </w:rPr>
        <w:t xml:space="preserve">211573</w:t>
      </w:r>
    </w:p>
    <w:p>
      <w:r>
        <w:t xml:space="preserve">USER Aivan oikein. Ihmiset, jotka yleensä vain avaavat suunsa julkisesti, ovat todennäköisesti huumeiden vaikutuksen alaisia.</w:t>
      </w:r>
    </w:p>
    <w:p>
      <w:r>
        <w:rPr>
          <w:b/>
          <w:u w:val="single"/>
        </w:rPr>
        <w:t xml:space="preserve">211574</w:t>
      </w:r>
    </w:p>
    <w:p>
      <w:r>
        <w:t xml:space="preserve">Profiili :; SDN 1 Tikep 1998-1999; SDN 9 Tikep 1999-2004; SMPN 1 Tikep 2004-2007; SMAN 1 Tikep 2007-2010; Antropologia 2010-2015; Humanistinen tiedekunta; Halu Oleo University-City of Kendari.</w:t>
      </w:r>
    </w:p>
    <w:p>
      <w:r>
        <w:rPr>
          <w:b/>
          <w:u w:val="single"/>
        </w:rPr>
        <w:t xml:space="preserve">211575</w:t>
      </w:r>
    </w:p>
    <w:p>
      <w:r>
        <w:t xml:space="preserve">KÄYTTÄJÄ KÄYTTÄJÄ KÄYTTÄJÄ KÄYTTÄJÄ myy pimppiä sosiaalisessa mediassa, senkin mulkku!</w:t>
      </w:r>
    </w:p>
    <w:p>
      <w:r>
        <w:rPr>
          <w:b/>
          <w:u w:val="single"/>
        </w:rPr>
        <w:t xml:space="preserve">211576</w:t>
      </w:r>
    </w:p>
    <w:p>
      <w:r>
        <w:t xml:space="preserve">Anteeksi, minun mtmu skip\xf0\x9f\x98\x94'</w:t>
      </w:r>
    </w:p>
    <w:p>
      <w:r>
        <w:rPr>
          <w:b/>
          <w:u w:val="single"/>
        </w:rPr>
        <w:t xml:space="preserve">211577</w:t>
      </w:r>
    </w:p>
    <w:p>
      <w:r>
        <w:t xml:space="preserve">Älkää viivytelkö liian kauan Jokowin syrjäyttämisessä.</w:t>
      </w:r>
    </w:p>
    <w:p>
      <w:r>
        <w:rPr>
          <w:b/>
          <w:u w:val="single"/>
        </w:rPr>
        <w:t xml:space="preserve">211578</w:t>
      </w:r>
    </w:p>
    <w:p>
      <w:r>
        <w:t xml:space="preserve">KÄYTTÄJÄ KÄYTTÄJÄ KÄYTTÄJÄ KÄYTTÄJÄ KÄYTTÄJÄ Siksi cebong, jolla on IQ200, on koulu, koska he eivät pysty erottamaan tosiasioita provokaatiosta, eivät pysty erottamaan tosiasioita herjauksesta'.</w:t>
      </w:r>
    </w:p>
    <w:p>
      <w:r>
        <w:rPr>
          <w:b/>
          <w:u w:val="single"/>
        </w:rPr>
        <w:t xml:space="preserve">211579</w:t>
      </w:r>
    </w:p>
    <w:p>
      <w:r>
        <w:t xml:space="preserve">17. SBY ymmärtää, että on mahdotonta voittaa presidentinvaaleja, jos hän ei saa tukea kiinalaisyhteisöltä, erityisesti suurpääomilta. Presidentinvaalit ovat hyvin kalliit!</w:t>
      </w:r>
    </w:p>
    <w:p>
      <w:r>
        <w:rPr>
          <w:b/>
          <w:u w:val="single"/>
        </w:rPr>
        <w:t xml:space="preserve">211580</w:t>
      </w:r>
    </w:p>
    <w:p>
      <w:r>
        <w:t xml:space="preserve">KÄYTTÄJÄ Oletko valmis bani cingkrangin esittelyyn? Malesia noudattaa islamilaista lakia, mutta laillistaa rahapelit erilaisin "tiukkoin" ehdoin ja edellytyksin.</w:t>
      </w:r>
    </w:p>
    <w:p>
      <w:r>
        <w:rPr>
          <w:b/>
          <w:u w:val="single"/>
        </w:rPr>
        <w:t xml:space="preserve">211581</w:t>
      </w:r>
    </w:p>
    <w:p>
      <w:r>
        <w:t xml:space="preserve">KÄYTTÄJÄ Siitä on jo kauan, kun oli munien koristelu kilpailu \xf0\x9f\x98\x82\xf0\x9f\x98\x82\n Luokkakaverini olivat kunnianhimoisia\n Palkintona oli vain liina -_-'</w:t>
      </w:r>
    </w:p>
    <w:p>
      <w:r>
        <w:rPr>
          <w:b/>
          <w:u w:val="single"/>
        </w:rPr>
        <w:t xml:space="preserve">211582</w:t>
      </w:r>
    </w:p>
    <w:p>
      <w:r>
        <w:t xml:space="preserve">\xe2\x86\xbb\n\n\n... ja homo, joten väistämättä minusta tuntui, että minun piti myös todistaa ihmisille, etten ole naisellinen, mutta se näytti epäonnistuvan monien tekijöiden takia, erityisesti kasvojeni takia, joita voisi sanoa liian söpöiksi. Naisten halukkuus olla uwel-uwel. \n\n\xe2\x86\xb</w:t>
      </w:r>
    </w:p>
    <w:p>
      <w:r>
        <w:rPr>
          <w:b/>
          <w:u w:val="single"/>
        </w:rPr>
        <w:t xml:space="preserve">211583</w:t>
      </w:r>
    </w:p>
    <w:p>
      <w:r>
        <w:t xml:space="preserve">KÄYTTÄJÄ KÄYTTÄJÄ TGB JADI CEBONG\nGKGKGKGK\nULAMA CEBONG'</w:t>
      </w:r>
    </w:p>
    <w:p>
      <w:r>
        <w:rPr>
          <w:b/>
          <w:u w:val="single"/>
        </w:rPr>
        <w:t xml:space="preserve">211584</w:t>
      </w:r>
    </w:p>
    <w:p>
      <w:r>
        <w:t xml:space="preserve">Kun syön ja minua nalkutetaan, se on kuin söisi kissan taikinaa aamulla.</w:t>
      </w:r>
    </w:p>
    <w:p>
      <w:r>
        <w:rPr>
          <w:b/>
          <w:u w:val="single"/>
        </w:rPr>
        <w:t xml:space="preserve">211585</w:t>
      </w:r>
    </w:p>
    <w:p>
      <w:r>
        <w:t xml:space="preserve">USER USER ya kunti-kuntinya tu lhoo \xf0\x9f\x91\xb</w:t>
      </w:r>
    </w:p>
    <w:p>
      <w:r>
        <w:rPr>
          <w:b/>
          <w:u w:val="single"/>
        </w:rPr>
        <w:t xml:space="preserve">211586</w:t>
      </w:r>
    </w:p>
    <w:p>
      <w:r>
        <w:t xml:space="preserve">2,Ja tosiaankin, jos te viette niille (juutalaisille ja kristityille), joille Koraani on annettu.</w:t>
      </w:r>
    </w:p>
    <w:p>
      <w:r>
        <w:rPr>
          <w:b/>
          <w:u w:val="single"/>
        </w:rPr>
        <w:t xml:space="preserve">211587</w:t>
      </w:r>
    </w:p>
    <w:p>
      <w:r>
        <w:t xml:space="preserve">TARINA &amp; LAULU - MONYET KING (OSA KAKSI) URL</w:t>
      </w:r>
    </w:p>
    <w:p>
      <w:r>
        <w:rPr>
          <w:b/>
          <w:u w:val="single"/>
        </w:rPr>
        <w:t xml:space="preserve">211588</w:t>
      </w:r>
    </w:p>
    <w:p>
      <w:r>
        <w:t xml:space="preserve">KÄYTTÄJÄ KÄYTTÄJÄ Aamiin...... vain yhä useammat vääristävät uskontoa.... sen jälkeen, kun tämä hallinto tuli valtaan...Allahin voima ylittää kaiken...'.</w:t>
      </w:r>
    </w:p>
    <w:p>
      <w:r>
        <w:rPr>
          <w:b/>
          <w:u w:val="single"/>
        </w:rPr>
        <w:t xml:space="preserve">211589</w:t>
      </w:r>
    </w:p>
    <w:p>
      <w:r>
        <w:t xml:space="preserve">17. Puhuu BLBI:n tapauksesta;</w:t>
      </w:r>
    </w:p>
    <w:p>
      <w:r>
        <w:rPr>
          <w:b/>
          <w:u w:val="single"/>
        </w:rPr>
        <w:t xml:space="preserve">211590</w:t>
      </w:r>
    </w:p>
    <w:p>
      <w:r>
        <w:t xml:space="preserve">perustettiin monia perustuslain ulkopuolisia elimiä, kuten Kansallinen rintama, jota PKI käytti poliittisen toiminnan foorumina.</w:t>
      </w:r>
    </w:p>
    <w:p>
      <w:r>
        <w:rPr>
          <w:b/>
          <w:u w:val="single"/>
        </w:rPr>
        <w:t xml:space="preserve">211591</w:t>
      </w:r>
    </w:p>
    <w:p>
      <w:r>
        <w:t xml:space="preserve">KÄYTTÄJÄ KÄYTTÄJÄ KÄYTTÄJÄ KÄYTTÄJÄ Haluatko uuden kuvernöörin?</w:t>
      </w:r>
    </w:p>
    <w:p>
      <w:r>
        <w:rPr>
          <w:b/>
          <w:u w:val="single"/>
        </w:rPr>
        <w:t xml:space="preserve">211592</w:t>
      </w:r>
    </w:p>
    <w:p>
      <w:r>
        <w:t xml:space="preserve">KÄYTTÄJÄ Sambunvan sulkeutui naurahtaen yhä Ochan huuliterän päällä ja pysähtyi saavuttuaan kakkukauppaan, johon hän aiemmin viittasi. \n\nMaksettuaan hän ryntäsi heti taloon valmistelemaan kaiken. Millylle. Ja odota, että röyhkeä Eds tulee kotiin.</w:t>
      </w:r>
    </w:p>
    <w:p>
      <w:r>
        <w:rPr>
          <w:b/>
          <w:u w:val="single"/>
        </w:rPr>
        <w:t xml:space="preserve">211593</w:t>
      </w:r>
    </w:p>
    <w:p>
      <w:r>
        <w:t xml:space="preserve">KÄYTTÄJÄ Koska juutalaiset muuttivat palestiinaan bang ..onko se samanlainen täällä, jos niin meidän on kärsivällisesti odotettava #2019GantiPresiden'</w:t>
      </w:r>
    </w:p>
    <w:p>
      <w:r>
        <w:rPr>
          <w:b/>
          <w:u w:val="single"/>
        </w:rPr>
        <w:t xml:space="preserve">211594</w:t>
      </w:r>
    </w:p>
    <w:p>
      <w:r>
        <w:t xml:space="preserve">huijattiin taas!!!'</w:t>
      </w:r>
    </w:p>
    <w:p>
      <w:r>
        <w:rPr>
          <w:b/>
          <w:u w:val="single"/>
        </w:rPr>
        <w:t xml:space="preserve">211595</w:t>
      </w:r>
    </w:p>
    <w:p>
      <w:r>
        <w:t xml:space="preserve">Elokuvamaailma suree jälleen, veteraaninäyttelijä Deddy Sutomo kuolee - Warta Ekonomi</w:t>
      </w:r>
    </w:p>
    <w:p>
      <w:r>
        <w:rPr>
          <w:b/>
          <w:u w:val="single"/>
        </w:rPr>
        <w:t xml:space="preserve">211596</w:t>
      </w:r>
    </w:p>
    <w:p>
      <w:r>
        <w:t xml:space="preserve">USER Tai sih fadlizone'</w:t>
      </w:r>
    </w:p>
    <w:p>
      <w:r>
        <w:rPr>
          <w:b/>
          <w:u w:val="single"/>
        </w:rPr>
        <w:t xml:space="preserve">211597</w:t>
      </w:r>
    </w:p>
    <w:p>
      <w:r>
        <w:t xml:space="preserve">kuulon menetys tai kuurous aiheuttaa vaikeuksia vastata nopeasti keskusteluun niin usein ajatellaan olevan hyvin kylmä tytöille luultiin olevan vampyyrejä, kun mah budek kaga kuulla puolikuuro'</w:t>
      </w:r>
    </w:p>
    <w:p>
      <w:r>
        <w:rPr>
          <w:b/>
          <w:u w:val="single"/>
        </w:rPr>
        <w:t xml:space="preserve">211598</w:t>
      </w:r>
    </w:p>
    <w:p>
      <w:r>
        <w:t xml:space="preserve">KÄYTTÄJÄ eue wkkwkwkwkw'</w:t>
      </w:r>
    </w:p>
    <w:p>
      <w:r>
        <w:rPr>
          <w:b/>
          <w:u w:val="single"/>
        </w:rPr>
        <w:t xml:space="preserve">211599</w:t>
      </w:r>
    </w:p>
    <w:p>
      <w:r>
        <w:t xml:space="preserve">USER eue an in rp like this.'</w:t>
      </w:r>
    </w:p>
    <w:p>
      <w:r>
        <w:rPr>
          <w:b/>
          <w:u w:val="single"/>
        </w:rPr>
        <w:t xml:space="preserve">211600</w:t>
      </w:r>
    </w:p>
    <w:p>
      <w:r>
        <w:t xml:space="preserve">Kaikkivaltias Allah, jota palvotte 5x päivässä, ei halaa teitä, herra Lukman, lähimmäksi hän pääsee antamalla teidän polvistua jalkojensa juurelle.</w:t>
      </w:r>
    </w:p>
    <w:p>
      <w:r>
        <w:rPr>
          <w:b/>
          <w:u w:val="single"/>
        </w:rPr>
        <w:t xml:space="preserve">211601</w:t>
      </w:r>
    </w:p>
    <w:p>
      <w:r>
        <w:t xml:space="preserve">KÄYTTÄJÄ AIEMMIN KEK KEKUNYUK HADEHHH'</w:t>
      </w:r>
    </w:p>
    <w:p>
      <w:r>
        <w:rPr>
          <w:b/>
          <w:u w:val="single"/>
        </w:rPr>
        <w:t xml:space="preserve">211602</w:t>
      </w:r>
    </w:p>
    <w:p>
      <w:r>
        <w:t xml:space="preserve">KÄYTTÄJÄ KÄYTTÄJÄ KÄYTTÄJÄ Käyttäjä Käyttäjä Käyttäjä Käyttäjä Missä Koraanin jakeessa sanotaan, että epäuskoiset ovat eläimiä ja heidät pitäisi tappaa? Älä herjaa! Muistaakseni jopa kristillisessä Raamatussa sanotaan, että ei-kristityt pitäisi tappaa. Voin todistaa sen</w:t>
      </w:r>
    </w:p>
    <w:p>
      <w:r>
        <w:rPr>
          <w:b/>
          <w:u w:val="single"/>
        </w:rPr>
        <w:t xml:space="preserve">211603</w:t>
      </w:r>
    </w:p>
    <w:p>
      <w:r>
        <w:t xml:space="preserve">KÄYTTÄJÄ Indonesian kuvernööri on hyvin ylpeä. Erittäin arvokas johtaja.</w:t>
      </w:r>
    </w:p>
    <w:p>
      <w:r>
        <w:rPr>
          <w:b/>
          <w:u w:val="single"/>
        </w:rPr>
        <w:t xml:space="preserve">211604</w:t>
      </w:r>
    </w:p>
    <w:p>
      <w:r>
        <w:t xml:space="preserve">Vain katoliset käyttäjät'</w:t>
      </w:r>
    </w:p>
    <w:p>
      <w:r>
        <w:rPr>
          <w:b/>
          <w:u w:val="single"/>
        </w:rPr>
        <w:t xml:space="preserve">211605</w:t>
      </w:r>
    </w:p>
    <w:p>
      <w:r>
        <w:t xml:space="preserve">RT USER: meluat betul aku dengan orang kedai yang sombong. gaji kau pun sebab pelanggan. niin kasvot, temperamentti, pitää. itu pun nak kena\xe2\x80\xa6'</w:t>
      </w:r>
    </w:p>
    <w:p>
      <w:r>
        <w:rPr>
          <w:b/>
          <w:u w:val="single"/>
        </w:rPr>
        <w:t xml:space="preserve">211606</w:t>
      </w:r>
    </w:p>
    <w:p>
      <w:r>
        <w:t xml:space="preserve">1.Terroristit räjäyttävät pommeja &amp; tappavat kymmeniä ihmisiä, tekijöitä on vain kaksi ihmistä, johtuuko tämä siitä, että radikalismi on levinnyt laajalle vai ovatko terroristit niin voimakkaita, että viranomaiset eivät pysty käsittelemään sitä? Syylliseksi on osoittautunut vain 2 henkilöä. Yritä ajatella hitaasti</w:t>
      </w:r>
    </w:p>
    <w:p>
      <w:r>
        <w:rPr>
          <w:b/>
          <w:u w:val="single"/>
        </w:rPr>
        <w:t xml:space="preserve">211607</w:t>
      </w:r>
    </w:p>
    <w:p>
      <w:r>
        <w:t xml:space="preserve">KÄYTTÄJÄ Kokeile katsoa Ustadz Felixin tarina youtube nder, hän syntyi katoliseen / kristilliseen perheeseen ja luojan kiitos hän on muallaf mashaAllah, hänen tarinansa on hyvin inspiroiva:')"</w:t>
      </w:r>
    </w:p>
    <w:p>
      <w:r>
        <w:rPr>
          <w:b/>
          <w:u w:val="single"/>
        </w:rPr>
        <w:t xml:space="preserve">211608</w:t>
      </w:r>
    </w:p>
    <w:p>
      <w:r>
        <w:t xml:space="preserve">KÄYTTÄJÄ KÄYTTÄJÄ KÄYTTÄJÄ KÄYTTÄJÄ KÄYTTÄJÄ vain kerran näin pocongin ja kuulin kunin äänen hm.''</w:t>
      </w:r>
    </w:p>
    <w:p>
      <w:r>
        <w:rPr>
          <w:b/>
          <w:u w:val="single"/>
        </w:rPr>
        <w:t xml:space="preserve">211609</w:t>
      </w:r>
    </w:p>
    <w:p>
      <w:r>
        <w:t xml:space="preserve"/>
      </w:r>
    </w:p>
    <w:p>
      <w:r>
        <w:rPr>
          <w:b/>
          <w:u w:val="single"/>
        </w:rPr>
        <w:t xml:space="preserve">211610</w:t>
      </w:r>
    </w:p>
    <w:p>
      <w:r>
        <w:t xml:space="preserve">MCK = micin, cebong, kampret.</w:t>
      </w:r>
    </w:p>
    <w:p>
      <w:r>
        <w:rPr>
          <w:b/>
          <w:u w:val="single"/>
        </w:rPr>
        <w:t xml:space="preserve">211611</w:t>
      </w:r>
    </w:p>
    <w:p>
      <w:r>
        <w:t xml:space="preserve">KÄYTTÄJÄ KÄYTTÄJÄ Turpa kiinni, senkin juntti.</w:t>
      </w:r>
    </w:p>
    <w:p>
      <w:r>
        <w:rPr>
          <w:b/>
          <w:u w:val="single"/>
        </w:rPr>
        <w:t xml:space="preserve">211612</w:t>
      </w:r>
    </w:p>
    <w:p>
      <w:r>
        <w:t xml:space="preserve">Kirjailijoiksi eivät ole ryhtyneet vain nykyajan ihmiset. Aikoinaan kadonneen kulttuurin säilyttäminen. Jotta ihmiset avaisivat silmänsä, että he ovat tämän kansakunnan johtajien äänestäjiä.#ILCJokowiPrabowoBerbalasPantun #2019BelumTauS</w:t>
      </w:r>
    </w:p>
    <w:p>
      <w:r>
        <w:rPr>
          <w:b/>
          <w:u w:val="single"/>
        </w:rPr>
        <w:t xml:space="preserve">211613</w:t>
      </w:r>
    </w:p>
    <w:p>
      <w:r>
        <w:t xml:space="preserve">Peh. Cha Tae Hyun, kun hän näyttelee. *kyyneleet*'</w:t>
      </w:r>
    </w:p>
    <w:p>
      <w:r>
        <w:rPr>
          <w:b/>
          <w:u w:val="single"/>
        </w:rPr>
        <w:t xml:space="preserve">211614</w:t>
      </w:r>
    </w:p>
    <w:p>
      <w:r>
        <w:t xml:space="preserve">En tiedä, mitä rakkaasta maastani Indonesiasta on tulossa, ihmiset ovat jo nyt täynnä hölynpölyä, presidenttiä syytetään, ulamaa syytetään, äitiä ja isää syytetään, jopa Jumalaa syytetään, joten mitä te haluatte? Haluavat voittaa yksin, tuntea itsensä vanhurskaaksi, sen kertaa</w:t>
      </w:r>
    </w:p>
    <w:p>
      <w:r>
        <w:rPr>
          <w:b/>
          <w:u w:val="single"/>
        </w:rPr>
        <w:t xml:space="preserve">211615</w:t>
      </w:r>
    </w:p>
    <w:p>
      <w:r>
        <w:t xml:space="preserve">KÄYTTÄJÄ tämän videon Cikupa Tangerang. Ihmiset y dah nikah taun eilen viral 6 ihmistä pidätettiin \xf0\x9f\x98\x82\xf0\x9f\x98\x82rt rw ama henchman y'</w:t>
      </w:r>
    </w:p>
    <w:p>
      <w:r>
        <w:rPr>
          <w:b/>
          <w:u w:val="single"/>
        </w:rPr>
        <w:t xml:space="preserve">211616</w:t>
      </w:r>
    </w:p>
    <w:p>
      <w:r>
        <w:t xml:space="preserve">KÄYTTÄJÄ nauraa heittäessään jätteitä pois, "rengasmatoinen koira".</w:t>
      </w:r>
    </w:p>
    <w:p>
      <w:r>
        <w:rPr>
          <w:b/>
          <w:u w:val="single"/>
        </w:rPr>
        <w:t xml:space="preserve">211617</w:t>
      </w:r>
    </w:p>
    <w:p>
      <w:r>
        <w:t xml:space="preserve">Käskin tohtoria tekemään parannuksen, mutta hän ei vieläkään kyennyt, miksi hän koskaan liittyi kanssani katoliseen järjestöön, jos hän päätyi lopulta kristilliseen yliopistoon?".</w:t>
      </w:r>
    </w:p>
    <w:p>
      <w:r>
        <w:rPr>
          <w:b/>
          <w:u w:val="single"/>
        </w:rPr>
        <w:t xml:space="preserve">211618</w:t>
      </w:r>
    </w:p>
    <w:p>
      <w:r>
        <w:t xml:space="preserve">USER USER hei Hitlerin kannattajat, jos olen kommunisti\n\n:))\n\n[]'</w:t>
      </w:r>
    </w:p>
    <w:p>
      <w:r>
        <w:rPr>
          <w:b/>
          <w:u w:val="single"/>
        </w:rPr>
        <w:t xml:space="preserve">211619</w:t>
      </w:r>
    </w:p>
    <w:p>
      <w:r>
        <w:t xml:space="preserve">RT USER: KÄYTTÄJÄ Muistan siis vähäisen lukion taskurahani, kun käytin bensiinivähennyksiä noutaakseni ja jättääkseni pois koulusta joka päivä, viikonloppuisin puolustaakseni "n\xe2\x80\xa6'".</w:t>
      </w:r>
    </w:p>
    <w:p>
      <w:r>
        <w:rPr>
          <w:b/>
          <w:u w:val="single"/>
        </w:rPr>
        <w:t xml:space="preserve">211620</w:t>
      </w:r>
    </w:p>
    <w:p>
      <w:r>
        <w:t xml:space="preserve">22. helmikuuta 1978 Presidentti Soeharto vihki Istiqlal-moskeijan käyttöön. Kaakkois-Aasian suurimman moskeijan suunnittelusta vastasi arkkitehti Friedrich Silaban. Kristittynä hän kävi sisäistä kamppailua suunnitellessaan muslimien jumalanpalveluspaikkaa.</w:t>
      </w:r>
    </w:p>
    <w:p>
      <w:r>
        <w:rPr>
          <w:b/>
          <w:u w:val="single"/>
        </w:rPr>
        <w:t xml:space="preserve">211621</w:t>
      </w:r>
    </w:p>
    <w:p>
      <w:r>
        <w:t xml:space="preserve">KÄYTTÄJÄ Ymmärrän, se on tuntematon aihe.</w:t>
      </w:r>
    </w:p>
    <w:p>
      <w:r>
        <w:rPr>
          <w:b/>
          <w:u w:val="single"/>
        </w:rPr>
        <w:t xml:space="preserve">211622</w:t>
      </w:r>
    </w:p>
    <w:p>
      <w:r>
        <w:t xml:space="preserve">KÄYTTÄJÄ KÄYTTÄJÄ bani kacung kafir jopa nauraa tälle twiitille ya cung'</w:t>
      </w:r>
    </w:p>
    <w:p>
      <w:r>
        <w:rPr>
          <w:b/>
          <w:u w:val="single"/>
        </w:rPr>
        <w:t xml:space="preserve">211623</w:t>
      </w:r>
    </w:p>
    <w:p>
      <w:r>
        <w:t xml:space="preserve">KÄYTTÄJÄ sitten mitä voit tehdä, jos kyllä.... tämä turkkilaishallinto, joka uskaltaa taistella ...?</w:t>
      </w:r>
    </w:p>
    <w:p>
      <w:r>
        <w:rPr>
          <w:b/>
          <w:u w:val="single"/>
        </w:rPr>
        <w:t xml:space="preserve">211624</w:t>
      </w:r>
    </w:p>
    <w:p>
      <w:r>
        <w:t xml:space="preserve">RT USER Parlamentissa on paljon outoja asioita. Haju on musertava. Se on budjettimafia, se on projektimafia, se on poissaolot. Hajota</w:t>
      </w:r>
    </w:p>
    <w:p>
      <w:r>
        <w:rPr>
          <w:b/>
          <w:u w:val="single"/>
        </w:rPr>
        <w:t xml:space="preserve">211625</w:t>
      </w:r>
    </w:p>
    <w:p>
      <w:r>
        <w:t xml:space="preserve">KÄYTTÄJÄ Mitä tarjottiin ei ollut ulkomaalainen vaan ulkomaalainen \xf0\x9f\x98\x82\xf0\x9f\x98\x82\xf0\x9f\x98\x82'</w:t>
      </w:r>
    </w:p>
    <w:p>
      <w:r>
        <w:rPr>
          <w:b/>
          <w:u w:val="single"/>
        </w:rPr>
        <w:t xml:space="preserve">211626</w:t>
      </w:r>
    </w:p>
    <w:p>
      <w:r>
        <w:t xml:space="preserve">USER Mbaku mua doang 1jt edan'</w:t>
      </w:r>
    </w:p>
    <w:p>
      <w:r>
        <w:rPr>
          <w:b/>
          <w:u w:val="single"/>
        </w:rPr>
        <w:t xml:space="preserve">211627</w:t>
      </w:r>
    </w:p>
    <w:p>
      <w:r>
        <w:t xml:space="preserve">Jos Ranska-Englanti finaalissa, se on kahden imperialistin kaksintaistelu kommunistisessa maassa \xf0\x9f\x98\x82\xf0\x9f\x98\x82'</w:t>
      </w:r>
    </w:p>
    <w:p>
      <w:r>
        <w:rPr>
          <w:b/>
          <w:u w:val="single"/>
        </w:rPr>
        <w:t xml:space="preserve">211628</w:t>
      </w:r>
    </w:p>
    <w:p>
      <w:r>
        <w:t xml:space="preserve">GANYANG PKI ampe URL-osoitteen juuriin.</w:t>
      </w:r>
    </w:p>
    <w:p>
      <w:r>
        <w:rPr>
          <w:b/>
          <w:u w:val="single"/>
        </w:rPr>
        <w:t xml:space="preserve">211629</w:t>
      </w:r>
    </w:p>
    <w:p>
      <w:r>
        <w:t xml:space="preserve">KÄYTTÄJÄ KÄYTTÄJÄ KÄYTTÄJÄ KÄYTTÄJÄ KÄYTTÄJÄ Lah sama ngawur kayaknya haha, olen mah gatau eli kafir, joten olen parempi hiljaa kuin teeskentelevä hehehe'".</w:t>
      </w:r>
    </w:p>
    <w:p>
      <w:r>
        <w:rPr>
          <w:b/>
          <w:u w:val="single"/>
        </w:rPr>
        <w:t xml:space="preserve">211630</w:t>
      </w:r>
    </w:p>
    <w:p>
      <w:r>
        <w:t xml:space="preserve">USER Kyllä, olen samaa mieltä, kyllästynyt, kyllästynyt. Etenkin nuijapäiden käytös on niin epärehellistä.</w:t>
      </w:r>
    </w:p>
    <w:p>
      <w:r>
        <w:rPr>
          <w:b/>
          <w:u w:val="single"/>
        </w:rPr>
        <w:t xml:space="preserve">211631</w:t>
      </w:r>
    </w:p>
    <w:p>
      <w:r>
        <w:t xml:space="preserve">KÄYTTÄJÄ Kyllä, olet hullu.</w:t>
      </w:r>
    </w:p>
    <w:p>
      <w:r>
        <w:rPr>
          <w:b/>
          <w:u w:val="single"/>
        </w:rPr>
        <w:t xml:space="preserve">211632</w:t>
      </w:r>
    </w:p>
    <w:p>
      <w:r>
        <w:t xml:space="preserve">Mitä vikaa on siinä, että ihmiset, jotka eivät ole kiinalaisia, hengailevat kiinalaisten kanssa niin paljon, että he sanovat: "Kiina haisee kiinalta", voi luoja, ihmiset kek gt ckckckck gaabis mind so narrow minded dah. Vaikka henkilöllisyystodistuksessani on kiinalainen nimi, olen Indonesian kansalainen, en ulkomaalainen.</w:t>
      </w:r>
    </w:p>
    <w:p>
      <w:r>
        <w:rPr>
          <w:b/>
          <w:u w:val="single"/>
        </w:rPr>
        <w:t xml:space="preserve">211633</w:t>
      </w:r>
    </w:p>
    <w:p>
      <w:r>
        <w:t xml:space="preserve">KÄYTTÄJÄ KÄYTTÄJÄ nauzubillah tämä hallinto on hyvin islamin vastainen.</w:t>
      </w:r>
    </w:p>
    <w:p>
      <w:r>
        <w:rPr>
          <w:b/>
          <w:u w:val="single"/>
        </w:rPr>
        <w:t xml:space="preserve">211634</w:t>
      </w:r>
    </w:p>
    <w:p>
      <w:r>
        <w:t xml:space="preserve"/>
      </w:r>
    </w:p>
    <w:p>
      <w:r>
        <w:rPr>
          <w:b/>
          <w:u w:val="single"/>
        </w:rPr>
        <w:t xml:space="preserve">211635</w:t>
      </w:r>
    </w:p>
    <w:p>
      <w:r>
        <w:t xml:space="preserve">KÄYTTÄJÄ Hän itse myös siristelee silmiään ja kutsuu minua luolaksi.</w:t>
      </w:r>
    </w:p>
    <w:p>
      <w:r>
        <w:rPr>
          <w:b/>
          <w:u w:val="single"/>
        </w:rPr>
        <w:t xml:space="preserve">211636</w:t>
      </w:r>
    </w:p>
    <w:p>
      <w:r>
        <w:t xml:space="preserve">KÄYTTÄJÄ KÄYTTÄJÄ KÄYTTÄJÄ KÄYTTÄJÄ KÄYTTÄJÄ KÄYTTÄJÄ KÄYTTÄJÄ Masio aku ISLAM NUSANTARA koen kate lapo ...jancik matane picek kok sugik iki'</w:t>
      </w:r>
    </w:p>
    <w:p>
      <w:r>
        <w:rPr>
          <w:b/>
          <w:u w:val="single"/>
        </w:rPr>
        <w:t xml:space="preserve">211637</w:t>
      </w:r>
    </w:p>
    <w:p>
      <w:r>
        <w:t xml:space="preserve">USER Söin vain välipaloja, enkä ole vielä syönyt riisiä.</w:t>
      </w:r>
    </w:p>
    <w:p>
      <w:r>
        <w:rPr>
          <w:b/>
          <w:u w:val="single"/>
        </w:rPr>
        <w:t xml:space="preserve">211638</w:t>
      </w:r>
    </w:p>
    <w:p>
      <w:r>
        <w:t xml:space="preserve"/>
      </w:r>
    </w:p>
    <w:p>
      <w:r>
        <w:rPr>
          <w:b/>
          <w:u w:val="single"/>
        </w:rPr>
        <w:t xml:space="preserve">211639</w:t>
      </w:r>
    </w:p>
    <w:p>
      <w:r>
        <w:t xml:space="preserve">Mantappppppppppp....</w:t>
      </w:r>
    </w:p>
    <w:p>
      <w:r>
        <w:rPr>
          <w:b/>
          <w:u w:val="single"/>
        </w:rPr>
        <w:t xml:space="preserve">211640</w:t>
      </w:r>
    </w:p>
    <w:p>
      <w:r>
        <w:t xml:space="preserve">Tässä maailmassa näyttää siltä, että Jokowi on ainoa presidentti, jota syytetään "liberaaliksi" ja "kapitalistiseksi" sekä "kommunistiseksi", "heikoksi" ja "autoritaariseksi".</w:t>
      </w:r>
    </w:p>
    <w:p>
      <w:r>
        <w:rPr>
          <w:b/>
          <w:u w:val="single"/>
        </w:rPr>
        <w:t xml:space="preserve">211641</w:t>
      </w:r>
    </w:p>
    <w:p>
      <w:r>
        <w:t xml:space="preserve">USER Si amat emang takodo. Sanon sinulle, että otat hänen nimensä.</w:t>
      </w:r>
    </w:p>
    <w:p>
      <w:r>
        <w:rPr>
          <w:b/>
          <w:u w:val="single"/>
        </w:rPr>
        <w:t xml:space="preserve">211642</w:t>
      </w:r>
    </w:p>
    <w:p>
      <w:r>
        <w:t xml:space="preserve"/>
      </w:r>
    </w:p>
    <w:p>
      <w:r>
        <w:rPr>
          <w:b/>
          <w:u w:val="single"/>
        </w:rPr>
        <w:t xml:space="preserve">211643</w:t>
      </w:r>
    </w:p>
    <w:p>
      <w:r>
        <w:t xml:space="preserve">KÄYTTÄJÄ KÄYTTÄJÄ on vielä ystävällinen TKA? Istighfar paaak, ennen kuin ihmiset eivät voi enää olla kärsivällisiä! URL</w:t>
      </w:r>
    </w:p>
    <w:p>
      <w:r>
        <w:rPr>
          <w:b/>
          <w:u w:val="single"/>
        </w:rPr>
        <w:t xml:space="preserve">211644</w:t>
      </w:r>
    </w:p>
    <w:p>
      <w:r>
        <w:t xml:space="preserve">KÄYTTÄJÄ Käyttää naamaasi, olet lesbo, joten se ei ole sellaista'</w:t>
      </w:r>
    </w:p>
    <w:p>
      <w:r>
        <w:rPr>
          <w:b/>
          <w:u w:val="single"/>
        </w:rPr>
        <w:t xml:space="preserve">211645</w:t>
      </w:r>
    </w:p>
    <w:p>
      <w:r>
        <w:t xml:space="preserve">USER Miksi olla kateellinen? He suorittavat pesut (puhdistavat itsensä) ennen Herransa kohtaamista. Kristittyjen ei tarvitse ensin puhdistaa itseään, koska Herra Jeesus hyväksyy kaikki syntimme. Ja Hän itse puhdistaa meidät.</w:t>
      </w:r>
    </w:p>
    <w:p>
      <w:r>
        <w:rPr>
          <w:b/>
          <w:u w:val="single"/>
        </w:rPr>
        <w:t xml:space="preserve">211646</w:t>
      </w:r>
    </w:p>
    <w:p>
      <w:r>
        <w:t xml:space="preserve">KÄYTTÄJÄ Mikä pullea pillu...'.</w:t>
      </w:r>
    </w:p>
    <w:p>
      <w:r>
        <w:rPr>
          <w:b/>
          <w:u w:val="single"/>
        </w:rPr>
        <w:t xml:space="preserve">211647</w:t>
      </w:r>
    </w:p>
    <w:p>
      <w:r>
        <w:t xml:space="preserve">Useimmat kommentoivat "älä käytä dollarikauppoja". ; #2019GantiPresiden ; #2019PresidenBaru</w:t>
      </w:r>
    </w:p>
    <w:p>
      <w:r>
        <w:rPr>
          <w:b/>
          <w:u w:val="single"/>
        </w:rPr>
        <w:t xml:space="preserve">211648</w:t>
      </w:r>
    </w:p>
    <w:p>
      <w:r>
        <w:t xml:space="preserve">rehelliset älykkäät ja fiksut ihmiset valitsevat imaamin ja kykenevät johtamaan ..osaavat rukoilla...osaavat ngaji..kohteliaita, kohteliaita..eivät kuten kafir-sika ahokin.</w:t>
      </w:r>
    </w:p>
    <w:p>
      <w:r>
        <w:rPr>
          <w:b/>
          <w:u w:val="single"/>
        </w:rPr>
        <w:t xml:space="preserve">211649</w:t>
      </w:r>
    </w:p>
    <w:p>
      <w:r>
        <w:t xml:space="preserve">KÄYTTÄJÄ Voi käy ilmi, että kiireisyys lisää huijauksen edistäminen\nKampret laah\nTämä 0856 numero voidaan rekisteröidä KÄYTTÄJÄ ga\nBiar ei tarvitse muuttaa numeroa\nKÄYTTÄJÄ on liian kiireinen edistää huijaus'</w:t>
      </w:r>
    </w:p>
    <w:p>
      <w:r>
        <w:rPr>
          <w:b/>
          <w:u w:val="single"/>
        </w:rPr>
        <w:t xml:space="preserve">211650</w:t>
      </w:r>
    </w:p>
    <w:p>
      <w:r>
        <w:t xml:space="preserve">Sen täytyy olla Jokowin vika! URL</w:t>
      </w:r>
    </w:p>
    <w:p>
      <w:r>
        <w:rPr>
          <w:b/>
          <w:u w:val="single"/>
        </w:rPr>
        <w:t xml:space="preserve">211651</w:t>
      </w:r>
    </w:p>
    <w:p>
      <w:r>
        <w:t xml:space="preserve">KÄYTTÄJÄ Filippiineillä katolisella kirkolla on hyvin vahva rooli jokapäiväisessä elämässä. Esimerkiksi: "Hallitus suosittelee syntyvyyden rajoittamista... katolinen kirkko kieltää sen, joten Filippiinien väestö jatkaa kasvuaan.</w:t>
      </w:r>
    </w:p>
    <w:p>
      <w:r>
        <w:rPr>
          <w:b/>
          <w:u w:val="single"/>
        </w:rPr>
        <w:t xml:space="preserve">211652</w:t>
      </w:r>
    </w:p>
    <w:p>
      <w:r>
        <w:t xml:space="preserve">KÄYTTÄJÄ Uteliaana nettikansalaisena. Jos euen jälkeen on tyynypuhetta tai vain hauskaa halailua, kunnes nukahdat. Onko Paul Lo tuollainen? Onko se hyvä, kun olet pitänyt hauskaa ja sitten olet taas jäykkä kuin uusi bh?</w:t>
      </w:r>
    </w:p>
    <w:p>
      <w:r>
        <w:rPr>
          <w:b/>
          <w:u w:val="single"/>
        </w:rPr>
        <w:t xml:space="preserve">211653</w:t>
      </w:r>
    </w:p>
    <w:p>
      <w:r>
        <w:t xml:space="preserve">KÄYTTÄJÄ : easy "an on todella tyhmä!!!</w:t>
      </w:r>
    </w:p>
    <w:p>
      <w:r>
        <w:rPr>
          <w:b/>
          <w:u w:val="single"/>
        </w:rPr>
        <w:t xml:space="preserve">211654</w:t>
      </w:r>
    </w:p>
    <w:p>
      <w:r>
        <w:t xml:space="preserve">KÄYTTÄJÄ KÄYTTÄJÄ KÄYTTÄJÄ KÄYTTÄJÄ KÄYTTÄJÄ KÄYTTÄJÄ Kertokaa... joka tappoi Jeesuksen oli juutalainen, ei muslimi, miksi kristityt vihaavat muslimeja niin paljon? Muslimit kunnioittavat Jeesusta profeettana, muiden uskontojen, kuten buddhalaisuuden, hindulaisuuden jne. kannattajat eivät edes tunnusta Jeesusta mihinkään, k</w:t>
      </w:r>
    </w:p>
    <w:p>
      <w:r>
        <w:rPr>
          <w:b/>
          <w:u w:val="single"/>
        </w:rPr>
        <w:t xml:space="preserve">211655</w:t>
      </w:r>
    </w:p>
    <w:p>
      <w:r>
        <w:t xml:space="preserve">KÄYTTÄJÄ Ainoastaan aseman ja varallisuuden perässä hullut poliitikot sanovat, että Pak Jkw on ulkomaalainen kätyri. Ja pienet puolueet etsivät PD:n kannattajia vuoden 2019 presidentinvaaleja varten. Poliittinen keskustelu loppuu ilman B:tä NKRI:n kehitysohjelmalle. Loppujen lopuksi vihan, huijausten ja uskonnon myyminen ja ge</w:t>
      </w:r>
    </w:p>
    <w:p>
      <w:r>
        <w:rPr>
          <w:b/>
          <w:u w:val="single"/>
        </w:rPr>
        <w:t xml:space="preserve">211656</w:t>
      </w:r>
    </w:p>
    <w:p>
      <w:r>
        <w:t xml:space="preserve">Ibn Mubarakilla oli kerran juutalainen naapuri, mutta hän ruokki hänet aina ennen omia lapsiaan ja puki hänet aina ennen omia lapsiaan.</w:t>
      </w:r>
    </w:p>
    <w:p>
      <w:r>
        <w:rPr>
          <w:b/>
          <w:u w:val="single"/>
        </w:rPr>
        <w:t xml:space="preserve">211657</w:t>
      </w:r>
    </w:p>
    <w:p>
      <w:r>
        <w:t xml:space="preserve">"Jos kirjan henkilö (juutalainen tai kristitty) tervehtii sinua, vastaa wa\xe2\x80\x99alaikum.\xe2\x80\x9d" (HR. Bukhari ja Muslim).</w:t>
      </w:r>
    </w:p>
    <w:p>
      <w:r>
        <w:rPr>
          <w:b/>
          <w:u w:val="single"/>
        </w:rPr>
        <w:t xml:space="preserve">211658</w:t>
      </w:r>
    </w:p>
    <w:p>
      <w:r>
        <w:t xml:space="preserve">KÄYTTÄJÄ Vieraskielisen musiikin lisäksi on myös joitakin taiteenlajeja ja kulttuureja, jotka eivät ole kotoisin Keski-Jaavalta.</w:t>
      </w:r>
    </w:p>
    <w:p>
      <w:r>
        <w:rPr>
          <w:b/>
          <w:u w:val="single"/>
        </w:rPr>
        <w:t xml:space="preserve">211659</w:t>
      </w:r>
    </w:p>
    <w:p>
      <w:r>
        <w:t xml:space="preserve">USER USER sontoloyo emang jakarta ya'</w:t>
      </w:r>
    </w:p>
    <w:p>
      <w:r>
        <w:rPr>
          <w:b/>
          <w:u w:val="single"/>
        </w:rPr>
        <w:t xml:space="preserve">211660</w:t>
      </w:r>
    </w:p>
    <w:p>
      <w:r>
        <w:t xml:space="preserve">Kiinalaisten ulkomaalaisten työntekijöiden aallot kerääntyivät Kendarin kaupunkiin, Keski-Sulawesiin ; Duh ... valitettavasti kansakuntani lasten kohtalo !; #2019GantiPresideni</w:t>
      </w:r>
    </w:p>
    <w:p>
      <w:r>
        <w:rPr>
          <w:b/>
          <w:u w:val="single"/>
        </w:rPr>
        <w:t xml:space="preserve">211661</w:t>
      </w:r>
    </w:p>
    <w:p>
      <w:r>
        <w:t xml:space="preserve">KÄYTTÄJÄ Olen pahoillani siitä, että arvoisan isä HIDAYAT NUR WAHIDin sanat osoittavat, kuinka tekopyhä, pikkumainen ja likainen sydämesi on.</w:t>
      </w:r>
    </w:p>
    <w:p>
      <w:r>
        <w:rPr>
          <w:b/>
          <w:u w:val="single"/>
        </w:rPr>
        <w:t xml:space="preserve">211662</w:t>
      </w:r>
    </w:p>
    <w:p>
      <w:r>
        <w:t xml:space="preserve">Bangke. Ei myytävänä, acc'</w:t>
      </w:r>
    </w:p>
    <w:p>
      <w:r>
        <w:rPr>
          <w:b/>
          <w:u w:val="single"/>
        </w:rPr>
        <w:t xml:space="preserve">211663</w:t>
      </w:r>
    </w:p>
    <w:p>
      <w:r>
        <w:t xml:space="preserve">En muista, milloin viimeksi näin kaunista unta. Reality kek tai, dream masa tai too :('</w:t>
      </w:r>
    </w:p>
    <w:p>
      <w:r>
        <w:rPr>
          <w:b/>
          <w:u w:val="single"/>
        </w:rPr>
        <w:t xml:space="preserve">211664</w:t>
      </w:r>
    </w:p>
    <w:p>
      <w:r>
        <w:t xml:space="preserve">Se voi olla nimeltään Kaji menneisyydestä tähän asti se ei ole halpa (Muahal). Puhumattakaan kehyksen jonosta. Se voi kestää vielä 5-8 vuotta, sitten voit mennä. Myös Kaji+:n, jonka sanotaan olevan nopea, on oltava myös nugu. Vaihtoehtona kajille on siirtotyöläiseksi ryhtyminen Lähi-idässä. Tervehtikää heitä.</w:t>
      </w:r>
    </w:p>
    <w:p>
      <w:r>
        <w:rPr>
          <w:b/>
          <w:u w:val="single"/>
        </w:rPr>
        <w:t xml:space="preserve">211665</w:t>
      </w:r>
    </w:p>
    <w:p>
      <w:r>
        <w:t xml:space="preserve">RT USER: Milanisti shucks URL</w:t>
      </w:r>
    </w:p>
    <w:p>
      <w:r>
        <w:rPr>
          <w:b/>
          <w:u w:val="single"/>
        </w:rPr>
        <w:t xml:space="preserve">211666</w:t>
      </w:r>
    </w:p>
    <w:p>
      <w:r>
        <w:t xml:space="preserve">Ootd sih Eifell Amora Mollien Naufalyn (Molen) pretty semok sih sipit belo darling aunty \xf0\x9f\x91\xb6\xf0\x9f\x98\x8d\xf0\x9f\x98'</w:t>
      </w:r>
    </w:p>
    <w:p>
      <w:r>
        <w:rPr>
          <w:b/>
          <w:u w:val="single"/>
        </w:rPr>
        <w:t xml:space="preserve">211667</w:t>
      </w:r>
    </w:p>
    <w:p>
      <w:r>
        <w:t xml:space="preserve">USER USER pekok kui abu tours asu taik taik kabeh... luwes asuuuu cino 35T bastard taik asu maling sejati gawe indonesia rusak \xe2\x98\xba\xba\xef\xb8\x8f'</w:t>
      </w:r>
    </w:p>
    <w:p>
      <w:r>
        <w:rPr>
          <w:b/>
          <w:u w:val="single"/>
        </w:rPr>
        <w:t xml:space="preserve">211668</w:t>
      </w:r>
    </w:p>
    <w:p>
      <w:r>
        <w:t xml:space="preserve">LGBT:n teko itsessään on menemistä pidemmälle. URL</w:t>
      </w:r>
    </w:p>
    <w:p>
      <w:r>
        <w:rPr>
          <w:b/>
          <w:u w:val="single"/>
        </w:rPr>
        <w:t xml:space="preserve">211669</w:t>
      </w:r>
    </w:p>
    <w:p>
      <w:r>
        <w:t xml:space="preserve">RT USER: Vakaa veli, \nKomea jo nyt, käyttää solmiota, rakastaa naida uudelleen\xf0\x9f\x8d\x8c\xf0\x9f\x8d\x8c\n\xf0\x9f\x92\x8b\xf0\x9f\x92\xa6\xf0\x9f\x98\x98\n\nRT, Like &amp;Follow\n\n #gayvid #gaysex #gayvideo \n\nUSER\xe2\x80\xa6'</w:t>
      </w:r>
    </w:p>
    <w:p>
      <w:r>
        <w:rPr>
          <w:b/>
          <w:u w:val="single"/>
        </w:rPr>
        <w:t xml:space="preserve">211670</w:t>
      </w:r>
    </w:p>
    <w:p>
      <w:r>
        <w:t xml:space="preserve">Mikä tekopyhä huutaa tekopyhää? Katso ensin itseäsi.</w:t>
      </w:r>
    </w:p>
    <w:p>
      <w:r>
        <w:rPr>
          <w:b/>
          <w:u w:val="single"/>
        </w:rPr>
        <w:t xml:space="preserve">211671</w:t>
      </w:r>
    </w:p>
    <w:p>
      <w:r>
        <w:t xml:space="preserve">KÄYTTÄJÄ Jambu bol voidaan jalostaa jambu bokongilla (?)".</w:t>
      </w:r>
    </w:p>
    <w:p>
      <w:r>
        <w:rPr>
          <w:b/>
          <w:u w:val="single"/>
        </w:rPr>
        <w:t xml:space="preserve">211672</w:t>
      </w:r>
    </w:p>
    <w:p>
      <w:r>
        <w:t xml:space="preserve">KÄYTTÄJÄ joutilaana 1 reikä, tässä veljen kyrpä tulee'</w:t>
      </w:r>
    </w:p>
    <w:p>
      <w:r>
        <w:rPr>
          <w:b/>
          <w:u w:val="single"/>
        </w:rPr>
        <w:t xml:space="preserve">211673</w:t>
      </w:r>
    </w:p>
    <w:p>
      <w:r>
        <w:t xml:space="preserve">Tämä on ensimmäinen kerta, kun olen oikeasti ihastunut mieheen, jonka kasvot ovat aasialaiset, tarkoitan...................................................................</w:t>
      </w:r>
    </w:p>
    <w:p>
      <w:r>
        <w:rPr>
          <w:b/>
          <w:u w:val="single"/>
        </w:rPr>
        <w:t xml:space="preserve">211674</w:t>
      </w:r>
    </w:p>
    <w:p>
      <w:r>
        <w:t xml:space="preserve">USER Kiitos presidentti Jokowi</w:t>
      </w:r>
    </w:p>
    <w:p>
      <w:r>
        <w:rPr>
          <w:b/>
          <w:u w:val="single"/>
        </w:rPr>
        <w:t xml:space="preserve">211675</w:t>
      </w:r>
    </w:p>
    <w:p>
      <w:r>
        <w:t xml:space="preserve">USER USER Haha... Hei... Kyllä voit olla rasistinen kiinalainen solvaaja... Esi-isämme ovat kaikki kotoisin Etelä-Kiinasta... Ennen nimeä Kiina. \xe2\x9c\x8c\xe2\x9c\x8c'</w:t>
      </w:r>
    </w:p>
    <w:p>
      <w:r>
        <w:rPr>
          <w:b/>
          <w:u w:val="single"/>
        </w:rPr>
        <w:t xml:space="preserve">211676</w:t>
      </w:r>
    </w:p>
    <w:p>
      <w:r>
        <w:t xml:space="preserve">KÄYTTÄJÄ Kyllä, ei vain Italiassa, kristillisissä laitoksissa useimmissa kehittyneissä maissa, ne ovat lähes sama kuin rooli vapaaehtoistyön ja säätiöt, loppujen lopuksi, uskonto Indonesiassa ja sen johtajat käytetään vain viiden vuoden rituaaleja, se vähentää merkitystä uskonnon.</w:t>
      </w:r>
    </w:p>
    <w:p>
      <w:r>
        <w:rPr>
          <w:b/>
          <w:u w:val="single"/>
        </w:rPr>
        <w:t xml:space="preserve">211677</w:t>
      </w:r>
    </w:p>
    <w:p>
      <w:r>
        <w:t xml:space="preserve">KÄYTTÄJÄ KÄYTTÄJÄ Tämän paskiaisen anteeksipyyntö on merkityksetön, hänen aivonsa ovat edelleen "snarkkiset".</w:t>
      </w:r>
    </w:p>
    <w:p>
      <w:r>
        <w:rPr>
          <w:b/>
          <w:u w:val="single"/>
        </w:rPr>
        <w:t xml:space="preserve">211678</w:t>
      </w:r>
    </w:p>
    <w:p>
      <w:r>
        <w:t xml:space="preserve">KÄYTTÄJÄ KÄYTTÄJÄ KÄYTTÄJÄ KÄYTTÄJÄ KÄYTTÄJÄ Kuka niin sanoi? Teidän on kysyttävä, miksi tehdä yhteistyötä neljän ulkomaisen pankin kanssa? Sen sijaan, että ryhtyisimme oikeustoimiin ja haastaisimme Freeportin etuoikeuksia koskevat säännökset?".</w:t>
      </w:r>
    </w:p>
    <w:p>
      <w:r>
        <w:rPr>
          <w:b/>
          <w:u w:val="single"/>
        </w:rPr>
        <w:t xml:space="preserve">211679</w:t>
      </w:r>
    </w:p>
    <w:p>
      <w:r>
        <w:t xml:space="preserve">Ngupiii ahhhh�?�?�?�?�?�?�?�?�?�?�?</w:t>
      </w:r>
    </w:p>
    <w:p>
      <w:r>
        <w:rPr>
          <w:b/>
          <w:u w:val="single"/>
        </w:rPr>
        <w:t xml:space="preserve">211680</w:t>
      </w:r>
    </w:p>
    <w:p>
      <w:r>
        <w:t xml:space="preserve">Rohingya-muslimit: ''4 päivää kannoin äitiäni. Buddhalaisterroristit polttivat kylän"''</w:t>
      </w:r>
    </w:p>
    <w:p>
      <w:r>
        <w:rPr>
          <w:b/>
          <w:u w:val="single"/>
        </w:rPr>
        <w:t xml:space="preserve">211681</w:t>
      </w:r>
    </w:p>
    <w:p>
      <w:r>
        <w:t xml:space="preserve">Jokowi kasvattaa eri järjestöissä ihmisiä, jotka eivät osaa ajatella selkeästi. Voitteko kuvitella, miten kaoottinen Indonesiasta tulee? Duh!</w:t>
      </w:r>
    </w:p>
    <w:p>
      <w:r>
        <w:rPr>
          <w:b/>
          <w:u w:val="single"/>
        </w:rPr>
        <w:t xml:space="preserve">211682</w:t>
      </w:r>
    </w:p>
    <w:p>
      <w:r>
        <w:t xml:space="preserve">Miten voisin haluta uskonnollisesti tarkkaavaisen miehen, kun olen vielä kaukana uskonnosta... �???�???�???</w:t>
      </w:r>
    </w:p>
    <w:p>
      <w:r>
        <w:rPr>
          <w:b/>
          <w:u w:val="single"/>
        </w:rPr>
        <w:t xml:space="preserve">211683</w:t>
      </w:r>
    </w:p>
    <w:p>
      <w:r>
        <w:t xml:space="preserve">Monet raportit Gafatarista, suosittelemme kiellettyä ISLAM olisi kiellettävä #hikdun</w:t>
      </w:r>
    </w:p>
    <w:p>
      <w:r>
        <w:rPr>
          <w:b/>
          <w:u w:val="single"/>
        </w:rPr>
        <w:t xml:space="preserve">211684</w:t>
      </w:r>
    </w:p>
    <w:p>
      <w:r>
        <w:t xml:space="preserve">KÄYTTÄJÄ Wkwkwk, kyllä, sekin on totta ... joten todistin myllerryksen ... Ajattelin jopa, että mikä stressi? \xf0\x9f\x98\x85\neh, mutta seuraavana päivänä hänen twiittinsä oli JKT48\xf0\x9f\xa4\xa3'.</w:t>
      </w:r>
    </w:p>
    <w:p>
      <w:r>
        <w:rPr>
          <w:b/>
          <w:u w:val="single"/>
        </w:rPr>
        <w:t xml:space="preserve">211685</w:t>
      </w:r>
    </w:p>
    <w:p>
      <w:r>
        <w:t xml:space="preserve">Mutta vesi ei pääse hänen suuhunsa. Ja epäuskoisten rukous on turha." \n\n (QS. Ar-Ra\'d 13: jae 14)''</w:t>
      </w:r>
    </w:p>
    <w:p>
      <w:r>
        <w:rPr>
          <w:b/>
          <w:u w:val="single"/>
        </w:rPr>
        <w:t xml:space="preserve">211686</w:t>
      </w:r>
    </w:p>
    <w:p>
      <w:r>
        <w:t xml:space="preserve">Seuraa USERia saadaksesi uusimmat tiedot taloudesta, rahoituksesta, pankkitoiminnasta, investoinneista ja osakkeista Indonesiassa ja maailmassa tänään.</w:t>
      </w:r>
    </w:p>
    <w:p>
      <w:r>
        <w:rPr>
          <w:b/>
          <w:u w:val="single"/>
        </w:rPr>
        <w:t xml:space="preserve">211687</w:t>
      </w:r>
    </w:p>
    <w:p>
      <w:r>
        <w:t xml:space="preserve">#ffgenpi Baduyn asukkaat Lebak Regency Hallin Seba-perinteen suorittamisen jälkeen jatkavat tapaamista Bantenin kuvernöörin Wahidin Halimin kanssa tänään lauantaina (21/4) #SebaBaduy2018- #alambanten *</w:t>
      </w:r>
    </w:p>
    <w:p>
      <w:r>
        <w:rPr>
          <w:b/>
          <w:u w:val="single"/>
        </w:rPr>
        <w:t xml:space="preserve">211688</w:t>
      </w:r>
    </w:p>
    <w:p>
      <w:r>
        <w:t xml:space="preserve">No niin. Vieläkö kutsut Jokowia ulkomaalaiseksi kätyriksi?. Ckckc'</w:t>
      </w:r>
    </w:p>
    <w:p>
      <w:r>
        <w:rPr>
          <w:b/>
          <w:u w:val="single"/>
        </w:rPr>
        <w:t xml:space="preserve">211689</w:t>
      </w:r>
    </w:p>
    <w:p>
      <w:r>
        <w:t xml:space="preserve">Ade Armando polarisoitui "Azan ei ole pyhä" -viestin vuoksi.</w:t>
      </w:r>
    </w:p>
    <w:p>
      <w:r>
        <w:rPr>
          <w:b/>
          <w:u w:val="single"/>
        </w:rPr>
        <w:t xml:space="preserve">211690</w:t>
      </w:r>
    </w:p>
    <w:p>
      <w:r>
        <w:t xml:space="preserve">FIFA käsittelee "apinan ääni"-ongelmaa Ranska-Venäjä-URL-kanteessa</w:t>
      </w:r>
    </w:p>
    <w:p>
      <w:r>
        <w:rPr>
          <w:b/>
          <w:u w:val="single"/>
        </w:rPr>
        <w:t xml:space="preserve">211691</w:t>
      </w:r>
    </w:p>
    <w:p>
      <w:r>
        <w:t xml:space="preserve">KÄYTTÄJÄ KÄYTTÄJÄ KÄYTTÄJÄ KÄYTTÄJÄ KÄYTTÄJÄ KÄYTTÄJÄ KÄYTTÄJÄ katso miten vastata, Ni siihen miten #KitaOK pitää #ASSTAG diorang\ncomeonla\n\n\nMaki hamun bukan MATLAMAT KEMPEN #KitaOK\n\n\nKoska tu PAKCIK nak REMOVE #BANGSAANJING Ni!!!!\n\n\nSe on PUPPY &amp;gt;&amp;gt;&amp;gt;&amp;gt; \xf0\x9f\x90\xbc\xf0\xxx9</w:t>
      </w:r>
    </w:p>
    <w:p>
      <w:r>
        <w:rPr>
          <w:b/>
          <w:u w:val="single"/>
        </w:rPr>
        <w:t xml:space="preserve">211692</w:t>
      </w:r>
    </w:p>
    <w:p>
      <w:r>
        <w:t xml:space="preserve">KÄYTTÄJÄ Denkuzul,, juo liikaa kamelin kusta,, siksi olet niin sekaisin,,, olet bahalul,,, aivan kuten wan abud'.</w:t>
      </w:r>
    </w:p>
    <w:p>
      <w:r>
        <w:rPr>
          <w:b/>
          <w:u w:val="single"/>
        </w:rPr>
        <w:t xml:space="preserve">211693</w:t>
      </w:r>
    </w:p>
    <w:p>
      <w:r>
        <w:t xml:space="preserve">Baduyn asukkaat Lebak Regency Hallin Seba-perinteen suorittamisen jälkeen jatkavat tapaamista Bantenin kuvernöörin Wahidin Halimin kanssa tänään lauantaina (21/4) #SebaBaduy2018; �???Lauantai 21. huhtikuuta 2018.</w:t>
      </w:r>
    </w:p>
    <w:p>
      <w:r>
        <w:rPr>
          <w:b/>
          <w:u w:val="single"/>
        </w:rPr>
        <w:t xml:space="preserve">211694</w:t>
      </w:r>
    </w:p>
    <w:p>
      <w:r>
        <w:t xml:space="preserve">KÄYTTÄJÄ Ja ehkä on vielä yksi: se voi tehdä lapsesta "autistisen".</w:t>
      </w:r>
    </w:p>
    <w:p>
      <w:r>
        <w:rPr>
          <w:b/>
          <w:u w:val="single"/>
        </w:rPr>
        <w:t xml:space="preserve">211695</w:t>
      </w:r>
    </w:p>
    <w:p>
      <w:r>
        <w:t xml:space="preserve">USER ya angkot more goblog'</w:t>
      </w:r>
    </w:p>
    <w:p>
      <w:r>
        <w:rPr>
          <w:b/>
          <w:u w:val="single"/>
        </w:rPr>
        <w:t xml:space="preserve">211696</w:t>
      </w:r>
    </w:p>
    <w:p>
      <w:r>
        <w:t xml:space="preserve">Umrah-matkojen johtajan epäillään varastaneen potentiaalisen seurakunnan rahoja &gt;Jos Allah SWT Jumala joutuu tuskallisimman rangaistuksen kohteeksi</w:t>
      </w:r>
    </w:p>
    <w:p>
      <w:r>
        <w:rPr>
          <w:b/>
          <w:u w:val="single"/>
        </w:rPr>
        <w:t xml:space="preserve">211697</w:t>
      </w:r>
    </w:p>
    <w:p>
      <w:r>
        <w:t xml:space="preserve">Yhdysvaltain YK-suurlähettiläs Nikki Haley on palannut kotiin Valkoiseen taloon ja torjunut huippuneuvonantajansa syytöksen, jonka mukaan hän erehtyi sanoessaan presidentti Donald Trumpin asettavan uusia rajoituksia Venäjälle.</w:t>
      </w:r>
    </w:p>
    <w:p>
      <w:r>
        <w:rPr>
          <w:b/>
          <w:u w:val="single"/>
        </w:rPr>
        <w:t xml:space="preserve">211698</w:t>
      </w:r>
    </w:p>
    <w:p>
      <w:r>
        <w:t xml:space="preserve">Vuonna 1999 keskusta-akseli voitiin muodostaa, koska presidentti valittiin kansanedustuslaitoksen mekanismin kautta, mutta nyt kansa valitsee presidentin, eikä kolmatta puoluetta voida valita.</w:t>
      </w:r>
    </w:p>
    <w:p>
      <w:r>
        <w:rPr>
          <w:b/>
          <w:u w:val="single"/>
        </w:rPr>
        <w:t xml:space="preserve">211699</w:t>
      </w:r>
    </w:p>
    <w:p>
      <w:r>
        <w:t xml:space="preserve">KÄYTTÄJÄ, koska näytät tai\xf0\x9f\x98\x8</w:t>
      </w:r>
    </w:p>
    <w:p>
      <w:r>
        <w:rPr>
          <w:b/>
          <w:u w:val="single"/>
        </w:rPr>
        <w:t xml:space="preserve">211700</w:t>
      </w:r>
    </w:p>
    <w:p>
      <w:r>
        <w:t xml:space="preserve">USER USER Sinisellä ei ole munaa, se on leikattu.</w:t>
      </w:r>
    </w:p>
    <w:p>
      <w:r>
        <w:rPr>
          <w:b/>
          <w:u w:val="single"/>
        </w:rPr>
        <w:t xml:space="preserve">211701</w:t>
      </w:r>
    </w:p>
    <w:p>
      <w:r>
        <w:t xml:space="preserve">KÄYTTÄJÄ KÄYTTÄJÄ KÄYTTÄJÄ KÄYTTÄJÄ KÄYTTÄJÄ KÄYTTÄJÄ HALUAA OLLA KÄYMÄLÄSSÄ ;('</w:t>
      </w:r>
    </w:p>
    <w:p>
      <w:r>
        <w:rPr>
          <w:b/>
          <w:u w:val="single"/>
        </w:rPr>
        <w:t xml:space="preserve">211702</w:t>
      </w:r>
    </w:p>
    <w:p>
      <w:r>
        <w:t xml:space="preserve">USER Huh? Mitä helvettiä? Haluatko verkostoitua?</w:t>
      </w:r>
    </w:p>
    <w:p>
      <w:r>
        <w:rPr>
          <w:b/>
          <w:u w:val="single"/>
        </w:rPr>
        <w:t xml:space="preserve">211703</w:t>
      </w:r>
    </w:p>
    <w:p>
      <w:r>
        <w:t xml:space="preserve">FEKAES.FPIE.ET AL HUUSI HERJAUS ULKOMAISTEN / ULKOMAISTEN STOOGES PKI ORG JOTKA LAITTOIVAT PUNAINEN JA VALKOINEN YLÖSALAISIN JOTKA OVAT ULKOMAISIA FANEJA ISIS ALQAEDA.ETC JOTKA</w:t>
      </w:r>
    </w:p>
    <w:p>
      <w:r>
        <w:rPr>
          <w:b/>
          <w:u w:val="single"/>
        </w:rPr>
        <w:t xml:space="preserve">211704</w:t>
      </w:r>
    </w:p>
    <w:p>
      <w:r>
        <w:t xml:space="preserve">Prabowon kannattajat, kuten ARB ja SDA, ovat BEJAD-ihmisiä, jotka käyttäytyvät töykeästi, mukaan lukien tämä henkilö.</w:t>
      </w:r>
    </w:p>
    <w:p>
      <w:r>
        <w:rPr>
          <w:b/>
          <w:u w:val="single"/>
        </w:rPr>
        <w:t xml:space="preserve">211705</w:t>
      </w:r>
    </w:p>
    <w:p>
      <w:r>
        <w:t xml:space="preserve">Miksi olen jijiq? Näen sen "tavallisina ihmisinä, jotka eivät pidä KPOP:sta"! Joten mielestäni "korealaiset ihmiset ovat HOMO tai LESBI", vaikka idolimme Koreassa elävät normaalia rauhallista elämää ja olen varma, että joillakin idoleilla on jo tyttöystäviä, joten se on luonnollista niin kauan kuin he ovat vielä vastustajia.</w:t>
      </w:r>
    </w:p>
    <w:p>
      <w:r>
        <w:rPr>
          <w:b/>
          <w:u w:val="single"/>
        </w:rPr>
        <w:t xml:space="preserve">211706</w:t>
      </w:r>
    </w:p>
    <w:p>
      <w:r>
        <w:t xml:space="preserve">KÄYTTÄJÄ Tiedän, olen autistinen'</w:t>
      </w:r>
    </w:p>
    <w:p>
      <w:r>
        <w:rPr>
          <w:b/>
          <w:u w:val="single"/>
        </w:rPr>
        <w:t xml:space="preserve">211707</w:t>
      </w:r>
    </w:p>
    <w:p>
      <w:r>
        <w:t xml:space="preserve">KÄYTTÄJÄ Väärin seuraa korg la. Miksi kaikista homoista tulee "pyhimyksiä"? Pelastaja? Vaikka olemme kaikki ulkomaalaisia? Katso homo ja sitten sana "kuorma-auto". Homous on vain ominaisuus. Katso yksilöä. Jos hän on hyvä kansalainen, anna hänen -</w:t>
      </w:r>
    </w:p>
    <w:p>
      <w:r>
        <w:rPr>
          <w:b/>
          <w:u w:val="single"/>
        </w:rPr>
        <w:t xml:space="preserve">211708</w:t>
      </w:r>
    </w:p>
    <w:p>
      <w:r>
        <w:t xml:space="preserve">Väärä talous, väärä laki, väärä autoritaarisuus, väärä patsas. Mitä me sitten voimme tehdä, sir USER</w:t>
      </w:r>
    </w:p>
    <w:p>
      <w:r>
        <w:rPr>
          <w:b/>
          <w:u w:val="single"/>
        </w:rPr>
        <w:t xml:space="preserve">211709</w:t>
      </w:r>
    </w:p>
    <w:p>
      <w:r>
        <w:t xml:space="preserve">KÄYTTÄJÄ KÄYTTÄJÄ En teeskentele olevani kristitty, olen kristitty haha. Toivottavasti hän ei ole kieltämässä ja elää rauhassa ilman minua :'("</w:t>
      </w:r>
    </w:p>
    <w:p>
      <w:r>
        <w:rPr>
          <w:b/>
          <w:u w:val="single"/>
        </w:rPr>
        <w:t xml:space="preserve">211710</w:t>
      </w:r>
    </w:p>
    <w:p>
      <w:r>
        <w:t xml:space="preserve">KÄYTTÄJÄ Juventus on perinnöllinen kulttuuri huh tei...�???�????�?????</w:t>
      </w:r>
    </w:p>
    <w:p>
      <w:r>
        <w:rPr>
          <w:b/>
          <w:u w:val="single"/>
        </w:rPr>
        <w:t xml:space="preserve">211711</w:t>
      </w:r>
    </w:p>
    <w:p>
      <w:r>
        <w:t xml:space="preserve">Tai kun olen normaali, hän on todella mukava ja jahtaa minua. Mutta kun olen jo hellä ja mukava, hänestä tulee välinpitämätön ja hän vain lähtee.</w:t>
      </w:r>
    </w:p>
    <w:p>
      <w:r>
        <w:rPr>
          <w:b/>
          <w:u w:val="single"/>
        </w:rPr>
        <w:t xml:space="preserve">211712</w:t>
      </w:r>
    </w:p>
    <w:p>
      <w:r>
        <w:t xml:space="preserve">Sandiaga sanoi, että Port Toll Roadin alla on ollut roskia uuden järjestyksen ajoista lähtien.</w:t>
      </w:r>
    </w:p>
    <w:p>
      <w:r>
        <w:rPr>
          <w:b/>
          <w:u w:val="single"/>
        </w:rPr>
        <w:t xml:space="preserve">211713</w:t>
      </w:r>
    </w:p>
    <w:p>
      <w:r>
        <w:t xml:space="preserve">AB : rakastan rauhaa, en pidä monimutkaisista asioista.</w:t>
      </w:r>
    </w:p>
    <w:p>
      <w:r>
        <w:rPr>
          <w:b/>
          <w:u w:val="single"/>
        </w:rPr>
        <w:t xml:space="preserve">211714</w:t>
      </w:r>
    </w:p>
    <w:p>
      <w:r>
        <w:t xml:space="preserve">KÄYTTÄJÄ Kaikkein barbaarisin verkkokuljetusyritys, joka ei noudata vuoden 2009 lakia nro 22 ja hylkää karkkia numerolla 108th2017 kommunistinen yritys, jota rahoittaa kommunistinen Kiina".</w:t>
      </w:r>
    </w:p>
    <w:p>
      <w:r>
        <w:rPr>
          <w:b/>
          <w:u w:val="single"/>
        </w:rPr>
        <w:t xml:space="preserve">211715</w:t>
      </w:r>
    </w:p>
    <w:p>
      <w:r>
        <w:t xml:space="preserve"/>
      </w:r>
    </w:p>
    <w:p>
      <w:r>
        <w:rPr>
          <w:b/>
          <w:u w:val="single"/>
        </w:rPr>
        <w:t xml:space="preserve">211716</w:t>
      </w:r>
    </w:p>
    <w:p>
      <w:r>
        <w:t xml:space="preserve">Ahokin kuva Alexis-pomon kanssa, jota syytetään Asma Dewin ja Prabowon kuvan tukemisesta.</w:t>
      </w:r>
    </w:p>
    <w:p>
      <w:r>
        <w:rPr>
          <w:b/>
          <w:u w:val="single"/>
        </w:rPr>
        <w:t xml:space="preserve">211717</w:t>
      </w:r>
    </w:p>
    <w:p>
      <w:r>
        <w:t xml:space="preserve">KÄYTTÄJÄ Älkää välittäkö... olkoon se kansakuntamme synkkä historia. Nyt on varmaa, että meidän on oltava valppaina, etteivät orban kätyrit nouse uudelleen.</w:t>
      </w:r>
    </w:p>
    <w:p>
      <w:r>
        <w:rPr>
          <w:b/>
          <w:u w:val="single"/>
        </w:rPr>
        <w:t xml:space="preserve">211718</w:t>
      </w:r>
    </w:p>
    <w:p>
      <w:r>
        <w:t xml:space="preserve">KÄYTTÄJÄ KÄYTTÄJÄ Fiktio on mielikuvitusta tai kertomusta ; Fiktiossa / mielikuvituksessa ei ole lakia pakollisesta uskosta, joten voit uskoa tai olla uskomatta kunkin henkilön ajatusten kertomuksen mukaan ; ; Uskonnossa laki velvoittaa uskomaan sanaansa Pyhässä kirjassa ; ; Niin y</w:t>
      </w:r>
    </w:p>
    <w:p>
      <w:r>
        <w:rPr>
          <w:b/>
          <w:u w:val="single"/>
        </w:rPr>
        <w:t xml:space="preserve">211719</w:t>
      </w:r>
    </w:p>
    <w:p>
      <w:r>
        <w:t xml:space="preserve">4. Siksi presidentti USER kutsuu ulemat osallistumaan hallituksen kanssa ilmapiirin viilentämiseen ennen samanaikaisia aluevaaleja #JokowiAjakUlamaSejukkanPilkada</w:t>
      </w:r>
    </w:p>
    <w:p>
      <w:r>
        <w:rPr>
          <w:b/>
          <w:u w:val="single"/>
        </w:rPr>
        <w:t xml:space="preserve">211720</w:t>
      </w:r>
    </w:p>
    <w:p>
      <w:r>
        <w:t xml:space="preserve">6. Miten selviydyt stressistä ja paineista? KÄYTTÄJÄ #KUchat</w:t>
      </w:r>
    </w:p>
    <w:p>
      <w:r>
        <w:rPr>
          <w:b/>
          <w:u w:val="single"/>
        </w:rPr>
        <w:t xml:space="preserve">211721</w:t>
      </w:r>
    </w:p>
    <w:p>
      <w:r>
        <w:t xml:space="preserve"/>
      </w:r>
    </w:p>
    <w:p>
      <w:r>
        <w:rPr>
          <w:b/>
          <w:u w:val="single"/>
        </w:rPr>
        <w:t xml:space="preserve">211722</w:t>
      </w:r>
    </w:p>
    <w:p>
      <w:r>
        <w:t xml:space="preserve">USER No.... crocodile skin skrg preun snack</w:t>
      </w:r>
    </w:p>
    <w:p>
      <w:r>
        <w:rPr>
          <w:b/>
          <w:u w:val="single"/>
        </w:rPr>
        <w:t xml:space="preserve">211723</w:t>
      </w:r>
    </w:p>
    <w:p>
      <w:r>
        <w:t xml:space="preserve">KÄYTTÄJÄ vai? haha kyllä dp sinä hyunjin, anjir. näin laiska olet zoomaamaan. haha'</w:t>
      </w:r>
    </w:p>
    <w:p>
      <w:r>
        <w:rPr>
          <w:b/>
          <w:u w:val="single"/>
        </w:rPr>
        <w:t xml:space="preserve">211724</w:t>
      </w:r>
    </w:p>
    <w:p>
      <w:r>
        <w:t xml:space="preserve">Pekanbarussa veljenpoikani tietää, että kristinusko on batak-uskonto.\nSe on siis batak-kansan jumalanpalveluspaikka.\n\n Vaikka kuka tahansa voi omaksua kristinuskon tai muita uskontoja, eikö niin.\n\n\nINI KIRKON TEHTÄVÄ PEKANBARUSSA MIKÄ ON YAH? :(((('</w:t>
      </w:r>
    </w:p>
    <w:p>
      <w:r>
        <w:rPr>
          <w:b/>
          <w:u w:val="single"/>
        </w:rPr>
        <w:t xml:space="preserve">211725</w:t>
      </w:r>
    </w:p>
    <w:p>
      <w:r>
        <w:t xml:space="preserve">KÄYTTÄJÄ suunta otetaan kuten DKI-vaaleissa, kang. ko niin piilevä vaara kyllä, jos kaikki vaalit tehdään niin ...</w:t>
      </w:r>
    </w:p>
    <w:p>
      <w:r>
        <w:rPr>
          <w:b/>
          <w:u w:val="single"/>
        </w:rPr>
        <w:t xml:space="preserve">211726</w:t>
      </w:r>
    </w:p>
    <w:p>
      <w:r>
        <w:t xml:space="preserve">Jotkut uhkasivat tappaa hänet; Jotkut uhkasivat tehdä hänestä epäillyn; Jotkut uhkasivat syrjäyttää hänet puolueen puheenjohtajuudesta; Uhkailtiin pääkaupungin polttamisella; ; Puolueen pääkaaderit hävisivät vaaleissa järkyttävällä tavalla; ; Yhdysvaltain, Kiinan ym. ja maan hallitsijoiden väliintulo; Miehille</w:t>
      </w:r>
    </w:p>
    <w:p>
      <w:r>
        <w:rPr>
          <w:b/>
          <w:u w:val="single"/>
        </w:rPr>
        <w:t xml:space="preserve">211727</w:t>
      </w:r>
    </w:p>
    <w:p>
      <w:r>
        <w:t xml:space="preserve">MAANPETOS EI, JOKOWIN SYRJÄYTTÄMINEN KYLLÄ! Faizal Assegaf (Progres 98 -järjestön puheenjohtaja) Miljoonat ihmiset protestoivat rauhanomaisesti? _</w:t>
      </w:r>
    </w:p>
    <w:p>
      <w:r>
        <w:rPr>
          <w:b/>
          <w:u w:val="single"/>
        </w:rPr>
        <w:t xml:space="preserve">211728</w:t>
      </w:r>
    </w:p>
    <w:p>
      <w:r>
        <w:t xml:space="preserve">Indonesian rikkaat eivät ole indonesialaisia vaan kiinalaisia, eikö olekin outoa? Pribumi, aja heidät pois maastamme.</w:t>
      </w:r>
    </w:p>
    <w:p>
      <w:r>
        <w:rPr>
          <w:b/>
          <w:u w:val="single"/>
        </w:rPr>
        <w:t xml:space="preserve">211729</w:t>
      </w:r>
    </w:p>
    <w:p>
      <w:r>
        <w:t xml:space="preserve">RT USER: Sanat 'tyhmä' 'imbecile' ja 'idiootti' viittaavat teknisesti kaikki henkilöön, jonka ÄO-pisteet ovat alle 70. #Psykologia""</w:t>
      </w:r>
    </w:p>
    <w:p>
      <w:r>
        <w:rPr>
          <w:b/>
          <w:u w:val="single"/>
        </w:rPr>
        <w:t xml:space="preserve">211730</w:t>
      </w:r>
    </w:p>
    <w:p>
      <w:r>
        <w:t xml:space="preserve">KÄYTTÄJÄ Norsu, joka ridwan kamil on ?\nKirain kun tapaus korjataan taunya eilen siellä se on edelleen hälyttävä :( \n\nKrokotiili häkki on vain peloissaan juosta pois :( linnut vain hiljaisuudessa :( \n\nGakuat ampe loppuun asti niin surullinen, yhteensä jalan2 cu</w:t>
      </w:r>
    </w:p>
    <w:p>
      <w:r>
        <w:rPr>
          <w:b/>
          <w:u w:val="single"/>
        </w:rPr>
        <w:t xml:space="preserve">211731</w:t>
      </w:r>
    </w:p>
    <w:p>
      <w:r>
        <w:t xml:space="preserve"/>
      </w:r>
    </w:p>
    <w:p>
      <w:r>
        <w:rPr>
          <w:b/>
          <w:u w:val="single"/>
        </w:rPr>
        <w:t xml:space="preserve">211732</w:t>
      </w:r>
    </w:p>
    <w:p>
      <w:r>
        <w:t xml:space="preserve">*Bravoo presidentti Jokowi �???*Sillan rakentaminen�??� #RakyatB3rsamaJKW</w:t>
      </w:r>
    </w:p>
    <w:p>
      <w:r>
        <w:rPr>
          <w:b/>
          <w:u w:val="single"/>
        </w:rPr>
        <w:t xml:space="preserve">211733</w:t>
      </w:r>
    </w:p>
    <w:p>
      <w:r>
        <w:t xml:space="preserve">KÄYTTÄJÄ KÄYTTÄJÄ KÄYTTÄJÄ KÄYTTÄJÄ KÄYTTÄJÄ KÄYTTÄJÄ KÄYTTÄJÄ KÄYTTÄJÄ He ovat pekok...synnynnäisesti baperan Mulu....KL sanoi hänen Junjunan A.... seurata smua, perus dongo GK pnya seisomaan yah.... Häpeä org Islam ajja'</w:t>
      </w:r>
    </w:p>
    <w:p>
      <w:r>
        <w:rPr>
          <w:b/>
          <w:u w:val="single"/>
        </w:rPr>
        <w:t xml:space="preserve">211734</w:t>
      </w:r>
    </w:p>
    <w:p>
      <w:r>
        <w:t xml:space="preserve">En ymmärrä sitä, että hänen kannattajansa tuntevat itsensä moraalisimmiksi, kun valehtelu on kaikkien syntien lähde...</w:t>
      </w:r>
    </w:p>
    <w:p>
      <w:r>
        <w:rPr>
          <w:b/>
          <w:u w:val="single"/>
        </w:rPr>
        <w:t xml:space="preserve">211735</w:t>
      </w:r>
    </w:p>
    <w:p>
      <w:r>
        <w:t xml:space="preserve">USER Block on aikuisen järkevä teko, ei lapsellinen. Haluatko, että roskat kasaantuvat pihallesi eikä niitä lakaista pois?</w:t>
      </w:r>
    </w:p>
    <w:p>
      <w:r>
        <w:rPr>
          <w:b/>
          <w:u w:val="single"/>
        </w:rPr>
        <w:t xml:space="preserve">211736</w:t>
      </w:r>
    </w:p>
    <w:p>
      <w:r>
        <w:t xml:space="preserve">Tapahtuma ei ole omena vaan hautajaisrituaali siellä on nukketeatteri ilta USER USER olla omena komentaja huh?</w:t>
      </w:r>
    </w:p>
    <w:p>
      <w:r>
        <w:rPr>
          <w:b/>
          <w:u w:val="single"/>
        </w:rPr>
        <w:t xml:space="preserve">211737</w:t>
      </w:r>
    </w:p>
    <w:p>
      <w:r>
        <w:t xml:space="preserve">Siellä on myös presidentin kanslia ja ministerinvirastoja. Samaan aikaan,</w:t>
      </w:r>
    </w:p>
    <w:p>
      <w:r>
        <w:rPr>
          <w:b/>
          <w:u w:val="single"/>
        </w:rPr>
        <w:t xml:space="preserve">211738</w:t>
      </w:r>
    </w:p>
    <w:p>
      <w:r>
        <w:t xml:space="preserve">Onko se vain admin, joka kun hän menee rantaostoksille etsiessään ruokaa ulkomaisissa satamissa niin chattailee niiden kanssa, jotka ovat kaukana ... kun hän tietää, että se on matkalla, hän kirjoittaa heti: "VC NYT....!!!!"\n Sitten vastaan: "Myöhemmin jenkki ... tiellä ... tungosta ..."\n\n* then_chat_not_replied_s</w:t>
      </w:r>
    </w:p>
    <w:p>
      <w:r>
        <w:rPr>
          <w:b/>
          <w:u w:val="single"/>
        </w:rPr>
        <w:t xml:space="preserve">211739</w:t>
      </w:r>
    </w:p>
    <w:p>
      <w:r>
        <w:t xml:space="preserve">MataNajwaDebatJakarta Pak Anies on jättänyt rauhallisuutensa ja vilpittömyytensä tämän illan väittelyssä ja muuttunut agitatiiviseksi ja ovelaksi. toivottavasti häviät, koira.</w:t>
      </w:r>
    </w:p>
    <w:p>
      <w:r>
        <w:rPr>
          <w:b/>
          <w:u w:val="single"/>
        </w:rPr>
        <w:t xml:space="preserve">211740</w:t>
      </w:r>
    </w:p>
    <w:p>
      <w:r>
        <w:t xml:space="preserve">KÄYTTÄJÄ Tämä ahokin paskiainen osoittautui pelkuriksi....., joka pelkää vankilaan joutumista.</w:t>
      </w:r>
    </w:p>
    <w:p>
      <w:r>
        <w:rPr>
          <w:b/>
          <w:u w:val="single"/>
        </w:rPr>
        <w:t xml:space="preserve">211741</w:t>
      </w:r>
    </w:p>
    <w:p>
      <w:r>
        <w:t xml:space="preserve">KÄYTTÄJÄ KÄYTTÄJÄ KÄYTTÄJÄ KÄYTTÄJÄ Tämän tarinan lukeminen muistuttaa minua tarinasta juutalaisista, jotka Jumala kirosi muuttumaan apinoiksi.\nHe eivät kalastaneet lauantaina, mutta he valmistivat rysät perjantaina ja ottivat kalat sunnuntaina.\n\xf0\x9</w:t>
      </w:r>
    </w:p>
    <w:p>
      <w:r>
        <w:rPr>
          <w:b/>
          <w:u w:val="single"/>
        </w:rPr>
        <w:t xml:space="preserve">211742</w:t>
      </w:r>
    </w:p>
    <w:p>
      <w:r>
        <w:t xml:space="preserve">KÄYTTÄJÄ iye anjir sinä kerrot pw:si ihmisille ei'</w:t>
      </w:r>
    </w:p>
    <w:p>
      <w:r>
        <w:rPr>
          <w:b/>
          <w:u w:val="single"/>
        </w:rPr>
        <w:t xml:space="preserve">211743</w:t>
      </w:r>
    </w:p>
    <w:p>
      <w:r>
        <w:t xml:space="preserve">KÄYTTÄJÄ Palkka Dpr mpr ja dpd aja....'</w:t>
      </w:r>
    </w:p>
    <w:p>
      <w:r>
        <w:rPr>
          <w:b/>
          <w:u w:val="single"/>
        </w:rPr>
        <w:t xml:space="preserve">211744</w:t>
      </w:r>
    </w:p>
    <w:p>
      <w:r>
        <w:t xml:space="preserve">Pysäyttäkää ja sulkekaa meikerta-mainos, koska meikerta on väärennösprojekti...pribumu roskasakki jongos china katuu heti.</w:t>
      </w:r>
    </w:p>
    <w:p>
      <w:r>
        <w:rPr>
          <w:b/>
          <w:u w:val="single"/>
        </w:rPr>
        <w:t xml:space="preserve">211745</w:t>
      </w:r>
    </w:p>
    <w:p>
      <w:r>
        <w:t xml:space="preserve">PKI:n ja sen kätyreiden (sitä tukevien ihmisten ja puolueiden) hävittäminen URL-osoite.</w:t>
      </w:r>
    </w:p>
    <w:p>
      <w:r>
        <w:rPr>
          <w:b/>
          <w:u w:val="single"/>
        </w:rPr>
        <w:t xml:space="preserve">211746</w:t>
      </w:r>
    </w:p>
    <w:p>
      <w:r>
        <w:t xml:space="preserve"/>
      </w:r>
    </w:p>
    <w:p>
      <w:r>
        <w:rPr>
          <w:b/>
          <w:u w:val="single"/>
        </w:rPr>
        <w:t xml:space="preserve">211747</w:t>
      </w:r>
    </w:p>
    <w:p>
      <w:r>
        <w:t xml:space="preserve">KÄYTTÄJÄ on nähnyt sen jo pitkään. edelleen inhottaa.</w:t>
      </w:r>
    </w:p>
    <w:p>
      <w:r>
        <w:rPr>
          <w:b/>
          <w:u w:val="single"/>
        </w:rPr>
        <w:t xml:space="preserve">211748</w:t>
      </w:r>
    </w:p>
    <w:p>
      <w:r>
        <w:t xml:space="preserve">Meidän ei pitäisi tavata uusia ihmisiä.\nAlussa olimme uusia ihmisiä, tuntemattomia, jotka eivät tunteneet toisiaan. \"Ei ole mitään mahdollisuutta, että uusi henkilö voi ottaa paikkamme.\nSydämen suojelemiseksi on parempi välttää.</w:t>
      </w:r>
    </w:p>
    <w:p>
      <w:r>
        <w:rPr>
          <w:b/>
          <w:u w:val="single"/>
        </w:rPr>
        <w:t xml:space="preserve">211749</w:t>
      </w:r>
    </w:p>
    <w:p>
      <w:r>
        <w:t xml:space="preserve">KÄYTTÄJÄ SSSTTT....Miksi hössötys...!\nKatsotaan vuonna 2019, kenet Allah SWT siunaa jälleen rakkaan maamme johtajaksi.\n\nÄlkää jo nyt metelöikö, tehkää tyhmä. Olkaa vain hiljaa.......'.</w:t>
      </w:r>
    </w:p>
    <w:p>
      <w:r>
        <w:rPr>
          <w:b/>
          <w:u w:val="single"/>
        </w:rPr>
        <w:t xml:space="preserve">211750</w:t>
      </w:r>
    </w:p>
    <w:p>
      <w:r>
        <w:t xml:space="preserve">Baduyn asukkaat Lebak Regency Hallin Seba-perinteen suorittamisen jälkeen jatkavat tapaamista Bantenin kuvernööri Wahidin Halimin kanssa tänään lauantaina (21/4) #SebaBaduy2018; Dw</w:t>
      </w:r>
    </w:p>
    <w:p>
      <w:r>
        <w:rPr>
          <w:b/>
          <w:u w:val="single"/>
        </w:rPr>
        <w:t xml:space="preserve">211751</w:t>
      </w:r>
    </w:p>
    <w:p>
      <w:r>
        <w:t xml:space="preserve">USER Ratsastaa dinosauruslinnulla, jonka nimeä en tiedä. Jos ratsastat kamelilla, hukut.</w:t>
      </w:r>
    </w:p>
    <w:p>
      <w:r>
        <w:rPr>
          <w:b/>
          <w:u w:val="single"/>
        </w:rPr>
        <w:t xml:space="preserve">211752</w:t>
      </w:r>
    </w:p>
    <w:p>
      <w:r>
        <w:t xml:space="preserve">USER USER elämä ja eläminen. Kaunokirjallisessa teoksessa oleva totuus ei välttämättä vastaa todellisen maailman totuutta, esimerkiksi lain, moraalin, uskonnon, logiikan ja niin edelleen totuutta; ; Kaunokirjallisuudessa se, mikä ei ole totta, ei ole totta.</w:t>
      </w:r>
    </w:p>
    <w:p>
      <w:r>
        <w:rPr>
          <w:b/>
          <w:u w:val="single"/>
        </w:rPr>
        <w:t xml:space="preserve">211753</w:t>
      </w:r>
    </w:p>
    <w:p>
      <w:r>
        <w:t xml:space="preserve">Neuvon sinua olemaan muuttamatta ulkomaille töihin. Kulttuurishokki tulee uuden elämän myötä. �??�</w:t>
      </w:r>
    </w:p>
    <w:p>
      <w:r>
        <w:rPr>
          <w:b/>
          <w:u w:val="single"/>
        </w:rPr>
        <w:t xml:space="preserve">211754</w:t>
      </w:r>
    </w:p>
    <w:p>
      <w:r>
        <w:t xml:space="preserve">Tällainen ei kestä kauan. Oli aika, jolloin oli minun vuoroni tehdä ilmoitus jypille ja hän sanoi: "Anteeksi, sisko, olen vielä epävakaa" "Olen vielä lapsi, sisko, älä ilmoita minua". Se on yläasteen oppilas, joka on oppa on mun uskovainen, jolla on rohkeutta soittaa rekrytoijalle kaikenlaista.</w:t>
      </w:r>
    </w:p>
    <w:p>
      <w:r>
        <w:rPr>
          <w:b/>
          <w:u w:val="single"/>
        </w:rPr>
        <w:t xml:space="preserve">211755</w:t>
      </w:r>
    </w:p>
    <w:p>
      <w:r>
        <w:t xml:space="preserve">KÄYTTÄJÄ KÄYTTÄJÄ Ah ei se, joka ei aina ymmärrä dongo tadpole'</w:t>
      </w:r>
    </w:p>
    <w:p>
      <w:r>
        <w:rPr>
          <w:b/>
          <w:u w:val="single"/>
        </w:rPr>
        <w:t xml:space="preserve">211756</w:t>
      </w:r>
    </w:p>
    <w:p>
      <w:r>
        <w:t xml:space="preserve">RT USER: KÄYTTÄJÄ Muistan siis olleeni valmis ottamaan valokuvia tehtävistä ja muistiinpanoista, jopa valvomaan myöhään tehdäkseni tehtäviä, kun doi gamasuk koska bok\xe2\x80\xa6'</w:t>
      </w:r>
    </w:p>
    <w:p>
      <w:r>
        <w:rPr>
          <w:b/>
          <w:u w:val="single"/>
        </w:rPr>
        <w:t xml:space="preserve">211757</w:t>
      </w:r>
    </w:p>
    <w:p>
      <w:r>
        <w:t xml:space="preserve">KÄYTTÄJÄ KÄYTTÄJÄ OTTAA SIELLÄ TETE MAMIH OTAT! VOIN YHÄ VERKOSTOITUA LEHMÄN KANSSA'</w:t>
      </w:r>
    </w:p>
    <w:p>
      <w:r>
        <w:rPr>
          <w:b/>
          <w:u w:val="single"/>
        </w:rPr>
        <w:t xml:space="preserve">211758</w:t>
      </w:r>
    </w:p>
    <w:p>
      <w:r>
        <w:t xml:space="preserve">WHO on myös tunnustanut, että seksuaaliset suuntautumiset, kuten homoseksuaalisuus tai biseksuaalisuus, eivät ole häiriöitä. Hiljattain myös transsukupuolisuus poistettiin mielenterveyshäiriöiden luettelosta. Voit itse hakea WHO:sta päteviä tietoja.</w:t>
      </w:r>
    </w:p>
    <w:p>
      <w:r>
        <w:rPr>
          <w:b/>
          <w:u w:val="single"/>
        </w:rPr>
        <w:t xml:space="preserve">211759</w:t>
      </w:r>
    </w:p>
    <w:p>
      <w:r>
        <w:t xml:space="preserve">KÄYTTÄJÄ KÄYTTÄJÄ KÄYTTÄJÄ KÄYTTÄJÄ KÄYTTÄJÄ cebong right brain just sak upil'</w:t>
      </w:r>
    </w:p>
    <w:p>
      <w:r>
        <w:rPr>
          <w:b/>
          <w:u w:val="single"/>
        </w:rPr>
        <w:t xml:space="preserve">211760</w:t>
      </w:r>
    </w:p>
    <w:p>
      <w:r>
        <w:t xml:space="preserve">Hadeh. "Gajetot.</w:t>
      </w:r>
    </w:p>
    <w:p>
      <w:r>
        <w:rPr>
          <w:b/>
          <w:u w:val="single"/>
        </w:rPr>
        <w:t xml:space="preserve">211761</w:t>
      </w:r>
    </w:p>
    <w:p>
      <w:r>
        <w:t xml:space="preserve">USER HTI:n lakkauttaminen korruption vuoksi</w:t>
      </w:r>
    </w:p>
    <w:p>
      <w:r>
        <w:rPr>
          <w:b/>
          <w:u w:val="single"/>
        </w:rPr>
        <w:t xml:space="preserve">211762</w:t>
      </w:r>
    </w:p>
    <w:p>
      <w:r>
        <w:t xml:space="preserve">He ovat niitä (jotka mnggiring lausunnon vanhan presidentin mnang 2 jaksoa, jos hänen vastustajansa prabowo), jotka sbnrnya kulkea 2 jaksoa ..!!!; Joten ole varovainen, vaikka he eivät ole cebong, mutta he ovat kaksinkertainen agentti ...</w:t>
      </w:r>
    </w:p>
    <w:p>
      <w:r>
        <w:rPr>
          <w:b/>
          <w:u w:val="single"/>
        </w:rPr>
        <w:t xml:space="preserve">211763</w:t>
      </w:r>
    </w:p>
    <w:p>
      <w:r>
        <w:t xml:space="preserve"/>
      </w:r>
    </w:p>
    <w:p>
      <w:r>
        <w:rPr>
          <w:b/>
          <w:u w:val="single"/>
        </w:rPr>
        <w:t xml:space="preserve">211764</w:t>
      </w:r>
    </w:p>
    <w:p>
      <w:r>
        <w:t xml:space="preserve">KÄYTTÄJÄ KÄYTTÄJÄ Samaa mieltä bang, Surabayan pommi-isku on kuin siunaus valepuvussa. Terrorisminvastainen laki julkaistiin, puhdistusliike alkoi, mutta se ei merkitse mitään, jos hallinto vaihtuu lähitulevaisuudessa.</w:t>
      </w:r>
    </w:p>
    <w:p>
      <w:r>
        <w:rPr>
          <w:b/>
          <w:u w:val="single"/>
        </w:rPr>
        <w:t xml:space="preserve">211765</w:t>
      </w:r>
    </w:p>
    <w:p>
      <w:r>
        <w:t xml:space="preserve">Profeetan tuoma islam oli täydellinen, koska sen oli paljastanut Allah, Luoja: "Joka loi seitsemän taivasta kerroksittain. Et näe mitään epätasa-arvoista Laupiaan Jumalan luomistyössä. Katsokaa siis vielä kerran, näettekö Jumalan luomakunnassa mitään epätasapainoa?</w:t>
      </w:r>
    </w:p>
    <w:p>
      <w:r>
        <w:rPr>
          <w:b/>
          <w:u w:val="single"/>
        </w:rPr>
        <w:t xml:space="preserve">211766</w:t>
      </w:r>
    </w:p>
    <w:p>
      <w:r>
        <w:t xml:space="preserve">Miksi olla tekopyhä, kun ei ole mitään hyötyä... Rehellisyys on parempaa ja jalompaa. #ASM'</w:t>
      </w:r>
    </w:p>
    <w:p>
      <w:r>
        <w:rPr>
          <w:b/>
          <w:u w:val="single"/>
        </w:rPr>
        <w:t xml:space="preserve">211767</w:t>
      </w:r>
    </w:p>
    <w:p>
      <w:r>
        <w:t xml:space="preserve">KÄYTTÄJÄ KÄYTTÄJÄ KÄYTTÄJÄ KÄYTTÄJÄ KÄYTTÄJÄ KÄYTTÄJÄ KÄYTTÄJÄ HALUAN TOTEUTTAA SUNNA SIIRTYÄ VAIN RIENASI! TODELLAKIN PERUS KAPIR ANTUM'</w:t>
      </w:r>
    </w:p>
    <w:p>
      <w:r>
        <w:rPr>
          <w:b/>
          <w:u w:val="single"/>
        </w:rPr>
        <w:t xml:space="preserve">211768</w:t>
      </w:r>
    </w:p>
    <w:p>
      <w:r>
        <w:t xml:space="preserve">Aivan oikein.</w:t>
      </w:r>
    </w:p>
    <w:p>
      <w:r>
        <w:rPr>
          <w:b/>
          <w:u w:val="single"/>
        </w:rPr>
        <w:t xml:space="preserve">211769</w:t>
      </w:r>
    </w:p>
    <w:p>
      <w:r>
        <w:t xml:space="preserve">USER Pak USER Uskonnollisten asioiden ministeriön tehtävänä on paljastaa islamilaiset petokset, jotta Indonesia vapautuisi nopeasti islamista.</w:t>
      </w:r>
    </w:p>
    <w:p>
      <w:r>
        <w:rPr>
          <w:b/>
          <w:u w:val="single"/>
        </w:rPr>
        <w:t xml:space="preserve">211770</w:t>
      </w:r>
    </w:p>
    <w:p>
      <w:r>
        <w:t xml:space="preserve">RT USER He hehe... joka haluaa myydä paistettuja ruokia, on Jokowin hallinto, eikö niin...!??</w:t>
      </w:r>
    </w:p>
    <w:p>
      <w:r>
        <w:rPr>
          <w:b/>
          <w:u w:val="single"/>
        </w:rPr>
        <w:t xml:space="preserve">211771</w:t>
      </w:r>
    </w:p>
    <w:p>
      <w:r>
        <w:t xml:space="preserve">USER on pessimistinen sen suhteen, että se voidaan kriminalisoida MD3-lain mukaan, tiedättehän ... "Iy to pak USER?</w:t>
      </w:r>
    </w:p>
    <w:p>
      <w:r>
        <w:rPr>
          <w:b/>
          <w:u w:val="single"/>
        </w:rPr>
        <w:t xml:space="preserve">211772</w:t>
      </w:r>
    </w:p>
    <w:p>
      <w:r>
        <w:t xml:space="preserve">Jokowi on kiinalaisten lakeija!!!!</w:t>
      </w:r>
    </w:p>
    <w:p>
      <w:r>
        <w:rPr>
          <w:b/>
          <w:u w:val="single"/>
        </w:rPr>
        <w:t xml:space="preserve">211773</w:t>
      </w:r>
    </w:p>
    <w:p>
      <w:r>
        <w:t xml:space="preserve">BULGARIA\nTorstai, 29/03/18\nA.I : 9*1*7\nKPL : 2*5*6*1\nEKR : 7*4*0*3\n2D : \n21*79*85*46*30*19*\n36*78*25*94*10*58*\nMACAU : 69*13\nCB : 6*5\nSHIO : MONYET URL-OSOITE</w:t>
      </w:r>
    </w:p>
    <w:p>
      <w:r>
        <w:rPr>
          <w:b/>
          <w:u w:val="single"/>
        </w:rPr>
        <w:t xml:space="preserve">211774</w:t>
      </w:r>
    </w:p>
    <w:p>
      <w:r>
        <w:t xml:space="preserve"/>
      </w:r>
    </w:p>
    <w:p>
      <w:r>
        <w:rPr>
          <w:b/>
          <w:u w:val="single"/>
        </w:rPr>
        <w:t xml:space="preserve">211775</w:t>
      </w:r>
    </w:p>
    <w:p>
      <w:r>
        <w:t xml:space="preserve">KÄYTTÄJÄ KÄYTTÄJÄ KÄYTTÄJÄ KÄYTTÄJÄ KÄYTTÄJÄ KÄYTTÄJÄ KÄYTTÄJÄ Sudrun\nKampungan\nBego\nTolol\nDungu\nGaptek\nPlongi\nPlongi\nPlonga\nPlongo\nPlonge\nPlongu'</w:t>
      </w:r>
    </w:p>
    <w:p>
      <w:r>
        <w:rPr>
          <w:b/>
          <w:u w:val="single"/>
        </w:rPr>
        <w:t xml:space="preserve">211776</w:t>
      </w:r>
    </w:p>
    <w:p>
      <w:r>
        <w:t xml:space="preserve">KÄYTTÄJÄ Kuka tietää hedelmien kanssa he ymmärtävät gus helpommin... 'kfc on pakanallisen amerikan tuote...'.</w:t>
      </w:r>
    </w:p>
    <w:p>
      <w:r>
        <w:rPr>
          <w:b/>
          <w:u w:val="single"/>
        </w:rPr>
        <w:t xml:space="preserve">211777</w:t>
      </w:r>
    </w:p>
    <w:p>
      <w:r>
        <w:t xml:space="preserve">KÄYTTÄJÄN KÄYTTÄJÄN ei tarvitse miettiä liikaa vuoden 2019 presidentin vaihtamista deh... vaihda vain normaali sukupuoli ensin uudelle KÄYTTÄJÄLLE ngebacot'</w:t>
      </w:r>
    </w:p>
    <w:p>
      <w:r>
        <w:rPr>
          <w:b/>
          <w:u w:val="single"/>
        </w:rPr>
        <w:t xml:space="preserve">211778</w:t>
      </w:r>
    </w:p>
    <w:p>
      <w:r>
        <w:t xml:space="preserve">Olen aikeissa twiitata vastauksena USERin näkemykseen fiktiosta ; ; ; En ole samaa mieltä siitä, että RG:tä kriminalisoidaan. Taistelkaa ideoita vastaan ideoilla! ; ; Se, että lyhytnäköiset eivät halua pilkata RG:tä jumalanpilkan perusteella, on jotain, mistä on syytä olla kiitollinen. Ehkä he haluavat puolustaa</w:t>
      </w:r>
    </w:p>
    <w:p>
      <w:r>
        <w:rPr>
          <w:b/>
          <w:u w:val="single"/>
        </w:rPr>
        <w:t xml:space="preserve">211779</w:t>
      </w:r>
    </w:p>
    <w:p>
      <w:r>
        <w:t xml:space="preserve">Mikä tahansa teema, joka tulee keskustelu ja vastakkain toisiaan on litteä maa FPI ryhmä pro Prabowo ryhmässä.</w:t>
      </w:r>
    </w:p>
    <w:p>
      <w:r>
        <w:rPr>
          <w:b/>
          <w:u w:val="single"/>
        </w:rPr>
        <w:t xml:space="preserve">211780</w:t>
      </w:r>
    </w:p>
    <w:p>
      <w:r>
        <w:t xml:space="preserve">RT USER: Näyttää siltä, ettei rakkautta ole, mutta syvällä sydämeni nurkassa rakastan hullua kotia, joka ei ajattele sitä ;)</w:t>
      </w:r>
    </w:p>
    <w:p>
      <w:r>
        <w:rPr>
          <w:b/>
          <w:u w:val="single"/>
        </w:rPr>
        <w:t xml:space="preserve">211781</w:t>
      </w:r>
    </w:p>
    <w:p>
      <w:r>
        <w:t xml:space="preserve">Beltrame on hullu\n\nKuka ennen halusi tulla tänne\n\nMutta monet huijaukset \xf0\x9f\x98\xaa'</w:t>
      </w:r>
    </w:p>
    <w:p>
      <w:r>
        <w:rPr>
          <w:b/>
          <w:u w:val="single"/>
        </w:rPr>
        <w:t xml:space="preserve">211782</w:t>
      </w:r>
    </w:p>
    <w:p>
      <w:r>
        <w:t xml:space="preserve">Siellä on outo laukku, jossa on pommi ...\nDepok on taas hälytystilassa \nHadeh'</w:t>
      </w:r>
    </w:p>
    <w:p>
      <w:r>
        <w:rPr>
          <w:b/>
          <w:u w:val="single"/>
        </w:rPr>
        <w:t xml:space="preserve">211783</w:t>
      </w:r>
    </w:p>
    <w:p>
      <w:r>
        <w:t xml:space="preserve">KÄYTTÄJÄ KÄYTTÄJÄ KÄYTTÄJÄ KÄYTTÄJÄ Arabit ovat erilaisia, esimerkiksi wahhabi arabit shiia-arabit kristityt arabit juutalaiset arabit puhumattakaan asia klaanien niin kutsutte mikä arabit, ja myös muodossa siirtomaiden on erilaisia, se voi olla muodossa kulttuurin, talouden, ideologian, teknologia.dn Arabit</w:t>
      </w:r>
    </w:p>
    <w:p>
      <w:r>
        <w:rPr>
          <w:b/>
          <w:u w:val="single"/>
        </w:rPr>
        <w:t xml:space="preserve">211784</w:t>
      </w:r>
    </w:p>
    <w:p>
      <w:r>
        <w:t xml:space="preserve">KÄYTTÄJÄ KÄYTTÄJÄ Rice box troops' FI</w:t>
      </w:r>
    </w:p>
    <w:p>
      <w:r>
        <w:rPr>
          <w:b/>
          <w:u w:val="single"/>
        </w:rPr>
        <w:t xml:space="preserve">211785</w:t>
      </w:r>
    </w:p>
    <w:p>
      <w:r>
        <w:t xml:space="preserve">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KÄYTTÄJÄ</w:t>
      </w:r>
    </w:p>
    <w:p>
      <w:r>
        <w:rPr>
          <w:b/>
          <w:u w:val="single"/>
        </w:rPr>
        <w:t xml:space="preserve">211786</w:t>
      </w:r>
    </w:p>
    <w:p>
      <w:r>
        <w:t xml:space="preserve">KÄYTTÄJÄ Kuten itse peli on hyvin avoin kaikelle? FCK, haluatko Markuksen olevan Simon kanssa sen sijaan? VARMASTI TÄÄLLÄ ON KANONI PELISSÄ STORY\xe2\x80\x94- tai biKin tu kolme Markus olla poly??? SERAH \n\nMutta kuten tavallista Bule on niin paljon</w:t>
      </w:r>
    </w:p>
    <w:p>
      <w:r>
        <w:rPr>
          <w:b/>
          <w:u w:val="single"/>
        </w:rPr>
        <w:t xml:space="preserve">211787</w:t>
      </w:r>
    </w:p>
    <w:p>
      <w:r>
        <w:t xml:space="preserve">KÄYTTÄJÄ KÄYTTÄJÄ Itse asiassa se ei ole ongelma... \Mikä on ongelma... Hänen kannattajansa ovat kaikki GOBLOK... \shouting Chinese... \nYell2 Import... \nYell2 Aseng, stooge aseng... \Lopputuloksena on tuontia ja ulkomaalaisia.... \nGoblok gk tu...... \xf0\x9f\x98\x81</w:t>
      </w:r>
    </w:p>
    <w:p>
      <w:r>
        <w:rPr>
          <w:b/>
          <w:u w:val="single"/>
        </w:rPr>
        <w:t xml:space="preserve">211788</w:t>
      </w:r>
    </w:p>
    <w:p>
      <w:r>
        <w:t xml:space="preserve">RT USER: Hullut ihmiset URL</w:t>
      </w:r>
    </w:p>
    <w:p>
      <w:r>
        <w:rPr>
          <w:b/>
          <w:u w:val="single"/>
        </w:rPr>
        <w:t xml:space="preserve">211789</w:t>
      </w:r>
    </w:p>
    <w:p>
      <w:r>
        <w:t xml:space="preserve">KÄYTTÄJÄ Kamelin vatsassa'</w:t>
      </w:r>
    </w:p>
    <w:p>
      <w:r>
        <w:rPr>
          <w:b/>
          <w:u w:val="single"/>
        </w:rPr>
        <w:t xml:space="preserve">211790</w:t>
      </w:r>
    </w:p>
    <w:p>
      <w:r>
        <w:t xml:space="preserve">Oletko koskaan halunnut syödä rotta tai? Joka kun olit lapsi, sinulla oli tapana kokeilla WKWKWKWKWKK idiootti'</w:t>
      </w:r>
    </w:p>
    <w:p>
      <w:r>
        <w:rPr>
          <w:b/>
          <w:u w:val="single"/>
        </w:rPr>
        <w:t xml:space="preserve">211791</w:t>
      </w:r>
    </w:p>
    <w:p>
      <w:r>
        <w:t xml:space="preserve">KÄYTTÄJÄ KÄYTTÄJÄ KÄYTTÄJÄ KÄYTTÄJÄ Yritä selvittää lisää, on olemassa mahzabeja, jotka sallivat ja eivät salli muslimien syödä Kirjan kansan (juutalaisten ja kristittyjen) teurastusta tietyin edellytyksin \xf0\x9f\x98\x8a'.</w:t>
      </w:r>
    </w:p>
    <w:p>
      <w:r>
        <w:rPr>
          <w:b/>
          <w:u w:val="single"/>
        </w:rPr>
        <w:t xml:space="preserve">211792</w:t>
      </w:r>
    </w:p>
    <w:p>
      <w:r>
        <w:t xml:space="preserve">KÄYTTÄJÄ Auk ah, jos on tällainen keskustelu, on yleensä ihmisiä, jotka helposti epäilevät toisia. 'Olen niin väsynyt'</w:t>
      </w:r>
    </w:p>
    <w:p>
      <w:r>
        <w:rPr>
          <w:b/>
          <w:u w:val="single"/>
        </w:rPr>
        <w:t xml:space="preserve">211793</w:t>
      </w:r>
    </w:p>
    <w:p>
      <w:r>
        <w:t xml:space="preserve">KÄYTTÄJÄ KÄYTTÄJÄ Syyriaan hyökkäävät kafir-juutalaiset, jotka ovat iloisia ja onnellisia wahabeja ... weird\nWahabi = vääräuskoisen kätyri'.</w:t>
      </w:r>
    </w:p>
    <w:p>
      <w:r>
        <w:rPr>
          <w:b/>
          <w:u w:val="single"/>
        </w:rPr>
        <w:t xml:space="preserve">211794</w:t>
      </w:r>
    </w:p>
    <w:p>
      <w:r>
        <w:t xml:space="preserve">Rauhanomaiset vaalit 2018; Turvalliset, rauhanomaiset ja arvokkaat; KÄYTTÄJÄ KÄYTTÄJÄ</w:t>
      </w:r>
    </w:p>
    <w:p>
      <w:r>
        <w:rPr>
          <w:b/>
          <w:u w:val="single"/>
        </w:rPr>
        <w:t xml:space="preserve">211795</w:t>
      </w:r>
    </w:p>
    <w:p>
      <w:r>
        <w:t xml:space="preserve">KÄYTTÄJÄ Hahahaha wah, niin todistaa minun myllerrystä dong\xf0\x9f\xa4\xa3\xf0\x9f\xa4\xa3 ei estetty wkkww ei niin paha todella'</w:t>
      </w:r>
    </w:p>
    <w:p>
      <w:r>
        <w:rPr>
          <w:b/>
          <w:u w:val="single"/>
        </w:rPr>
        <w:t xml:space="preserve">211796</w:t>
      </w:r>
    </w:p>
    <w:p>
      <w:r>
        <w:t xml:space="preserve">#MataNajwaDebatJakarta Pak Anies tykkää olla sarkastinen, vääntää tosiasioita, hänellä ei ole selkeää ohjelmaa, vaan hän voi vain demonisoida Pak Basukin suorituksen.</w:t>
      </w:r>
    </w:p>
    <w:p>
      <w:r>
        <w:rPr>
          <w:b/>
          <w:u w:val="single"/>
        </w:rPr>
        <w:t xml:space="preserve">211797</w:t>
      </w:r>
    </w:p>
    <w:p>
      <w:r>
        <w:t xml:space="preserve">Paholainen käyttää usein näitä pieniä velkoja kiusatakseen meitä. #MBML'.</w:t>
      </w:r>
    </w:p>
    <w:p>
      <w:r>
        <w:rPr>
          <w:b/>
          <w:u w:val="single"/>
        </w:rPr>
        <w:t xml:space="preserve">211798</w:t>
      </w:r>
    </w:p>
    <w:p>
      <w:r>
        <w:t xml:space="preserve">Bro USER älä sano, ettet tunne niitä, jotka levittävät saracenia... URL</w:t>
      </w:r>
    </w:p>
    <w:p>
      <w:r>
        <w:rPr>
          <w:b/>
          <w:u w:val="single"/>
        </w:rPr>
        <w:t xml:space="preserve">211799</w:t>
      </w:r>
    </w:p>
    <w:p>
      <w:r>
        <w:t xml:space="preserve">KÄYTTÄJÄ Raha ja valta tekevät ihmisistä shucks.Haduhhh pdhl maailma on vain paikka pysähtyä bro \xe2\x98\x9d\xef\xb8\x8f'</w:t>
      </w:r>
    </w:p>
    <w:p>
      <w:r>
        <w:rPr>
          <w:b/>
          <w:u w:val="single"/>
        </w:rPr>
        <w:t xml:space="preserve">211800</w:t>
      </w:r>
    </w:p>
    <w:p>
      <w:r>
        <w:t xml:space="preserve">Madurassa ihmiset ovat valmiita yhdistymään, valmiita sulkemaan rivit, kutsumaan nopeasti koolle ja asettamaan syytteeseen rouva Sukin, joka mustamaalaa uskontoa.</w:t>
      </w:r>
    </w:p>
    <w:p>
      <w:r>
        <w:rPr>
          <w:b/>
          <w:u w:val="single"/>
        </w:rPr>
        <w:t xml:space="preserve">211801</w:t>
      </w:r>
    </w:p>
    <w:p>
      <w:r>
        <w:t xml:space="preserve">Kuvernööriehdokkaiden ykkösehdokas Ridwan Kamil ja hänen vastaehdokkaansa Uu Ruzhanul Ulum osallistuivat Indonesian muslimi-intellektuaalien yhdistyksen (ICMI) Muzakarah-tapahtumaan Savoy Homan -hotellissa Bandungissa.</w:t>
      </w:r>
    </w:p>
    <w:p>
      <w:r>
        <w:rPr>
          <w:b/>
          <w:u w:val="single"/>
        </w:rPr>
        <w:t xml:space="preserve">211802</w:t>
      </w:r>
    </w:p>
    <w:p>
      <w:r>
        <w:t xml:space="preserve">KÄYTTÄJÄ Ei ole mitään anti-Nusantara paitsi PKI, Islam rakastaa Nusantara ilman, että siitä tulee Nusantara Islam, älä törmää sanaan,, Nusantara,, kanssa,, Nusantara Islam'.</w:t>
      </w:r>
    </w:p>
    <w:p>
      <w:r>
        <w:rPr>
          <w:b/>
          <w:u w:val="single"/>
        </w:rPr>
        <w:t xml:space="preserve">211803</w:t>
      </w:r>
    </w:p>
    <w:p>
      <w:r>
        <w:t xml:space="preserve">KÄYTTÄJÄ Kuka sinä olet???'</w:t>
      </w:r>
    </w:p>
    <w:p>
      <w:r>
        <w:rPr>
          <w:b/>
          <w:u w:val="single"/>
        </w:rPr>
        <w:t xml:space="preserve">211804</w:t>
      </w:r>
    </w:p>
    <w:p>
      <w:r>
        <w:t xml:space="preserve">Ayu Ting Ting Rocking Hot Near Raffi Ahmad, Nagita Slavina: Kampungan, Norak URL-osoite</w:t>
      </w:r>
    </w:p>
    <w:p>
      <w:r>
        <w:rPr>
          <w:b/>
          <w:u w:val="single"/>
        </w:rPr>
        <w:t xml:space="preserve">211805</w:t>
      </w:r>
    </w:p>
    <w:p>
      <w:r>
        <w:t xml:space="preserve">KÄYTTÄJÄ Woy, typerä KÄYTTÄJÄ...mo lou fry ei? Kaltaisesi ihmispaskiaiset pitävät yleensä tällaisesta...'.</w:t>
      </w:r>
    </w:p>
    <w:p>
      <w:r>
        <w:rPr>
          <w:b/>
          <w:u w:val="single"/>
        </w:rPr>
        <w:t xml:space="preserve">211806</w:t>
      </w:r>
    </w:p>
    <w:p>
      <w:r>
        <w:t xml:space="preserve">Itä-Jaava Anti-Hoax News Turvallinen ja rauhallinen Pilkada</w:t>
      </w:r>
    </w:p>
    <w:p>
      <w:r>
        <w:rPr>
          <w:b/>
          <w:u w:val="single"/>
        </w:rPr>
        <w:t xml:space="preserve">211807</w:t>
      </w:r>
    </w:p>
    <w:p>
      <w:r>
        <w:t xml:space="preserve">KÄYTTÄJÄ 'Talk your bae ah'</w:t>
      </w:r>
    </w:p>
    <w:p>
      <w:r>
        <w:rPr>
          <w:b/>
          <w:u w:val="single"/>
        </w:rPr>
        <w:t xml:space="preserve">211808</w:t>
      </w:r>
    </w:p>
    <w:p>
      <w:r>
        <w:t xml:space="preserve">KÄYTTÄJÄ NGENTOD WKWK'</w:t>
      </w:r>
    </w:p>
    <w:p>
      <w:r>
        <w:rPr>
          <w:b/>
          <w:u w:val="single"/>
        </w:rPr>
        <w:t xml:space="preserve">211809</w:t>
      </w:r>
    </w:p>
    <w:p>
      <w:r>
        <w:t xml:space="preserve">USER Enakan ayam geprek selatan kampus\xf0\x9f\x98\x82'</w:t>
      </w:r>
    </w:p>
    <w:p>
      <w:r>
        <w:rPr>
          <w:b/>
          <w:u w:val="single"/>
        </w:rPr>
        <w:t xml:space="preserve">211810</w:t>
      </w:r>
    </w:p>
    <w:p>
      <w:r>
        <w:t xml:space="preserve">KÄYTTÄJÄ KÄYTTÄJÄ Daddy jahanammmmm so damned kooo'</w:t>
      </w:r>
    </w:p>
    <w:p>
      <w:r>
        <w:rPr>
          <w:b/>
          <w:u w:val="single"/>
        </w:rPr>
        <w:t xml:space="preserve">211811</w:t>
      </w:r>
    </w:p>
    <w:p>
      <w:r>
        <w:t xml:space="preserve">KÄYTTÄJÄ Ente jos et uskalla ottaa kuvaa, älä ole luuseri ja ryhdy Yhtiön kätyriksi? Katso kaikki porno Twitterissäsi, pantes ancur indonesia.dasar otak pervert KÄYTTÄJÄ KÄYTTÄJÄ KÄYTTÄJÄ KÄYTTÄJÄ KÄYTTÄJÄ KÄYTTÄJÄ KÄYTTÄJÄ KÄYTTÄJÄ KÄYTTÄJÄ</w:t>
      </w:r>
    </w:p>
    <w:p>
      <w:r>
        <w:rPr>
          <w:b/>
          <w:u w:val="single"/>
        </w:rPr>
        <w:t xml:space="preserve">211812</w:t>
      </w:r>
    </w:p>
    <w:p>
      <w:r>
        <w:t xml:space="preserve">Yhdysvaltain käyttäjäjärjestön puheenjohtaja sanoi myös, että pessimismiä ei pitäisi olla, sillä kaikkien tulevien johtajien on oltava optimistisia, joustavia ja aina uskottava, koska vuonna 2030 Indonesia on 10 vahvimman maan joukossa, ja "älä ole pessimistinen".</w:t>
      </w:r>
    </w:p>
    <w:p>
      <w:r>
        <w:rPr>
          <w:b/>
          <w:u w:val="single"/>
        </w:rPr>
        <w:t xml:space="preserve">211813</w:t>
      </w:r>
    </w:p>
    <w:p>
      <w:r>
        <w:t xml:space="preserve">on selvää, että vahinkoa puolustetaan edelleen ... yllättynyt nähdä nykyisen hallituksen</w:t>
      </w:r>
    </w:p>
    <w:p>
      <w:r>
        <w:rPr>
          <w:b/>
          <w:u w:val="single"/>
        </w:rPr>
        <w:t xml:space="preserve">211814</w:t>
      </w:r>
    </w:p>
    <w:p>
      <w:r>
        <w:t xml:space="preserve">RT USER: Vain Son OhGong, apina, joka on järkyttynyt vain siksi, että häntä ei kutsuttu ryhmäkeskusteluun \xf0\x9f\x98\x85\xf0\x9f\x98\x98\x82 URL-osoite</w:t>
      </w:r>
    </w:p>
    <w:p>
      <w:r>
        <w:rPr>
          <w:b/>
          <w:u w:val="single"/>
        </w:rPr>
        <w:t xml:space="preserve">211815</w:t>
      </w:r>
    </w:p>
    <w:p>
      <w:r>
        <w:t xml:space="preserve">LBP on varjopresidentti, vain syrjäyttämällä uusi jokowi LBP mingkem</w:t>
      </w:r>
    </w:p>
    <w:p>
      <w:r>
        <w:rPr>
          <w:b/>
          <w:u w:val="single"/>
        </w:rPr>
        <w:t xml:space="preserve">211816</w:t>
      </w:r>
    </w:p>
    <w:p>
      <w:r>
        <w:t xml:space="preserve">KÄYTTÄJÄ Suwi..suoraan luvut dunk..kirjeet välillä Nationalistinen NU ja kommunistinen luvut olemassa?'?</w:t>
      </w:r>
    </w:p>
    <w:p>
      <w:r>
        <w:rPr>
          <w:b/>
          <w:u w:val="single"/>
        </w:rPr>
        <w:t xml:space="preserve">211817</w:t>
      </w:r>
    </w:p>
    <w:p>
      <w:r>
        <w:t xml:space="preserve">Sudirman Said arvostelee hallituksen laiminlyöntiä teollisuusalueiden suhteen; ; #SaweranDirmanIda ; #SaweranDirmanIda; #SaweranJateng; ; USER; USER</w:t>
      </w:r>
    </w:p>
    <w:p>
      <w:r>
        <w:rPr>
          <w:b/>
          <w:u w:val="single"/>
        </w:rPr>
        <w:t xml:space="preserve">211818</w:t>
      </w:r>
    </w:p>
    <w:p>
      <w:r>
        <w:t xml:space="preserve">KÄYTTÄJÄ KÄYTTÄJÄ kaadereille, jotka ovat tietämättömiä ... tässä on lasku, joka teki hashtag #2019GantiPresiden yli 10 .. tu congor eivät ole peräisin ye ... voisi olla 2019 valkoinen kuono, joka tulee nyungsep.'.</w:t>
      </w:r>
    </w:p>
    <w:p>
      <w:r>
        <w:rPr>
          <w:b/>
          <w:u w:val="single"/>
        </w:rPr>
        <w:t xml:space="preserve">211819</w:t>
      </w:r>
    </w:p>
    <w:p>
      <w:r>
        <w:t xml:space="preserve">Santri KÄYTTÄJÄN komentaja, joka kunnioittaa aina Ulamaa �???; ; #CakiminTheNextWapres ; #JOIN2019</w:t>
      </w:r>
    </w:p>
    <w:p>
      <w:r>
        <w:rPr>
          <w:b/>
          <w:u w:val="single"/>
        </w:rPr>
        <w:t xml:space="preserve">211820</w:t>
      </w:r>
    </w:p>
    <w:p>
      <w:r>
        <w:t xml:space="preserve">KÄYTTÄJÄ DIKTAATTORIN SUHTAUTUMINEN KIINAN DUIT-RYÖSTÖJUHLIIN TANKAP2 KÄYTTÄJÄ KÄYTTÄJÄ KÄYTTÄJÄ KÄYTTÄJÄ URL</w:t>
      </w:r>
    </w:p>
    <w:p>
      <w:r>
        <w:rPr>
          <w:b/>
          <w:u w:val="single"/>
        </w:rPr>
        <w:t xml:space="preserve">211821</w:t>
      </w:r>
    </w:p>
    <w:p>
      <w:r>
        <w:t xml:space="preserve">Hyvää iltapäivää, Bantenin yhteisö�????; Onnistutaan vuoden 2018 samanaikaisissa aluevaaleissa Bantenissa�????</w:t>
      </w:r>
    </w:p>
    <w:p>
      <w:r>
        <w:rPr>
          <w:b/>
          <w:u w:val="single"/>
        </w:rPr>
        <w:t xml:space="preserve">211822</w:t>
      </w:r>
    </w:p>
    <w:p>
      <w:r>
        <w:t xml:space="preserve">Rauhanomaisen Indonesian toteuttaminen ja sitoutuminen huijausten torjuntaan Dikir Akbar -foorumissa Ulama BPI KPNPA� RI</w:t>
      </w:r>
    </w:p>
    <w:p>
      <w:r>
        <w:rPr>
          <w:b/>
          <w:u w:val="single"/>
        </w:rPr>
        <w:t xml:space="preserve">211823</w:t>
      </w:r>
    </w:p>
    <w:p>
      <w:r>
        <w:t xml:space="preserve">USER Kalo in pekalongan bongkrek alkaen tofu pulp\xf0\x9f\x98\x81'</w:t>
      </w:r>
    </w:p>
    <w:p>
      <w:r>
        <w:rPr>
          <w:b/>
          <w:u w:val="single"/>
        </w:rPr>
        <w:t xml:space="preserve">211824</w:t>
      </w:r>
    </w:p>
    <w:p>
      <w:r>
        <w:t xml:space="preserve">Shhh ... Indonesian kuvernööri on NKRI:n kansan suosikki kang Aherin ystävä ...</w:t>
      </w:r>
    </w:p>
    <w:p>
      <w:r>
        <w:rPr>
          <w:b/>
          <w:u w:val="single"/>
        </w:rPr>
        <w:t xml:space="preserve">211825</w:t>
      </w:r>
    </w:p>
    <w:p>
      <w:r>
        <w:t xml:space="preserve">Voimme tuskin odottaa hallitusta tukevilta puolueilta, koska ne ovat osoittautuneet jumalanpilkkaaja Ahokin uskollisiksi tukijoiksi. Muslimien vihollinen</w:t>
      </w:r>
    </w:p>
    <w:p>
      <w:r>
        <w:rPr>
          <w:b/>
          <w:u w:val="single"/>
        </w:rPr>
        <w:t xml:space="preserve">211826</w:t>
      </w:r>
    </w:p>
    <w:p>
      <w:r>
        <w:t xml:space="preserve">Sinua kiusataan &amp; islam kiusaa, Muhammed kuoli myrkytykseen USER USER USER USER USER USER hänen ruumiinsa haisee</w:t>
      </w:r>
    </w:p>
    <w:p>
      <w:r>
        <w:rPr>
          <w:b/>
          <w:u w:val="single"/>
        </w:rPr>
        <w:t xml:space="preserve">211827</w:t>
      </w:r>
    </w:p>
    <w:p>
      <w:r>
        <w:t xml:space="preserve">USER USER USER USER USER cebong koplak muke lo kyk butt frog'</w:t>
      </w:r>
    </w:p>
    <w:p>
      <w:r>
        <w:rPr>
          <w:b/>
          <w:u w:val="single"/>
        </w:rPr>
        <w:t xml:space="preserve">211828</w:t>
      </w:r>
    </w:p>
    <w:p>
      <w:r>
        <w:t xml:space="preserve">Nyt nettikansalaiset kutsuvat muslimeja lampaiksi ja kameleiksi. Entä kristityt, hindut, buddhalaiset?!</w:t>
      </w:r>
    </w:p>
    <w:p>
      <w:r>
        <w:rPr>
          <w:b/>
          <w:u w:val="single"/>
        </w:rPr>
        <w:t xml:space="preserve">211829</w:t>
      </w:r>
    </w:p>
    <w:p>
      <w:r>
        <w:t xml:space="preserve"> Ovela ja pikkumainen politiikka</w:t>
      </w:r>
    </w:p>
    <w:p>
      <w:r>
        <w:rPr>
          <w:b/>
          <w:u w:val="single"/>
        </w:rPr>
        <w:t xml:space="preserve">211830</w:t>
      </w:r>
    </w:p>
    <w:p>
      <w:r>
        <w:t xml:space="preserve">Tämä on hieno ohjelma. Kiitos Jokowi. Jokowi on hyvä. Ja on hyvä pitää taukoa ensi vuonna...</w:t>
      </w:r>
    </w:p>
    <w:p>
      <w:r>
        <w:rPr>
          <w:b/>
          <w:u w:val="single"/>
        </w:rPr>
        <w:t xml:space="preserve">211831</w:t>
      </w:r>
    </w:p>
    <w:p>
      <w:r>
        <w:t xml:space="preserve">vaali-ilmoitus 2018 turvallinen ja anti hoax jabon</w:t>
      </w:r>
    </w:p>
    <w:p>
      <w:r>
        <w:rPr>
          <w:b/>
          <w:u w:val="single"/>
        </w:rPr>
        <w:t xml:space="preserve">211832</w:t>
      </w:r>
    </w:p>
    <w:p>
      <w:r>
        <w:t xml:space="preserve">Isänmaamme oppinut, sheikki tohtori Uthman el Muhammady, on jättänyt meidät, suuri menetys, Al Fatihah'((</w:t>
      </w:r>
    </w:p>
    <w:p>
      <w:r>
        <w:rPr>
          <w:b/>
          <w:u w:val="single"/>
        </w:rPr>
        <w:t xml:space="preserve">211833</w:t>
      </w:r>
    </w:p>
    <w:p>
      <w:r>
        <w:t xml:space="preserve">"..." Kerran vuodessa satojen vuosien ajan Baduyn alkuperäiskansojen yhteisö esittää sadon (Seba tai Seserahan) Lebakin regentille ja Bantenin kuvernöörille "Bapa Gedelle". #SebaBaduy2018.</w:t>
      </w:r>
    </w:p>
    <w:p>
      <w:r>
        <w:rPr>
          <w:b/>
          <w:u w:val="single"/>
        </w:rPr>
        <w:t xml:space="preserve">211834</w:t>
      </w:r>
    </w:p>
    <w:p>
      <w:r>
        <w:t xml:space="preserve"/>
      </w:r>
    </w:p>
    <w:p>
      <w:r>
        <w:rPr>
          <w:b/>
          <w:u w:val="single"/>
        </w:rPr>
        <w:t xml:space="preserve">211835</w:t>
      </w:r>
    </w:p>
    <w:p>
      <w:r>
        <w:t xml:space="preserve">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KÄYTTÄJÄ</w:t>
      </w:r>
    </w:p>
    <w:p>
      <w:r>
        <w:rPr>
          <w:b/>
          <w:u w:val="single"/>
        </w:rPr>
        <w:t xml:space="preserve">211836</w:t>
      </w:r>
    </w:p>
    <w:p>
      <w:r>
        <w:t xml:space="preserve">KÄYTTÄJÄ KÄYTTÄJÄ Älkää kehystäkö sitä niin kuin pyhä kirja kuuluisi vain muslimeille, niin että ihmiset haluavat demota nyalahain rocky sitten cebong leyeh2 samalla kun katsovat demoa tipi. Pyhiä kirjoja on niin monenlaisia..#BAD</w:t>
      </w:r>
    </w:p>
    <w:p>
      <w:r>
        <w:rPr>
          <w:b/>
          <w:u w:val="single"/>
        </w:rPr>
        <w:t xml:space="preserve">211837</w:t>
      </w:r>
    </w:p>
    <w:p>
      <w:r>
        <w:t xml:space="preserve">Kl vain karkottaa hyödytön herra. Nationalistinen talouden alalla, älä anna Kiinan monopolisoida taloutta täysin kuten skrg, tuhosi RI :(</w:t>
      </w:r>
    </w:p>
    <w:p>
      <w:r>
        <w:rPr>
          <w:b/>
          <w:u w:val="single"/>
        </w:rPr>
        <w:t xml:space="preserve">211838</w:t>
      </w:r>
    </w:p>
    <w:p>
      <w:r>
        <w:t xml:space="preserve">Tapasin asiakkaan, kulkurin, joka hoputti minua. Mikä ääliö. Hävetkää toimiston puolesta.</w:t>
      </w:r>
    </w:p>
    <w:p>
      <w:r>
        <w:rPr>
          <w:b/>
          <w:u w:val="single"/>
        </w:rPr>
        <w:t xml:space="preserve">211839</w:t>
      </w:r>
    </w:p>
    <w:p>
      <w:r>
        <w:t xml:space="preserve">Ei turvassa ulkomaisten lakeijoiden käsissä, mawoooot everyone'</w:t>
      </w:r>
    </w:p>
    <w:p>
      <w:r>
        <w:rPr>
          <w:b/>
          <w:u w:val="single"/>
        </w:rPr>
        <w:t xml:space="preserve">211840</w:t>
      </w:r>
    </w:p>
    <w:p>
      <w:r>
        <w:t xml:space="preserve">Luulin, että Indra J Piliang oli edelleen Jokowin mukana, mutta tänä vuonna hän on muuttunut Anies-Sandin menestysjoukkueeksi.</w:t>
      </w:r>
    </w:p>
    <w:p>
      <w:r>
        <w:rPr>
          <w:b/>
          <w:u w:val="single"/>
        </w:rPr>
        <w:t xml:space="preserve">211841</w:t>
      </w:r>
    </w:p>
    <w:p>
      <w:r>
        <w:t xml:space="preserve">KÄYTTÄJÄ Nga tietää, koska olen syntynyt vinosilmäisenä:('</w:t>
      </w:r>
    </w:p>
    <w:p>
      <w:r>
        <w:rPr>
          <w:b/>
          <w:u w:val="single"/>
        </w:rPr>
        <w:t xml:space="preserve">211842</w:t>
      </w:r>
    </w:p>
    <w:p>
      <w:r>
        <w:t xml:space="preserve">USER Adam-Eve kertaa. Jos se on Eve-Hawa, se on lesbi.</w:t>
      </w:r>
    </w:p>
    <w:p>
      <w:r>
        <w:rPr>
          <w:b/>
          <w:u w:val="single"/>
        </w:rPr>
        <w:t xml:space="preserve">211843</w:t>
      </w:r>
    </w:p>
    <w:p>
      <w:r>
        <w:t xml:space="preserve">KÄYTTÄJÄ Pak KÄYTTÄJÄ ei voi mitenkään pitää islamia Indonesiassa, on parempi auttaa rakentamaan kansakuntaa ja maata.</w:t>
      </w:r>
    </w:p>
    <w:p>
      <w:r>
        <w:rPr>
          <w:b/>
          <w:u w:val="single"/>
        </w:rPr>
        <w:t xml:space="preserve">211844</w:t>
      </w:r>
    </w:p>
    <w:p>
      <w:r>
        <w:t xml:space="preserve">KÄYTTÄJÄ Vaikka ulkomaiden maahanmuuttoviranomaiset ovat yleensä normaaleja. Ehkä joissakin maissa tehdään perusteellisia tarkastuksia, koska se oli ennen siirtotyöläisten passi, mutta niin kauan kuin meillä on selkeät todisteet turistina, miksi meidän pitäisi pelätä?</w:t>
      </w:r>
    </w:p>
    <w:p>
      <w:r>
        <w:rPr>
          <w:b/>
          <w:u w:val="single"/>
        </w:rPr>
        <w:t xml:space="preserve">211845</w:t>
      </w:r>
    </w:p>
    <w:p>
      <w:r>
        <w:t xml:space="preserve">Opiskellaan lisää uskonnollista tietoa, jotta meillä olisi tietoa jokaista tekoamme varten. Hyvää lepoa, Lazismu-kaverini! #DeliveringHappiness!</w:t>
      </w:r>
    </w:p>
    <w:p>
      <w:r>
        <w:rPr>
          <w:b/>
          <w:u w:val="single"/>
        </w:rPr>
        <w:t xml:space="preserve">211846</w:t>
      </w:r>
    </w:p>
    <w:p>
      <w:r>
        <w:t xml:space="preserve">KÄYTTÄJÄ KÄYTTÄJÄ Pyydä kiinalaisia työntekijöitä katsomaan stadionia. Älä unohda tuoda 2 lippua \xf0\x9f\x98\x82\xf0\x9f\x98\x82\n\nPuna-valkoinen ja Kiinan lippu \xf0\x9f\x98\xac'.</w:t>
      </w:r>
    </w:p>
    <w:p>
      <w:r>
        <w:rPr>
          <w:b/>
          <w:u w:val="single"/>
        </w:rPr>
        <w:t xml:space="preserve">211847</w:t>
      </w:r>
    </w:p>
    <w:p>
      <w:r>
        <w:t xml:space="preserve"/>
      </w:r>
    </w:p>
    <w:p>
      <w:r>
        <w:rPr>
          <w:b/>
          <w:u w:val="single"/>
        </w:rPr>
        <w:t xml:space="preserve">211848</w:t>
      </w:r>
    </w:p>
    <w:p>
      <w:r>
        <w:t xml:space="preserve">RT USER Ei sovi hänen presidenttiehdokkaakseen jkw .sopii prabowolle.</w:t>
      </w:r>
    </w:p>
    <w:p>
      <w:r>
        <w:rPr>
          <w:b/>
          <w:u w:val="single"/>
        </w:rPr>
        <w:t xml:space="preserve">211849</w:t>
      </w:r>
    </w:p>
    <w:p>
      <w:r>
        <w:t xml:space="preserve">Arvoisa uskonnollisista asioista vastaava ministeri, ihmiset odottavat vastaustanne, onko Muhammed valeprofeetta?</w:t>
      </w:r>
    </w:p>
    <w:p>
      <w:r>
        <w:rPr>
          <w:b/>
          <w:u w:val="single"/>
        </w:rPr>
        <w:t xml:space="preserve">211850</w:t>
      </w:r>
    </w:p>
    <w:p>
      <w:r>
        <w:t xml:space="preserve">Tulee NTB:hen tapahtumaan ikään kuin kaikki tutkijat tukisivat häntä, jotta hänestä tulisi USERin varapresidentti, vaikka se on pelkkää huijausta #mimin. KÄYTTÄJÄ KÄYTTÄJÄ</w:t>
      </w:r>
    </w:p>
    <w:p>
      <w:r>
        <w:rPr>
          <w:b/>
          <w:u w:val="single"/>
        </w:rPr>
        <w:t xml:space="preserve">211851</w:t>
      </w:r>
    </w:p>
    <w:p>
      <w:r>
        <w:t xml:space="preserve">Älkää antako KÄYTTÄJÄN EIKÄ POISTA Darmin Nasutionia typeränä koordinointiministerinä, joka alensi ostovoimaa, koska hänen tyttärensä Kahiyang menee naimisiin Bobby Nasutionin kanssa.</w:t>
      </w:r>
    </w:p>
    <w:p>
      <w:r>
        <w:rPr>
          <w:b/>
          <w:u w:val="single"/>
        </w:rPr>
        <w:t xml:space="preserve">211852</w:t>
      </w:r>
    </w:p>
    <w:p>
      <w:r>
        <w:t xml:space="preserve">KÄYTTÄJÄ KÄYTTÄJÄ KÄYTTÄJÄ KÄYTTÄJÄ KÄYTTÄJÄ Isis mies tehdä burka välttää ja paeta sodan ja taivas luvannut teille hiljainen hiljainen\n\n &amp; amp; mistä tiedät, että hän on mies? ei ole TV ye? ei katsonut haastattelun koiranhoito nainen? \nLo ei gembel gembel internet-kahvila oikeus? avaa youtube deh, anna sinun dgar ääni'</w:t>
      </w:r>
    </w:p>
    <w:p>
      <w:r>
        <w:rPr>
          <w:b/>
          <w:u w:val="single"/>
        </w:rPr>
        <w:t xml:space="preserve">211853</w:t>
      </w:r>
    </w:p>
    <w:p>
      <w:r>
        <w:t xml:space="preserve">Jos haluat tulla protestanttisen kirkon aikuiseksi jäseneksi, sinun on käytävä läpi katekismus.\nOppi vuoden ajan kirkon historiaa jne.\n\n Yleensä lukiolaiset käyvät katekismuksen.\n Minä kävin sen, kun olin yläasteella. Lempiaiheeni on kirkon historia.\nSisältäen sen synkän historian, mas</w:t>
      </w:r>
    </w:p>
    <w:p>
      <w:r>
        <w:rPr>
          <w:b/>
          <w:u w:val="single"/>
        </w:rPr>
        <w:t xml:space="preserve">211854</w:t>
      </w:r>
    </w:p>
    <w:p>
      <w:r>
        <w:t xml:space="preserve">KÄYTTÄJÄ Jokowia tukevat 98 aktivistia ovat GMNI:n ja PRD:n aktivisteja, kaikki vasemmistolaisia tai kommunistisia aktivisteja. Puhtaat 98-aktivistit eivät koskaan halua, että heitä ratsastetaan, eikä heille makseta. Koska se on puhdasta omaatuntoa.</w:t>
      </w:r>
    </w:p>
    <w:p>
      <w:r>
        <w:rPr>
          <w:b/>
          <w:u w:val="single"/>
        </w:rPr>
        <w:t xml:space="preserve">211855</w:t>
      </w:r>
    </w:p>
    <w:p>
      <w:r>
        <w:t xml:space="preserve">KÄYTTÄJÄ En tiedä, haluanko olla hauska, haluanko sanoa, että "pommimme eivät ole vaarallisia", en tiedä.</w:t>
      </w:r>
    </w:p>
    <w:p>
      <w:r>
        <w:rPr>
          <w:b/>
          <w:u w:val="single"/>
        </w:rPr>
        <w:t xml:space="preserve">211856</w:t>
      </w:r>
    </w:p>
    <w:p>
      <w:r>
        <w:t xml:space="preserve">Ovatko Ulama, Kyai, Ustadz tai Koraanin opettajat koskaan opettaneet, että Umar Bin Khatab Ra. antoi jotakin kansalleen tällä tavalla; Heloo PDIP. #mikir ; #2019GantiPresiden ; USER</w:t>
      </w:r>
    </w:p>
    <w:p>
      <w:r>
        <w:rPr>
          <w:b/>
          <w:u w:val="single"/>
        </w:rPr>
        <w:t xml:space="preserve">211857</w:t>
      </w:r>
    </w:p>
    <w:p>
      <w:r>
        <w:t xml:space="preserve">presidentinvaalit 2019 toivottavasti siellä on uusi presidentti, joka on enemmän rehellisyyttä ja ei ole ulkomainen kätyri.</w:t>
      </w:r>
    </w:p>
    <w:p>
      <w:r>
        <w:rPr>
          <w:b/>
          <w:u w:val="single"/>
        </w:rPr>
        <w:t xml:space="preserve">211858</w:t>
      </w:r>
    </w:p>
    <w:p>
      <w:r>
        <w:t xml:space="preserve">Mitä mieltä olette? En todellakaan voi kommentoida paljon, koska tämä on toisessa maassa, joka, islam, on vähemmistöuskonto Saksassa �???? Mutta jotenkin sydämeni on surullinen kuullessaan, että tätä kieltoa sovelletaan Saksassa �???� USER</w:t>
      </w:r>
    </w:p>
    <w:p>
      <w:r>
        <w:rPr>
          <w:b/>
          <w:u w:val="single"/>
        </w:rPr>
        <w:t xml:space="preserve">211859</w:t>
      </w:r>
    </w:p>
    <w:p>
      <w:r>
        <w:t xml:space="preserve">KÄYTTÄJÄ SIONISTI sontoloyo!'</w:t>
      </w:r>
    </w:p>
    <w:p>
      <w:r>
        <w:rPr>
          <w:b/>
          <w:u w:val="single"/>
        </w:rPr>
        <w:t xml:space="preserve">211860</w:t>
      </w:r>
    </w:p>
    <w:p>
      <w:r>
        <w:t xml:space="preserve">KÄYTTÄJÄ KÄYTTÄJÄ KÄYTTÄJÄ KÄYTTÄJÄ KÄYTTÄJÄ Ibu sarap. Miten voit kohdella omaa lastasi kuin eläintä? Jos olisin hänen miehensä, ottaisin lapsen, ilmoittaisin poliisille ja eroaisin hänestä. Niin saastaisia naiset ovat.</w:t>
      </w:r>
    </w:p>
    <w:p>
      <w:r>
        <w:rPr>
          <w:b/>
          <w:u w:val="single"/>
        </w:rPr>
        <w:t xml:space="preserve">211861</w:t>
      </w:r>
    </w:p>
    <w:p>
      <w:r>
        <w:t xml:space="preserve">Luulin, että Harun Yahya oli aiemmin juutalainen tiedemies.</w:t>
      </w:r>
    </w:p>
    <w:p>
      <w:r>
        <w:rPr>
          <w:b/>
          <w:u w:val="single"/>
        </w:rPr>
        <w:t xml:space="preserve">211862</w:t>
      </w:r>
    </w:p>
    <w:p>
      <w:r>
        <w:t xml:space="preserve">POTKAISE FAHRI JA VARKAAT ULOS DPR:STÄ.</w:t>
      </w:r>
    </w:p>
    <w:p>
      <w:r>
        <w:rPr>
          <w:b/>
          <w:u w:val="single"/>
        </w:rPr>
        <w:t xml:space="preserve">211863</w:t>
      </w:r>
    </w:p>
    <w:p>
      <w:r>
        <w:t xml:space="preserve">horjuttaa maan vakautta, jotta ulkomaiset kaivosyhtiöt pääsevät sinne.</w:t>
      </w:r>
    </w:p>
    <w:p>
      <w:r>
        <w:rPr>
          <w:b/>
          <w:u w:val="single"/>
        </w:rPr>
        <w:t xml:space="preserve">211864</w:t>
      </w:r>
    </w:p>
    <w:p>
      <w:r>
        <w:t xml:space="preserve">KÄYTTÄJÄ KÄYTTÄJÄ Luojan kiitos, että vihdoin tajusit, että tadpoles ovat älykkäitä ja hauskoja...hyvin erilainen kuin Kamfret, joka on GOBLOG ja RAGE..\n#WeKaWeKaWeKa\xf0\x9f\x98\x81\xf0\x9f\x98\x83'</w:t>
      </w:r>
    </w:p>
    <w:p>
      <w:r>
        <w:rPr>
          <w:b/>
          <w:u w:val="single"/>
        </w:rPr>
        <w:t xml:space="preserve">211865</w:t>
      </w:r>
    </w:p>
    <w:p>
      <w:r>
        <w:t xml:space="preserve">Tässä on 11 asiaa, joita sijoitusrahastojen myyntiagentti (edustaja) ei saa tehdä.</w:t>
      </w:r>
    </w:p>
    <w:p>
      <w:r>
        <w:rPr>
          <w:b/>
          <w:u w:val="single"/>
        </w:rPr>
        <w:t xml:space="preserve">211866</w:t>
      </w:r>
    </w:p>
    <w:p>
      <w:r>
        <w:t xml:space="preserve">Kiitos presidentti jokowi, joka on työskennellyt ihanasti.Toivottavasti sähköä, että lisäät saarella Nias 25 mw tai 25000 kw. voi olla hyödyllistä ja parantaa taloutta ihmisten Nias.; #Suara saari jokowi; #Slaam 2 kausi; G</w:t>
      </w:r>
    </w:p>
    <w:p>
      <w:r>
        <w:rPr>
          <w:b/>
          <w:u w:val="single"/>
        </w:rPr>
        <w:t xml:space="preserve">211867</w:t>
      </w:r>
    </w:p>
    <w:p>
      <w:r>
        <w:t xml:space="preserve">KÄYTTÄJÄ Se oli poliisi, joka pahoinpiteli juopunutta Makia juotuaan kamelin virtsaa. \xf0\x9f\x98\x81\xf0\x9f\x98\x81\xf0\x9f\x98\x81'</w:t>
      </w:r>
    </w:p>
    <w:p>
      <w:r>
        <w:rPr>
          <w:b/>
          <w:u w:val="single"/>
        </w:rPr>
        <w:t xml:space="preserve">211868</w:t>
      </w:r>
    </w:p>
    <w:p>
      <w:r>
        <w:t xml:space="preserve">Hyvää syntymäpäivää PMII ystävät</w:t>
      </w:r>
    </w:p>
    <w:p>
      <w:r>
        <w:rPr>
          <w:b/>
          <w:u w:val="single"/>
        </w:rPr>
        <w:t xml:space="preserve">211869</w:t>
      </w:r>
    </w:p>
    <w:p>
      <w:r>
        <w:t xml:space="preserve">USER bloon you... kokki kehitys lasketaan vain rakentaminen.. ideasta.. toteutettavuustutkimus.. rahoitus.. maanhankinta jne.. ei lasketa.'.</w:t>
      </w:r>
    </w:p>
    <w:p>
      <w:r>
        <w:rPr>
          <w:b/>
          <w:u w:val="single"/>
        </w:rPr>
        <w:t xml:space="preserve">211870</w:t>
      </w:r>
    </w:p>
    <w:p>
      <w:r>
        <w:t xml:space="preserve">Tyhmä KK!!! Tadpole sanoo Pancasila NKRI, mutta hänen aivonsa ja sydämensä ovat kommunistisia... hän sanoi korruption vastainen hallinto, mutta 1 viikossa 7 kertaa OTT kpk.</w:t>
      </w:r>
    </w:p>
    <w:p>
      <w:r>
        <w:rPr>
          <w:b/>
          <w:u w:val="single"/>
        </w:rPr>
        <w:t xml:space="preserve">211871</w:t>
      </w:r>
    </w:p>
    <w:p>
      <w:r>
        <w:t xml:space="preserve">KÄYTTÄJÄ Jos et halua liikennettä, mene takaisin kylääsi ... Perus juntti-ihmisiä ... Sinun täytyy silti syödä ja hävittää omat ulosteesi... #anakjakartaasikasik'</w:t>
      </w:r>
    </w:p>
    <w:p>
      <w:r>
        <w:rPr>
          <w:b/>
          <w:u w:val="single"/>
        </w:rPr>
        <w:t xml:space="preserve">211872</w:t>
      </w:r>
    </w:p>
    <w:p>
      <w:r>
        <w:t xml:space="preserve"> Presidentti Joko Widodo on todellakin mestari saattamaan päätökseen työn, jonka entinen presidentti ja kuvernööri Aher olivat pysäyttäneet tai jota he eivät koskaan tehneet. Tervehdys Metalli ja 2 perio</w:t>
      </w:r>
    </w:p>
    <w:p>
      <w:r>
        <w:rPr>
          <w:b/>
          <w:u w:val="single"/>
        </w:rPr>
        <w:t xml:space="preserve">211873</w:t>
      </w:r>
    </w:p>
    <w:p>
      <w:r>
        <w:t xml:space="preserve">RT USER-cari000 Se on tarkoituksella pois päältä, jotta nykyinen hallitus tuo Kiinasta ihmisiä Indonesian ihmisten tilalle.</w:t>
      </w:r>
    </w:p>
    <w:p>
      <w:r>
        <w:rPr>
          <w:b/>
          <w:u w:val="single"/>
        </w:rPr>
        <w:t xml:space="preserve">211874</w:t>
      </w:r>
    </w:p>
    <w:p>
      <w:r>
        <w:t xml:space="preserve">USER \xe2\x80\x9clagi trendit Thaimaassa. Kuinka voitte ymmärtää!</w:t>
      </w:r>
    </w:p>
    <w:p>
      <w:r>
        <w:rPr>
          <w:b/>
          <w:u w:val="single"/>
        </w:rPr>
        <w:t xml:space="preserve">211875</w:t>
      </w:r>
    </w:p>
    <w:p>
      <w:r>
        <w:t xml:space="preserve">KÄYTTÄJÄ Cebongia uhkaa sukupuutto. Cc USER'</w:t>
      </w:r>
    </w:p>
    <w:p>
      <w:r>
        <w:rPr>
          <w:b/>
          <w:u w:val="single"/>
        </w:rPr>
        <w:t xml:space="preserve">211876</w:t>
      </w:r>
    </w:p>
    <w:p>
      <w:r>
        <w:t xml:space="preserve">Mutta mikä paskiainen tuo kaveri on! URL</w:t>
      </w:r>
    </w:p>
    <w:p>
      <w:r>
        <w:rPr>
          <w:b/>
          <w:u w:val="single"/>
        </w:rPr>
        <w:t xml:space="preserve">211877</w:t>
      </w:r>
    </w:p>
    <w:p>
      <w:r>
        <w:t xml:space="preserve">KÄYTTÄJÄ Eeh anteeksi hehee, luin sen uudestaan, sitä kutsuttiin kirjan nimeksi: Yahudilik ve Masonluk" eli "Juutalaiset ja vapaamuurarius" vuonna 1986. Artikkelin linkki on vastauksessa tähän twiittiin too\n\nWallahu'alam yak..."."</w:t>
      </w:r>
    </w:p>
    <w:p>
      <w:r>
        <w:rPr>
          <w:b/>
          <w:u w:val="single"/>
        </w:rPr>
        <w:t xml:space="preserve">211878</w:t>
      </w:r>
    </w:p>
    <w:p>
      <w:r>
        <w:t xml:space="preserve">KÄYTTÄJÄ Missä on palkintorako'?</w:t>
      </w:r>
    </w:p>
    <w:p>
      <w:r>
        <w:rPr>
          <w:b/>
          <w:u w:val="single"/>
        </w:rPr>
        <w:t xml:space="preserve">211879</w:t>
      </w:r>
    </w:p>
    <w:p>
      <w:r>
        <w:t xml:space="preserve">Indonesian Heritage Society... Mikä sääli! Viljelijät ovat ulkomaalaisia, jopa johtajat ovat ulkomaalaisia... Mutta ei ole yhtään indonesialaista, joka välittäisi USER USERista".</w:t>
      </w:r>
    </w:p>
    <w:p>
      <w:r>
        <w:rPr>
          <w:b/>
          <w:u w:val="single"/>
        </w:rPr>
        <w:t xml:space="preserve">211880</w:t>
      </w:r>
    </w:p>
    <w:p>
      <w:r>
        <w:t xml:space="preserve">RT KÄYTTÄJÄ KÄYTTÄJÄ KÄYTTÄJÄ KÄYTTÄJÄ KÄYTTÄJÄ KÄYTTÄJÄ KÄYTTÄJÄ KÄYTTÄJÄ KÄYTTÄJÄ Anies tykkää olla makea huulilla, sandi tykkää leikkiä sadiwaraa</w:t>
      </w:r>
    </w:p>
    <w:p>
      <w:r>
        <w:rPr>
          <w:b/>
          <w:u w:val="single"/>
        </w:rPr>
        <w:t xml:space="preserve">211881</w:t>
      </w:r>
    </w:p>
    <w:p>
      <w:r>
        <w:t xml:space="preserve">Vieressäni istui Marokon kuningaskunnan energia-, kaivos- ja öljyministeri Aziz Rabbah. Konferenssien yhteydessä käydään yleensä asiallisia keskusteluja, verkostoitumista ja yhteistyömahdollisuuksia...;</w:t>
      </w:r>
    </w:p>
    <w:p>
      <w:r>
        <w:rPr>
          <w:b/>
          <w:u w:val="single"/>
        </w:rPr>
        <w:t xml:space="preserve">211882</w:t>
      </w:r>
    </w:p>
    <w:p>
      <w:r>
        <w:t xml:space="preserve">Meme pun nak cilok Indo have ke? Sinä malingsia! Paskiainen!</w:t>
      </w:r>
    </w:p>
    <w:p>
      <w:r>
        <w:rPr>
          <w:b/>
          <w:u w:val="single"/>
        </w:rPr>
        <w:t xml:space="preserve">211883</w:t>
      </w:r>
    </w:p>
    <w:p>
      <w:r>
        <w:t xml:space="preserve">USER USER USER USER USER Kotbur? Painu vittuun'</w:t>
      </w:r>
    </w:p>
    <w:p>
      <w:r>
        <w:rPr>
          <w:b/>
          <w:u w:val="single"/>
        </w:rPr>
        <w:t xml:space="preserve">211884</w:t>
      </w:r>
    </w:p>
    <w:p>
      <w:r>
        <w:t xml:space="preserve">Jokowin pitäisi erota. Ei myydä SOE:tä :D</w:t>
      </w:r>
    </w:p>
    <w:p>
      <w:r>
        <w:rPr>
          <w:b/>
          <w:u w:val="single"/>
        </w:rPr>
        <w:t xml:space="preserve">211885</w:t>
      </w:r>
    </w:p>
    <w:p>
      <w:r>
        <w:t xml:space="preserve">On hyvä olla ylpeä siitä, että häntä kutsutaan tadpoleksi.</w:t>
      </w:r>
    </w:p>
    <w:p>
      <w:r>
        <w:rPr>
          <w:b/>
          <w:u w:val="single"/>
        </w:rPr>
        <w:t xml:space="preserve">211886</w:t>
      </w:r>
    </w:p>
    <w:p>
      <w:r>
        <w:t xml:space="preserve">USER USER USER USER mitä todisteita? talouskasvu pysähtyi 5 prosenttiin SBY:n aikana 6 prosenttia, lähes viiden vuoden ajan Kiinalle annetusta velasta johtuva joko-hanke on saanut päätökseen vain 35 hanketta 250:stä hankkeesta, aluehallinnon infrastruktuurihankkeet, joiden väitetään olevan alueellisen autonomian saavutus.</w:t>
      </w:r>
    </w:p>
    <w:p>
      <w:r>
        <w:rPr>
          <w:b/>
          <w:u w:val="single"/>
        </w:rPr>
        <w:t xml:space="preserve">211887</w:t>
      </w:r>
    </w:p>
    <w:p>
      <w:r>
        <w:t xml:space="preserve">KÄYTTÄJÄ He luulevat, että nyt on turvallista, koska he luottavat kansalliseen hoaz bangiin, he laittavat aikapommin.</w:t>
      </w:r>
    </w:p>
    <w:p>
      <w:r>
        <w:rPr>
          <w:b/>
          <w:u w:val="single"/>
        </w:rPr>
        <w:t xml:space="preserve">211888</w:t>
      </w:r>
    </w:p>
    <w:p>
      <w:r>
        <w:t xml:space="preserve">Virkamiesten 13. ja 14. palkka maksetaan mahdollisesti kesäkuussa USERin kautta.</w:t>
      </w:r>
    </w:p>
    <w:p>
      <w:r>
        <w:rPr>
          <w:b/>
          <w:u w:val="single"/>
        </w:rPr>
        <w:t xml:space="preserve">211889</w:t>
      </w:r>
    </w:p>
    <w:p>
      <w:r>
        <w:t xml:space="preserve">Aikajana kuumenee jälleen.</w:t>
      </w:r>
    </w:p>
    <w:p>
      <w:r>
        <w:rPr>
          <w:b/>
          <w:u w:val="single"/>
        </w:rPr>
        <w:t xml:space="preserve">211890</w:t>
      </w:r>
    </w:p>
    <w:p>
      <w:r>
        <w:t xml:space="preserve">Miksi tynnyreissä olevista pommeista ei puhuta mitään?</w:t>
      </w:r>
    </w:p>
    <w:p>
      <w:r>
        <w:rPr>
          <w:b/>
          <w:u w:val="single"/>
        </w:rPr>
        <w:t xml:space="preserve">211891</w:t>
      </w:r>
    </w:p>
    <w:p>
      <w:r>
        <w:t xml:space="preserve">Ei haittaa, jos Fahri Hamzah haluaa lakkauttaa KPK:n. Koska OTT pitää paljon meteliä. Mikä korruptoijissa on niin äänekästä? Ne, jotka ovat puhtaita, eivät ole äänekkäitä. Jokowi on syyllinen.</w:t>
      </w:r>
    </w:p>
    <w:p>
      <w:r>
        <w:rPr>
          <w:b/>
          <w:u w:val="single"/>
        </w:rPr>
        <w:t xml:space="preserve">211892</w:t>
      </w:r>
    </w:p>
    <w:p>
      <w:r>
        <w:t xml:space="preserve">KÄYTTÄJÄT ERITYISESTI NE, JOTKA TULEVAT OSASTOLLE, KOSKA SUUNTAUS TYHMÄ KOIRA BANGSAG ASUTOLOL BANGDAT BANGSAT BANGSAT BANGSAT BANGSAT BANGSAT'</w:t>
      </w:r>
    </w:p>
    <w:p>
      <w:r>
        <w:rPr>
          <w:b/>
          <w:u w:val="single"/>
        </w:rPr>
        <w:t xml:space="preserve">211893</w:t>
      </w:r>
    </w:p>
    <w:p>
      <w:r>
        <w:t xml:space="preserve">Hallitus valmistelee parhaillaan tätä ohjelmaa, ja sen odotetaan valmistuvan tänä vuonna.</w:t>
      </w:r>
    </w:p>
    <w:p>
      <w:r>
        <w:rPr>
          <w:b/>
          <w:u w:val="single"/>
        </w:rPr>
        <w:t xml:space="preserve">211894</w:t>
      </w:r>
    </w:p>
    <w:p>
      <w:r>
        <w:t xml:space="preserve">USER Eeh, onko totta, että herra USERin vanhemmat ovat vääräuskoisia? No, äänestä häntä ah.</w:t>
      </w:r>
    </w:p>
    <w:p>
      <w:r>
        <w:rPr>
          <w:b/>
          <w:u w:val="single"/>
        </w:rPr>
        <w:t xml:space="preserve">211895</w:t>
      </w:r>
    </w:p>
    <w:p>
      <w:r>
        <w:t xml:space="preserve">KÄYTTÄJÄ KÄYTTÄJÄ Kun saitte tilauksia ja palkkioita, ajattelitteko koskaan sydämessänne, että tämä oli virhe tai että siitä koituisi syntiä? Sen jälkeen, kun p</w:t>
      </w:r>
    </w:p>
    <w:p>
      <w:r>
        <w:rPr>
          <w:b/>
          <w:u w:val="single"/>
        </w:rPr>
        <w:t xml:space="preserve">211896</w:t>
      </w:r>
    </w:p>
    <w:p>
      <w:r>
        <w:t xml:space="preserve">Presidentin aivoissa KÄYTTÄJÄ on aina epäluuloinen kansaa kohtaan, ennakkoluuloinen ja pelkää, että häntä syytetään lupauksista; ; ; Niin että mitä tahansa kansa tekeekin, presidentti syyttää kansaa suvaitsemattomuudesta ja kutsuu kansaa radikaaleiksi, terroristeiksi jne; ; ; #sinkPDIP?; #tingi</w:t>
      </w:r>
    </w:p>
    <w:p>
      <w:r>
        <w:rPr>
          <w:b/>
          <w:u w:val="single"/>
        </w:rPr>
        <w:t xml:space="preserve">211897</w:t>
      </w:r>
    </w:p>
    <w:p>
      <w:r>
        <w:t xml:space="preserve">Julman muokkauksen vuoksi en tunne knet, joten en äänestä, monet hyvät osallistujat eivät jatka, se on sääli:((('</w:t>
      </w:r>
    </w:p>
    <w:p>
      <w:r>
        <w:rPr>
          <w:b/>
          <w:u w:val="single"/>
        </w:rPr>
        <w:t xml:space="preserve">211898</w:t>
      </w:r>
    </w:p>
    <w:p>
      <w:r>
        <w:t xml:space="preserve">Kun hän oli vielä DKI:n kuvernöörinä, Sumber Warasin tapauksesta käyty taistelu oli selvä, että oli olemassa KPK:n tutkimustarkastus, joten Ahokia oli vaikea tutkia.</w:t>
      </w:r>
    </w:p>
    <w:p>
      <w:r>
        <w:rPr>
          <w:b/>
          <w:u w:val="single"/>
        </w:rPr>
        <w:t xml:space="preserve">211899</w:t>
      </w:r>
    </w:p>
    <w:p>
      <w:r>
        <w:t xml:space="preserve">Taloustieteen luennoistani ei ole hyötyä, jos se tehdään näin.</w:t>
      </w:r>
    </w:p>
    <w:p>
      <w:r>
        <w:rPr>
          <w:b/>
          <w:u w:val="single"/>
        </w:rPr>
        <w:t xml:space="preserve">211900</w:t>
      </w:r>
    </w:p>
    <w:p>
      <w:r>
        <w:t xml:space="preserve">BACKGROUND....!!!!'</w:t>
      </w:r>
    </w:p>
    <w:p>
      <w:r>
        <w:rPr>
          <w:b/>
          <w:u w:val="single"/>
        </w:rPr>
        <w:t xml:space="preserve">211901</w:t>
      </w:r>
    </w:p>
    <w:p>
      <w:r>
        <w:t xml:space="preserve">Toistaiseksi haasteena on se, että minun on oltava terve ja kuljettava edestakaisin asiakirjojen kanssa. Koska kaiken on oltava hyvin valmisteltua! Ja se on myös kokemus siitä, miten jännittävää minun TKI:ni on kamppailla jonoissa, ruuhkissa jne.".</w:t>
      </w:r>
    </w:p>
    <w:p>
      <w:r>
        <w:rPr>
          <w:b/>
          <w:u w:val="single"/>
        </w:rPr>
        <w:t xml:space="preserve">211902</w:t>
      </w:r>
    </w:p>
    <w:p>
      <w:r>
        <w:t xml:space="preserve">USER Buajingan. \En välitä eilisistä toimista. Hän sanoi, että se oli puhtaasti hänen oman pääomansa vaatimus.\nPalauta rahani, paskiainen. \"Jumalan kutsu toimintaan". Oma pääoma, osoittautuu tehdä rahaa seurakunta.</w:t>
      </w:r>
    </w:p>
    <w:p>
      <w:r>
        <w:rPr>
          <w:b/>
          <w:u w:val="single"/>
        </w:rPr>
        <w:t xml:space="preserve">211903</w:t>
      </w:r>
    </w:p>
    <w:p>
      <w:r>
        <w:t xml:space="preserve">Ennen sitä sydän ei puhdistu katsomalla ihmisiä silmin, jotka epäinhimillistävät toisia. Pahinta on se, että luulee olevansa yhtään parempi kuin he. Temperamentti on melkein sama kuin paholaisella.</w:t>
      </w:r>
    </w:p>
    <w:p>
      <w:r>
        <w:rPr>
          <w:b/>
          <w:u w:val="single"/>
        </w:rPr>
        <w:t xml:space="preserve">211904</w:t>
      </w:r>
    </w:p>
    <w:p>
      <w:r>
        <w:t xml:space="preserve">Aivan oikein, älkää joutuko rikollisiksi, meidän on taisteltava ideoilla.</w:t>
      </w:r>
    </w:p>
    <w:p>
      <w:r>
        <w:rPr>
          <w:b/>
          <w:u w:val="single"/>
        </w:rPr>
        <w:t xml:space="preserve">211905</w:t>
      </w:r>
    </w:p>
    <w:p>
      <w:r>
        <w:t xml:space="preserve">Ihmiset ovat niin tekopyhiä ..smpe kpan myös rikas niin'</w:t>
      </w:r>
    </w:p>
    <w:p>
      <w:r>
        <w:rPr>
          <w:b/>
          <w:u w:val="single"/>
        </w:rPr>
        <w:t xml:space="preserve">211906</w:t>
      </w:r>
    </w:p>
    <w:p>
      <w:r>
        <w:t xml:space="preserve">Ja niiden ihmisten osalta, joita näiden huonojen toimijoiden esittämät SARA-kysymykset provosoivat, käyttäkäämme mieltämme ja sydäntämme. Ajattele, millaisia kohtalokkaita seurauksia tämän SARA-asian käyttämisellä voi olla. \'Ashobiyyah eli ryhmän tai ryhmien sokea puolustaminen on kielletty islamissa.'</w:t>
      </w:r>
    </w:p>
    <w:p>
      <w:r>
        <w:rPr>
          <w:b/>
          <w:u w:val="single"/>
        </w:rPr>
        <w:t xml:space="preserve">211907</w:t>
      </w:r>
    </w:p>
    <w:p>
      <w:r>
        <w:t xml:space="preserve">KÄYTTÄJÄ Kyllä, olen ostanut sen, tapaukseen joka tapauksessa tapaukseen. cuman cepet abis yassalam:') mutta jos ostat tässä kaupassa en tiedä kak joka tietää vain normaali ei viallinen "</w:t>
      </w:r>
    </w:p>
    <w:p>
      <w:r>
        <w:rPr>
          <w:b/>
          <w:u w:val="single"/>
        </w:rPr>
        <w:t xml:space="preserve">211908</w:t>
      </w:r>
    </w:p>
    <w:p>
      <w:r>
        <w:t xml:space="preserve">KÄYTTÄJÄ KÄYTTÄJÄ Olet myöhässä, senkin kalkkuna'</w:t>
      </w:r>
    </w:p>
    <w:p>
      <w:r>
        <w:rPr>
          <w:b/>
          <w:u w:val="single"/>
        </w:rPr>
        <w:t xml:space="preserve">211909</w:t>
      </w:r>
    </w:p>
    <w:p>
      <w:r>
        <w:t xml:space="preserve">USER olet vammainen'</w:t>
      </w:r>
    </w:p>
    <w:p>
      <w:r>
        <w:rPr>
          <w:b/>
          <w:u w:val="single"/>
        </w:rPr>
        <w:t xml:space="preserve">211910</w:t>
      </w:r>
    </w:p>
    <w:p>
      <w:r>
        <w:t xml:space="preserve"/>
      </w:r>
    </w:p>
    <w:p>
      <w:r>
        <w:rPr>
          <w:b/>
          <w:u w:val="single"/>
        </w:rPr>
        <w:t xml:space="preserve">211911</w:t>
      </w:r>
    </w:p>
    <w:p>
      <w:r>
        <w:t xml:space="preserve">Uudelleen ladattu...; Ääni puuttuu</w:t>
      </w:r>
    </w:p>
    <w:p>
      <w:r>
        <w:rPr>
          <w:b/>
          <w:u w:val="single"/>
        </w:rPr>
        <w:t xml:space="preserve">211912</w:t>
      </w:r>
    </w:p>
    <w:p>
      <w:r>
        <w:t xml:space="preserve">KÄYTTÄJÄ Pak KÄYTTÄJÄ Toivon, että tästä päivästä lähtien et enää tervehdi muualla kuin Bahasa Indonesiassa.</w:t>
      </w:r>
    </w:p>
    <w:p>
      <w:r>
        <w:rPr>
          <w:b/>
          <w:u w:val="single"/>
        </w:rPr>
        <w:t xml:space="preserve">211913</w:t>
      </w:r>
    </w:p>
    <w:p>
      <w:r>
        <w:t xml:space="preserve">USER Klo human kapir twiittaa näin \xf0\x9f\x91\x86'</w:t>
      </w:r>
    </w:p>
    <w:p>
      <w:r>
        <w:rPr>
          <w:b/>
          <w:u w:val="single"/>
        </w:rPr>
        <w:t xml:space="preserve">211914</w:t>
      </w:r>
    </w:p>
    <w:p>
      <w:r>
        <w:t xml:space="preserve">Tämä on pdkt:n merkitys, koska jopa fyysisesti kunnossa olevat osoittautuvat hauskemmiksi juttukavereiksi, "haji bolot".</w:t>
      </w:r>
    </w:p>
    <w:p>
      <w:r>
        <w:rPr>
          <w:b/>
          <w:u w:val="single"/>
        </w:rPr>
        <w:t xml:space="preserve">211915</w:t>
      </w:r>
    </w:p>
    <w:p>
      <w:r>
        <w:t xml:space="preserve">RT USER Hallinto, joka teki E KTP:n, oli SBY:n hallinto ... älkää teeskennelkö unohtavanne ... Se, joka on vankilassa, on myös SBY:n puolue.</w:t>
      </w:r>
    </w:p>
    <w:p>
      <w:r>
        <w:rPr>
          <w:b/>
          <w:u w:val="single"/>
        </w:rPr>
        <w:t xml:space="preserve">211916</w:t>
      </w:r>
    </w:p>
    <w:p>
      <w:r>
        <w:t xml:space="preserve">Tarkista :; ; Onko vaikutus mielestäsi sama "Miras Oplosanin" ja "Oplosanin johtajan" välillä????; #2019GantiPresiden ; ; "Miras Oplosanin" nousu johtuu "Oplosanin johtajan" epäonnistumisesta????; #2019PresidenBaru ; ; ; Cc. KÄYTTÄJÄ KÄYTTÄJÄ KÄYTTÄJÄ KÄYTTÄJÄ KÄYTTÄJÄ KÄYTTÄJÄ</w:t>
      </w:r>
    </w:p>
    <w:p>
      <w:r>
        <w:rPr>
          <w:b/>
          <w:u w:val="single"/>
        </w:rPr>
        <w:t xml:space="preserve">211917</w:t>
      </w:r>
    </w:p>
    <w:p>
      <w:r>
        <w:t xml:space="preserve">Setya Novanto haluaa kuolla. Ei se mitään, kuole vain.</w:t>
      </w:r>
    </w:p>
    <w:p>
      <w:r>
        <w:rPr>
          <w:b/>
          <w:u w:val="single"/>
        </w:rPr>
        <w:t xml:space="preserve">211918</w:t>
      </w:r>
    </w:p>
    <w:p>
      <w:r>
        <w:t xml:space="preserve">Kaikki NTT:n työntekijät: Poistakaa Setya Novanto puhemiehenä ja erottakaa hänet edustajainhuoneesta, NTT Kansan pitäisi?</w:t>
      </w:r>
    </w:p>
    <w:p>
      <w:r>
        <w:rPr>
          <w:b/>
          <w:u w:val="single"/>
        </w:rPr>
        <w:t xml:space="preserve">211919</w:t>
      </w:r>
    </w:p>
    <w:p>
      <w:r>
        <w:t xml:space="preserve">varokaa tätä KOMMUNISTINEN KIINA PKI-projektia!</w:t>
      </w:r>
    </w:p>
    <w:p>
      <w:r>
        <w:rPr>
          <w:b/>
          <w:u w:val="single"/>
        </w:rPr>
        <w:t xml:space="preserve">211920</w:t>
      </w:r>
    </w:p>
    <w:p>
      <w:r>
        <w:t xml:space="preserve">nämä ihmiset ovat maagisia..kuka syö rahaa, kuka huijaa ketä, kuka haluaa osoittaa hallitukselle..loppu politisoidaan Jokowin kaatamiseksi..haha. hullua!!!!</w:t>
      </w:r>
    </w:p>
    <w:p>
      <w:r>
        <w:rPr>
          <w:b/>
          <w:u w:val="single"/>
        </w:rPr>
        <w:t xml:space="preserve">211921</w:t>
      </w:r>
    </w:p>
    <w:p>
      <w:r>
        <w:t xml:space="preserve">KÄYTTÄJÄ KÄYTTÄJÄ KÄYTTÄJÄ KÄYTTÄJÄ KÄYTTÄJÄ KÄYTTÄJÄ emg on entinen demoni'</w:t>
      </w:r>
    </w:p>
    <w:p>
      <w:r>
        <w:rPr>
          <w:b/>
          <w:u w:val="single"/>
        </w:rPr>
        <w:t xml:space="preserve">211922</w:t>
      </w:r>
    </w:p>
    <w:p>
      <w:r>
        <w:t xml:space="preserve">KÄYTTÄJÄ Koska SBY:n toinen kausi on ollut käynnissä 2 vuotta, eikö niin? Hmm... "Tuona aikana kaikkialla tapahtui paljon pommiräjähdyksiä, joissa kuoli ihmisiä, jotka eivät tienneet mitään.</w:t>
      </w:r>
    </w:p>
    <w:p>
      <w:r>
        <w:rPr>
          <w:b/>
          <w:u w:val="single"/>
        </w:rPr>
        <w:t xml:space="preserve">211923</w:t>
      </w:r>
    </w:p>
    <w:p>
      <w:r>
        <w:t xml:space="preserve">Mental "asu kabehhhh" \nTukevat johtajia, joilla ei ole kompeni mentaliteettia \n#JatengMuktiTanpaKorupsi \nUSER \n#DirmanNaikGanjarPanik URL-osoite</w:t>
      </w:r>
    </w:p>
    <w:p>
      <w:r>
        <w:rPr>
          <w:b/>
          <w:u w:val="single"/>
        </w:rPr>
        <w:t xml:space="preserve">211924</w:t>
      </w:r>
    </w:p>
    <w:p>
      <w:r>
        <w:t xml:space="preserve">KÄYTTÄJÄ KÄYTTÄJÄ Iyaa hyung it's the mother of kunti wkwk'</w:t>
      </w:r>
    </w:p>
    <w:p>
      <w:r>
        <w:rPr>
          <w:b/>
          <w:u w:val="single"/>
        </w:rPr>
        <w:t xml:space="preserve">211925</w:t>
      </w:r>
    </w:p>
    <w:p>
      <w:r>
        <w:t xml:space="preserve">heitettiin häntä kohti. He sanoivat, että Zinnirah oli sokea, koska jumalat Latta ja Uzza olivat kiroilleet hänet. He haastoivat hänet, koska Zinnirah puolusti itseään sanomalla, ettei hän ollut sokea heidän jumaliensa takia, vaan se oli Umar Al-Khatin työtä.</w:t>
      </w:r>
    </w:p>
    <w:p>
      <w:r>
        <w:rPr>
          <w:b/>
          <w:u w:val="single"/>
        </w:rPr>
        <w:t xml:space="preserve">211926</w:t>
      </w:r>
    </w:p>
    <w:p>
      <w:r>
        <w:t xml:space="preserve">KÄYTTÄJÄ Tämä vanha mies, kuten ngibul, pekok ja sontoloyo !'.'</w:t>
      </w:r>
    </w:p>
    <w:p>
      <w:r>
        <w:rPr>
          <w:b/>
          <w:u w:val="single"/>
        </w:rPr>
        <w:t xml:space="preserve">211927</w:t>
      </w:r>
    </w:p>
    <w:p>
      <w:r>
        <w:t xml:space="preserve">Jos Anies voittaa, seuraava askel on Jokowin syrjäyttäminen...</w:t>
      </w:r>
    </w:p>
    <w:p>
      <w:r>
        <w:rPr>
          <w:b/>
          <w:u w:val="single"/>
        </w:rPr>
        <w:t xml:space="preserve">211928</w:t>
      </w:r>
    </w:p>
    <w:p>
      <w:r>
        <w:t xml:space="preserve">USER waow,,,,\ngara2 jokowin hallinto,,, \one more term pakde'</w:t>
      </w:r>
    </w:p>
    <w:p>
      <w:r>
        <w:rPr>
          <w:b/>
          <w:u w:val="single"/>
        </w:rPr>
        <w:t xml:space="preserve">211929</w:t>
      </w:r>
    </w:p>
    <w:p>
      <w:r>
        <w:t xml:space="preserve">KÄYTTÄJÄ KÄYTTÄJÄ KÄYTTÄJÄ KÄYTTÄJÄ KÄYTTÄJÄ KÄYTTÄJÄ KÄYTTÄJÄ Muistan, kun ospekia käskettiin syömään xon-ce vuorotellen, kun se kerran menee kielelle ja sitten siirtää sen toiselle puolelle, kunnes se on valmis suussa \xf0\x9f\x98\x91\xf0\x9f\x98\x91\n\nSilloin, kun oli oma vuoro, käskettiin syödä xon-cea.</w:t>
      </w:r>
    </w:p>
    <w:p>
      <w:r>
        <w:rPr>
          <w:b/>
          <w:u w:val="single"/>
        </w:rPr>
        <w:t xml:space="preserve">211930</w:t>
      </w:r>
    </w:p>
    <w:p>
      <w:r>
        <w:t xml:space="preserve">Sen täytyy olla Jokowin, Ahokin ja ateististen vääräuskoisten vika. URL</w:t>
      </w:r>
    </w:p>
    <w:p>
      <w:r>
        <w:rPr>
          <w:b/>
          <w:u w:val="single"/>
        </w:rPr>
        <w:t xml:space="preserve">211931</w:t>
      </w:r>
    </w:p>
    <w:p>
      <w:r>
        <w:t xml:space="preserve">"Majalengkan talous venyy lentokentän kehittämisen jälkeen"; ; "Rehellisesti, miksi alkuperäisestä maanvaihdosta, sanotaan, että ihmisillä on 1 H maata. Hän voi ostaa korvaavan 2 H maata, saada hienon talon, saada auton. Tämä on taloudellinen muutos, joka tapahtuu, jos</w:t>
      </w:r>
    </w:p>
    <w:p>
      <w:r>
        <w:rPr>
          <w:b/>
          <w:u w:val="single"/>
        </w:rPr>
        <w:t xml:space="preserve">211932</w:t>
      </w:r>
    </w:p>
    <w:p>
      <w:r>
        <w:t xml:space="preserve">USER Luulin, että nukuit, mutta kävi ilmi, että kirjoitit paljon camel tai y :---)'</w:t>
      </w:r>
    </w:p>
    <w:p>
      <w:r>
        <w:rPr>
          <w:b/>
          <w:u w:val="single"/>
        </w:rPr>
        <w:t xml:space="preserve">211933</w:t>
      </w:r>
    </w:p>
    <w:p>
      <w:r>
        <w:t xml:space="preserve">Presidentti USER uskoo, että presidentti USER on paniikissa, kun hän antaa presidentin asetuksen N:o 20 Vuosi 2018.</w:t>
      </w:r>
    </w:p>
    <w:p>
      <w:r>
        <w:rPr>
          <w:b/>
          <w:u w:val="single"/>
        </w:rPr>
        <w:t xml:space="preserve">211934</w:t>
      </w:r>
    </w:p>
    <w:p>
      <w:r>
        <w:t xml:space="preserve">USER Kuuletko minua? \\\\'</w:t>
      </w:r>
    </w:p>
    <w:p>
      <w:r>
        <w:rPr>
          <w:b/>
          <w:u w:val="single"/>
        </w:rPr>
        <w:t xml:space="preserve">211935</w:t>
      </w:r>
    </w:p>
    <w:p>
      <w:r>
        <w:t xml:space="preserve">KÄYTTÄJÄ KÄYTTÄJÄ KÄYTTÄJÄ KÄYTTÄJÄ KÄYTTÄJÄ Joo ei sama..nörtti'</w:t>
      </w:r>
    </w:p>
    <w:p>
      <w:r>
        <w:rPr>
          <w:b/>
          <w:u w:val="single"/>
        </w:rPr>
        <w:t xml:space="preserve">211936</w:t>
      </w:r>
    </w:p>
    <w:p>
      <w:r>
        <w:t xml:space="preserve">Länsi-Jaavan Ulama valmis tukemaan USERia vuoden 2019 presidentinvaaleissa</w:t>
      </w:r>
    </w:p>
    <w:p>
      <w:r>
        <w:rPr>
          <w:b/>
          <w:u w:val="single"/>
        </w:rPr>
        <w:t xml:space="preserve">211937</w:t>
      </w:r>
    </w:p>
    <w:p>
      <w:r>
        <w:t xml:space="preserve">Rakkaus ei ole sokea. Näet yhä puutteet ja rumuuden, mutta et välitä siitä. Ja sitten katua.</w:t>
      </w:r>
    </w:p>
    <w:p>
      <w:r>
        <w:rPr>
          <w:b/>
          <w:u w:val="single"/>
        </w:rPr>
        <w:t xml:space="preserve">211938</w:t>
      </w:r>
    </w:p>
    <w:p>
      <w:r>
        <w:t xml:space="preserve">RT USER Koska oppositiossa meteliä pitävät puolueet eivät lopeta metelöintiä.... SBY:n aikana he olivat hiljaa, koska korruptio oli turvallista...</w:t>
      </w:r>
    </w:p>
    <w:p>
      <w:r>
        <w:rPr>
          <w:b/>
          <w:u w:val="single"/>
        </w:rPr>
        <w:t xml:space="preserve">211939</w:t>
      </w:r>
    </w:p>
    <w:p>
      <w:r>
        <w:t xml:space="preserve">"Ihmiskasvoisen apinan" havaitseminen tekee Heboh Ganin! URL</w:t>
      </w:r>
    </w:p>
    <w:p>
      <w:r>
        <w:rPr>
          <w:b/>
          <w:u w:val="single"/>
        </w:rPr>
        <w:t xml:space="preserve">211940</w:t>
      </w:r>
    </w:p>
    <w:p>
      <w:r>
        <w:t xml:space="preserve">USER Muuten, se ei ole järjestetty. Oletko tyhmä vai seniili? Kenraalin lukutaito on puutteellinen. Miten Bibib sai syytteen Pancasilan loukkaamisesta, miten hän sanoi kerran ymmärtäneensä sen.\n Tämä kaveri on juovuksissa ametistista.</w:t>
      </w:r>
    </w:p>
    <w:p>
      <w:r>
        <w:rPr>
          <w:b/>
          <w:u w:val="single"/>
        </w:rPr>
        <w:t xml:space="preserve">211941</w:t>
      </w:r>
    </w:p>
    <w:p>
      <w:r>
        <w:t xml:space="preserve">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KÄYTTÄJÄ</w:t>
      </w:r>
    </w:p>
    <w:p>
      <w:r>
        <w:rPr>
          <w:b/>
          <w:u w:val="single"/>
        </w:rPr>
        <w:t xml:space="preserve">211942</w:t>
      </w:r>
    </w:p>
    <w:p>
      <w:r>
        <w:t xml:space="preserve">Aamen .. syrjäyttää jokowi .. vaikeuttaa ihmisiä USER USER Aksi313JokowiTakutLengser</w:t>
      </w:r>
    </w:p>
    <w:p>
      <w:r>
        <w:rPr>
          <w:b/>
          <w:u w:val="single"/>
        </w:rPr>
        <w:t xml:space="preserve">211943</w:t>
      </w:r>
    </w:p>
    <w:p>
      <w:r>
        <w:t xml:space="preserve">MERKKI SIITÄ, ETTÄ OLET RUTIINEISSA'</w:t>
      </w:r>
    </w:p>
    <w:p>
      <w:r>
        <w:rPr>
          <w:b/>
          <w:u w:val="single"/>
        </w:rPr>
        <w:t xml:space="preserve">211944</w:t>
      </w:r>
    </w:p>
    <w:p>
      <w:r>
        <w:t xml:space="preserve">Tyylisi on URL</w:t>
      </w:r>
    </w:p>
    <w:p>
      <w:r>
        <w:rPr>
          <w:b/>
          <w:u w:val="single"/>
        </w:rPr>
        <w:t xml:space="preserve">211945</w:t>
      </w:r>
    </w:p>
    <w:p>
      <w:r>
        <w:t xml:space="preserve">KÄYTTÄJÄ KÄYTTÄJÄ KÄYTTÄJÄ KÄYTTÄJÄ udik todella cit, jo juoda /jejelin / #NIC0TINWEDD'</w:t>
      </w:r>
    </w:p>
    <w:p>
      <w:r>
        <w:rPr>
          <w:b/>
          <w:u w:val="single"/>
        </w:rPr>
        <w:t xml:space="preserve">211946</w:t>
      </w:r>
    </w:p>
    <w:p>
      <w:r>
        <w:t xml:space="preserve">Lisäsin videon KÄYTTÄJÄN soittolistaan</w:t>
      </w:r>
    </w:p>
    <w:p>
      <w:r>
        <w:rPr>
          <w:b/>
          <w:u w:val="single"/>
        </w:rPr>
        <w:t xml:space="preserve">211947</w:t>
      </w:r>
    </w:p>
    <w:p>
      <w:r>
        <w:t xml:space="preserve">KÄYTTÄJÄ Mukidien kannattajien ja jumalanpilkkaajien tadpole-klaanin radikaalit myyvät poliittisia säkeitä moskeijoissa?</w:t>
      </w:r>
    </w:p>
    <w:p>
      <w:r>
        <w:rPr>
          <w:b/>
          <w:u w:val="single"/>
        </w:rPr>
        <w:t xml:space="preserve">211948</w:t>
      </w:r>
    </w:p>
    <w:p>
      <w:r>
        <w:t xml:space="preserve">KÄYTTÄJÄ KÄYTTÄJÄ Gpp likainen kuin likainen kuin jos Cebong Saah aja ..; #2019gantipresiden; #2019presidenbaru; #AsalbukanJokowi</w:t>
      </w:r>
    </w:p>
    <w:p>
      <w:r>
        <w:rPr>
          <w:b/>
          <w:u w:val="single"/>
        </w:rPr>
        <w:t xml:space="preserve">211949</w:t>
      </w:r>
    </w:p>
    <w:p>
      <w:r>
        <w:t xml:space="preserve">KÄYTTÄJÄ KÄYTTÄJÄ Sanoitko, että sinusta on tullut oom?.... Eilen se oli kalusakset, mitä se tarkoittaa...'.</w:t>
      </w:r>
    </w:p>
    <w:p>
      <w:r>
        <w:rPr>
          <w:b/>
          <w:u w:val="single"/>
        </w:rPr>
        <w:t xml:space="preserve">211950</w:t>
      </w:r>
    </w:p>
    <w:p>
      <w:r>
        <w:t xml:space="preserve">KÄYTTÄJÄ KÄYTTÄJÄ Rak sinun pitäisi tietää, että ystäväsi ovat fiksuja, eivät kuten sinä bloon. Joten älä huijaa meitä, se ei toimi :)</w:t>
      </w:r>
    </w:p>
    <w:p>
      <w:r>
        <w:rPr>
          <w:b/>
          <w:u w:val="single"/>
        </w:rPr>
        <w:t xml:space="preserve">211951</w:t>
      </w:r>
    </w:p>
    <w:p>
      <w:r>
        <w:t xml:space="preserve">KÄYTTÄJÄ KÄYTTÄJÄ Paska bang-_- feel maho gua'</w:t>
      </w:r>
    </w:p>
    <w:p>
      <w:r>
        <w:rPr>
          <w:b/>
          <w:u w:val="single"/>
        </w:rPr>
        <w:t xml:space="preserve">211952</w:t>
      </w:r>
    </w:p>
    <w:p>
      <w:r>
        <w:t xml:space="preserve">KÄYTTÄJÄT, jotka tarjoavat apua KÄYTTÄJIEN puolesta, mutta jotka saavat rahaa lahjoituksina kaltaisiltamme pieniltä ihmisiltä.</w:t>
      </w:r>
    </w:p>
    <w:p>
      <w:r>
        <w:rPr>
          <w:b/>
          <w:u w:val="single"/>
        </w:rPr>
        <w:t xml:space="preserve">211953</w:t>
      </w:r>
    </w:p>
    <w:p>
      <w:r>
        <w:t xml:space="preserve">KÄYTTÄJÄ kerran seisoi altaan päässä, sitten käski veljeni työntää eh työnsi todella sitten itkin kuin märkä kulkuri. se on tyhmä syp :('</w:t>
      </w:r>
    </w:p>
    <w:p>
      <w:r>
        <w:rPr>
          <w:b/>
          <w:u w:val="single"/>
        </w:rPr>
        <w:t xml:space="preserve">211954</w:t>
      </w:r>
    </w:p>
    <w:p>
      <w:r>
        <w:t xml:space="preserve">USER mampus lo muistaa muistoja hha'</w:t>
      </w:r>
    </w:p>
    <w:p>
      <w:r>
        <w:rPr>
          <w:b/>
          <w:u w:val="single"/>
        </w:rPr>
        <w:t xml:space="preserve">211955</w:t>
      </w:r>
    </w:p>
    <w:p>
      <w:r>
        <w:t xml:space="preserve">KÄYTTÄJÄ KÄYTTÄJÄ Se on sama kuin "olen kaksi paskaa".</w:t>
      </w:r>
    </w:p>
    <w:p>
      <w:r>
        <w:rPr>
          <w:b/>
          <w:u w:val="single"/>
        </w:rPr>
        <w:t xml:space="preserve">211956</w:t>
      </w:r>
    </w:p>
    <w:p>
      <w:r>
        <w:t xml:space="preserve">On turha saada paljon mitaleita, jos lopulta sinut kutsutaan vain huutamaan KAFIR.....</w:t>
      </w:r>
    </w:p>
    <w:p>
      <w:r>
        <w:rPr>
          <w:b/>
          <w:u w:val="single"/>
        </w:rPr>
        <w:t xml:space="preserve">211957</w:t>
      </w:r>
    </w:p>
    <w:p>
      <w:r>
        <w:t xml:space="preserve">KÄYTTÄJÄ KÄYTTÄJÄ Sitten jos MD3-lain osalta, joka voidaan saada nopeasti valmiiksi, kuka voi olla myös vapautettu, koska sen sisältö on kansanedustajien hyödyksi, jotka eivät edusta kansaa....'.</w:t>
      </w:r>
    </w:p>
    <w:p>
      <w:r>
        <w:rPr>
          <w:b/>
          <w:u w:val="single"/>
        </w:rPr>
        <w:t xml:space="preserve">211958</w:t>
      </w:r>
    </w:p>
    <w:p>
      <w:r>
        <w:t xml:space="preserve">Tämä on virallinen Instagram-tilini: Toinen ei ole minun tilini</w:t>
      </w:r>
    </w:p>
    <w:p>
      <w:r>
        <w:rPr>
          <w:b/>
          <w:u w:val="single"/>
        </w:rPr>
        <w:t xml:space="preserve">211959</w:t>
      </w:r>
    </w:p>
    <w:p>
      <w:r>
        <w:t xml:space="preserve">2.Olkaa kovia Israelia kohtaan ja pakottakaa se lopettamaan juutalaisten siirtokuntien rakentaminen ja noudattamaan kaikkia kansainvälisiä päätöksiä ja sopimuksia. #FreePalestine #GreatReturnMarch #GazaMassacre #GazaUnderAttack #BoycottIsrael'.</w:t>
      </w:r>
    </w:p>
    <w:p>
      <w:r>
        <w:rPr>
          <w:b/>
          <w:u w:val="single"/>
        </w:rPr>
        <w:t xml:space="preserve">211960</w:t>
      </w:r>
    </w:p>
    <w:p>
      <w:r>
        <w:t xml:space="preserve">USER Ei kaikki cowo, mutta keskimääräinen chat on \xe2\x80\x9casu\xe2\x80\x9d \xe2\x80\x9ckntl\xe2\x80\x9d \xe2\x80\x9cbgst\xe2\x80\x9d jne.".</w:t>
      </w:r>
    </w:p>
    <w:p>
      <w:r>
        <w:rPr>
          <w:b/>
          <w:u w:val="single"/>
        </w:rPr>
        <w:t xml:space="preserve">211961</w:t>
      </w:r>
    </w:p>
    <w:p>
      <w:r>
        <w:t xml:space="preserve">KÄYTTÄJÄ Pyydän anteeksi, mutta tuolla henkilöllä ei ole pahoittelevaa ilmettä..bangke...'.</w:t>
      </w:r>
    </w:p>
    <w:p>
      <w:r>
        <w:rPr>
          <w:b/>
          <w:u w:val="single"/>
        </w:rPr>
        <w:t xml:space="preserve">211962</w:t>
      </w:r>
    </w:p>
    <w:p>
      <w:r>
        <w:t xml:space="preserve">Torstai-iltana tarkistuksesta kuitenkin lopulta sovittiin, ja terrorismin vastainen laki hyväksyttiin välittömästi edustajainhuoneen täysistunnossa. Tämä on ennen hallituksen kesäkuussa asettamaa määräaikaa.</w:t>
      </w:r>
    </w:p>
    <w:p>
      <w:r>
        <w:rPr>
          <w:b/>
          <w:u w:val="single"/>
        </w:rPr>
        <w:t xml:space="preserve">211963</w:t>
      </w:r>
    </w:p>
    <w:p>
      <w:r>
        <w:t xml:space="preserve">Ne, jotka haluavat rakentaa talon tai kunnostaa sitä, älkää etsikö mainoksia twitteristä ja fb:stä. Hinnat ovat kuin juutalaiset, laatu on useimmiten yhtä vilpitöntä kuin raha on enemmän\n\nJalan jalan kysy kyläläisiltä. Kyläläiset ovat halpoja ja perusteellisia</w:t>
      </w:r>
    </w:p>
    <w:p>
      <w:r>
        <w:rPr>
          <w:b/>
          <w:u w:val="single"/>
        </w:rPr>
        <w:t xml:space="preserve">211964</w:t>
      </w:r>
    </w:p>
    <w:p>
      <w:r>
        <w:t xml:space="preserve">Ja ennen kuin isäntäni saapui taloon, en halunnut kertoa tarinaa suoraan\nKävi ilmi, että gembrot ei ollut alusta alkaen vahva ja pyörtyi, isäntäni itse asiassa auttoi työntämään sitä liikaa\nHoalaaah mbrot mbrot mbrot mbrot\nGembrot sanoi, että jos hänen äitinsä saisi hänet kiinni kiipeämästä ijenille, se olisi aivan kuin kiipeäisi gembrotin vuorelle.</w:t>
      </w:r>
    </w:p>
    <w:p>
      <w:r>
        <w:rPr>
          <w:b/>
          <w:u w:val="single"/>
        </w:rPr>
        <w:t xml:space="preserve">211965</w:t>
      </w:r>
    </w:p>
    <w:p>
      <w:r>
        <w:t xml:space="preserve">KÄYTTÄJÄ KÄYTTÄJÄ KÄYTTÄJÄ KÄYTTÄJÄ Islamissa epäuskoiset joutuvat helvettiin. Edes muslimit eivät välttämättä pääse taivaaseen, jos heidän tekonsa eivät ole siellä.</w:t>
      </w:r>
    </w:p>
    <w:p>
      <w:r>
        <w:rPr>
          <w:b/>
          <w:u w:val="single"/>
        </w:rPr>
        <w:t xml:space="preserve">211966</w:t>
      </w:r>
    </w:p>
    <w:p>
      <w:r>
        <w:t xml:space="preserve">Minusta tuntuu, että kaipaan ystäviäni ja vanhoja ystäviä, jotka olivat aina yhdessä. Mutta se on outoa... kun näkee heidät uudelleen, tuntee itsensä vieraaksi.</w:t>
      </w:r>
    </w:p>
    <w:p>
      <w:r>
        <w:rPr>
          <w:b/>
          <w:u w:val="single"/>
        </w:rPr>
        <w:t xml:space="preserve">211967</w:t>
      </w:r>
    </w:p>
    <w:p>
      <w:r>
        <w:t xml:space="preserve">Todellakin, tarina A Quiet Place on kaikki mykkä ei voi puhua eh? Älä odota pon mcm ni \xf0\x9f\x98\x85''</w:t>
      </w:r>
    </w:p>
    <w:p>
      <w:r>
        <w:rPr>
          <w:b/>
          <w:u w:val="single"/>
        </w:rPr>
        <w:t xml:space="preserve">211968</w:t>
      </w:r>
    </w:p>
    <w:p>
      <w:r>
        <w:t xml:space="preserve">O My cadres seng pekok from P.B.C. (bondo cocot party) from sabang to merauke...my cadres seng pekok ndewek wes kentean bullet pokoe TKA issue iki seng plinguk gawe nyerang presiden..biasa e ndewek mangan enak di zmn pk jokowi saiki sulit tuku lob</w:t>
      </w:r>
    </w:p>
    <w:p>
      <w:r>
        <w:rPr>
          <w:b/>
          <w:u w:val="single"/>
        </w:rPr>
        <w:t xml:space="preserve">211969</w:t>
      </w:r>
    </w:p>
    <w:p>
      <w:r>
        <w:t xml:space="preserve">Kairoseki on työkalu, joka voi kumota Devil Fruitin käyttäjän kyvyt ja heikentää niitä.</w:t>
      </w:r>
    </w:p>
    <w:p>
      <w:r>
        <w:rPr>
          <w:b/>
          <w:u w:val="single"/>
        </w:rPr>
        <w:t xml:space="preserve">211970</w:t>
      </w:r>
    </w:p>
    <w:p>
      <w:r>
        <w:t xml:space="preserve">Antakaa kansakunnan lapsille hyvä koulutus, älkää tehkö roboteista Allahin SWT:n palvojia, jotka käskevät taistelemaan ja tappamaan vääräuskoisia.</w:t>
      </w:r>
    </w:p>
    <w:p>
      <w:r>
        <w:rPr>
          <w:b/>
          <w:u w:val="single"/>
        </w:rPr>
        <w:t xml:space="preserve">211971</w:t>
      </w:r>
    </w:p>
    <w:p>
      <w:r>
        <w:t xml:space="preserve">KÄYTTÄJÄ JosPRIBUMI on pilailija, viranomaiset ovat kovanaamaisia.... #Kiinalaiset ovat rasisteja, viranomaiset ovat alay....'</w:t>
      </w:r>
    </w:p>
    <w:p>
      <w:r>
        <w:rPr>
          <w:b/>
          <w:u w:val="single"/>
        </w:rPr>
        <w:t xml:space="preserve">211972</w:t>
      </w:r>
    </w:p>
    <w:p>
      <w:r>
        <w:t xml:space="preserve">KÄYTTÄJÄ PAINGAN ASA TYDAK ASING'</w:t>
      </w:r>
    </w:p>
    <w:p>
      <w:r>
        <w:rPr>
          <w:b/>
          <w:u w:val="single"/>
        </w:rPr>
        <w:t xml:space="preserve">211973</w:t>
      </w:r>
    </w:p>
    <w:p>
      <w:r>
        <w:t xml:space="preserve">On aika hassua, että joku valvoo RG:tä, koska tietääkseni RG ei maininnut mitään tiettyä uskonnollista kirjaa; ; Kaukana tulesta...</w:t>
      </w:r>
    </w:p>
    <w:p>
      <w:r>
        <w:rPr>
          <w:b/>
          <w:u w:val="single"/>
        </w:rPr>
        <w:t xml:space="preserve">211974</w:t>
      </w:r>
    </w:p>
    <w:p>
      <w:r>
        <w:t xml:space="preserve">Jos sinulla on jo paljon rahaa, haluat todella omistaa talon ja tehdä japanilaisen terassin viereen zen-puutarhan, kuten yakuza-pomojen taloissa, ja haluat todella hengailla ja nauttia tuulenvireestä silittäessäsi läskiä kissaa, jolla on tyhmä naama. Samaan aikaan ju</w:t>
      </w:r>
    </w:p>
    <w:p>
      <w:r>
        <w:rPr>
          <w:b/>
          <w:u w:val="single"/>
        </w:rPr>
        <w:t xml:space="preserve">211975</w:t>
      </w:r>
    </w:p>
    <w:p>
      <w:r>
        <w:t xml:space="preserve">USER hanjing... TULKAA ESIIN, TE SIAT'</w:t>
      </w:r>
    </w:p>
    <w:p>
      <w:r>
        <w:rPr>
          <w:b/>
          <w:u w:val="single"/>
        </w:rPr>
        <w:t xml:space="preserve">211976</w:t>
      </w:r>
    </w:p>
    <w:p>
      <w:r>
        <w:t xml:space="preserve">lähde jimput-kauppiaat hylkäävät huijaukset ja menestyvät vaaleissa Kedirin kaupungissa:</w:t>
      </w:r>
    </w:p>
    <w:p>
      <w:r>
        <w:rPr>
          <w:b/>
          <w:u w:val="single"/>
        </w:rPr>
        <w:t xml:space="preserve">211977</w:t>
      </w:r>
    </w:p>
    <w:p>
      <w:r>
        <w:t xml:space="preserve">Koska huhut siitä, että Pak Jokowi olisi kafir, ulkomaalaisten kätyri ja kätyri, eivät toimi. PKI-kysymys on viimeinen kysymys.</w:t>
      </w:r>
    </w:p>
    <w:p>
      <w:r>
        <w:rPr>
          <w:b/>
          <w:u w:val="single"/>
        </w:rPr>
        <w:t xml:space="preserve">211978</w:t>
      </w:r>
    </w:p>
    <w:p>
      <w:r>
        <w:t xml:space="preserve">KÄYTTÄJÄ KÄYTTÄJÄ on oikeassa sen jälkeen, kun pki' on pettänyt hänet.</w:t>
      </w:r>
    </w:p>
    <w:p>
      <w:r>
        <w:rPr>
          <w:b/>
          <w:u w:val="single"/>
        </w:rPr>
        <w:t xml:space="preserve">211979</w:t>
      </w:r>
    </w:p>
    <w:p>
      <w:r>
        <w:t xml:space="preserve"/>
      </w:r>
    </w:p>
    <w:p>
      <w:r>
        <w:rPr>
          <w:b/>
          <w:u w:val="single"/>
        </w:rPr>
        <w:t xml:space="preserve">211980</w:t>
      </w:r>
    </w:p>
    <w:p>
      <w:r>
        <w:t xml:space="preserve">On todella mukavaa, että pyysit tykkäämään kuvasta hänen kanssaan Instagramissa.</w:t>
      </w:r>
    </w:p>
    <w:p>
      <w:r>
        <w:rPr>
          <w:b/>
          <w:u w:val="single"/>
        </w:rPr>
        <w:t xml:space="preserve">211981</w:t>
      </w:r>
    </w:p>
    <w:p>
      <w:r>
        <w:t xml:space="preserve">KÄYTTÄJÄ KÄYTTÄJÄ Olen lehmä en voi olla miss tai kuningatar. Minulla ei myöskään ole rahaa ryhtyä transsukupuoliseksi tullakseni missiksi tai kuningattareksi :"\n\n\nType mitä helvettiä minä olen \xf0\x9f\x98\xa3</w:t>
      </w:r>
    </w:p>
    <w:p>
      <w:r>
        <w:rPr>
          <w:b/>
          <w:u w:val="single"/>
        </w:rPr>
        <w:t xml:space="preserve">211982</w:t>
      </w:r>
    </w:p>
    <w:p>
      <w:r>
        <w:t xml:space="preserve">USER Arvoisa herra USER, vaikka olette muslimi, uskonnollisten asioiden ministerinä teidän on puolustettava kansakunnan ja valtion etuja.</w:t>
      </w:r>
    </w:p>
    <w:p>
      <w:r>
        <w:rPr>
          <w:b/>
          <w:u w:val="single"/>
        </w:rPr>
        <w:t xml:space="preserve">211983</w:t>
      </w:r>
    </w:p>
    <w:p>
      <w:r>
        <w:t xml:space="preserve"/>
      </w:r>
    </w:p>
    <w:p>
      <w:r>
        <w:rPr>
          <w:b/>
          <w:u w:val="single"/>
        </w:rPr>
        <w:t xml:space="preserve">211984</w:t>
      </w:r>
    </w:p>
    <w:p>
      <w:r>
        <w:t xml:space="preserve">USER Kyllä taas eek'</w:t>
      </w:r>
    </w:p>
    <w:p>
      <w:r>
        <w:rPr>
          <w:b/>
          <w:u w:val="single"/>
        </w:rPr>
        <w:t xml:space="preserve">211985</w:t>
      </w:r>
    </w:p>
    <w:p>
      <w:r>
        <w:t xml:space="preserve">Aina kun näen kylässä apinanaamion, olen kateellinen apinanaamariryhmälle. Ne voivat tehdä apinaan kohdistuvasta kidutuksesta viihdyttävän spektaakkelin asukkaille..... URL</w:t>
      </w:r>
    </w:p>
    <w:p>
      <w:r>
        <w:rPr>
          <w:b/>
          <w:u w:val="single"/>
        </w:rPr>
        <w:t xml:space="preserve">211986</w:t>
      </w:r>
    </w:p>
    <w:p>
      <w:r>
        <w:t xml:space="preserve">Kaksi ehdokasta arvostelee toistensa köyhyys- ja aliravitsemustietoja;</w:t>
      </w:r>
    </w:p>
    <w:p>
      <w:r>
        <w:rPr>
          <w:b/>
          <w:u w:val="single"/>
        </w:rPr>
        <w:t xml:space="preserve">211987</w:t>
      </w:r>
    </w:p>
    <w:p>
      <w:r>
        <w:t xml:space="preserve">Rakastamastasi ihmisestä irti päästäminen on paljon vaikeampaa kuin uuden, sydämellesi vieraan rakkauden hyväksyminen.ipadnews'</w:t>
      </w:r>
    </w:p>
    <w:p>
      <w:r>
        <w:rPr>
          <w:b/>
          <w:u w:val="single"/>
        </w:rPr>
        <w:t xml:space="preserve">211988</w:t>
      </w:r>
    </w:p>
    <w:p>
      <w:r>
        <w:t xml:space="preserve">KÄYTTÄJÄ Oletko koskaan ollut kamelin selässä?'</w:t>
      </w:r>
    </w:p>
    <w:p>
      <w:r>
        <w:rPr>
          <w:b/>
          <w:u w:val="single"/>
        </w:rPr>
        <w:t xml:space="preserve">211989</w:t>
      </w:r>
    </w:p>
    <w:p>
      <w:r>
        <w:t xml:space="preserve">lesbi sih lesbi\n\n\n\ntp org lesbi on sydän bwos\n\n\n\n\n ei mielivaltaisesti sitten teet meille meille meille, jotka jo ngebucinin lo itu cuman CADANGAN!'</w:t>
      </w:r>
    </w:p>
    <w:p>
      <w:r>
        <w:rPr>
          <w:b/>
          <w:u w:val="single"/>
        </w:rPr>
        <w:t xml:space="preserve">211990</w:t>
      </w:r>
    </w:p>
    <w:p>
      <w:r>
        <w:t xml:space="preserve">Islam, kristinusko ja juutalaisuus ovat SEKSISTISIÄ uskontoja! Siksi näiden uskontojen naisten on tehtävä erityisen paljon työtä tullakseen tasa-arvoisiksi ihmisiksi.</w:t>
      </w:r>
    </w:p>
    <w:p>
      <w:r>
        <w:rPr>
          <w:b/>
          <w:u w:val="single"/>
        </w:rPr>
        <w:t xml:space="preserve">211991</w:t>
      </w:r>
    </w:p>
    <w:p>
      <w:r>
        <w:t xml:space="preserve">USER kyllä, epämuodostunut HA HA HA HA HA HA HA'</w:t>
      </w:r>
    </w:p>
    <w:p>
      <w:r>
        <w:rPr>
          <w:b/>
          <w:u w:val="single"/>
        </w:rPr>
        <w:t xml:space="preserve">211992</w:t>
      </w:r>
    </w:p>
    <w:p>
      <w:r>
        <w:t xml:space="preserve">Karya Yosefin katolisen peruskoulun 6B-luokan Lie TJu -oppilas, Ronaldo Pardeden laillinen vaimo.</w:t>
      </w:r>
    </w:p>
    <w:p>
      <w:r>
        <w:rPr>
          <w:b/>
          <w:u w:val="single"/>
        </w:rPr>
        <w:t xml:space="preserve">211993</w:t>
      </w:r>
    </w:p>
    <w:p>
      <w:r>
        <w:t xml:space="preserve">RT USER Älkää paistako sitä liikaa, herra, se palaa... äänestämme puhtaasti ihmisyyden vuoksi, sillä ei ole mitään tekemistä Jokowin kanssa.</w:t>
      </w:r>
    </w:p>
    <w:p>
      <w:r>
        <w:rPr>
          <w:b/>
          <w:u w:val="single"/>
        </w:rPr>
        <w:t xml:space="preserve">211994</w:t>
      </w:r>
    </w:p>
    <w:p>
      <w:r>
        <w:t xml:space="preserve">#Rupiah romahtaa kaupankäynnin alussa Yhdysvaltain positiivisten taloustietojen painostamana.</w:t>
      </w:r>
    </w:p>
    <w:p>
      <w:r>
        <w:rPr>
          <w:b/>
          <w:u w:val="single"/>
        </w:rPr>
        <w:t xml:space="preserve">211995</w:t>
      </w:r>
    </w:p>
    <w:p>
      <w:r>
        <w:t xml:space="preserve">On luonnollista, että Gerindra on tuollainen, sillä Prabowo kunnioittaa jopa pieniä lapsia, koska he haluavat presidentiksi.</w:t>
      </w:r>
    </w:p>
    <w:p>
      <w:r>
        <w:rPr>
          <w:b/>
          <w:u w:val="single"/>
        </w:rPr>
        <w:t xml:space="preserve">211996</w:t>
      </w:r>
    </w:p>
    <w:p>
      <w:r>
        <w:t xml:space="preserve">o JCI sulkeutui tänään 5,907:ään (+0.25%).\no Ulkomaalaiset tekivät nettoostoja 148.97 miljardin rupian arvosta.\no USD-IDR:n kurssi sulkeutui 14,409 rupiaan.\no JCI:n sektorikohtaiset indeksit 7 nousussa, 3 laskussa.\no Suurin osa Aasian indekseistä sulkeutui ylöspäin ja Eurooppa avautui ylöspäin.</w:t>
      </w:r>
    </w:p>
    <w:p>
      <w:r>
        <w:rPr>
          <w:b/>
          <w:u w:val="single"/>
        </w:rPr>
        <w:t xml:space="preserve">211997</w:t>
      </w:r>
    </w:p>
    <w:p>
      <w:r>
        <w:t xml:space="preserve">Nopeat liikennevälineet mahdollistavat myös nopean taloudellisen kiihtyvyyden, koska tänä aikana kaikki tarvitsee nopeutta ja tarkkuutta #HayuKaKertajati</w:t>
      </w:r>
    </w:p>
    <w:p>
      <w:r>
        <w:rPr>
          <w:b/>
          <w:u w:val="single"/>
        </w:rPr>
        <w:t xml:space="preserve">211998</w:t>
      </w:r>
    </w:p>
    <w:p>
      <w:r>
        <w:t xml:space="preserve">USER Typo gembel wkwk'</w:t>
      </w:r>
    </w:p>
    <w:p>
      <w:r>
        <w:rPr>
          <w:b/>
          <w:u w:val="single"/>
        </w:rPr>
        <w:t xml:space="preserve">211999</w:t>
      </w:r>
    </w:p>
    <w:p>
      <w:r>
        <w:t xml:space="preserve">Toivottavasti se voidaan vahvistaa, ettei se ole pommi... se on opiskelijoiden alue, mitä sinä tavoittelet tappamalla opiskelijoita?".</w:t>
      </w:r>
    </w:p>
    <w:p>
      <w:r>
        <w:rPr>
          <w:b/>
          <w:u w:val="single"/>
        </w:rPr>
        <w:t xml:space="preserve">212000</w:t>
      </w:r>
    </w:p>
    <w:p>
      <w:r>
        <w:t xml:space="preserve">Mba, mennään sgporeen, vs thampines rovers, joten sinun ei tarvitse olla talossa, haluatko tulla vai haluatko mennä je dog aje ajattelemaan jak se jak jonka sana on plebeijalainen :) // jos haluat tulla, kerro minulle, URL</w:t>
      </w:r>
    </w:p>
    <w:p>
      <w:r>
        <w:rPr>
          <w:b/>
          <w:u w:val="single"/>
        </w:rPr>
        <w:t xml:space="preserve">212001</w:t>
      </w:r>
    </w:p>
    <w:p>
      <w:r>
        <w:t xml:space="preserve">KÄYTTÄJÄ KÄYTTÄJÄ KÄYTTÄJÄ KÄYTTÄJÄ KÄYTTÄJÄ Kudu jelas oge ulama nu mana,; Kyllä, jos pngn selamat noudattaa Koraania ja sunnaa. Siinä kaikki.</w:t>
      </w:r>
    </w:p>
    <w:p>
      <w:r>
        <w:rPr>
          <w:b/>
          <w:u w:val="single"/>
        </w:rPr>
        <w:t xml:space="preserve">212002</w:t>
      </w:r>
    </w:p>
    <w:p>
      <w:r>
        <w:t xml:space="preserve">KÄYTTÄJÄ Hmm kyllä, jos peität naamion kankaalla, siitä tulee myös pörröinen'</w:t>
      </w:r>
    </w:p>
    <w:p>
      <w:r>
        <w:rPr>
          <w:b/>
          <w:u w:val="single"/>
        </w:rPr>
        <w:t xml:space="preserve">212003</w:t>
      </w:r>
    </w:p>
    <w:p>
      <w:r>
        <w:t xml:space="preserve">Muiden muslimiveljien ja -sisarten on yhtä lailla tunnettava kaukana olevien tuska; muslimit ovat veljiä, ja he auttavat toisiaan ja rukoilevat toistensa puolesta.</w:t>
      </w:r>
    </w:p>
    <w:p>
      <w:r>
        <w:rPr>
          <w:b/>
          <w:u w:val="single"/>
        </w:rPr>
        <w:t xml:space="preserve">212004</w:t>
      </w:r>
    </w:p>
    <w:p>
      <w:r>
        <w:t xml:space="preserve">PKB:n puheenjohtaja Muhaimin Iskandar alias Cak Imin korosti Jakartan meren likaista tilaa. Mikä on DKI Jakartan apulaiskuvernööri Sandiaga Unon vastaus?; KÄYTTÄJÄ KÄYTTÄJÄ #JokowiCakImin2019</w:t>
      </w:r>
    </w:p>
    <w:p>
      <w:r>
        <w:rPr>
          <w:b/>
          <w:u w:val="single"/>
        </w:rPr>
        <w:t xml:space="preserve">212005</w:t>
      </w:r>
    </w:p>
    <w:p>
      <w:r>
        <w:t xml:space="preserve">Kutsu KÄYTTÄJÄ sir tekemään poliittinen puolue yak sir �????</w:t>
      </w:r>
    </w:p>
    <w:p>
      <w:r>
        <w:rPr>
          <w:b/>
          <w:u w:val="single"/>
        </w:rPr>
        <w:t xml:space="preserve">212006</w:t>
      </w:r>
    </w:p>
    <w:p>
      <w:r>
        <w:t xml:space="preserve">AHY URL-tukijat</w:t>
      </w:r>
    </w:p>
    <w:p>
      <w:r>
        <w:rPr>
          <w:b/>
          <w:u w:val="single"/>
        </w:rPr>
        <w:t xml:space="preserve">212007</w:t>
      </w:r>
    </w:p>
    <w:p>
      <w:r>
        <w:t xml:space="preserve">KÄYTTÄJÄ Pommitin 200:aan asti.</w:t>
      </w:r>
    </w:p>
    <w:p>
      <w:r>
        <w:rPr>
          <w:b/>
          <w:u w:val="single"/>
        </w:rPr>
        <w:t xml:space="preserve">212008</w:t>
      </w:r>
    </w:p>
    <w:p>
      <w:r>
        <w:t xml:space="preserve">KÄYTTÄJÄ Twitter-sodan merkki. Shiiallistakaa israelilaiset. Juutalaistetaan iranilaiset. Niin se vain on, kunnes tulet humalaan. Vau.</w:t>
      </w:r>
    </w:p>
    <w:p>
      <w:r>
        <w:rPr>
          <w:b/>
          <w:u w:val="single"/>
        </w:rPr>
        <w:t xml:space="preserve">212009</w:t>
      </w:r>
    </w:p>
    <w:p>
      <w:r>
        <w:t xml:space="preserve">Koskaan ei ole ollut mitään todisteita syytöksille siitä, että hän olisi ollut ulkomaiden kätyri jne. Onko valtion rikoksista puhuminen petturuutta? Minusta tämä on vaarallinen ajattelutapa, koska se antaa maalle mahdollisuuden jatkaa rikosten tekemistä.</w:t>
      </w:r>
    </w:p>
    <w:p>
      <w:r>
        <w:rPr>
          <w:b/>
          <w:u w:val="single"/>
        </w:rPr>
        <w:t xml:space="preserve">212010</w:t>
      </w:r>
    </w:p>
    <w:p>
      <w:r>
        <w:t xml:space="preserve">KÄYTTÄJÄ Kalobaanin mielestä ministerin täysihoitola on hullu</w:t>
      </w:r>
    </w:p>
    <w:p>
      <w:r>
        <w:rPr>
          <w:b/>
          <w:u w:val="single"/>
        </w:rPr>
        <w:t xml:space="preserve">212011</w:t>
      </w:r>
    </w:p>
    <w:p>
      <w:r>
        <w:t xml:space="preserve">Artikkeli Siti Mahmudah mendungukan &amp; membiadabkan bangsa, ks. jae fit2 penis ja lukitse vaimo kuolemaan asti.</w:t>
      </w:r>
    </w:p>
    <w:p>
      <w:r>
        <w:rPr>
          <w:b/>
          <w:u w:val="single"/>
        </w:rPr>
        <w:t xml:space="preserve">212012</w:t>
      </w:r>
    </w:p>
    <w:p>
      <w:r>
        <w:t xml:space="preserve">JOKOWI KLO EI MUUTTA VALTAKUNNALLISTA ASEMAANSA VALTAKUNTA MURRETTU HALLITUS UHKAANTUU LAKKAUTUMAAN SBLM 2019 KANSAT OVAT VALMIITA PAKOTTAMAAN JOKOWI KLO:n syrjäyttämään hänet.</w:t>
      </w:r>
    </w:p>
    <w:p>
      <w:r>
        <w:rPr>
          <w:b/>
          <w:u w:val="single"/>
        </w:rPr>
        <w:t xml:space="preserve">212013</w:t>
      </w:r>
    </w:p>
    <w:p>
      <w:r>
        <w:t xml:space="preserve">Hän sanoi haluavansa saattaa päätökseen Indonesian alkuperäiskansojen tai kiinalaisten ANTAMATISOINNIN ...? Hei Jokowi ... älä ole kansanpetturi, Donk.</w:t>
      </w:r>
    </w:p>
    <w:p>
      <w:r>
        <w:rPr>
          <w:b/>
          <w:u w:val="single"/>
        </w:rPr>
        <w:t xml:space="preserve">212014</w:t>
      </w:r>
    </w:p>
    <w:p>
      <w:r>
        <w:t xml:space="preserve">Qaumi ekjayati conference Jamiat ul ulama e hind ki public meeting se Ba....</w:t>
      </w:r>
    </w:p>
    <w:p>
      <w:r>
        <w:rPr>
          <w:b/>
          <w:u w:val="single"/>
        </w:rPr>
        <w:t xml:space="preserve">212015</w:t>
      </w:r>
    </w:p>
    <w:p>
      <w:r>
        <w:t xml:space="preserve">KÄYTTÄJÄ sanoi amin raisin, certificate lie, frepot bahong stock acquisition, this mouth what camel's arse, very ndower'.</w:t>
      </w:r>
    </w:p>
    <w:p>
      <w:r>
        <w:rPr>
          <w:b/>
          <w:u w:val="single"/>
        </w:rPr>
        <w:t xml:space="preserve">212016</w:t>
      </w:r>
    </w:p>
    <w:p>
      <w:r>
        <w:t xml:space="preserve">USER Pidä jokowi pak DPR'</w:t>
      </w:r>
    </w:p>
    <w:p>
      <w:r>
        <w:rPr>
          <w:b/>
          <w:u w:val="single"/>
        </w:rPr>
        <w:t xml:space="preserve">212017</w:t>
      </w:r>
    </w:p>
    <w:p>
      <w:r>
        <w:t xml:space="preserve">KÄYTTÄJÄ Feministejä pidetään aina "naisina, jotka eivät halua noudattaa uskonnollisia lakeja vapaalla ajattelulla eivätkä halua hyväksyä luontoaan miesten mukaan"; Tai; "Halpoja tyttöjä, jotka tykkäävät näyttää kilpikonniaan tai käyttää hijabia, mutta eivät halua teeskennellä taistelevansa naisten puolesta padilla".</w:t>
      </w:r>
    </w:p>
    <w:p>
      <w:r>
        <w:rPr>
          <w:b/>
          <w:u w:val="single"/>
        </w:rPr>
        <w:t xml:space="preserve">212018</w:t>
      </w:r>
    </w:p>
    <w:p>
      <w:r>
        <w:t xml:space="preserve">USER Anti aseng .. anti aseng ..mana nih panasbung???'</w:t>
      </w:r>
    </w:p>
    <w:p>
      <w:r>
        <w:rPr>
          <w:b/>
          <w:u w:val="single"/>
        </w:rPr>
        <w:t xml:space="preserve">212019</w:t>
      </w:r>
    </w:p>
    <w:p>
      <w:r>
        <w:t xml:space="preserve">Hänellä ei ole oikeutta sanoa noin, mutta eihän suojelemisessa ole mitään väärää?\n\nPanji haluaa vain välittää viestin ja esittää kysymyksen.\n\n\n\xe2\x80\x9c Dev, ole kiltisti, toivottavasti sinua lähestyvä kaveri ei ole ääliö, en halua sinun sairastuvan \xe2\x80\x9c\n\xe2\x80\x9c\n\xe2\x80\x9c\n\xe2\x80\x9c\n\x9c\n\n\n\n\n\n\n\n\n\n\n\n\n\n\n\n\n\n\n\n\n\n\n\n\n\n\n\n\n\n\n\n\n\n\n\n\n\n\n\n</w:t>
      </w:r>
    </w:p>
    <w:p>
      <w:r>
        <w:rPr>
          <w:b/>
          <w:u w:val="single"/>
        </w:rPr>
        <w:t xml:space="preserve">212020</w:t>
      </w:r>
    </w:p>
    <w:p>
      <w:r>
        <w:t xml:space="preserve">KÄYTTÄJÄ Pyydä häntä eroamaan tästä lähtien, eikä nolostumaan. Miten voitte odottaa saavanne tukea papistolta? Eikö ole poliittisia puolueita, jotka tukevat häntä? Ndang bali o</w:t>
      </w:r>
    </w:p>
    <w:p>
      <w:r>
        <w:rPr>
          <w:b/>
          <w:u w:val="single"/>
        </w:rPr>
        <w:t xml:space="preserve">212021</w:t>
      </w:r>
    </w:p>
    <w:p>
      <w:r>
        <w:t xml:space="preserve">Jatka hyökkäämistä PKi URL</w:t>
      </w:r>
    </w:p>
    <w:p>
      <w:r>
        <w:rPr>
          <w:b/>
          <w:u w:val="single"/>
        </w:rPr>
        <w:t xml:space="preserve">212022</w:t>
      </w:r>
    </w:p>
    <w:p>
      <w:r>
        <w:t xml:space="preserve">USER Halaa ensin, tee se myöhemmin'</w:t>
      </w:r>
    </w:p>
    <w:p>
      <w:r>
        <w:rPr>
          <w:b/>
          <w:u w:val="single"/>
        </w:rPr>
        <w:t xml:space="preserve">212023</w:t>
      </w:r>
    </w:p>
    <w:p>
      <w:r>
        <w:t xml:space="preserve">Tiedän, että sinäkin ihailet &amp;; ylistät herra SBY:tä, kun hänestä tuli presidentti &amp;amp; nyt kun hän vaihtuu herra Jokowiin, se on minulle luonnollista, mutta älä anna sen mennä liian pitkälle, rakas veljeni.\xf0\x9f\x98\x81'.</w:t>
      </w:r>
    </w:p>
    <w:p>
      <w:r>
        <w:rPr>
          <w:b/>
          <w:u w:val="single"/>
        </w:rPr>
        <w:t xml:space="preserve">212024</w:t>
      </w:r>
    </w:p>
    <w:p>
      <w:r>
        <w:t xml:space="preserve">jungyeon itki show gr2 hänen lemmikkinsä kuoli kunnes show lopetettiin sanoi kg ammattilainen, lah kissani juuri pissasi tunnen kuin iso katastrofi []''</w:t>
      </w:r>
    </w:p>
    <w:p>
      <w:r>
        <w:rPr>
          <w:b/>
          <w:u w:val="single"/>
        </w:rPr>
        <w:t xml:space="preserve">212025</w:t>
      </w:r>
    </w:p>
    <w:p>
      <w:r>
        <w:t xml:space="preserve">USER Kaikki on tuotu!!!hduh praah; Msti; #2019GantiPresiden #2019GantiPresiden #2019GantiPresiden #2019GantiPresiden #2019GantiPresiden #2019GantiPresiden #2019GantiPresidentti</w:t>
      </w:r>
    </w:p>
    <w:p>
      <w:r>
        <w:rPr>
          <w:b/>
          <w:u w:val="single"/>
        </w:rPr>
        <w:t xml:space="preserve">212026</w:t>
      </w:r>
    </w:p>
    <w:p>
      <w:r>
        <w:t xml:space="preserve">Ei vain koiria, vaan myös sikoja. Monggo, jos haluat \xf0\x9f\x91\x89 URL-osoite URL URL-osoite</w:t>
      </w:r>
    </w:p>
    <w:p>
      <w:r>
        <w:rPr>
          <w:b/>
          <w:u w:val="single"/>
        </w:rPr>
        <w:t xml:space="preserve">212027</w:t>
      </w:r>
    </w:p>
    <w:p>
      <w:r>
        <w:t xml:space="preserve">Jos hänet valitaan presidentiksi, Rizal Ramli vangitsee korruptoituneet "malaria-saarelle" USER USER USER USER USER USER USER USER USER USER USER USER USER USER USER</w:t>
      </w:r>
    </w:p>
    <w:p>
      <w:r>
        <w:rPr>
          <w:b/>
          <w:u w:val="single"/>
        </w:rPr>
        <w:t xml:space="preserve">212028</w:t>
      </w:r>
    </w:p>
    <w:p>
      <w:r>
        <w:t xml:space="preserve">syrjäyttäkää jokowi nyt!!!</w:t>
      </w:r>
    </w:p>
    <w:p>
      <w:r>
        <w:rPr>
          <w:b/>
          <w:u w:val="single"/>
        </w:rPr>
        <w:t xml:space="preserve">212029</w:t>
      </w:r>
    </w:p>
    <w:p>
      <w:r>
        <w:t xml:space="preserve">USER Etsi äiti, niin voit nete'</w:t>
      </w:r>
    </w:p>
    <w:p>
      <w:r>
        <w:rPr>
          <w:b/>
          <w:u w:val="single"/>
        </w:rPr>
        <w:t xml:space="preserve">212030</w:t>
      </w:r>
    </w:p>
    <w:p>
      <w:r>
        <w:t xml:space="preserve">KÄYTTÄJÄ Haluan dong ngewe sama tante\nPokoknya taatusti tyytyväinen tante'</w:t>
      </w:r>
    </w:p>
    <w:p>
      <w:r>
        <w:rPr>
          <w:b/>
          <w:u w:val="single"/>
        </w:rPr>
        <w:t xml:space="preserve">212031</w:t>
      </w:r>
    </w:p>
    <w:p>
      <w:r>
        <w:t xml:space="preserve">KÄYTTÄJÄ Henkisen vallankumouksen tulos miksi se on niin henkisesti vammainen.... "Optimistinen 2019 muuttaa presidenttiä</w:t>
      </w:r>
    </w:p>
    <w:p>
      <w:r>
        <w:rPr>
          <w:b/>
          <w:u w:val="single"/>
        </w:rPr>
        <w:t xml:space="preserve">212032</w:t>
      </w:r>
    </w:p>
    <w:p>
      <w:r>
        <w:t xml:space="preserve">KÄYTTÄJÄ älä ota liikaa kahvia om, mitä enemmän TOP kahvia...se on kuin iwan fals...joka oli alunperin älykäs, muuttui tadpole...xixixix'</w:t>
      </w:r>
    </w:p>
    <w:p>
      <w:r>
        <w:rPr>
          <w:b/>
          <w:u w:val="single"/>
        </w:rPr>
        <w:t xml:space="preserve">212033</w:t>
      </w:r>
    </w:p>
    <w:p>
      <w:r>
        <w:t xml:space="preserve">Ihminen ilman virhettä on kuin vuori ilman kalliota.</w:t>
      </w:r>
    </w:p>
    <w:p>
      <w:r>
        <w:rPr>
          <w:b/>
          <w:u w:val="single"/>
        </w:rPr>
        <w:t xml:space="preserve">212034</w:t>
      </w:r>
    </w:p>
    <w:p>
      <w:r>
        <w:t xml:space="preserve">Poliisipäällikkö Tito: Poliisi ryhtyy huumekauppiaaksi, ampuu kuoliaaksi!!!!</w:t>
      </w:r>
    </w:p>
    <w:p>
      <w:r>
        <w:rPr>
          <w:b/>
          <w:u w:val="single"/>
        </w:rPr>
        <w:t xml:space="preserve">212035</w:t>
      </w:r>
    </w:p>
    <w:p>
      <w:r>
        <w:t xml:space="preserve">BPJS, PLN, PERTAMINA KAIKKI VÄITTÄVÄT OLEVANSA ALIJÄÄMÄISIÄ...; ; KUMMALLISTA KYLLÄ PRESIDENTTI VÄITTÄÄ OLEVANSA MAHTAVA; ; HÄVISI KAIKKI BANAANIMIEHELLE, JOLLA ON BILJOONIEN LIIKEVAIHTO</w:t>
      </w:r>
    </w:p>
    <w:p>
      <w:r>
        <w:rPr>
          <w:b/>
          <w:u w:val="single"/>
        </w:rPr>
        <w:t xml:space="preserve">212036</w:t>
      </w:r>
    </w:p>
    <w:p>
      <w:r>
        <w:t xml:space="preserve">Jokowin johtajuuden jälkeen monet massajärjestöt eivät tule toimeen ihmisten kanssa, ja ne myös pilkkaavat toisiaan ja pilkkaavat uskontoa sosiaalisessa mediassa.</w:t>
      </w:r>
    </w:p>
    <w:p>
      <w:r>
        <w:rPr>
          <w:b/>
          <w:u w:val="single"/>
        </w:rPr>
        <w:t xml:space="preserve">212037</w:t>
      </w:r>
    </w:p>
    <w:p>
      <w:r>
        <w:t xml:space="preserve">RT KÄYTTÄJÄ täydellinen jo anies sandi joukkue On tapaus ahdistelu on maanpetos tapaus on maanpetos tapaus</w:t>
      </w:r>
    </w:p>
    <w:p>
      <w:r>
        <w:rPr>
          <w:b/>
          <w:u w:val="single"/>
        </w:rPr>
        <w:t xml:space="preserve">212038</w:t>
      </w:r>
    </w:p>
    <w:p>
      <w:r>
        <w:t xml:space="preserve">KÄYTTÄJÄ Mitä järkeä on keskustella kapteenin kanssa??? on monia, jotka eivät ole kapteeni.....</w:t>
      </w:r>
    </w:p>
    <w:p>
      <w:r>
        <w:rPr>
          <w:b/>
          <w:u w:val="single"/>
        </w:rPr>
        <w:t xml:space="preserve">212039</w:t>
      </w:r>
    </w:p>
    <w:p>
      <w:r>
        <w:t xml:space="preserve">Uskonnon puolustamisen henki ei koskaan häviä rienauksen tekijöille, profeetan ja ulaman pilkkaajille; pidättäkää, syyttäkää ja vangitkaa heidät välittömästi; pankaa laki täytäntöön täysimääräisesti.</w:t>
      </w:r>
    </w:p>
    <w:p>
      <w:r>
        <w:rPr>
          <w:b/>
          <w:u w:val="single"/>
        </w:rPr>
        <w:t xml:space="preserve">212040</w:t>
      </w:r>
    </w:p>
    <w:p>
      <w:r>
        <w:t xml:space="preserve">Epäilty Setya Novanto olisi pitänyt erottaa, se on huippua!</w:t>
      </w:r>
    </w:p>
    <w:p>
      <w:r>
        <w:rPr>
          <w:b/>
          <w:u w:val="single"/>
        </w:rPr>
        <w:t xml:space="preserve">212041</w:t>
      </w:r>
    </w:p>
    <w:p>
      <w:r>
        <w:t xml:space="preserve">KÄYTTÄJÄ KÄYTTÄJÄ Suostun saamaan anteeksi, mutta 100 % KÄYTTÄJÄ riensi. Pyhä kirja on Jumalan ilmoitus. Tulkintaa ei ole lainkaan. Hän on loukannut kaikkien uskovien sydämiä. Anna Allahin antaa minulle sopiva palkkio.</w:t>
      </w:r>
    </w:p>
    <w:p>
      <w:r>
        <w:rPr>
          <w:b/>
          <w:u w:val="single"/>
        </w:rPr>
        <w:t xml:space="preserve">212042</w:t>
      </w:r>
    </w:p>
    <w:p>
      <w:r>
        <w:t xml:space="preserve">Sen nimi on "Seba Gede", koska siellä on 2000 ihmistä, ja se eroaa "Seba Leutikista", johon osallistuu vain satoja ihmisiä. Baduyn asukkaat jatkoivat Seba-perinteen suorittamisen jälkeen Lebak Regency Hallissa tapaamista Bantenin kuvernööri Wahidin Halimin kanssa tänään lauantaina (21.4.).</w:t>
      </w:r>
    </w:p>
    <w:p>
      <w:r>
        <w:rPr>
          <w:b/>
          <w:u w:val="single"/>
        </w:rPr>
        <w:t xml:space="preserve">212043</w:t>
      </w:r>
    </w:p>
    <w:p>
      <w:r>
        <w:t xml:space="preserve">RT USER: KÄYTTÄJÄ Lansung merkitsi juhliinsa...Älä uskalla, olet BANCI....'</w:t>
      </w:r>
    </w:p>
    <w:p>
      <w:r>
        <w:rPr>
          <w:b/>
          <w:u w:val="single"/>
        </w:rPr>
        <w:t xml:space="preserve">212044</w:t>
      </w:r>
    </w:p>
    <w:p>
      <w:r>
        <w:t xml:space="preserve">KÄYTTÄJÄ Tavaroiden palautuskäytäntö kuluttajille toteutetaan, jos tavarat ovat vahingoittuneet, viallisia tai kuluttajat ovat tyytymättömiä tuotteeseen 7 päivän kuluessa ostopäivästä.\n#HauzMiniQuiz #HauzID KÄYTTÄJÄ KÄYTTÄJÄ KÄYTTÄJÄ</w:t>
      </w:r>
    </w:p>
    <w:p>
      <w:r>
        <w:rPr>
          <w:b/>
          <w:u w:val="single"/>
        </w:rPr>
        <w:t xml:space="preserve">212045</w:t>
      </w:r>
    </w:p>
    <w:p>
      <w:r>
        <w:t xml:space="preserve">Menohok....; PB PMII:n puheenjohtajan Agus M Herlambangin puhe presidentti USERin 58-vuotisjuhlassa.</w:t>
      </w:r>
    </w:p>
    <w:p>
      <w:r>
        <w:rPr>
          <w:b/>
          <w:u w:val="single"/>
        </w:rPr>
        <w:t xml:space="preserve">212046</w:t>
      </w:r>
    </w:p>
    <w:p>
      <w:r>
        <w:t xml:space="preserve">KÄYTTÄJÄ KÄYTTÄJÄ Tarkoittaen, että puolue, joka torjuu voimakkaasti Yhden periaatteen, torjuu ensimmäisen käskyn, nimittäin uskon Kaikkivaltiaaseen Jumalaan? Tämä tarkoittaa, että doi on kommunistinen dong \xf0\x9f\xa4\x94'.</w:t>
      </w:r>
    </w:p>
    <w:p>
      <w:r>
        <w:rPr>
          <w:b/>
          <w:u w:val="single"/>
        </w:rPr>
        <w:t xml:space="preserve">212047</w:t>
      </w:r>
    </w:p>
    <w:p>
      <w:r>
        <w:t xml:space="preserve">USER Ehdokas Linnunradan korvaajaksi:</w:t>
      </w:r>
    </w:p>
    <w:p>
      <w:r>
        <w:rPr>
          <w:b/>
          <w:u w:val="single"/>
        </w:rPr>
        <w:t xml:space="preserve">212048</w:t>
      </w:r>
    </w:p>
    <w:p>
      <w:r>
        <w:t xml:space="preserve">Prabowon puheesta lähtien, jossa hän sanoi, että "apu rohingyoille on vain mielikuva", PKI-asiaa on käsitelty laajasti verkossa ja sosiaalisessa mediassa. Miksi?</w:t>
      </w:r>
    </w:p>
    <w:p>
      <w:r>
        <w:rPr>
          <w:b/>
          <w:u w:val="single"/>
        </w:rPr>
        <w:t xml:space="preserve">212049</w:t>
      </w:r>
    </w:p>
    <w:p>
      <w:r>
        <w:t xml:space="preserve">KÄYTTÄJÄ ENEMMÄN SATRIA ANIES SANDI RETREAT</w:t>
      </w:r>
    </w:p>
    <w:p>
      <w:r>
        <w:rPr>
          <w:b/>
          <w:u w:val="single"/>
        </w:rPr>
        <w:t xml:space="preserve">212050</w:t>
      </w:r>
    </w:p>
    <w:p>
      <w:r>
        <w:t xml:space="preserve">KÄYTTÄJÄ KÄYTTÄJÄ Mitä helvettiä, sympaattista toimintaa pommijulisteiden avulla, pitäisi käyttää kukkia.</w:t>
      </w:r>
    </w:p>
    <w:p>
      <w:r>
        <w:rPr>
          <w:b/>
          <w:u w:val="single"/>
        </w:rPr>
        <w:t xml:space="preserve">212051</w:t>
      </w:r>
    </w:p>
    <w:p>
      <w:r>
        <w:t xml:space="preserve">USER USER Sontoloyo\nCebong mendem aja sono'</w:t>
      </w:r>
    </w:p>
    <w:p>
      <w:r>
        <w:rPr>
          <w:b/>
          <w:u w:val="single"/>
        </w:rPr>
        <w:t xml:space="preserve">212052</w:t>
      </w:r>
    </w:p>
    <w:p>
      <w:r>
        <w:t xml:space="preserve">KÄYTTÄJÄ Paljon roskaa:('</w:t>
      </w:r>
    </w:p>
    <w:p>
      <w:r>
        <w:rPr>
          <w:b/>
          <w:u w:val="single"/>
        </w:rPr>
        <w:t xml:space="preserve">212053</w:t>
      </w:r>
    </w:p>
    <w:p>
      <w:r>
        <w:t xml:space="preserve">KÄYTTÄJÄ Kyllä, aivan oikein. 100-prosenttisesti katolinen usko, 100-prosenttisesti Indonesian kansakunnan jalojen arvojen ja kulttuurin vaaliminen.</w:t>
      </w:r>
    </w:p>
    <w:p>
      <w:r>
        <w:rPr>
          <w:b/>
          <w:u w:val="single"/>
        </w:rPr>
        <w:t xml:space="preserve">212054</w:t>
      </w:r>
    </w:p>
    <w:p>
      <w:r>
        <w:t xml:space="preserve">USER Alaaaah...kuin olisit juuri onnistunut USER ..vain moniavioisuus on menestyksekäs saavutuksesi...muut Zonk..big zero...kakean cocot kowe tu..nis'</w:t>
      </w:r>
    </w:p>
    <w:p>
      <w:r>
        <w:rPr>
          <w:b/>
          <w:u w:val="single"/>
        </w:rPr>
        <w:t xml:space="preserve">212055</w:t>
      </w:r>
    </w:p>
    <w:p>
      <w:r>
        <w:t xml:space="preserve"> Mitä tulee arabien konfliktin historiaan, vaikka Yhdysvalloissa ei olekaan mitään päähenkilöä.</w:t>
      </w:r>
    </w:p>
    <w:p>
      <w:r>
        <w:rPr>
          <w:b/>
          <w:u w:val="single"/>
        </w:rPr>
        <w:t xml:space="preserve">212056</w:t>
      </w:r>
    </w:p>
    <w:p>
      <w:r>
        <w:t xml:space="preserve">Kivlan Zen paljasti tänään iltapäivällä, että Prabowo siirsi hänelle rahaa, jotta hänet dramatisoitaisiin ILC:ssä, jotta msyrktin PKI-kysymys olisi vahvempi KÄYTTÄJÄ.</w:t>
      </w:r>
    </w:p>
    <w:p>
      <w:r>
        <w:rPr>
          <w:b/>
          <w:u w:val="single"/>
        </w:rPr>
        <w:t xml:space="preserve">212057</w:t>
      </w:r>
    </w:p>
    <w:p>
      <w:r>
        <w:t xml:space="preserve">KÄYTTÄJÄ KÄYTTÄJÄ KÄYTTÄJÄ KÄYTTÄJÄ Ymmärrättekö, että vuosien 2010-2014 strategia on aiheuttanut talouden ylikuumenemisen vuosina 2013-2014, jolloin inflaatio oli 8,86 prosenttia, 8,36 prosenttia?</w:t>
      </w:r>
    </w:p>
    <w:p>
      <w:r>
        <w:rPr>
          <w:b/>
          <w:u w:val="single"/>
        </w:rPr>
        <w:t xml:space="preserve">212058</w:t>
      </w:r>
    </w:p>
    <w:p>
      <w:r>
        <w:t xml:space="preserve">KÄYTTÄJÄ Yaelah sinä pomo pomo pomo pomo voi vain nyinyang doang, käski työskennellä epäpätevästi pkrannya valta doang..tekopyhä sinä KÄYTTÄJÄ'</w:t>
      </w:r>
    </w:p>
    <w:p>
      <w:r>
        <w:rPr>
          <w:b/>
          <w:u w:val="single"/>
        </w:rPr>
        <w:t xml:space="preserve">212059</w:t>
      </w:r>
    </w:p>
    <w:p>
      <w:r>
        <w:t xml:space="preserve">RT USER USER SBY:n aikakauden oppositiopuolueet hallitsivat joukkotiedotusvälineitä niin, että SBY:n saavutuksia ei julkistettu.</w:t>
      </w:r>
    </w:p>
    <w:p>
      <w:r>
        <w:rPr>
          <w:b/>
          <w:u w:val="single"/>
        </w:rPr>
        <w:t xml:space="preserve">212060</w:t>
      </w:r>
    </w:p>
    <w:p>
      <w:r>
        <w:t xml:space="preserve">KÄYTTÄJÄ No me olemme samanlaisia, mutta älkää olko epätoivoisia kehonne vuoksi!!!! Jos minulla on periaate "lihavat tytöt ovat söpöjä", koska kaikki kauniit/söpöt tytöt eivät voi olla söpöjä. Mutta jos olet söpö, voit joskus olla myös kaunis. Semangatt!\xf0\x9f\x92\x9c'</w:t>
      </w:r>
    </w:p>
    <w:p>
      <w:r>
        <w:rPr>
          <w:b/>
          <w:u w:val="single"/>
        </w:rPr>
        <w:t xml:space="preserve">212061</w:t>
      </w:r>
    </w:p>
    <w:p>
      <w:r>
        <w:t xml:space="preserve">KÄYTTÄJÄ KÄYTTÄJÄ KÄYTTÄJÄ KÄYTTÄJÄ KÄYTTÄJÄ KÄYTTÄJÄ KÄYTTÄJÄ TUKI VELAN KANSSA ERI TYNNYRI ... CEBONG DUNGU ATUH MAH\xf0\x9f\x98\x8</w:t>
      </w:r>
    </w:p>
    <w:p>
      <w:r>
        <w:rPr>
          <w:b/>
          <w:u w:val="single"/>
        </w:rPr>
        <w:t xml:space="preserve">212062</w:t>
      </w:r>
    </w:p>
    <w:p>
      <w:r>
        <w:t xml:space="preserve">KÄYTTÄJÄ Tiedän jo tämän, tämä Sarah on paketti riisi joukkue, jolla on varoja.\n\n\n\nOletko koskaan yrittänyt uskaltaa tulla luokseni, odotin ehh "NGEBLOCK"''</w:t>
      </w:r>
    </w:p>
    <w:p>
      <w:r>
        <w:rPr>
          <w:b/>
          <w:u w:val="single"/>
        </w:rPr>
        <w:t xml:space="preserve">212063</w:t>
      </w:r>
    </w:p>
    <w:p>
      <w:r>
        <w:t xml:space="preserve">KÄYTTÄJÄ huonoja omenoita on olemassa, mutta silti tuodaan kiinalaisia ja amerikkalaisia omenoita ... joten kuka on ylpeä indonesialaisista tuotteista ... ????? ...</w:t>
      </w:r>
    </w:p>
    <w:p>
      <w:r>
        <w:rPr>
          <w:b/>
          <w:u w:val="single"/>
        </w:rPr>
        <w:t xml:space="preserve">212064</w:t>
      </w:r>
    </w:p>
    <w:p>
      <w:r>
        <w:t xml:space="preserve">Na'am bro, vuoden 2019 presidentinvaaleissa Istiqomah äänestän Pak USER Subiantoa USERin presidentiksi. Minä syrjäytän herra USERin vuonna 2024!</w:t>
      </w:r>
    </w:p>
    <w:p>
      <w:r>
        <w:rPr>
          <w:b/>
          <w:u w:val="single"/>
        </w:rPr>
        <w:t xml:space="preserve">212065</w:t>
      </w:r>
    </w:p>
    <w:p>
      <w:r>
        <w:t xml:space="preserve">Jos tapaan faneja Hongkongissa oikeasti, onko siellä niitä, jotka huutavat hemmoteltuina kutsuen minua "oppaksi" vai ei? (Hetkinen. Olenko komea? Ansaitsenko tulla kutsutuksi "oppaksi" tuolla tavalla?)\n\nOn niitä, jotka tunnistavat minut korealaiseksi siirtotyöläiseksi tai eivät hahaha'</w:t>
      </w:r>
    </w:p>
    <w:p>
      <w:r>
        <w:rPr>
          <w:b/>
          <w:u w:val="single"/>
        </w:rPr>
        <w:t xml:space="preserve">212066</w:t>
      </w:r>
    </w:p>
    <w:p>
      <w:r>
        <w:t xml:space="preserve">Päivää, arvoisa puhemies, tämä KÄYTTÄJÄ on Ibu Marni. Hän on äiti, jonka poika joutui poliisin laittoman pidätyksen ja kidutuksen uhriksi. Korkein oikeus on päättänyt, että hänen poikansa on syytön. Etelä-Jakartan piirituomioistuin päätti, että valtio on syyllinen ja että sen on maksettava.</w:t>
      </w:r>
    </w:p>
    <w:p>
      <w:r>
        <w:rPr>
          <w:b/>
          <w:u w:val="single"/>
        </w:rPr>
        <w:t xml:space="preserve">212067</w:t>
      </w:r>
    </w:p>
    <w:p>
      <w:r>
        <w:t xml:space="preserve">Uskonnolliset kaappaajat ovat niitä, jotka käyttävät uskontoa erilaisiin tarkoituksiin, jopa sellaisiin tarkoituksiin, jotka ovat ristiriidassa kyseisen uskonnon opetusten kanssa.</w:t>
      </w:r>
    </w:p>
    <w:p>
      <w:r>
        <w:rPr>
          <w:b/>
          <w:u w:val="single"/>
        </w:rPr>
        <w:t xml:space="preserve">212068</w:t>
      </w:r>
    </w:p>
    <w:p>
      <w:r>
        <w:t xml:space="preserve">KÄYTTÄJÄ KÄYTTÄJÄ KÄYTTÄJÄ KÄYTTÄJÄ KÄYTTÄJÄ KÄYTTÄJÄ Lo bngsat, mna ad gw sanoi buya yahya,, jota kutsun yahya alias yahya staquf bin yahudi!!! \n\nA suuntaan olen yahya staquf &amp;amp; si aqil, koska gw tw jos lo trmsuk gerombol uskollisia seuraajia na mnyimpang</w:t>
      </w:r>
    </w:p>
    <w:p>
      <w:r>
        <w:rPr>
          <w:b/>
          <w:u w:val="single"/>
        </w:rPr>
        <w:t xml:space="preserve">212069</w:t>
      </w:r>
    </w:p>
    <w:p>
      <w:r>
        <w:t xml:space="preserve">USER USER Cebong g circumcised ya..go loe to septictank ahok.'.</w:t>
      </w:r>
    </w:p>
    <w:p>
      <w:r>
        <w:rPr>
          <w:b/>
          <w:u w:val="single"/>
        </w:rPr>
        <w:t xml:space="preserve">212070</w:t>
      </w:r>
    </w:p>
    <w:p>
      <w:r>
        <w:t xml:space="preserve">KÄYTTÄJÄ KÄYTTÄJÄ Inho dongo'</w:t>
      </w:r>
    </w:p>
    <w:p>
      <w:r>
        <w:rPr>
          <w:b/>
          <w:u w:val="single"/>
        </w:rPr>
        <w:t xml:space="preserve">212071</w:t>
      </w:r>
    </w:p>
    <w:p>
      <w:r>
        <w:t xml:space="preserve">KÄYTTÄJÄ KÄYTTÄJÄ Mikä tuo on?</w:t>
      </w:r>
    </w:p>
    <w:p>
      <w:r>
        <w:rPr>
          <w:b/>
          <w:u w:val="single"/>
        </w:rPr>
        <w:t xml:space="preserve">212072</w:t>
      </w:r>
    </w:p>
    <w:p>
      <w:r>
        <w:t xml:space="preserve">KÄYTTÄJÄ KÄYTTÄJÄ Joka kerta kun bang FH twiittaa, cebong lgsg ngumpul \nSpt petromax lampun altaan 200 \xf0\x9f\x98\x84'</w:t>
      </w:r>
    </w:p>
    <w:p>
      <w:r>
        <w:rPr>
          <w:b/>
          <w:u w:val="single"/>
        </w:rPr>
        <w:t xml:space="preserve">212073</w:t>
      </w:r>
    </w:p>
    <w:p>
      <w:r>
        <w:t xml:space="preserve">RT KÄYTTÄJÄ KÄYTTÄJÄ sby-aika massiivinen korruptio.. pysähtyneet hankkeet..</w:t>
      </w:r>
    </w:p>
    <w:p>
      <w:r>
        <w:rPr>
          <w:b/>
          <w:u w:val="single"/>
        </w:rPr>
        <w:t xml:space="preserve">212074</w:t>
      </w:r>
    </w:p>
    <w:p>
      <w:r>
        <w:t xml:space="preserve"/>
      </w:r>
    </w:p>
    <w:p>
      <w:r>
        <w:rPr>
          <w:b/>
          <w:u w:val="single"/>
        </w:rPr>
        <w:t xml:space="preserve">212075</w:t>
      </w:r>
    </w:p>
    <w:p>
      <w:r>
        <w:t xml:space="preserve">USER Täällä on paljon stressaantuneita cebongeja \xf0\x9f\x98\x82'</w:t>
      </w:r>
    </w:p>
    <w:p>
      <w:r>
        <w:rPr>
          <w:b/>
          <w:u w:val="single"/>
        </w:rPr>
        <w:t xml:space="preserve">212076</w:t>
      </w:r>
    </w:p>
    <w:p>
      <w:r>
        <w:t xml:space="preserve">Ahok Ahokin vangitseminen Jokowi kommunistinen Kiina Koraanin pilkkaaminen Uskonnon pilkkaaminen Ulamien kriminalisointi Islamilaisten järjestöjen kriminalisointi Rikosoikeudelliset seuraamukset</w:t>
      </w:r>
    </w:p>
    <w:p>
      <w:r>
        <w:rPr>
          <w:b/>
          <w:u w:val="single"/>
        </w:rPr>
        <w:t xml:space="preserve">212077</w:t>
      </w:r>
    </w:p>
    <w:p>
      <w:r>
        <w:t xml:space="preserve">KÄYTTÄJÄ Juutalaisten salaliitto toimii hyvin, koska kourallinen ihmisiä, jotka haluavat syödä laittomia rahoja kansakunnan lasten tulevaisuuden kiinnittämisen vuoksi, on tyhmiä.</w:t>
      </w:r>
    </w:p>
    <w:p>
      <w:r>
        <w:rPr>
          <w:b/>
          <w:u w:val="single"/>
        </w:rPr>
        <w:t xml:space="preserve">212078</w:t>
      </w:r>
    </w:p>
    <w:p>
      <w:r>
        <w:t xml:space="preserve">KÄYTTÄJÄ KÄYTTÄJÄ KÄYTTÄJÄ KÄYTTÄJÄ tarkoittaa, että nro 2 on ehkä se, joka on eronnut, eronnut siviilirekisterissä ja mennyt sitten naimisiin toisessa kirkossa/uskonnossa. Jos avioituu uudelleen katolisessa kirkossa, ei voi, ellei avioliittoa mitätöidä.</w:t>
      </w:r>
    </w:p>
    <w:p>
      <w:r>
        <w:rPr>
          <w:b/>
          <w:u w:val="single"/>
        </w:rPr>
        <w:t xml:space="preserve">212079</w:t>
      </w:r>
    </w:p>
    <w:p>
      <w:r>
        <w:t xml:space="preserve"/>
      </w:r>
    </w:p>
    <w:p>
      <w:r>
        <w:rPr>
          <w:b/>
          <w:u w:val="single"/>
        </w:rPr>
        <w:t xml:space="preserve">212080</w:t>
      </w:r>
    </w:p>
    <w:p>
      <w:r>
        <w:t xml:space="preserve">BANG BANG ETTÄ TIEDOTTAJA ON JO KUIN GEGAROTAN JABLAY KYLLÄ, SE ON JABLAY TALO, ETTÄ HALUAT KÄYTTÄÄ KALI KÄYTTÄJÄ'</w:t>
      </w:r>
    </w:p>
    <w:p>
      <w:r>
        <w:rPr>
          <w:b/>
          <w:u w:val="single"/>
        </w:rPr>
        <w:t xml:space="preserve">212081</w:t>
      </w:r>
    </w:p>
    <w:p>
      <w:r>
        <w:t xml:space="preserve">KÄYTTÄJÄ KÄYTTÄJÄ KÄYTTÄJÄ KÄYTTÄJÄ KÄYTTÄJÄ Ei koskaan näe hallinnon erilaisia saavutuksia, niin kauan kuin hän on valtion virkamies (DPR), ikään kuin nykyinen hallitus ei olisi tehnyt mitään... Ja olettaa aina, että kaikki maan ongelmat ovat vääriä viimeisten 4 vuoden aikana".</w:t>
      </w:r>
    </w:p>
    <w:p>
      <w:r>
        <w:rPr>
          <w:b/>
          <w:u w:val="single"/>
        </w:rPr>
        <w:t xml:space="preserve">212082</w:t>
      </w:r>
    </w:p>
    <w:p>
      <w:r>
        <w:t xml:space="preserve">\xf0\x9f\x91\xa9mamah\n\xf0\x9f\x91\xb5nenek\n\n Tarina on, että mamah osti juuri huivin ja katsoi mummoa \n\n\xf0\x9f\x91\xa9 (levittää huivin). (leventämällä huntu) on iso, joten on mukava käyttää sitä\n\xf0\x9f\x91\xb5iya pöytäliina\n\n\n\nHeti kun nauroin sengakak ngakakaknya:(kenap</w:t>
      </w:r>
    </w:p>
    <w:p>
      <w:r>
        <w:rPr>
          <w:b/>
          <w:u w:val="single"/>
        </w:rPr>
        <w:t xml:space="preserve">212083</w:t>
      </w:r>
    </w:p>
    <w:p>
      <w:r>
        <w:t xml:space="preserve">KÄYTTÄJÄ KÄYTTÄJÄ Hullutkaan eivät välttämättä usko.... Jos USER-luokka nielaistaan välittömästi....cebongilla ei ole aivoja'</w:t>
      </w:r>
    </w:p>
    <w:p>
      <w:r>
        <w:rPr>
          <w:b/>
          <w:u w:val="single"/>
        </w:rPr>
        <w:t xml:space="preserve">212084</w:t>
      </w:r>
    </w:p>
    <w:p>
      <w:r>
        <w:t xml:space="preserve">KÄYTTÄJÄ näyttää olevan sairas. Tämä on jopa klo 19.00 alkaen. Se on rikki. Minäkin haluan soittaa 147 kuollutta puhelinta. Se on todella sekaisin.</w:t>
      </w:r>
    </w:p>
    <w:p>
      <w:r>
        <w:rPr>
          <w:b/>
          <w:u w:val="single"/>
        </w:rPr>
        <w:t xml:space="preserve">212085</w:t>
      </w:r>
    </w:p>
    <w:p>
      <w:r>
        <w:t xml:space="preserve">Jos kuvernööri AHOK on edelleen olemassa, on olemassa Debora-vauvan tapaus. Hmm...rasakeenn!</w:t>
      </w:r>
    </w:p>
    <w:p>
      <w:r>
        <w:rPr>
          <w:b/>
          <w:u w:val="single"/>
        </w:rPr>
        <w:t xml:space="preserve">212086</w:t>
      </w:r>
    </w:p>
    <w:p>
      <w:r>
        <w:t xml:space="preserve">RT USER: USER Minäkin olen yllättynyt, demonit juoksevat karkuun ja pelkäävät kuullessaan Azhanin, mutta tämä yksi Jumalan olento on hiljaa s\xe2\x80\xa6'</w:t>
      </w:r>
    </w:p>
    <w:p>
      <w:r>
        <w:rPr>
          <w:b/>
          <w:u w:val="single"/>
        </w:rPr>
        <w:t xml:space="preserve">212087</w:t>
      </w:r>
    </w:p>
    <w:p>
      <w:r>
        <w:t xml:space="preserve">Tämä on siis se pointti, RIKKAAT JA ELIITTIHENKILÖT EIVÄT TAKAA KÄSIÄ JA SUUTA KOULUTETTAVAKSI!MINÄ OLEN KANSAINVÄLISIÄ, KAUPUNKILÄISIÄ, PASKAA TP MSH:lla ON AIVOT AJATTELEMAAN!</w:t>
      </w:r>
    </w:p>
    <w:p>
      <w:r>
        <w:rPr>
          <w:b/>
          <w:u w:val="single"/>
        </w:rPr>
        <w:t xml:space="preserve">212088</w:t>
      </w:r>
    </w:p>
    <w:p>
      <w:r>
        <w:t xml:space="preserve">USER sinun äpäräsi USER'</w:t>
      </w:r>
    </w:p>
    <w:p>
      <w:r>
        <w:rPr>
          <w:b/>
          <w:u w:val="single"/>
        </w:rPr>
        <w:t xml:space="preserve">212089</w:t>
      </w:r>
    </w:p>
    <w:p>
      <w:r>
        <w:t xml:space="preserve">DKI:n aluepäällikön vaalit täynnä pelottelua, onko tulos yhä voimassa? Anies-Sandin kampanja lupaa FALSU, peruuta Anies-Sandin nimitys !!!</w:t>
      </w:r>
    </w:p>
    <w:p>
      <w:r>
        <w:rPr>
          <w:b/>
          <w:u w:val="single"/>
        </w:rPr>
        <w:t xml:space="preserve">212090</w:t>
      </w:r>
    </w:p>
    <w:p>
      <w:r>
        <w:t xml:space="preserve">KÄYTTÄJÄN pecun ku URL-osoite</w:t>
      </w:r>
    </w:p>
    <w:p>
      <w:r>
        <w:rPr>
          <w:b/>
          <w:u w:val="single"/>
        </w:rPr>
        <w:t xml:space="preserve">212091</w:t>
      </w:r>
    </w:p>
    <w:p>
      <w:r>
        <w:t xml:space="preserve">Islamin vastainen kommunistinen hallinto... Insha'Allahin mukaan tulemme todistamaan sen tuhoa.</w:t>
      </w:r>
    </w:p>
    <w:p>
      <w:r>
        <w:rPr>
          <w:b/>
          <w:u w:val="single"/>
        </w:rPr>
        <w:t xml:space="preserve">212092</w:t>
      </w:r>
    </w:p>
    <w:p>
      <w:r>
        <w:t xml:space="preserve">Evi Layanto, Karya Yosefin katolisen peruskoulun oppilas vuosina 1978-1984, Ronaldo Pardeden laillinen vaimo".</w:t>
      </w:r>
    </w:p>
    <w:p>
      <w:r>
        <w:rPr>
          <w:b/>
          <w:u w:val="single"/>
        </w:rPr>
        <w:t xml:space="preserve">212093</w:t>
      </w:r>
    </w:p>
    <w:p>
      <w:r>
        <w:t xml:space="preserve">USER Duterte, joka on aito ateistinen kommunisti, miten hänet valittiin enemmistönä olevan katolisen kristityn Filippiinien presidentiksi.</w:t>
      </w:r>
    </w:p>
    <w:p>
      <w:r>
        <w:rPr>
          <w:b/>
          <w:u w:val="single"/>
        </w:rPr>
        <w:t xml:space="preserve">212094</w:t>
      </w:r>
    </w:p>
    <w:p>
      <w:r>
        <w:t xml:space="preserve">Tulos MENTAL REVOLUTION; Peruskouluikäiset lapset eivät häpeä mennessä ja jopa käyttää kaikkia postimerkkejä ... ????; Tämä on kasvot meidän nuoren sukupolven nyt ja se on vain luonnollista, että opetus- ja kulttuuriministeriö myös kutsuttu katsomaan DILAN; ; ; #2019GantiPresiden ; ; ; KÄYTTÄJÄ KÄYTTÄJÄ KÄYTTÄJÄ@</w:t>
      </w:r>
    </w:p>
    <w:p>
      <w:r>
        <w:rPr>
          <w:b/>
          <w:u w:val="single"/>
        </w:rPr>
        <w:t xml:space="preserve">212095</w:t>
      </w:r>
    </w:p>
    <w:p>
      <w:r>
        <w:t xml:space="preserve">USER Udeeeh sama asia. Olet oikea luuseri.</w:t>
      </w:r>
    </w:p>
    <w:p>
      <w:r>
        <w:rPr>
          <w:b/>
          <w:u w:val="single"/>
        </w:rPr>
        <w:t xml:space="preserve">212096</w:t>
      </w:r>
    </w:p>
    <w:p>
      <w:r>
        <w:t xml:space="preserve">USER USER mampus\xf0\x9f\x98\x9e\xf0\x9f\x98\x9e\xf0\x9f\x98\x9e'</w:t>
      </w:r>
    </w:p>
    <w:p>
      <w:r>
        <w:rPr>
          <w:b/>
          <w:u w:val="single"/>
        </w:rPr>
        <w:t xml:space="preserve">212097</w:t>
      </w:r>
    </w:p>
    <w:p>
      <w:r>
        <w:t xml:space="preserve">Romaa vastaan torstaiaamuna, näki tänään treeneissä Busquets on taas treenannut, toivottavasti pääsee pelaamaan. Olin eilen todella riehakas ilman tulppia.</w:t>
      </w:r>
    </w:p>
    <w:p>
      <w:r>
        <w:rPr>
          <w:b/>
          <w:u w:val="single"/>
        </w:rPr>
        <w:t xml:space="preserve">212098</w:t>
      </w:r>
    </w:p>
    <w:p>
      <w:r>
        <w:t xml:space="preserve">USER Luojan kiitos, luulin, että se oli ulkomaalainen hahaha missä opiskelit?</w:t>
      </w:r>
    </w:p>
    <w:p>
      <w:r>
        <w:rPr>
          <w:b/>
          <w:u w:val="single"/>
        </w:rPr>
        <w:t xml:space="preserve">212099</w:t>
      </w:r>
    </w:p>
    <w:p>
      <w:r>
        <w:t xml:space="preserve">Sandin anies-jengiin kuuluva Saracen on kiistaton...</w:t>
      </w:r>
    </w:p>
    <w:p>
      <w:r>
        <w:rPr>
          <w:b/>
          <w:u w:val="single"/>
        </w:rPr>
        <w:t xml:space="preserve">212100</w:t>
      </w:r>
    </w:p>
    <w:p>
      <w:r>
        <w:t xml:space="preserve">KÄYTTÄJÄ KÄYTTÄJÄ Loe älä loukkaa Ahok dong\xf0\x9f\x98\x81\xf0\x9f\x98\x81\xf0\x9f\x98\x81\xf0\x9f\x98\x81\xf0\x9f\x98\x81\xf0\x9f\x98\x81\xf0\x9f\x98\x81\xf0\x9f\x81\x81\xf0\x9f\x98\x81\xf0\x9f\x98'</w:t>
      </w:r>
    </w:p>
    <w:p>
      <w:r>
        <w:rPr>
          <w:b/>
          <w:u w:val="single"/>
        </w:rPr>
        <w:t xml:space="preserve">212101</w:t>
      </w:r>
    </w:p>
    <w:p>
      <w:r>
        <w:t xml:space="preserve">Paskiainen ryöstäjä dong... kansa tuomitsee URL-osoitteen...</w:t>
      </w:r>
    </w:p>
    <w:p>
      <w:r>
        <w:rPr>
          <w:b/>
          <w:u w:val="single"/>
        </w:rPr>
        <w:t xml:space="preserve">212102</w:t>
      </w:r>
    </w:p>
    <w:p>
      <w:r>
        <w:t xml:space="preserve">USER Ai uu md3 nanahaon tateh nya?'</w:t>
      </w:r>
    </w:p>
    <w:p>
      <w:r>
        <w:rPr>
          <w:b/>
          <w:u w:val="single"/>
        </w:rPr>
        <w:t xml:space="preserve">212103</w:t>
      </w:r>
    </w:p>
    <w:p>
      <w:r>
        <w:t xml:space="preserve">Dasar si Kutil babi ahok memang Tukang Valehtelija. valehtelun lisäksi ahok käytti myös muiden syyttämistä peitelläkseen epäonnistumisiaan. esimerkki tulvista.</w:t>
      </w:r>
    </w:p>
    <w:p>
      <w:r>
        <w:rPr>
          <w:b/>
          <w:u w:val="single"/>
        </w:rPr>
        <w:t xml:space="preserve">212104</w:t>
      </w:r>
    </w:p>
    <w:p>
      <w:r>
        <w:t xml:space="preserve">vuoden 2018 vaalien julistaminen turvalliseksi ja huijauksen vastaiseksi kyläpäällikön vaalit Jabonin seutukunnassa</w:t>
      </w:r>
    </w:p>
    <w:p>
      <w:r>
        <w:rPr>
          <w:b/>
          <w:u w:val="single"/>
        </w:rPr>
        <w:t xml:space="preserve">212105</w:t>
      </w:r>
    </w:p>
    <w:p>
      <w:r>
        <w:t xml:space="preserve">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KÄYTTÄJÄ</w:t>
      </w:r>
    </w:p>
    <w:p>
      <w:r>
        <w:rPr>
          <w:b/>
          <w:u w:val="single"/>
        </w:rPr>
        <w:t xml:space="preserve">212106</w:t>
      </w:r>
    </w:p>
    <w:p>
      <w:r>
        <w:t xml:space="preserve">OLEN SAMAA MIELTÄ, JOS AHOK SAA KUNNIASANTRIN ARVONIMEN.... MUTTA KUNNIASIKA SANTRIS.... URL</w:t>
      </w:r>
    </w:p>
    <w:p>
      <w:r>
        <w:rPr>
          <w:b/>
          <w:u w:val="single"/>
        </w:rPr>
        <w:t xml:space="preserve">212107</w:t>
      </w:r>
    </w:p>
    <w:p>
      <w:r>
        <w:t xml:space="preserve">19. Joskus w haluaa kysyä. mikä on olemus ja hyödyt siitä, että on pysyvä benga veli kuten sinä. kuten tehdä anj lah kuola. kntl makea enthu. kuten gajelas, sakau u ya. sitten vent anu. pap jajan molo buset d '</w:t>
      </w:r>
    </w:p>
    <w:p>
      <w:r>
        <w:rPr>
          <w:b/>
          <w:u w:val="single"/>
        </w:rPr>
        <w:t xml:space="preserve">212108</w:t>
      </w:r>
    </w:p>
    <w:p>
      <w:r>
        <w:t xml:space="preserve">KÄYTTÄJÄ Mantaf bang..hyvä bang emang tweets kuten tämä on paljon heidän huomionsa..jatka bang..kyllä kaikki uskonnot ovat samat bang..opettaa hyvyyttä ja johtaa samaan jumalaan..enemmän mantaf jälleen..Olen varma, että olet enemmän onnistunut....</w:t>
      </w:r>
    </w:p>
    <w:p>
      <w:r>
        <w:rPr>
          <w:b/>
          <w:u w:val="single"/>
        </w:rPr>
        <w:t xml:space="preserve">212109</w:t>
      </w:r>
    </w:p>
    <w:p>
      <w:r>
        <w:t xml:space="preserve">RT KÄYTTÄJÄ Älä tunne itseäsi voimakkaaksi vallan viitan kanssa. Älä odota, että ihmiset suuttuvat. Säkki Setya Novanto SäkkiDPR puheenjohtaja</w:t>
      </w:r>
    </w:p>
    <w:p>
      <w:r>
        <w:rPr>
          <w:b/>
          <w:u w:val="single"/>
        </w:rPr>
        <w:t xml:space="preserve">212110</w:t>
      </w:r>
    </w:p>
    <w:p>
      <w:r>
        <w:t xml:space="preserve">RT USER: Tämä neiti on paskiainen, kun tulee näin aikaisin.\xf0\x9f\x98\xa9'</w:t>
      </w:r>
    </w:p>
    <w:p>
      <w:r>
        <w:rPr>
          <w:b/>
          <w:u w:val="single"/>
        </w:rPr>
        <w:t xml:space="preserve">212111</w:t>
      </w:r>
    </w:p>
    <w:p>
      <w:r>
        <w:t xml:space="preserve">KÄYTTÄJÄ KÄYTTÄJÄ KÄYTTÄJÄ KÄYTTÄJÄ KÄYTTÄJÄ KÄYTTÄJÄ Käyttäjä Käyttäjä Käyttäjä Käyttäjä Käyttäjä Käyttäjä Käyttäjä Käyttäjä Käyttäjä Käyttäjä Käyttäjä Käyttäjä</w:t>
      </w:r>
    </w:p>
    <w:p>
      <w:r>
        <w:rPr>
          <w:b/>
          <w:u w:val="single"/>
        </w:rPr>
        <w:t xml:space="preserve">212112</w:t>
      </w:r>
    </w:p>
    <w:p>
      <w:r>
        <w:t xml:space="preserve">KÄYTTÄJÄ KÄYTTÄJÄ KÄYTTÄJÄ KÄYTTÄJÄ KÄYTTÄJÄ Jos hallitus on vihainen, se tarkoittaa 100-prosenttisesti, että kyseessä on kommunistinen hallinto.</w:t>
      </w:r>
    </w:p>
    <w:p>
      <w:r>
        <w:rPr>
          <w:b/>
          <w:u w:val="single"/>
        </w:rPr>
        <w:t xml:space="preserve">212113</w:t>
      </w:r>
    </w:p>
    <w:p>
      <w:r>
        <w:t xml:space="preserve">mielessäni: yö on jäätynyt, ilma on pehmeä kuin sammal. rintani on mykkä allas, kivi, jonka heität, ja hiljaisuus, huudetaan.</w:t>
      </w:r>
    </w:p>
    <w:p>
      <w:r>
        <w:rPr>
          <w:b/>
          <w:u w:val="single"/>
        </w:rPr>
        <w:t xml:space="preserve">212114</w:t>
      </w:r>
    </w:p>
    <w:p>
      <w:r>
        <w:t xml:space="preserve">KÄYTTÄJÄ \xf0\x9f\x98\x82\xf0\x9f\x98\x82\xf0\x9f\x98\x82\xf0\x9f\x98\x82\xf0\x98\x82\xf0\x9f\x98\x82\xf0\x9f\x98\x82lu Banci\nku cwek te miehet hyökkäätte cwekiin ja piilottelette kasvojanne.</w:t>
      </w:r>
    </w:p>
    <w:p>
      <w:r>
        <w:rPr>
          <w:b/>
          <w:u w:val="single"/>
        </w:rPr>
        <w:t xml:space="preserve">212115</w:t>
      </w:r>
    </w:p>
    <w:p>
      <w:r>
        <w:t xml:space="preserve">KÄYTTÄJÄ Kriittinen yksitoista, Possessiivinen, Habibie &amp; Ainun, Laskar Pelangi, Marlina Murhaaja neljässä näytöksessä, Sekala Niskala, Idioottiveljeni, Ernestin elokuvat ovat myös hulvattomia, pakko katsoa'</w:t>
      </w:r>
    </w:p>
    <w:p>
      <w:r>
        <w:rPr>
          <w:b/>
          <w:u w:val="single"/>
        </w:rPr>
        <w:t xml:space="preserve">212116</w:t>
      </w:r>
    </w:p>
    <w:p>
      <w:r>
        <w:t xml:space="preserve">Presidentti Joko Widodon mukana vierailulla Länsi-Jaavan kansainvälisellä lentoasemalla (BIJB) - Kertajatin lentoasema, Majalengka-Länsi-Jaava..#JokowiKunkerJabar</w:t>
      </w:r>
    </w:p>
    <w:p>
      <w:r>
        <w:rPr>
          <w:b/>
          <w:u w:val="single"/>
        </w:rPr>
        <w:t xml:space="preserve">212117</w:t>
      </w:r>
    </w:p>
    <w:p>
      <w:r>
        <w:t xml:space="preserve">KÄYTTÄJÄ Vaikka hänen ruumiinsa on laiha, hänellä on rohkeutta palauttaa ne luonnonvarat, jotka myytiin "ilmaiseksi" Amerikkaan uuden järjestyksen aikakaudella. Todisteet Jkw:n syytöksestä, jonka mukaan Jkw on ulkomaiden kätyri, ovat murtuneet.</w:t>
      </w:r>
    </w:p>
    <w:p>
      <w:r>
        <w:rPr>
          <w:b/>
          <w:u w:val="single"/>
        </w:rPr>
        <w:t xml:space="preserve">212118</w:t>
      </w:r>
    </w:p>
    <w:p>
      <w:r>
        <w:t xml:space="preserve">14. Toiseksi: vielä kauhistuttavampi tosiasia on, että hallitus on jo pitkään investointien varjolla myynyt BBM:n raaka-aineita (polttoöljyä) tuottavat kaivot ulkomaalaisille.\n#BBMhakRAKYAT #BBMmilikRAKYAT'".</w:t>
      </w:r>
    </w:p>
    <w:p>
      <w:r>
        <w:rPr>
          <w:b/>
          <w:u w:val="single"/>
        </w:rPr>
        <w:t xml:space="preserve">212119</w:t>
      </w:r>
    </w:p>
    <w:p>
      <w:r>
        <w:t xml:space="preserve">KÄYTTÄJÄ KÄYTTÄJÄ KÄYTTÄJÄ KÄYTTÄJÄ KÄYTTÄJÄ KÄYTTÄJÄ KÄYTTÄJÄ Iran ei todellakaan tee yhteistyötä kommunististen maiden kanssa. *TepokJidat lagi\xf0\x9f\xa4\xa6\xe2\x80\x8d\xe2\x99\x82\xf0\x9f\xa4\xa6\xe2\x80\x8d\xe2\x99\x82'</w:t>
      </w:r>
    </w:p>
    <w:p>
      <w:r>
        <w:rPr>
          <w:b/>
          <w:u w:val="single"/>
        </w:rPr>
        <w:t xml:space="preserve">212120</w:t>
      </w:r>
    </w:p>
    <w:p>
      <w:r>
        <w:t xml:space="preserve">[VIDEO] Vammaisten ihmisten viesti presidentti Jokowille</w:t>
      </w:r>
    </w:p>
    <w:p>
      <w:r>
        <w:rPr>
          <w:b/>
          <w:u w:val="single"/>
        </w:rPr>
        <w:t xml:space="preserve">212121</w:t>
      </w:r>
    </w:p>
    <w:p>
      <w:r>
        <w:t xml:space="preserve">#ICYMI SWAT SFC pelastaa proboscis-apinan URL-osoite</w:t>
      </w:r>
    </w:p>
    <w:p>
      <w:r>
        <w:rPr>
          <w:b/>
          <w:u w:val="single"/>
        </w:rPr>
        <w:t xml:space="preserve">212122</w:t>
      </w:r>
    </w:p>
    <w:p>
      <w:r>
        <w:t xml:space="preserve">ALLAHU AKBAR!!! Tuomioistuimen myöntämä poikkeus Ustadz Alfian Tanjung "PKI:n vihollinen" vapautettiin ISLAMIC PORTAL URL-osoite</w:t>
      </w:r>
    </w:p>
    <w:p>
      <w:r>
        <w:rPr>
          <w:b/>
          <w:u w:val="single"/>
        </w:rPr>
        <w:t xml:space="preserve">212123</w:t>
      </w:r>
    </w:p>
    <w:p>
      <w:r>
        <w:t xml:space="preserve">[7/12] Pattimura-yliopiston opiskelijoiden kanssa vietetyn iltapäiväteen jälkeen kirjoittaja matkusti Maluku Indonesian katoliseen yliopistoon (UKIM) valmistautuakseen seuraavana päivänä pidettävään julkiseen luentoon. #diplomasipublik'.</w:t>
      </w:r>
    </w:p>
    <w:p>
      <w:r>
        <w:rPr>
          <w:b/>
          <w:u w:val="single"/>
        </w:rPr>
        <w:t xml:space="preserve">212124</w:t>
      </w:r>
    </w:p>
    <w:p>
      <w:r>
        <w:t xml:space="preserve">Allahu Akbar Gaduhar Koska Ahok ihmiset yhdessä FPI hajottaa GMBI Poista Kapolda Jabar vankila ahok</w:t>
      </w:r>
    </w:p>
    <w:p>
      <w:r>
        <w:rPr>
          <w:b/>
          <w:u w:val="single"/>
        </w:rPr>
        <w:t xml:space="preserve">212125</w:t>
      </w:r>
    </w:p>
    <w:p>
      <w:r>
        <w:t xml:space="preserve">KÄYTTÄJÄ KÄYTTÄJÄ Oliko Jokowin aikakaudella ruusujoukkue? Sieppasiko Jokowin aikakausi aktivisteja? Tapettiinko Jokowin aikana ihmisiä (kuten Tanjung Priokin tragediassa tai PKI:n puhdistuksessa)?</w:t>
      </w:r>
    </w:p>
    <w:p>
      <w:r>
        <w:rPr>
          <w:b/>
          <w:u w:val="single"/>
        </w:rPr>
        <w:t xml:space="preserve">212126</w:t>
      </w:r>
    </w:p>
    <w:p>
      <w:r>
        <w:t xml:space="preserve">USER Et vastannut kysymykseeni! Miksi kutsutte rinnastustani termistä Nusantara ja HKBP vääräksi nimitykseksi? Miksi protestanttiset kristityt eivät pidä batak-kielen ja -kulttuurin ottamista mukaan poikkeavana asiana? Mikä tekee siitä erilaisen kuin</w:t>
      </w:r>
    </w:p>
    <w:p>
      <w:r>
        <w:rPr>
          <w:b/>
          <w:u w:val="single"/>
        </w:rPr>
        <w:t xml:space="preserve">212127</w:t>
      </w:r>
    </w:p>
    <w:p>
      <w:r>
        <w:t xml:space="preserve">KÄYTTÄJÄ "Ettekö pelkää, että Bushin vastustajat lyövät teidät?...?</w:t>
      </w:r>
    </w:p>
    <w:p>
      <w:r>
        <w:rPr>
          <w:b/>
          <w:u w:val="single"/>
        </w:rPr>
        <w:t xml:space="preserve">212128</w:t>
      </w:r>
    </w:p>
    <w:p>
      <w:r>
        <w:t xml:space="preserve">USER USER USER USER USER USER USER USER USER USER USER USER USER USER USER USER USER USER USER USER USER USER USER USER USER Hahhaha bego tuh luh on ... Bani jamban iq se mona</w:t>
      </w:r>
    </w:p>
    <w:p>
      <w:r>
        <w:rPr>
          <w:b/>
          <w:u w:val="single"/>
        </w:rPr>
        <w:t xml:space="preserve">212129</w:t>
      </w:r>
    </w:p>
    <w:p>
      <w:r>
        <w:t xml:space="preserve">Humanistisen tiedekunnan UNPADin Back to Campus -tapahtumassa puhuttiin Kiinan edistymisestä ja vinkkejä elämästä sen jälkeen, kun opiskelujakso kampuksella on ohi (7/4) #backtocampus #gemasian85 USER USER</w:t>
      </w:r>
    </w:p>
    <w:p>
      <w:r>
        <w:rPr>
          <w:b/>
          <w:u w:val="single"/>
        </w:rPr>
        <w:t xml:space="preserve">212130</w:t>
      </w:r>
    </w:p>
    <w:p>
      <w:r>
        <w:t xml:space="preserve">Kalifaattia puolustavia ihmisiä syytetään radikaaleiksi. \'Miten on mahdollista, että ihmisiä, jotka haluavat levittää kommunistista ymmärrystä, ei kohdella.</w:t>
      </w:r>
    </w:p>
    <w:p>
      <w:r>
        <w:rPr>
          <w:b/>
          <w:u w:val="single"/>
        </w:rPr>
        <w:t xml:space="preserve">212131</w:t>
      </w:r>
    </w:p>
    <w:p>
      <w:r>
        <w:t xml:space="preserve">USER indonya kieli cacad'</w:t>
      </w:r>
    </w:p>
    <w:p>
      <w:r>
        <w:rPr>
          <w:b/>
          <w:u w:val="single"/>
        </w:rPr>
        <w:t xml:space="preserve">212132</w:t>
      </w:r>
    </w:p>
    <w:p>
      <w:r>
        <w:t xml:space="preserve"> OTTAA RAHAT, MUUTTAA PRESIDENTTI \xf0\x9f\x98\x81\xf0\x9f\x98\x81\xf0\x9f\x98\x81\n\n#2019 MUUTTAA PRESIDENTTI'</w:t>
      </w:r>
    </w:p>
    <w:p>
      <w:r>
        <w:rPr>
          <w:b/>
          <w:u w:val="single"/>
        </w:rPr>
        <w:t xml:space="preserve">212133</w:t>
      </w:r>
    </w:p>
    <w:p>
      <w:r>
        <w:t xml:space="preserve">KÄYTTÄJÄ on sama kuin kiinalaiset Indonesiassa dong .. PO AN TUI jopa liittyi yhtiö tappaa alkuasukkaita ...</w:t>
      </w:r>
    </w:p>
    <w:p>
      <w:r>
        <w:rPr>
          <w:b/>
          <w:u w:val="single"/>
        </w:rPr>
        <w:t xml:space="preserve">212134</w:t>
      </w:r>
    </w:p>
    <w:p>
      <w:r>
        <w:t xml:space="preserve">KÄYTTÄJÄ Valitukset alkoivat kilpailla liesi ciribkhas siirtomaa tilassa käyttäen lakeijat, hälyttää kommunistinen talous ja alue Indonesian tasavallan on kolonisoitu, alkuasukkaat ja uskonto taistelussa ... Sabu on levinnyt, kiinalaisten työntekijöiden maastamuutto 157000 SPSI-tiedot aseistettu wajilla</w:t>
      </w:r>
    </w:p>
    <w:p>
      <w:r>
        <w:rPr>
          <w:b/>
          <w:u w:val="single"/>
        </w:rPr>
        <w:t xml:space="preserve">212135</w:t>
      </w:r>
    </w:p>
    <w:p>
      <w:r>
        <w:t xml:space="preserve">Olemme kiitollisia siitä, että elämme sellaisen presidentin aikakautta, joka väsymättä yhdistää monimuotoisuutta, rakentaa Indonesiaa ja pyrkii toteuttamaan sosiaalista oikeudenmukaisuutta kaikille Indonesian kansalaisille. Tällaisen presidentin on oltava 2 kautta; #HayuKaKertajati; #HaturNuhunJokowi</w:t>
      </w:r>
    </w:p>
    <w:p>
      <w:r>
        <w:rPr>
          <w:b/>
          <w:u w:val="single"/>
        </w:rPr>
        <w:t xml:space="preserve">212136</w:t>
      </w:r>
    </w:p>
    <w:p>
      <w:r>
        <w:t xml:space="preserve">Buddhalaisten julmuudet Myanmarissa ovat julmia, hän on URL-osoitteen todellinen terroristi.</w:t>
      </w:r>
    </w:p>
    <w:p>
      <w:r>
        <w:rPr>
          <w:b/>
          <w:u w:val="single"/>
        </w:rPr>
        <w:t xml:space="preserve">212137</w:t>
      </w:r>
    </w:p>
    <w:p>
      <w:r>
        <w:t xml:space="preserve">Siaaap #Jokowi2Periode; #JokowiSayangiPapua ;</w:t>
      </w:r>
    </w:p>
    <w:p>
      <w:r>
        <w:rPr>
          <w:b/>
          <w:u w:val="single"/>
        </w:rPr>
        <w:t xml:space="preserve">212138</w:t>
      </w:r>
    </w:p>
    <w:p>
      <w:r>
        <w:t xml:space="preserve">KÄYTTÄJÄ ahmad dhani kunniakkain eniten sika eniten koiraa aing mulkku eniten prostituoitu odota urasi päättymistä!!!!</w:t>
      </w:r>
    </w:p>
    <w:p>
      <w:r>
        <w:rPr>
          <w:b/>
          <w:u w:val="single"/>
        </w:rPr>
        <w:t xml:space="preserve">212139</w:t>
      </w:r>
    </w:p>
    <w:p>
      <w:r>
        <w:t xml:space="preserve">RT USER: \xe2\x9c\x8dinstagram:fanyaclarisha\n\xf0\x9f\x93\xb2wa+6281294490616\n Siitä on aikaa, kun paikallinen poika on nussinut minua. Herkullista myös\n\xf0\x9f\x91\x8ddont forget #r\xe2\x80\xa6'</w:t>
      </w:r>
    </w:p>
    <w:p>
      <w:r>
        <w:rPr>
          <w:b/>
          <w:u w:val="single"/>
        </w:rPr>
        <w:t xml:space="preserve">212140</w:t>
      </w:r>
    </w:p>
    <w:p>
      <w:r>
        <w:t xml:space="preserve">ja valitettavasti nykyinen hallinto suhtautuu yhä sallivammin kommunistisen PKI:n piilevään vaaraan.</w:t>
      </w:r>
    </w:p>
    <w:p>
      <w:r>
        <w:rPr>
          <w:b/>
          <w:u w:val="single"/>
        </w:rPr>
        <w:t xml:space="preserve">212141</w:t>
      </w:r>
    </w:p>
    <w:p>
      <w:r>
        <w:t xml:space="preserve">Tämä meemi kukoistaa jälleen. Liikenneruuhkat ovat ikuinen asia, koska monet ihmiset hakevat yhä ajokortteja rondan postista. Idiootti ja älykäs on helppo erottaa toisistaan. \xf0\x9f\x98\x85 URL-osoite</w:t>
      </w:r>
    </w:p>
    <w:p>
      <w:r>
        <w:rPr>
          <w:b/>
          <w:u w:val="single"/>
        </w:rPr>
        <w:t xml:space="preserve">212142</w:t>
      </w:r>
    </w:p>
    <w:p>
      <w:r>
        <w:t xml:space="preserve">*Libanonissa hallitusjärjestelmä on jaettu kolmeen ryhmään: *\n\n*Presidentti : Christian.*\n*Pääministeri: Sunni.*\n* Parlamentin puhemies: Jos johtaja on uskonnollinen, sinun on valittava sama uskonto.*\n\n* Useissa Indonesian maakunnissa on myös niitä, joiden päämiehenä on shiia.*\n\n* Useissa Indonesian maakunnissa on myös niitä, joiden päämiehenä on shiia.*\n\n*.</w:t>
      </w:r>
    </w:p>
    <w:p>
      <w:r>
        <w:rPr>
          <w:b/>
          <w:u w:val="single"/>
        </w:rPr>
        <w:t xml:space="preserve">212143</w:t>
      </w:r>
    </w:p>
    <w:p>
      <w:r>
        <w:t xml:space="preserve">KÄYTTÄJÄ KÄYTTÄJÄ KÄYTTÄJÄ KÄYTTÄJÄ KÄYTTÄJÄ Wkwkwk perus cebong hän kielsi niin kauan kuin hän oli virassa ... Jos Anis on virassa, se on väliaikainen.....</w:t>
      </w:r>
    </w:p>
    <w:p>
      <w:r>
        <w:rPr>
          <w:b/>
          <w:u w:val="single"/>
        </w:rPr>
        <w:t xml:space="preserve">212144</w:t>
      </w:r>
    </w:p>
    <w:p>
      <w:r>
        <w:t xml:space="preserve">Mistä löydätte alim-ulamoja, joilla on katkeamaton tietolinja profeetta Muhammadilta? Tarkista Alywafa dot com USER</w:t>
      </w:r>
    </w:p>
    <w:p>
      <w:r>
        <w:rPr>
          <w:b/>
          <w:u w:val="single"/>
        </w:rPr>
        <w:t xml:space="preserve">212145</w:t>
      </w:r>
    </w:p>
    <w:p>
      <w:r>
        <w:t xml:space="preserve">KÄYTTÄJÄ KÄYTTÄJÄ 1 lisää uutta cebonk ulos Empang \xf0\x9f\x98\x81\xf0\x9f\x98\x81\xf0\x9f\x98\x8e\xf0\x9f\x98\x8e'</w:t>
      </w:r>
    </w:p>
    <w:p>
      <w:r>
        <w:rPr>
          <w:b/>
          <w:u w:val="single"/>
        </w:rPr>
        <w:t xml:space="preserve">212146</w:t>
      </w:r>
    </w:p>
    <w:p>
      <w:r>
        <w:t xml:space="preserve">USER Sain sen. Jos asianomainen henkilö pyytää sitä, ei ole mitään ongelmaa.\n\nJatkakaa uteliaisuuttanne: sokea, puhevammainen, kehitysvammainen, fyysisesti vammainen... onko eettistä kutsua sokeaksi, tyhmäksi, jälkeenjääneeksi, vammaiseksi?</w:t>
      </w:r>
    </w:p>
    <w:p>
      <w:r>
        <w:rPr>
          <w:b/>
          <w:u w:val="single"/>
        </w:rPr>
        <w:t xml:space="preserve">212147</w:t>
      </w:r>
    </w:p>
    <w:p>
      <w:r>
        <w:t xml:space="preserve">USER Bokong cekcih \xf0\x9f\x98\x82'</w:t>
      </w:r>
    </w:p>
    <w:p>
      <w:r>
        <w:rPr>
          <w:b/>
          <w:u w:val="single"/>
        </w:rPr>
        <w:t xml:space="preserve">212148</w:t>
      </w:r>
    </w:p>
    <w:p>
      <w:r>
        <w:t xml:space="preserve"/>
      </w:r>
    </w:p>
    <w:p>
      <w:r>
        <w:rPr>
          <w:b/>
          <w:u w:val="single"/>
        </w:rPr>
        <w:t xml:space="preserve">212149</w:t>
      </w:r>
    </w:p>
    <w:p>
      <w:r>
        <w:t xml:space="preserve">USER Hän on jjkp. "Sinkut haluavat epätoivoisesti seurustella.</w:t>
      </w:r>
    </w:p>
    <w:p>
      <w:r>
        <w:rPr>
          <w:b/>
          <w:u w:val="single"/>
        </w:rPr>
        <w:t xml:space="preserve">212150</w:t>
      </w:r>
    </w:p>
    <w:p>
      <w:r>
        <w:t xml:space="preserve">Tarkoittaa ei alkuperäiskansojen ... KÄYTTÄJÄ Tehdään siitä kotimainen ... Karkottaa KÄYTTÄJÄN Indonesiasta ... Dy Kiinalaista syntyperää ei ole alkuperäiskansa</w:t>
      </w:r>
    </w:p>
    <w:p>
      <w:r>
        <w:rPr>
          <w:b/>
          <w:u w:val="single"/>
        </w:rPr>
        <w:t xml:space="preserve">212151</w:t>
      </w:r>
    </w:p>
    <w:p>
      <w:r>
        <w:t xml:space="preserve">RT USER Great dong Singapore. Indonesiassa jopa kyläpäällikkönä oleminen hylätään, puhumattakaan Ahokin kaltaisesta kuvernööristä. Wek...</w:t>
      </w:r>
    </w:p>
    <w:p>
      <w:r>
        <w:rPr>
          <w:b/>
          <w:u w:val="single"/>
        </w:rPr>
        <w:t xml:space="preserve">212152</w:t>
      </w:r>
    </w:p>
    <w:p>
      <w:r>
        <w:t xml:space="preserve">Jos vihaamme Pak Jokowia, miksi viitsimme korjata häntä? Kaadetaan hänet valtaistuimelta KÄYTTÄJÄ KÄYTTÄJÄ KÄYTTÄJÄ KÄYTTÄJÄ KÄYTTÄJÄ KÄYTTÄJÄ</w:t>
      </w:r>
    </w:p>
    <w:p>
      <w:r>
        <w:rPr>
          <w:b/>
          <w:u w:val="single"/>
        </w:rPr>
        <w:t xml:space="preserve">212153</w:t>
      </w:r>
    </w:p>
    <w:p>
      <w:r>
        <w:t xml:space="preserve">täällä myötätuntosignaali on brutaalinen abissssss vakava halua nyetriming suliddddddd</w:t>
      </w:r>
    </w:p>
    <w:p>
      <w:r>
        <w:rPr>
          <w:b/>
          <w:u w:val="single"/>
        </w:rPr>
        <w:t xml:space="preserve">212154</w:t>
      </w:r>
    </w:p>
    <w:p>
      <w:r>
        <w:t xml:space="preserve">Jotta Indonesia pääsisi MM-kisoihin, Ranskan esimerkkiä seuraten on otettava ulkomaalaisia huippupelaajia, jotka eivät välttämättä ole indonesialaissyntyisiä.</w:t>
      </w:r>
    </w:p>
    <w:p>
      <w:r>
        <w:rPr>
          <w:b/>
          <w:u w:val="single"/>
        </w:rPr>
        <w:t xml:space="preserve">212155</w:t>
      </w:r>
    </w:p>
    <w:p>
      <w:r>
        <w:t xml:space="preserve">Länsi-Sumatran maakunnassa sijaitseva Forikan perustettiin alun perin vuonna 2011 Länsi-Sumatran kuvernöörin 27. huhtikuuta 2011 antamalla asetuksella nro 520-209-2011, jonka puheenjohtajana toimi Länsi-Sumatran kuvernööri.</w:t>
      </w:r>
    </w:p>
    <w:p>
      <w:r>
        <w:rPr>
          <w:b/>
          <w:u w:val="single"/>
        </w:rPr>
        <w:t xml:space="preserve">212156</w:t>
      </w:r>
    </w:p>
    <w:p>
      <w:r>
        <w:t xml:space="preserve">USER Chanyeol: *levanta* Bomb him'</w:t>
      </w:r>
    </w:p>
    <w:p>
      <w:r>
        <w:rPr>
          <w:b/>
          <w:u w:val="single"/>
        </w:rPr>
        <w:t xml:space="preserve">212157</w:t>
      </w:r>
    </w:p>
    <w:p>
      <w:r>
        <w:t xml:space="preserve">Insha Allah #2019GantiPresidentti</w:t>
      </w:r>
    </w:p>
    <w:p>
      <w:r>
        <w:rPr>
          <w:b/>
          <w:u w:val="single"/>
        </w:rPr>
        <w:t xml:space="preserve">212158</w:t>
      </w:r>
    </w:p>
    <w:p>
      <w:r>
        <w:t xml:space="preserve">KÄYTTÄJÄ Testaa dong RI:n puheenjohtaja....... Olen jo varma Indonesian kuvernööristä.....</w:t>
      </w:r>
    </w:p>
    <w:p>
      <w:r>
        <w:rPr>
          <w:b/>
          <w:u w:val="single"/>
        </w:rPr>
        <w:t xml:space="preserve">212159</w:t>
      </w:r>
    </w:p>
    <w:p>
      <w:r>
        <w:t xml:space="preserve">KÄYTTÄJÄ KÄYTTÄJÄ Mikä positiivinen asia on koskaan tullut ulos kehostasi Wo? Kehosi on kuin buntel-kala, jossa on kaikki negatiivinen sisältö? Roskaa.</w:t>
      </w:r>
    </w:p>
    <w:p>
      <w:r>
        <w:rPr>
          <w:b/>
          <w:u w:val="single"/>
        </w:rPr>
        <w:t xml:space="preserve">212160</w:t>
      </w:r>
    </w:p>
    <w:p>
      <w:r>
        <w:t xml:space="preserve">KÄYTTÄJÄ Ei historiallinen, mutta sitä käytettiin ihmisten palvontaan. Unohdin budha/hindu, mutta usein kutsutaan jumalanpalveluksen aikana. Ei piru vaan hoi. Silloin blkguan nimi on hotellin nimi wqwq. Jos käytät saksaa, se tarkoittaa, että on olemassa sotia []".</w:t>
      </w:r>
    </w:p>
    <w:p>
      <w:r>
        <w:rPr>
          <w:b/>
          <w:u w:val="single"/>
        </w:rPr>
        <w:t xml:space="preserve">212161</w:t>
      </w:r>
    </w:p>
    <w:p>
      <w:r>
        <w:t xml:space="preserve">KÄYTTÄJÄ, Älkää vain moittiko ihmisiä, jotka sanovat 'Cebong-Kampret'\n Jos uskallatte, moittikaa niitä, jotka sanovat 'Wart Babi-Jokodok'\n KÄYTTÄJÄ KÄYTTÄJÄ KÄYTTÄJÄ"</w:t>
      </w:r>
    </w:p>
    <w:p>
      <w:r>
        <w:rPr>
          <w:b/>
          <w:u w:val="single"/>
        </w:rPr>
        <w:t xml:space="preserve">212162</w:t>
      </w:r>
    </w:p>
    <w:p>
      <w:r>
        <w:t xml:space="preserve">KÄYTTÄJÄ 6. luonnollisten ainesosien (aloe vera jne.) sisältö \n7. ei joudu suoraan kosketukseen haavan kanssa.\n\nAloClairiin ovat luottaneet myös kuluttajat 57 maassa, joten sen tehosta ei ole epäilystäkään.</w:t>
      </w:r>
    </w:p>
    <w:p>
      <w:r>
        <w:rPr>
          <w:b/>
          <w:u w:val="single"/>
        </w:rPr>
        <w:t xml:space="preserve">212163</w:t>
      </w:r>
    </w:p>
    <w:p>
      <w:r>
        <w:t xml:space="preserve">Aina kun haluan tutkia Papuan Nabiren syrjäisiä saaria. En koskaan unohda kysyä, onko suistossa krokotiileja? Ja vastaus on ehdottomasti olemassa. Toivon, että Jumalan suuruus pitää kaikki turvassa \xf0\x9f\x99\x8f'</w:t>
      </w:r>
    </w:p>
    <w:p>
      <w:r>
        <w:rPr>
          <w:b/>
          <w:u w:val="single"/>
        </w:rPr>
        <w:t xml:space="preserve">212164</w:t>
      </w:r>
    </w:p>
    <w:p>
      <w:r>
        <w:t xml:space="preserve">Allah hu Barbar on todellakin DUMB &amp; BIADAB Bang Fahri, muslimit eivät voi elää ilman kafiireja, käytätte internetiä, eikö niin?</w:t>
      </w:r>
    </w:p>
    <w:p>
      <w:r>
        <w:rPr>
          <w:b/>
          <w:u w:val="single"/>
        </w:rPr>
        <w:t xml:space="preserve">212165</w:t>
      </w:r>
    </w:p>
    <w:p>
      <w:r>
        <w:t xml:space="preserve">Subhan?Allah Unohtumattomia muistoja Kun muslimit yhdistyvät rukoilemaan perjantairukouksia 212-toiminnassa 4 kuukautta sitten monet, jotka puuttuivat &amp;amp; pidettiin triviaalina..&amp;amp; ei pelkää muslimien Ummahin ääntä, me todistamme sen Insha Allah..#2019GantiPres</w:t>
      </w:r>
    </w:p>
    <w:p>
      <w:r>
        <w:rPr>
          <w:b/>
          <w:u w:val="single"/>
        </w:rPr>
        <w:t xml:space="preserve">212166</w:t>
      </w:r>
    </w:p>
    <w:p>
      <w:r>
        <w:t xml:space="preserve">Kun hän tarvitsee minua, hän on kuin enkeli, joka tarttuu minuun kuin toukka. Kun minä olen se, joka tarvitsee häntä, hän lähtee kuin ei olisi syntiä... Mikä ääliö, vai mitä?</w:t>
      </w:r>
    </w:p>
    <w:p>
      <w:r>
        <w:rPr>
          <w:b/>
          <w:u w:val="single"/>
        </w:rPr>
        <w:t xml:space="preserve">212167</w:t>
      </w:r>
    </w:p>
    <w:p>
      <w:r>
        <w:t xml:space="preserve">Ihmiset, jotka pitävät Prabowosta, tarkoittavat PKI:tä... URL</w:t>
      </w:r>
    </w:p>
    <w:p>
      <w:r>
        <w:rPr>
          <w:b/>
          <w:u w:val="single"/>
        </w:rPr>
        <w:t xml:space="preserve">212168</w:t>
      </w:r>
    </w:p>
    <w:p>
      <w:r>
        <w:t xml:space="preserve">KÄYTTÄJÄ KÄYTTÄJÄ KÄYTTÄJÄ KÄYTTÄJÄ Broo... MUI teki jo fatwan? Luulin, että MUI päätti asiasta, mutta olin väärässä... ULAMA yaa.. Eh väärässä myös ... DILAN yaaah kaan? Älä mene sivuun, veli. Wkwkw</w:t>
      </w:r>
    </w:p>
    <w:p>
      <w:r>
        <w:rPr>
          <w:b/>
          <w:u w:val="single"/>
        </w:rPr>
        <w:t xml:space="preserve">212169</w:t>
      </w:r>
    </w:p>
    <w:p>
      <w:r>
        <w:t xml:space="preserve">Bung KÄYTTÄJÄN koko video, jossa selitetään fiktion määritelmä; on katsottava kokonaan, jotta saataisiin lisää ymmärrystä; Jotta ei tulisi kulutetuksi kourallisen nettikansalaisten harhaanjohtavien videopätkien avulla tekemän spinin avulla, jonka tarkoituksena on asettaa Rocky Gerung uskonnollisia ihmisiä vastaan.</w:t>
      </w:r>
    </w:p>
    <w:p>
      <w:r>
        <w:rPr>
          <w:b/>
          <w:u w:val="single"/>
        </w:rPr>
        <w:t xml:space="preserve">212170</w:t>
      </w:r>
    </w:p>
    <w:p>
      <w:r>
        <w:t xml:space="preserve">USER USER todellinen uusi presidentti...</w:t>
      </w:r>
    </w:p>
    <w:p>
      <w:r>
        <w:rPr>
          <w:b/>
          <w:u w:val="single"/>
        </w:rPr>
        <w:t xml:space="preserve">212171</w:t>
      </w:r>
    </w:p>
    <w:p>
      <w:r>
        <w:t xml:space="preserve">Hänen isoäitinsä, jota hän kutsuu Emakiksi, kertoi hänelle, kuinka roistot tappoivat nuoria kiinalaisia miehiä Medanissa elokuvateatterin edessä vuonna 1965. Aivan kuten Joshua Oppenheimerin elokuvassa. Rachel kertoo myös Emakin perheen muutosta Jakarttaan #Ingat65".</w:t>
      </w:r>
    </w:p>
    <w:p>
      <w:r>
        <w:rPr>
          <w:b/>
          <w:u w:val="single"/>
        </w:rPr>
        <w:t xml:space="preserve">212172</w:t>
      </w:r>
    </w:p>
    <w:p>
      <w:r>
        <w:t xml:space="preserve">Tykkään myös tehdä idioottimaisia asioita vastapuolen kanssa\xf0\x9f\x92\x83\xf0\x9f\x98\x82 URL-osoite</w:t>
      </w:r>
    </w:p>
    <w:p>
      <w:r>
        <w:rPr>
          <w:b/>
          <w:u w:val="single"/>
        </w:rPr>
        <w:t xml:space="preserve">212173</w:t>
      </w:r>
    </w:p>
    <w:p>
      <w:r>
        <w:t xml:space="preserve">USER smoga saja....historiallisesti brittiläiset lahjoittivat juutalaisille loppuosan WW2:sta wil israel skrg?'</w:t>
      </w:r>
    </w:p>
    <w:p>
      <w:r>
        <w:rPr>
          <w:b/>
          <w:u w:val="single"/>
        </w:rPr>
        <w:t xml:space="preserve">212174</w:t>
      </w:r>
    </w:p>
    <w:p>
      <w:r>
        <w:t xml:space="preserve">#Ringgit hinnoitellaan 3,8875/8920 dollariin nähden.</w:t>
      </w:r>
    </w:p>
    <w:p>
      <w:r>
        <w:rPr>
          <w:b/>
          <w:u w:val="single"/>
        </w:rPr>
        <w:t xml:space="preserve">212175</w:t>
      </w:r>
    </w:p>
    <w:p>
      <w:r>
        <w:t xml:space="preserve">KÄYTTÄJÄ Jos kak ROSanita ayamorr hän moitti näin, valmis la x kunnes 24 tuntia pommi kunnes...'.</w:t>
      </w:r>
    </w:p>
    <w:p>
      <w:r>
        <w:rPr>
          <w:b/>
          <w:u w:val="single"/>
        </w:rPr>
        <w:t xml:space="preserve">212176</w:t>
      </w:r>
    </w:p>
    <w:p>
      <w:r>
        <w:t xml:space="preserve">KÄYTTÄJÄ Se ei ole outoa. Sanoimme, että ylläpitäjä on Ade Armando. Ei siis ole yllättävää, että tehdään tällainen typerä meemi.</w:t>
      </w:r>
    </w:p>
    <w:p>
      <w:r>
        <w:rPr>
          <w:b/>
          <w:u w:val="single"/>
        </w:rPr>
        <w:t xml:space="preserve">212177</w:t>
      </w:r>
    </w:p>
    <w:p>
      <w:r>
        <w:t xml:space="preserve">KÄYTTÄJÄ Herra KÄYTTÄJÄ, vaikka kaikki eivät tiedä, että Koraani on roskakirja, uskallatte silti järjestää Koraanin laulukilpailun?</w:t>
      </w:r>
    </w:p>
    <w:p>
      <w:r>
        <w:rPr>
          <w:b/>
          <w:u w:val="single"/>
        </w:rPr>
        <w:t xml:space="preserve">212178</w:t>
      </w:r>
    </w:p>
    <w:p>
      <w:r>
        <w:t xml:space="preserve">KÄYTTÄJÄ KÄYTTÄJÄ KÄYTTÄJÄ KÄYTTÄJÄ KÄYTTÄJÄ vuoristokangas???? vuoristokangas???'</w:t>
      </w:r>
    </w:p>
    <w:p>
      <w:r>
        <w:rPr>
          <w:b/>
          <w:u w:val="single"/>
        </w:rPr>
        <w:t xml:space="preserve">212179</w:t>
      </w:r>
    </w:p>
    <w:p>
      <w:r>
        <w:t xml:space="preserve">USER musyrik tarkoittaa dualisoida jne. Vastakkainen sana on tawhid, joka tarkoittaa ykseyttä. #BbwApril</w:t>
      </w:r>
    </w:p>
    <w:p>
      <w:r>
        <w:rPr>
          <w:b/>
          <w:u w:val="single"/>
        </w:rPr>
        <w:t xml:space="preserve">212180</w:t>
      </w:r>
    </w:p>
    <w:p>
      <w:r>
        <w:t xml:space="preserve">USER - Indonesian talouskasvu vuoden 2018 ensimmäisellä neljänneksellä</w:t>
      </w:r>
    </w:p>
    <w:p>
      <w:r>
        <w:rPr>
          <w:b/>
          <w:u w:val="single"/>
        </w:rPr>
        <w:t xml:space="preserve">212181</w:t>
      </w:r>
    </w:p>
    <w:p>
      <w:r>
        <w:t xml:space="preserve">KÄYTTÄJÄ vessaan?</w:t>
      </w:r>
    </w:p>
    <w:p>
      <w:r>
        <w:rPr>
          <w:b/>
          <w:u w:val="single"/>
        </w:rPr>
        <w:t xml:space="preserve">212182</w:t>
      </w:r>
    </w:p>
    <w:p>
      <w:r>
        <w:t xml:space="preserve">Tuntuu, että juutalaiset ovat olleet isäntänä vain kaksi kertaa. Nykyään juutalaiset ovat isäntänä. Aivan oikein, sitä ei voi paeta.</w:t>
      </w:r>
    </w:p>
    <w:p>
      <w:r>
        <w:rPr>
          <w:b/>
          <w:u w:val="single"/>
        </w:rPr>
        <w:t xml:space="preserve">212183</w:t>
      </w:r>
    </w:p>
    <w:p>
      <w:r>
        <w:t xml:space="preserve"/>
      </w:r>
    </w:p>
    <w:p>
      <w:r>
        <w:rPr>
          <w:b/>
          <w:u w:val="single"/>
        </w:rPr>
        <w:t xml:space="preserve">212184</w:t>
      </w:r>
    </w:p>
    <w:p>
      <w:r>
        <w:t xml:space="preserve">ahok syyttää roistokyläpäälliköitä oranssien joukkojen käytöstä</w:t>
      </w:r>
    </w:p>
    <w:p>
      <w:r>
        <w:rPr>
          <w:b/>
          <w:u w:val="single"/>
        </w:rPr>
        <w:t xml:space="preserve">212185</w:t>
      </w:r>
    </w:p>
    <w:p>
      <w:r>
        <w:t xml:space="preserve"/>
      </w:r>
    </w:p>
    <w:p>
      <w:r>
        <w:rPr>
          <w:b/>
          <w:u w:val="single"/>
        </w:rPr>
        <w:t xml:space="preserve">212186</w:t>
      </w:r>
    </w:p>
    <w:p>
      <w:r>
        <w:t xml:space="preserve"/>
      </w:r>
    </w:p>
    <w:p>
      <w:r>
        <w:rPr>
          <w:b/>
          <w:u w:val="single"/>
        </w:rPr>
        <w:t xml:space="preserve">212187</w:t>
      </w:r>
    </w:p>
    <w:p>
      <w:r>
        <w:t xml:space="preserve">KÄYTTÄJÄ Se on ero meidän välillämme, ainoa sana, joka sopii heille, on KEPARAT \xf0\x9f\x98\xa4\xf0\x9f\x98\xa4'</w:t>
      </w:r>
    </w:p>
    <w:p>
      <w:r>
        <w:rPr>
          <w:b/>
          <w:u w:val="single"/>
        </w:rPr>
        <w:t xml:space="preserve">212188</w:t>
      </w:r>
    </w:p>
    <w:p>
      <w:r>
        <w:t xml:space="preserve">KÄYTTÄJÄ Yleensä joku huutaa "aseng asong" ja osoittaa sitten volyymilla.</w:t>
      </w:r>
    </w:p>
    <w:p>
      <w:r>
        <w:rPr>
          <w:b/>
          <w:u w:val="single"/>
        </w:rPr>
        <w:t xml:space="preserve">212189</w:t>
      </w:r>
    </w:p>
    <w:p>
      <w:r>
        <w:t xml:space="preserve">KÄYTTÄJÄ Kampi, jolla on lehtiongelma, hänen uskonsa hiipuu välittömästi.</w:t>
      </w:r>
    </w:p>
    <w:p>
      <w:r>
        <w:rPr>
          <w:b/>
          <w:u w:val="single"/>
        </w:rPr>
        <w:t xml:space="preserve">212190</w:t>
      </w:r>
    </w:p>
    <w:p>
      <w:r>
        <w:t xml:space="preserve">KÄYTTÄJÄ KÄYTTÄJÄ KÄYTTÄJÄ KÄYTTÄJÄ Ehdottomasti äänestää edustajainhuoneen hajottamisen puolesta.</w:t>
      </w:r>
    </w:p>
    <w:p>
      <w:r>
        <w:rPr>
          <w:b/>
          <w:u w:val="single"/>
        </w:rPr>
        <w:t xml:space="preserve">212191</w:t>
      </w:r>
    </w:p>
    <w:p>
      <w:r>
        <w:t xml:space="preserve">KÄYTTÄJÄ KÄYTTÄJÄ Oletko varma, ettet ole koskaan rienannut? 'Älä ole tekopyhä Non,'</w:t>
      </w:r>
    </w:p>
    <w:p>
      <w:r>
        <w:rPr>
          <w:b/>
          <w:u w:val="single"/>
        </w:rPr>
        <w:t xml:space="preserve">212192</w:t>
      </w:r>
    </w:p>
    <w:p>
      <w:r>
        <w:t xml:space="preserve"/>
      </w:r>
    </w:p>
    <w:p>
      <w:r>
        <w:rPr>
          <w:b/>
          <w:u w:val="single"/>
        </w:rPr>
        <w:t xml:space="preserve">212193</w:t>
      </w:r>
    </w:p>
    <w:p>
      <w:r>
        <w:t xml:space="preserve">KÄYTTÄJÄ ish dsar maho'</w:t>
      </w:r>
    </w:p>
    <w:p>
      <w:r>
        <w:rPr>
          <w:b/>
          <w:u w:val="single"/>
        </w:rPr>
        <w:t xml:space="preserve">212194</w:t>
      </w:r>
    </w:p>
    <w:p>
      <w:r>
        <w:t xml:space="preserve"/>
      </w:r>
    </w:p>
    <w:p>
      <w:r>
        <w:rPr>
          <w:b/>
          <w:u w:val="single"/>
        </w:rPr>
        <w:t xml:space="preserve">212195</w:t>
      </w:r>
    </w:p>
    <w:p>
      <w:r>
        <w:t xml:space="preserve">Ihmiset, jotka ovat ylpeitä kw:n käytöstä, ovat kuin seurustelisivat nynnyn kanssa, mutta luulevat nynnyä oikeaksi tytöksi... URL</w:t>
      </w:r>
    </w:p>
    <w:p>
      <w:r>
        <w:rPr>
          <w:b/>
          <w:u w:val="single"/>
        </w:rPr>
        <w:t xml:space="preserve">212196</w:t>
      </w:r>
    </w:p>
    <w:p>
      <w:r>
        <w:t xml:space="preserve">Lie Tju eli Lie Tju Seroja eli Lie Tju Seroja oli Karya Yosefin katolisen peruskoulun oppilas vuosina 1978-1984, Ronaldo Pardeden laillinen vaimo.</w:t>
      </w:r>
    </w:p>
    <w:p>
      <w:r>
        <w:rPr>
          <w:b/>
          <w:u w:val="single"/>
        </w:rPr>
        <w:t xml:space="preserve">212197</w:t>
      </w:r>
    </w:p>
    <w:p>
      <w:r>
        <w:t xml:space="preserve">USER PR mitä sir?!!!! Todisteena on, että avoimet työpaikat annettiin Asengille!!!!. Te valehtelette enimmäkseen kansalle!</w:t>
      </w:r>
    </w:p>
    <w:p>
      <w:r>
        <w:rPr>
          <w:b/>
          <w:u w:val="single"/>
        </w:rPr>
        <w:t xml:space="preserve">212198</w:t>
      </w:r>
    </w:p>
    <w:p>
      <w:r>
        <w:t xml:space="preserve">Amen yaa Rabb</w:t>
      </w:r>
    </w:p>
    <w:p>
      <w:r>
        <w:rPr>
          <w:b/>
          <w:u w:val="single"/>
        </w:rPr>
        <w:t xml:space="preserve">212199</w:t>
      </w:r>
    </w:p>
    <w:p>
      <w:r>
        <w:t xml:space="preserve">KÄYTTÄJÄ Potkaise ulkomaalaisia 49 prosenttia hitaasti...#2019TetapJokowi'</w:t>
      </w:r>
    </w:p>
    <w:p>
      <w:r>
        <w:rPr>
          <w:b/>
          <w:u w:val="single"/>
        </w:rPr>
        <w:t xml:space="preserve">212200</w:t>
      </w:r>
    </w:p>
    <w:p>
      <w:r>
        <w:t xml:space="preserve">KÄYTTÄJÄ Kuka muu on äänestäjä, jos ei cebong".</w:t>
      </w:r>
    </w:p>
    <w:p>
      <w:r>
        <w:rPr>
          <w:b/>
          <w:u w:val="single"/>
        </w:rPr>
        <w:t xml:space="preserve">212201</w:t>
      </w:r>
    </w:p>
    <w:p>
      <w:r>
        <w:t xml:space="preserve">KÄYTTÄJÄ KÄYTTÄJÄ KÄYTTÄJÄ KÄYTTÄJÄ KÄYTTÄJÄ KÄYTTÄJÄ Mitä tiedän... Muut maat ovat kiireisiä kauppasotien kanssa täällä jakeiden kanssa, siellä ovat kiireisiä menossa Marsiin täällä ovat kiireisiä jakeiden kanssa...jne\nKiireitä huutaa Yhdysvaltain dollarin vastaista menoa mumet ...jne. Demo esti minut...'.</w:t>
      </w:r>
    </w:p>
    <w:p>
      <w:r>
        <w:rPr>
          <w:b/>
          <w:u w:val="single"/>
        </w:rPr>
        <w:t xml:space="preserve">212202</w:t>
      </w:r>
    </w:p>
    <w:p>
      <w:r>
        <w:t xml:space="preserve">Ei ole kulunut edes viikkoa, mutta USER-palvelu on juuri kuollut. Jos et pääse jumalanpalvelukseen, sano vain. \'Laatu on paskaa!!!''</w:t>
      </w:r>
    </w:p>
    <w:p>
      <w:r>
        <w:rPr>
          <w:b/>
          <w:u w:val="single"/>
        </w:rPr>
        <w:t xml:space="preserve">212203</w:t>
      </w:r>
    </w:p>
    <w:p>
      <w:r>
        <w:t xml:space="preserve">Käytän paljastavia vaatteita, sanot jablay, pelaan myöhään, sanot cewe gabener. Mitä hijabista raskaaksi tuleminen on ensimmäinen\xf0\x9f\x98\x82'</w:t>
      </w:r>
    </w:p>
    <w:p>
      <w:r>
        <w:rPr>
          <w:b/>
          <w:u w:val="single"/>
        </w:rPr>
        <w:t xml:space="preserve">212204</w:t>
      </w:r>
    </w:p>
    <w:p>
      <w:r>
        <w:t xml:space="preserve">KÄYTTÄJÄ Mikä on yhteys, paskiainen'</w:t>
      </w:r>
    </w:p>
    <w:p>
      <w:r>
        <w:rPr>
          <w:b/>
          <w:u w:val="single"/>
        </w:rPr>
        <w:t xml:space="preserve">212205</w:t>
      </w:r>
    </w:p>
    <w:p>
      <w:r>
        <w:t xml:space="preserve">"Olet idiootti!</w:t>
      </w:r>
    </w:p>
    <w:p>
      <w:r>
        <w:rPr>
          <w:b/>
          <w:u w:val="single"/>
        </w:rPr>
        <w:t xml:space="preserve">212206</w:t>
      </w:r>
    </w:p>
    <w:p>
      <w:r>
        <w:t xml:space="preserve">KÄYTTÄJÄ kälysi pikku kalu</w:t>
      </w:r>
    </w:p>
    <w:p>
      <w:r>
        <w:rPr>
          <w:b/>
          <w:u w:val="single"/>
        </w:rPr>
        <w:t xml:space="preserve">212207</w:t>
      </w:r>
    </w:p>
    <w:p>
      <w:r>
        <w:t xml:space="preserve">ya read tai. älä lähetä roskapostia, jossa pyydetään lahjoja!!!! KÄYTTÄJÄN URL-OSOITE</w:t>
      </w:r>
    </w:p>
    <w:p>
      <w:r>
        <w:rPr>
          <w:b/>
          <w:u w:val="single"/>
        </w:rPr>
        <w:t xml:space="preserve">212208</w:t>
      </w:r>
    </w:p>
    <w:p>
      <w:r>
        <w:t xml:space="preserve">Presidentti kutsui ulemat osallistumaan hallituksen kanssa ilmapiirin rauhoittamiseen ennen samanaikaisia aluevaaleja.</w:t>
      </w:r>
    </w:p>
    <w:p>
      <w:r>
        <w:rPr>
          <w:b/>
          <w:u w:val="single"/>
        </w:rPr>
        <w:t xml:space="preserve">212209</w:t>
      </w:r>
    </w:p>
    <w:p>
      <w:r>
        <w:t xml:space="preserve">Setya Novanto: Pancasila on saaristossa kasvaneiden ja kehittyneiden esi-isien kulttuurien kohtaamispaikka #53thGolkar</w:t>
      </w:r>
    </w:p>
    <w:p>
      <w:r>
        <w:rPr>
          <w:b/>
          <w:u w:val="single"/>
        </w:rPr>
        <w:t xml:space="preserve">212210</w:t>
      </w:r>
    </w:p>
    <w:p>
      <w:r>
        <w:t xml:space="preserve">Miksi possut kävelevät kadulla? Koska ne häpeävät nähdä isänsä käytöksen, joka rakastaa ahok...</w:t>
      </w:r>
    </w:p>
    <w:p>
      <w:r>
        <w:rPr>
          <w:b/>
          <w:u w:val="single"/>
        </w:rPr>
        <w:t xml:space="preserve">212211</w:t>
      </w:r>
    </w:p>
    <w:p>
      <w:r>
        <w:t xml:space="preserve"> Dajjalin hallitsema talous! Pekingin akseli! \n\n\xf0\x9f\x98\x82\xf0\x9f\x98\x82'</w:t>
      </w:r>
    </w:p>
    <w:p>
      <w:r>
        <w:rPr>
          <w:b/>
          <w:u w:val="single"/>
        </w:rPr>
        <w:t xml:space="preserve">212212</w:t>
      </w:r>
    </w:p>
    <w:p>
      <w:r>
        <w:t xml:space="preserve">KÄYTTÄJÄ Ehkä analogia on kuin pancasila min, onko olemassa protestanttinen pancasila? Katolinen Pancasila? Buddhalainen Pancasila? Islamilainen Pancasila? Hindu Pancasila? Pancasila, jonka alkuperäisenä tarkoituksena oli yhdistää katsomatta uskonnollisiin stereotyyppeihin, oli sen sijaan lokeroitunut.</w:t>
      </w:r>
    </w:p>
    <w:p>
      <w:r>
        <w:rPr>
          <w:b/>
          <w:u w:val="single"/>
        </w:rPr>
        <w:t xml:space="preserve">212213</w:t>
      </w:r>
    </w:p>
    <w:p>
      <w:r>
        <w:t xml:space="preserve">KÄYTTÄJÄ KÄYTTÄJÄ KÄYTTÄJÄ KÄYTTÄJÄ KPK JUST DISBAND Ei ole mitään hyötyä tuhlata ihmisten rahoja, hoitaa korruptio asioita on myös sama kuin IMPOTENTTI poliisi, LEBAGA Tämä on parempi purkaa aikakaudella uuden presidentin Loppujen lopuksi ihmiset INDONESIAN EI LUOTTAA KAHTEEN INSTITUUTTIIN tässä</w:t>
      </w:r>
    </w:p>
    <w:p>
      <w:r>
        <w:rPr>
          <w:b/>
          <w:u w:val="single"/>
        </w:rPr>
        <w:t xml:space="preserve">212214</w:t>
      </w:r>
    </w:p>
    <w:p>
      <w:r>
        <w:t xml:space="preserve">RT USER: Väläys minun biologinen äitini viime yönä, annoin tarkoituksella vilahdus ensin, haluan nähdä vastauksesi, 100 Retwet me\xe2\x80\xa6'</w:t>
      </w:r>
    </w:p>
    <w:p>
      <w:r>
        <w:rPr>
          <w:b/>
          <w:u w:val="single"/>
        </w:rPr>
        <w:t xml:space="preserve">212215</w:t>
      </w:r>
    </w:p>
    <w:p>
      <w:r>
        <w:t xml:space="preserve">Jokaisen "kärsimyksen" taso on erilainen. Älä koskaan tee vertailuja tai ota kevyesti, kun ihmiset kertovat sinulle tarinoita. Muistakaa, että meillä on yksi korva ja kaksi korvaa. KUULO EI TARKOITA MITÄÄN PAHAA :)</w:t>
      </w:r>
    </w:p>
    <w:p>
      <w:r>
        <w:rPr>
          <w:b/>
          <w:u w:val="single"/>
        </w:rPr>
        <w:t xml:space="preserve">212216</w:t>
      </w:r>
    </w:p>
    <w:p>
      <w:r>
        <w:t xml:space="preserve">Jaavan katolilaiset rukoilevat kuolleiden puolesta, rukouksia on 7 päivän, 40 päivän, 100 päivän ja 1000 päivän ajan. Tämä on enemmän jaavalaisten tapojen mukaista, en usko, että sitä on olemassa Vatikaanissa.</w:t>
      </w:r>
    </w:p>
    <w:p>
      <w:r>
        <w:rPr>
          <w:b/>
          <w:u w:val="single"/>
        </w:rPr>
        <w:t xml:space="preserve">212217</w:t>
      </w:r>
    </w:p>
    <w:p>
      <w:r>
        <w:t xml:space="preserve">1. Tervehdys ystävät, Indonesian Islam, NU, Miljoonat Nahdlyin itkevät tänään, Waliyul Majdub, Wali "Gila", Tiistai-iltana Syaikhona Kholil Bangkalanin lapsenlapsenlapsenlapsenlapsi Syaikhona Kholil Bangkalan kuoli, jättäen jälkeensä yksinkertaisuuden opetukset ja kymmeniä tarinoita Kasyafista, Karomahista ja ihmeistä. s.</w:t>
      </w:r>
    </w:p>
    <w:p>
      <w:r>
        <w:rPr>
          <w:b/>
          <w:u w:val="single"/>
        </w:rPr>
        <w:t xml:space="preserve">212218</w:t>
      </w:r>
    </w:p>
    <w:p>
      <w:r>
        <w:t xml:space="preserve">RT USER Miten hyökätä Ahokia vastaan: Hurjat vääräuskoiset</w:t>
      </w:r>
    </w:p>
    <w:p>
      <w:r>
        <w:rPr>
          <w:b/>
          <w:u w:val="single"/>
        </w:rPr>
        <w:t xml:space="preserve">212219</w:t>
      </w:r>
    </w:p>
    <w:p>
      <w:r>
        <w:t xml:space="preserve">- Missio1: Rakennetaan Länsi-Jaavan kansaa, joka kunnioittaa uskontoa, on terve ja ylivertainen #No3JabarAsyik #Asyikm3nang</w:t>
      </w:r>
    </w:p>
    <w:p>
      <w:r>
        <w:rPr>
          <w:b/>
          <w:u w:val="single"/>
        </w:rPr>
        <w:t xml:space="preserve">212220</w:t>
      </w:r>
    </w:p>
    <w:p>
      <w:r>
        <w:t xml:space="preserve">KÄYTTÄJÄ KÄYTTÄJÄ Lesbi anjir not homor wkwk'</w:t>
      </w:r>
    </w:p>
    <w:p>
      <w:r>
        <w:rPr>
          <w:b/>
          <w:u w:val="single"/>
        </w:rPr>
        <w:t xml:space="preserve">212221</w:t>
      </w:r>
    </w:p>
    <w:p>
      <w:r>
        <w:t xml:space="preserve">KÄYTTÄJÄ KÄYTTÄJÄ Tämä on uusi minä demen........ smga kuka tahansa varapresidentti, joka seuraa bp jokowi ei ole aukko bani bani oposan vahingoittaa yhteenkuuluvuutta koalition tukevat Joko Widodo, ja smga pystyy lisäämään ääniä tietenkin.'</w:t>
      </w:r>
    </w:p>
    <w:p>
      <w:r>
        <w:rPr>
          <w:b/>
          <w:u w:val="single"/>
        </w:rPr>
        <w:t xml:space="preserve">212222</w:t>
      </w:r>
    </w:p>
    <w:p>
      <w:r>
        <w:t xml:space="preserve">KÄYTTÄJÄ Inhottava tyhmä'</w:t>
      </w:r>
    </w:p>
    <w:p>
      <w:r>
        <w:rPr>
          <w:b/>
          <w:u w:val="single"/>
        </w:rPr>
        <w:t xml:space="preserve">212223</w:t>
      </w:r>
    </w:p>
    <w:p>
      <w:r>
        <w:t xml:space="preserve">Vannon, että se on tuskallista... Ihan kuin olisin täysi idiootti, kun luotin häneen.</w:t>
      </w:r>
    </w:p>
    <w:p>
      <w:r>
        <w:rPr>
          <w:b/>
          <w:u w:val="single"/>
        </w:rPr>
        <w:t xml:space="preserve">212224</w:t>
      </w:r>
    </w:p>
    <w:p>
      <w:r>
        <w:t xml:space="preserve">KÄYTTÄJÄ #Pribumi isengeng, aparat Sangarrrr #puluhancina rasisti, aparat kok alay #jongos'</w:t>
      </w:r>
    </w:p>
    <w:p>
      <w:r>
        <w:rPr>
          <w:b/>
          <w:u w:val="single"/>
        </w:rPr>
        <w:t xml:space="preserve">212225</w:t>
      </w:r>
    </w:p>
    <w:p>
      <w:r>
        <w:t xml:space="preserve">USER Kun rakkaus on sokea'</w:t>
      </w:r>
    </w:p>
    <w:p>
      <w:r>
        <w:rPr>
          <w:b/>
          <w:u w:val="single"/>
        </w:rPr>
        <w:t xml:space="preserve">212226</w:t>
      </w:r>
    </w:p>
    <w:p>
      <w:r>
        <w:t xml:space="preserve">KÄYTTÄJÄ KÄYTTÄJÄ KÄYTTÄJÄ KÄYTTÄJÄ KÄYTTÄJÄ Kun olin Boyolalin julkisessa yläasteella, olin luokkani ainoa katolinen oppilas, ja uskonnonopettaja työskenteli kahdessa koulussa, joten joskus hän ei tullut paikalle. Useita kertoja olin niin väsynyt islamin tunneilla, etten tuntenut, että minulle nauretaan.</w:t>
      </w:r>
    </w:p>
    <w:p>
      <w:r>
        <w:rPr>
          <w:b/>
          <w:u w:val="single"/>
        </w:rPr>
        <w:t xml:space="preserve">212227</w:t>
      </w:r>
    </w:p>
    <w:p>
      <w:r>
        <w:t xml:space="preserve">USER Oya .. Minulla on NAGA BONAR JADI GUBERNUR JABAR T-paita, tule, onko sinulla? �???? �????? �????? �????? �?????</w:t>
      </w:r>
    </w:p>
    <w:p>
      <w:r>
        <w:rPr>
          <w:b/>
          <w:u w:val="single"/>
        </w:rPr>
        <w:t xml:space="preserve">212228</w:t>
      </w:r>
    </w:p>
    <w:p>
      <w:r>
        <w:t xml:space="preserve">*Bravoo presidentti Jokowi!�???* Presidentti Joko Widodo (Jokowi) on saanut päätökseen 30 kansallista strategista hanketta (PSN) vuodesta 2016-2017 alkaen. Mitä ne ovat?</w:t>
      </w:r>
    </w:p>
    <w:p>
      <w:r>
        <w:rPr>
          <w:b/>
          <w:u w:val="single"/>
        </w:rPr>
        <w:t xml:space="preserve">212229</w:t>
      </w:r>
    </w:p>
    <w:p>
      <w:r>
        <w:t xml:space="preserve">RT KÄYTTÄJÄ Anna minun sanoa pak gatot ngeles mutta pieni sydämeni sanoo siellä on katkarapu takana micin..prabowo yhä kukkivat smilex...</w:t>
      </w:r>
    </w:p>
    <w:p>
      <w:r>
        <w:rPr>
          <w:b/>
          <w:u w:val="single"/>
        </w:rPr>
        <w:t xml:space="preserve">212230</w:t>
      </w:r>
    </w:p>
    <w:p>
      <w:r>
        <w:t xml:space="preserve">KÄYTTÄJÄ KÄYTTÄJÄ En halua, että kansa saa kiinalaisen lakeijan presidentiksi. Se on vain kiinalaisten tadpolesin presidentti.</w:t>
      </w:r>
    </w:p>
    <w:p>
      <w:r>
        <w:rPr>
          <w:b/>
          <w:u w:val="single"/>
        </w:rPr>
        <w:t xml:space="preserve">212231</w:t>
      </w:r>
    </w:p>
    <w:p>
      <w:r>
        <w:t xml:space="preserve">USER Anti Aseng -kampanjan aika \xf0\x9f\x98\x85\xf0\x9f\x98\x85\xf0\x9f\x98\x98\x85'</w:t>
      </w:r>
    </w:p>
    <w:p>
      <w:r>
        <w:rPr>
          <w:b/>
          <w:u w:val="single"/>
        </w:rPr>
        <w:t xml:space="preserve">212232</w:t>
      </w:r>
    </w:p>
    <w:p>
      <w:r>
        <w:t xml:space="preserve">USER USER USER USER karkasi, koska hän oli eri mieltä presidentti Sukarnon kanssa, koska presidentti Sukarnon kabinetissa oli paljon PKI:tä.</w:t>
      </w:r>
    </w:p>
    <w:p>
      <w:r>
        <w:rPr>
          <w:b/>
          <w:u w:val="single"/>
        </w:rPr>
        <w:t xml:space="preserve">212233</w:t>
      </w:r>
    </w:p>
    <w:p>
      <w:r>
        <w:t xml:space="preserve">KÄYTTÄJÄ Lohhh miksi ylistää ulkomaisten aseng sanot haram varsinkin ne ovat vääräuskoisia, tekopyhät HNW</w:t>
      </w:r>
    </w:p>
    <w:p>
      <w:r>
        <w:rPr>
          <w:b/>
          <w:u w:val="single"/>
        </w:rPr>
        <w:t xml:space="preserve">212234</w:t>
      </w:r>
    </w:p>
    <w:p>
      <w:r>
        <w:t xml:space="preserve">Koulutuslaki, hylätty. Sharia-pankkilaki, hylätty. Sharian talouslaki, hylätty. Pornografian vastainen laki, hylätty. Halal-tuotetakuuta koskeva laki, hylkää ; ; ; Väitä sitten Hizbollahia ja Mujahidia? ; ; ; Parempi ajaa pää, Bray! Eta geus rambay. Rudet</w:t>
      </w:r>
    </w:p>
    <w:p>
      <w:r>
        <w:rPr>
          <w:b/>
          <w:u w:val="single"/>
        </w:rPr>
        <w:t xml:space="preserve">212235</w:t>
      </w:r>
    </w:p>
    <w:p>
      <w:r>
        <w:t xml:space="preserve">"Liiallinen fanaattisuus on kuin rakastuminen, se tekee sokeaksi, kuuroksi ja mykäksi".</w:t>
      </w:r>
    </w:p>
    <w:p>
      <w:r>
        <w:rPr>
          <w:b/>
          <w:u w:val="single"/>
        </w:rPr>
        <w:t xml:space="preserve">212236</w:t>
      </w:r>
    </w:p>
    <w:p>
      <w:r>
        <w:t xml:space="preserve">Johtopäätökset; ; ; Historian kolonisaatio ei ole yhtä vaarallista kuin muutkin kolonisaation muodot, poliittiset, taloudelliset, kulttuuriset ja muut. Tämä historian kolonisointi tapahtuu hienovaraisesti ja järjestelmällisesti, ja jos emme ole tarkkaavaisia, jäämme ansaan.</w:t>
      </w:r>
    </w:p>
    <w:p>
      <w:r>
        <w:rPr>
          <w:b/>
          <w:u w:val="single"/>
        </w:rPr>
        <w:t xml:space="preserve">212237</w:t>
      </w:r>
    </w:p>
    <w:p>
      <w:r>
        <w:t xml:space="preserve">USER Ccd si lu nya:('</w:t>
      </w:r>
    </w:p>
    <w:p>
      <w:r>
        <w:rPr>
          <w:b/>
          <w:u w:val="single"/>
        </w:rPr>
        <w:t xml:space="preserve">212238</w:t>
      </w:r>
    </w:p>
    <w:p>
      <w:r>
        <w:t xml:space="preserve">;Mostly slander ya mpok silvy #DebatFinalPilkadaJKT #Gue2</w:t>
      </w:r>
    </w:p>
    <w:p>
      <w:r>
        <w:rPr>
          <w:b/>
          <w:u w:val="single"/>
        </w:rPr>
        <w:t xml:space="preserve">212239</w:t>
      </w:r>
    </w:p>
    <w:p>
      <w:r>
        <w:t xml:space="preserve">Kun rakkaus tervehtii, se voi tehdä sydämen sokeaksi ja korvat kuuroiksi. Mutta logiikka on säilytettävä, jotta se ei vahingoita meitä.</w:t>
      </w:r>
    </w:p>
    <w:p>
      <w:r>
        <w:rPr>
          <w:b/>
          <w:u w:val="single"/>
        </w:rPr>
        <w:t xml:space="preserve">212240</w:t>
      </w:r>
    </w:p>
    <w:p>
      <w:r>
        <w:t xml:space="preserve">Ngentot Above\nURL</w:t>
      </w:r>
    </w:p>
    <w:p>
      <w:r>
        <w:rPr>
          <w:b/>
          <w:u w:val="single"/>
        </w:rPr>
        <w:t xml:space="preserve">212241</w:t>
      </w:r>
    </w:p>
    <w:p>
      <w:r>
        <w:t xml:space="preserve">gmw see dm dr you ah! udh know what I asked about, bolot\xf0\x9f\x98\xa9 USER'</w:t>
      </w:r>
    </w:p>
    <w:p>
      <w:r>
        <w:rPr>
          <w:b/>
          <w:u w:val="single"/>
        </w:rPr>
        <w:t xml:space="preserve">212242</w:t>
      </w:r>
    </w:p>
    <w:p>
      <w:r>
        <w:t xml:space="preserve">Onko täällä raskaana olevia naisia? Haluan siis nussia raskaana olevan naisen pillua, joka on etunarttu ja haluaa pettää miestään, kun tämä ei ole paikalla.</w:t>
      </w:r>
    </w:p>
    <w:p>
      <w:r>
        <w:rPr>
          <w:b/>
          <w:u w:val="single"/>
        </w:rPr>
        <w:t xml:space="preserve">212243</w:t>
      </w:r>
    </w:p>
    <w:p>
      <w:r>
        <w:t xml:space="preserve">KÄYTTÄJÄ Alah talk congor you stink</w:t>
      </w:r>
    </w:p>
    <w:p>
      <w:r>
        <w:rPr>
          <w:b/>
          <w:u w:val="single"/>
        </w:rPr>
        <w:t xml:space="preserve">212244</w:t>
      </w:r>
    </w:p>
    <w:p>
      <w:r>
        <w:t xml:space="preserve">KÄYTTÄJÄ Hahaha Poliisia on helppo huijata kusipäisten rahoittajien toimesta. On kuin heillä ei olisi auktoriteettia, ja he vaikuttavat heikoilta, kun rahoittajat testaavat heitä. Voisit yhtä hyvin liittyä "suolistotestiin".</w:t>
      </w:r>
    </w:p>
    <w:p>
      <w:r>
        <w:rPr>
          <w:b/>
          <w:u w:val="single"/>
        </w:rPr>
        <w:t xml:space="preserve">212245</w:t>
      </w:r>
    </w:p>
    <w:p>
      <w:r>
        <w:t xml:space="preserve">Karkottaa buddhalaiset Indonesiasta, jonka enemmistö on kiinalaisia.</w:t>
      </w:r>
    </w:p>
    <w:p>
      <w:r>
        <w:rPr>
          <w:b/>
          <w:u w:val="single"/>
        </w:rPr>
        <w:t xml:space="preserve">212246</w:t>
      </w:r>
    </w:p>
    <w:p>
      <w:r>
        <w:t xml:space="preserve">KÄYTTÄJÄ KÄYTTÄJÄ Yaaaa jo tiedät, että olet perhe kameli dongok, mak sinä p3r3k gerwani bpk sinä hevonen wowok ngeeooahahahahaaaaaaa \xf0\x9f\xa4\xa3\xf0\x9f\xf0\x9f\xa4\xa3\xf0\x9f\xa4\xa4\xa3 \xf0\xf9f\x9f\x92\xa6\xf0\x9f\x92\xxxa6'</w:t>
      </w:r>
    </w:p>
    <w:p>
      <w:r>
        <w:rPr>
          <w:b/>
          <w:u w:val="single"/>
        </w:rPr>
        <w:t xml:space="preserve">212247</w:t>
      </w:r>
    </w:p>
    <w:p>
      <w:r>
        <w:t xml:space="preserve">älä anna idioottien pilata mielialaasi'</w:t>
      </w:r>
    </w:p>
    <w:p>
      <w:r>
        <w:rPr>
          <w:b/>
          <w:u w:val="single"/>
        </w:rPr>
        <w:t xml:space="preserve">212248</w:t>
      </w:r>
    </w:p>
    <w:p>
      <w:r>
        <w:t xml:space="preserve">valta paljastaa isäntänsä todelliset kasvot... Jokowi diktaattori</w:t>
      </w:r>
    </w:p>
    <w:p>
      <w:r>
        <w:rPr>
          <w:b/>
          <w:u w:val="single"/>
        </w:rPr>
        <w:t xml:space="preserve">212249</w:t>
      </w:r>
    </w:p>
    <w:p>
      <w:r>
        <w:t xml:space="preserve">KÄYTTÄJÄ Bencong tähän aikaan vaihtaa vaatteitaan.</w:t>
      </w:r>
    </w:p>
    <w:p>
      <w:r>
        <w:rPr>
          <w:b/>
          <w:u w:val="single"/>
        </w:rPr>
        <w:t xml:space="preserve">212250</w:t>
      </w:r>
    </w:p>
    <w:p>
      <w:r>
        <w:t xml:space="preserve">Älkää yllättykö, että jokowin hallitus on nyt kiinalaisen kulinya ahok kafirin ja 9 lohikäärmeen orja....</w:t>
      </w:r>
    </w:p>
    <w:p>
      <w:r>
        <w:rPr>
          <w:b/>
          <w:u w:val="single"/>
        </w:rPr>
        <w:t xml:space="preserve">212251</w:t>
      </w:r>
    </w:p>
    <w:p>
      <w:r>
        <w:t xml:space="preserve">KÄYTTÄJÄ Ah tai ki. Älä jatka sitä huomenna. USER jkt:ssä on todella huono. 200kbps ei tunnu edes. Minäkin valitan'</w:t>
      </w:r>
    </w:p>
    <w:p>
      <w:r>
        <w:rPr>
          <w:b/>
          <w:u w:val="single"/>
        </w:rPr>
        <w:t xml:space="preserve">212252</w:t>
      </w:r>
    </w:p>
    <w:p>
      <w:r>
        <w:t xml:space="preserve">USER Damn that eyo kaga cock that long'</w:t>
      </w:r>
    </w:p>
    <w:p>
      <w:r>
        <w:rPr>
          <w:b/>
          <w:u w:val="single"/>
        </w:rPr>
        <w:t xml:space="preserve">212253</w:t>
      </w:r>
    </w:p>
    <w:p>
      <w:r>
        <w:t xml:space="preserve">Ulama support USER; #CakIminTheNextWapres; #JOIN2019; USER USER USER USER USER USER USER USER USER USER USER USER USER USER USER</w:t>
      </w:r>
    </w:p>
    <w:p>
      <w:r>
        <w:rPr>
          <w:b/>
          <w:u w:val="single"/>
        </w:rPr>
        <w:t xml:space="preserve">212254</w:t>
      </w:r>
    </w:p>
    <w:p>
      <w:r>
        <w:t xml:space="preserve">KÄYTTÄJÄ KPK:n pidättämän HTI:n lakkauttaminen......</w:t>
      </w:r>
    </w:p>
    <w:p>
      <w:r>
        <w:rPr>
          <w:b/>
          <w:u w:val="single"/>
        </w:rPr>
        <w:t xml:space="preserve">212255</w:t>
      </w:r>
    </w:p>
    <w:p>
      <w:r>
        <w:t xml:space="preserve">KÄYTTÄJÄ Eh edan :) yliopisto dhyana pura on dalung tau :') Olin siellä, joten minä jungshook tdi WKWKWK\n\n\nYaamp00n q gtw että ongelma \xf0\x9f\xa4\xa3\xf0\x9f\xa4\x97 ;"</w:t>
      </w:r>
    </w:p>
    <w:p>
      <w:r>
        <w:rPr>
          <w:b/>
          <w:u w:val="single"/>
        </w:rPr>
        <w:t xml:space="preserve">212256</w:t>
      </w:r>
    </w:p>
    <w:p>
      <w:r>
        <w:t xml:space="preserve">KÄYTTÄJÄ KÄYTTÄJÄ Ilmeisesti vastauksena moskeijan vastaukseen TOA-kaiutin siirrettiin sisälle.....yasalam modar kaikki seurakunnan korvat khe khe khe'</w:t>
      </w:r>
    </w:p>
    <w:p>
      <w:r>
        <w:rPr>
          <w:b/>
          <w:u w:val="single"/>
        </w:rPr>
        <w:t xml:space="preserve">212257</w:t>
      </w:r>
    </w:p>
    <w:p>
      <w:r>
        <w:t xml:space="preserve">#FriendMakanTeman Että kun tentti hän ei tiennyt ja kerroimme hänelle, mutta kun emme tienneet, hän teeskenteli olevansa tyhmä, kun häntä kutsuttiin KÄYTTÄJÄKSI KÄYTTÄJÄKSI #ReuniZ'</w:t>
      </w:r>
    </w:p>
    <w:p>
      <w:r>
        <w:rPr>
          <w:b/>
          <w:u w:val="single"/>
        </w:rPr>
        <w:t xml:space="preserve">212258</w:t>
      </w:r>
    </w:p>
    <w:p>
      <w:r>
        <w:t xml:space="preserve">Kartini-päivä, päivä, jolloin naisten rooli on valokeilassa; ; Yksi niistä koskee naisten edustusta politiikassa; ; Tänä vuonna on kaksi naista, jotka ovat ehdolla tämän vuoden kuvernöörinvaaleissa; ; Kumpi heistä voi saada aikaan muutoksen Itä-Jaavassa.</w:t>
      </w:r>
    </w:p>
    <w:p>
      <w:r>
        <w:rPr>
          <w:b/>
          <w:u w:val="single"/>
        </w:rPr>
        <w:t xml:space="preserve">212259</w:t>
      </w:r>
    </w:p>
    <w:p>
      <w:r>
        <w:t xml:space="preserve">KÄYTTÄJÄ KÄYTTÄJÄ Tapahtuu vain Jokowin hallinnossa. Poliisipäällikön pitäisi olla se, joka erotettiin. Koska poliisilaitoksessa kaikki toimintaperiaatteet eivät toimi itsestään, vaan esimiehiltä on käskyjä ja lupia.</w:t>
      </w:r>
    </w:p>
    <w:p>
      <w:r>
        <w:rPr>
          <w:b/>
          <w:u w:val="single"/>
        </w:rPr>
        <w:t xml:space="preserve">212260</w:t>
      </w:r>
    </w:p>
    <w:p>
      <w:r>
        <w:t xml:space="preserve">Vahvistaa ja kiristää KÄYTTÄJÄ KÄYTTÄJÄ tuuli on voimistumassa Jokowin hallitusta vastaan. Alas Pak Jokowi, ylös USER AmbitionAchieved.</w:t>
      </w:r>
    </w:p>
    <w:p>
      <w:r>
        <w:rPr>
          <w:b/>
          <w:u w:val="single"/>
        </w:rPr>
        <w:t xml:space="preserve">212261</w:t>
      </w:r>
    </w:p>
    <w:p>
      <w:r>
        <w:t xml:space="preserve">Nextnya Down with Jokowi Pak de USER</w:t>
      </w:r>
    </w:p>
    <w:p>
      <w:r>
        <w:rPr>
          <w:b/>
          <w:u w:val="single"/>
        </w:rPr>
        <w:t xml:space="preserve">212262</w:t>
      </w:r>
    </w:p>
    <w:p>
      <w:r>
        <w:t xml:space="preserve">Lopuksi ymmärsin, että HTI käyttää mitä ideologiaa, mitä tavoitteita, mitä aikomuksia ja kenen tavoitteita. Enemmän tai vähemmän ymmärrän. Mutta en halua kutsua heitä kafiireiksi, paholaisiksi tai miksikään muuksi. Rukoilen vain, että nämä ihmiset</w:t>
      </w:r>
    </w:p>
    <w:p>
      <w:r>
        <w:rPr>
          <w:b/>
          <w:u w:val="single"/>
        </w:rPr>
        <w:t xml:space="preserve">212263</w:t>
      </w:r>
    </w:p>
    <w:p>
      <w:r>
        <w:t xml:space="preserve">Ideologisesta ja henkisestä kestävyydestä on tullut suurempi ongelma kuin talous- ja kehityskysymyksistä. Kulttuurimme on menettänyt identiteettinsä.</w:t>
      </w:r>
    </w:p>
    <w:p>
      <w:r>
        <w:rPr>
          <w:b/>
          <w:u w:val="single"/>
        </w:rPr>
        <w:t xml:space="preserve">212264</w:t>
      </w:r>
    </w:p>
    <w:p>
      <w:r>
        <w:t xml:space="preserve">KÄYTTÄJÄ NDER GUA AJA 80KG DI LIATIN KAIKKI IHMISET KUN MALL MALAHAN AJATTELEVAT "ADUH GUA CAKEP AMAT SI AMPE DI LIATIN WQWQWQWQWQ"\n\nSANS AJA NDER GAKAK KÄYTTÄJÄN TARVITSEE TULOSTA SYDÄNTÄ, MEIDÄN KEHOSSA KUN SYÖMME TERVEELLISESTI DAM BERGIZIAH SANTAI AJA, RASVAA / KURUS SEURAAVAT PERJANTAI PERJANTAINA</w:t>
      </w:r>
    </w:p>
    <w:p>
      <w:r>
        <w:rPr>
          <w:b/>
          <w:u w:val="single"/>
        </w:rPr>
        <w:t xml:space="preserve">212265</w:t>
      </w:r>
    </w:p>
    <w:p>
      <w:r>
        <w:t xml:space="preserve">KÄYTTÄJÄ KÄYTTÄJÄ Kunyuk emang die wkwk'</w:t>
      </w:r>
    </w:p>
    <w:p>
      <w:r>
        <w:rPr>
          <w:b/>
          <w:u w:val="single"/>
        </w:rPr>
        <w:t xml:space="preserve">212266</w:t>
      </w:r>
    </w:p>
    <w:p>
      <w:r>
        <w:t xml:space="preserve">PMTB:n hajasijoittamista koskeva tutkimus, BPS Sukabumin kaupunki suorittaa koordinoinnin -</w:t>
      </w:r>
    </w:p>
    <w:p>
      <w:r>
        <w:rPr>
          <w:b/>
          <w:u w:val="single"/>
        </w:rPr>
        <w:t xml:space="preserve">212267</w:t>
      </w:r>
    </w:p>
    <w:p>
      <w:r>
        <w:t xml:space="preserve">Puhun tästä... Pyydän 2 kautta... En välitä presidenttiehdokkaista, mutta vaadin 2 kautta... vain 1 kausi.... ..........; #2019GantiPresidentti</w:t>
      </w:r>
    </w:p>
    <w:p>
      <w:r>
        <w:rPr>
          <w:b/>
          <w:u w:val="single"/>
        </w:rPr>
        <w:t xml:space="preserve">212268</w:t>
      </w:r>
    </w:p>
    <w:p>
      <w:r>
        <w:t xml:space="preserve">RT USER: KÄYTTÄJÄ #DBDSHOW jos mielestäni ikimuistoinen elokuva on sokea mies aaveluolasta..koska elokuva osoittaa \xe2\x80\xa6'</w:t>
      </w:r>
    </w:p>
    <w:p>
      <w:r>
        <w:rPr>
          <w:b/>
          <w:u w:val="single"/>
        </w:rPr>
        <w:t xml:space="preserve">212269</w:t>
      </w:r>
    </w:p>
    <w:p>
      <w:r>
        <w:t xml:space="preserve">KÄYTTÄJÄ Eilinen hallinto äänestimme perheeni kanssa demokraatteja, 2019 perheeni ja minä äänestämme ehdottomasti Gerindraa!</w:t>
      </w:r>
    </w:p>
    <w:p>
      <w:r>
        <w:rPr>
          <w:b/>
          <w:u w:val="single"/>
        </w:rPr>
        <w:t xml:space="preserve">212270</w:t>
      </w:r>
    </w:p>
    <w:p>
      <w:r>
        <w:t xml:space="preserve">KÄYTTÄJÄ todella kauhuissaan, että, ati ati nek, rukoile, että depok on turvallinen, toivottavasti sisältö ei ole todellinen pommi, toivottavasti ei ole mitään, allah tämä paastokuukausi ei tee rauhallinen aja si ya :('</w:t>
      </w:r>
    </w:p>
    <w:p>
      <w:r>
        <w:rPr>
          <w:b/>
          <w:u w:val="single"/>
        </w:rPr>
        <w:t xml:space="preserve">212271</w:t>
      </w:r>
    </w:p>
    <w:p>
      <w:r>
        <w:t xml:space="preserve">USER Caplang your pot arse'</w:t>
      </w:r>
    </w:p>
    <w:p>
      <w:r>
        <w:rPr>
          <w:b/>
          <w:u w:val="single"/>
        </w:rPr>
        <w:t xml:space="preserve">212272</w:t>
      </w:r>
    </w:p>
    <w:p>
      <w:r>
        <w:t xml:space="preserve"> Kuurot, mykät ja sokeat totuudelle. Allah on kaikkein vanhurskas Firm</w:t>
      </w:r>
    </w:p>
    <w:p>
      <w:r>
        <w:rPr>
          <w:b/>
          <w:u w:val="single"/>
        </w:rPr>
        <w:t xml:space="preserve">212273</w:t>
      </w:r>
    </w:p>
    <w:p>
      <w:r>
        <w:t xml:space="preserve">KÄYTTÄJÄ hei rl olen kristitty, voitko //'</w:t>
      </w:r>
    </w:p>
    <w:p>
      <w:r>
        <w:rPr>
          <w:b/>
          <w:u w:val="single"/>
        </w:rPr>
        <w:t xml:space="preserve">212274</w:t>
      </w:r>
    </w:p>
    <w:p>
      <w:r>
        <w:t xml:space="preserve">Indonesialaisten unelma on hallita omaa omaisuuttaan, olla isäntä omissa kodeissaan, eikä joutua ulkomaalaisten palvelijoiksi omissa kodeissaan. Olen kiitollinen, jos Freeport on 100-prosenttisesti Indonesian kansan valvonnassa ja omistuksessa #IndonesiaKuasaiFreep</w:t>
      </w:r>
    </w:p>
    <w:p>
      <w:r>
        <w:rPr>
          <w:b/>
          <w:u w:val="single"/>
        </w:rPr>
        <w:t xml:space="preserve">212275</w:t>
      </w:r>
    </w:p>
    <w:p>
      <w:r>
        <w:t xml:space="preserve">KÄYTTÄJÄ KÄYTTÄJÄ Huehue si mahfud md jo seuraa jengi wowok ja oppositio idiootti'</w:t>
      </w:r>
    </w:p>
    <w:p>
      <w:r>
        <w:rPr>
          <w:b/>
          <w:u w:val="single"/>
        </w:rPr>
        <w:t xml:space="preserve">212276</w:t>
      </w:r>
    </w:p>
    <w:p>
      <w:r>
        <w:t xml:space="preserve">Samanaikaiset vaalit vuonna 2018, Pohjois-Sumatra on esimerkki demokratiasta Indonesiassa, sanoo HMI</w:t>
      </w:r>
    </w:p>
    <w:p>
      <w:r>
        <w:rPr>
          <w:b/>
          <w:u w:val="single"/>
        </w:rPr>
        <w:t xml:space="preserve">212277</w:t>
      </w:r>
    </w:p>
    <w:p>
      <w:r>
        <w:t xml:space="preserve"/>
      </w:r>
    </w:p>
    <w:p>
      <w:r>
        <w:rPr>
          <w:b/>
          <w:u w:val="single"/>
        </w:rPr>
        <w:t xml:space="preserve">212278</w:t>
      </w:r>
    </w:p>
    <w:p>
      <w:r>
        <w:t xml:space="preserve">KÄYTTÄJÄ toivottaa tervetulleeksi islamilaisen kommunistihallinnon vastaisen hallinnon</w:t>
      </w:r>
    </w:p>
    <w:p>
      <w:r>
        <w:rPr>
          <w:b/>
          <w:u w:val="single"/>
        </w:rPr>
        <w:t xml:space="preserve">212279</w:t>
      </w:r>
    </w:p>
    <w:p>
      <w:r>
        <w:t xml:space="preserve">KÄYTTÄJÄ, joka toi Singaporeen 35 tonnia hanggoa, tämä apina on hiljaa'</w:t>
      </w:r>
    </w:p>
    <w:p>
      <w:r>
        <w:rPr>
          <w:b/>
          <w:u w:val="single"/>
        </w:rPr>
        <w:t xml:space="preserve">212280</w:t>
      </w:r>
    </w:p>
    <w:p>
      <w:r>
        <w:t xml:space="preserve"/>
      </w:r>
    </w:p>
    <w:p>
      <w:r>
        <w:rPr>
          <w:b/>
          <w:u w:val="single"/>
        </w:rPr>
        <w:t xml:space="preserve">212281</w:t>
      </w:r>
    </w:p>
    <w:p>
      <w:r>
        <w:t xml:space="preserve">Sellainenhan on shucks NGO, eikö olekin? KÄYTTÄJÄ KÄYTTÄJÄ. Jatka mies KÄYTTÄJÄN URL-osoite</w:t>
      </w:r>
    </w:p>
    <w:p>
      <w:r>
        <w:rPr>
          <w:b/>
          <w:u w:val="single"/>
        </w:rPr>
        <w:t xml:space="preserve">212282</w:t>
      </w:r>
    </w:p>
    <w:p>
      <w:r>
        <w:t xml:space="preserve">KÄYTTÄJÄ KÄYTTÄJÄ KÄYTTÄJÄ KÄYTTÄJÄ Duh sableng on sarkasmia sinulle bani onta. jotka on aivopesty. Käyttämällä hallituksen tilat on edelleen nyinyit, koska helppous on edelleen nyinyir, haluavat vaihtaa presidentin mutta presidenttiehdokas bgtu. Eikö ole mitään muuta?</w:t>
      </w:r>
    </w:p>
    <w:p>
      <w:r>
        <w:rPr>
          <w:b/>
          <w:u w:val="single"/>
        </w:rPr>
        <w:t xml:space="preserve">212283</w:t>
      </w:r>
    </w:p>
    <w:p>
      <w:r>
        <w:t xml:space="preserve">Ruhut Sitompul: Prabowon ei pitäisi tehdä URL-osoitteita</w:t>
      </w:r>
    </w:p>
    <w:p>
      <w:r>
        <w:rPr>
          <w:b/>
          <w:u w:val="single"/>
        </w:rPr>
        <w:t xml:space="preserve">212284</w:t>
      </w:r>
    </w:p>
    <w:p>
      <w:r>
        <w:t xml:space="preserve">KÄYTTÄJÄ KÄYTTÄJÄ KÄYTTÄJÄ KÄYTTÄJÄ KÄYTTÄJÄ KÄYTTÄJÄ Katsokaa faktoja, esitteen sijoitus korruptoituneiden puolueiden, mestari on PDIP \nKun on olemassa korruptoituneita muslimeja cebong onnellinen ja koar2, jos on olemassa korruptoituneita ei-muslimeja cebong mingkem, itse asiassa voit benc</w:t>
      </w:r>
    </w:p>
    <w:p>
      <w:r>
        <w:rPr>
          <w:b/>
          <w:u w:val="single"/>
        </w:rPr>
        <w:t xml:space="preserve">212285</w:t>
      </w:r>
    </w:p>
    <w:p>
      <w:r>
        <w:t xml:space="preserve">Tällä KÄYTTÄJÄLLÄ ei ole lainkaan exiä. Hän ei ole koskaan ollut parisuhteessa, joten hän teki viestiketjun miesten pettämisestä. Harmi, että mulkut.</w:t>
      </w:r>
    </w:p>
    <w:p>
      <w:r>
        <w:rPr>
          <w:b/>
          <w:u w:val="single"/>
        </w:rPr>
        <w:t xml:space="preserve">212286</w:t>
      </w:r>
    </w:p>
    <w:p>
      <w:r>
        <w:t xml:space="preserve">KÄYTTÄJÄ Kiitos, herra Jokowi... olette työskennellyt ihmisten hyväksi..\n\nTtd\nCebong Somplak...'.</w:t>
      </w:r>
    </w:p>
    <w:p>
      <w:r>
        <w:rPr>
          <w:b/>
          <w:u w:val="single"/>
        </w:rPr>
        <w:t xml:space="preserve">212287</w:t>
      </w:r>
    </w:p>
    <w:p>
      <w:r>
        <w:t xml:space="preserve">KÄYTTÄJÄ periaatteessa huntu on olemassa islamissa, kristinuskossa, juutalaisuudessa ja ehkä muissakin uskonnoissa. Yksikään ihminen ei ole täydellinen, kunhan vain ymmärrät, että Uni on täydellinen.</w:t>
      </w:r>
    </w:p>
    <w:p>
      <w:r>
        <w:rPr>
          <w:b/>
          <w:u w:val="single"/>
        </w:rPr>
        <w:t xml:space="preserve">212288</w:t>
      </w:r>
    </w:p>
    <w:p>
      <w:r>
        <w:t xml:space="preserve">Bang Adian sanoi kerran: "Ennen kuin sanotte 'Vaihda presidentti', päättäkää ensin, kuka Pak Jokowin vastustaja on vuonna 2019, ja keskustelkaa sitten ohjelmasta".</w:t>
      </w:r>
    </w:p>
    <w:p>
      <w:r>
        <w:rPr>
          <w:b/>
          <w:u w:val="single"/>
        </w:rPr>
        <w:t xml:space="preserve">212289</w:t>
      </w:r>
    </w:p>
    <w:p>
      <w:r>
        <w:t xml:space="preserve">KÄYTTÄJÄ KÄYTTÄJÄ Milloin on ruokalappu? En ole valmis, haluan leikata kamelin juhliakseni...'.</w:t>
      </w:r>
    </w:p>
    <w:p>
      <w:r>
        <w:rPr>
          <w:b/>
          <w:u w:val="single"/>
        </w:rPr>
        <w:t xml:space="preserve">212290</w:t>
      </w:r>
    </w:p>
    <w:p>
      <w:r>
        <w:t xml:space="preserve">Tohtori Zakar Naikin kirja Koraanin, kiistäkää se</w:t>
      </w:r>
    </w:p>
    <w:p>
      <w:r>
        <w:rPr>
          <w:b/>
          <w:u w:val="single"/>
        </w:rPr>
        <w:t xml:space="preserve">212291</w:t>
      </w:r>
    </w:p>
    <w:p>
      <w:r>
        <w:t xml:space="preserve">KÄYTTÄJÄ Pak Käyttäjä ammattimaiset hyötyjät käyttävät valikoivasti nimeä, joka on profiloitu, Muhammad on todellakin tietämätön ja barbaarinen.</w:t>
      </w:r>
    </w:p>
    <w:p>
      <w:r>
        <w:rPr>
          <w:b/>
          <w:u w:val="single"/>
        </w:rPr>
        <w:t xml:space="preserve">212292</w:t>
      </w:r>
    </w:p>
    <w:p>
      <w:r>
        <w:t xml:space="preserve">KÄYTTÄJÄ Mikä höpöttävä kameli yaman'</w:t>
      </w:r>
    </w:p>
    <w:p>
      <w:r>
        <w:rPr>
          <w:b/>
          <w:u w:val="single"/>
        </w:rPr>
        <w:t xml:space="preserve">212293</w:t>
      </w:r>
    </w:p>
    <w:p>
      <w:r>
        <w:t xml:space="preserve">Opeta rakkautta, lopeta Muhammad bejadin pilkkaaminen ja Allahin SWT:n palvominen tyhmänä ja barbaarisena niin, että Indonesia Medeka 100%.</w:t>
      </w:r>
    </w:p>
    <w:p>
      <w:r>
        <w:rPr>
          <w:b/>
          <w:u w:val="single"/>
        </w:rPr>
        <w:t xml:space="preserve">212294</w:t>
      </w:r>
    </w:p>
    <w:p>
      <w:r>
        <w:t xml:space="preserve">KÄYTTÄJÄ Mikä on viimeisin asia? Hahahah kumpi on lähempänä syntymääsi islam vai jokin muu pakanallinen uskonto? Miksi sanot, että uusin, uusin on lähimpänä sinua, et vain halua tehdä sitä?'</w:t>
      </w:r>
    </w:p>
    <w:p>
      <w:r>
        <w:rPr>
          <w:b/>
          <w:u w:val="single"/>
        </w:rPr>
        <w:t xml:space="preserve">212295</w:t>
      </w:r>
    </w:p>
    <w:p>
      <w:r>
        <w:t xml:space="preserve">BUBARKAN_DPR BUBARKAN_DPR BUBARKAN_DPR BUBARKAN_DPR BUBARKAN_DPR BUBARKAN_DPR BUBARKAN_DPR BUBARKAN_DPR BUBARKAN_DPR BUBARKAN_DPR BUBARKAN_DPR BUBARKAN_DPR</w:t>
      </w:r>
    </w:p>
    <w:p>
      <w:r>
        <w:rPr>
          <w:b/>
          <w:u w:val="single"/>
        </w:rPr>
        <w:t xml:space="preserve">212296</w:t>
      </w:r>
    </w:p>
    <w:p>
      <w:r>
        <w:t xml:space="preserve">USERkwkwkwkwkwkw ccd ahhhh</w:t>
      </w:r>
    </w:p>
    <w:p>
      <w:r>
        <w:rPr>
          <w:b/>
          <w:u w:val="single"/>
        </w:rPr>
        <w:t xml:space="preserve">212297</w:t>
      </w:r>
    </w:p>
    <w:p>
      <w:r>
        <w:t xml:space="preserve">USER pig lo network defect'</w:t>
      </w:r>
    </w:p>
    <w:p>
      <w:r>
        <w:rPr>
          <w:b/>
          <w:u w:val="single"/>
        </w:rPr>
        <w:t xml:space="preserve">212298</w:t>
      </w:r>
    </w:p>
    <w:p>
      <w:r>
        <w:t xml:space="preserve">KÄYTTÄJÄ Goblok, kuvittele, jos sikiö oli sinä (joka kirjoitti) todella tyhmä saastainen. Siksi en pidä siitä, että tyhmät ihmiset pitävät kännykkää kädessään, sillä he tekevät varmasti tyhmiä asioita. Goblok emang anjir emotion tai. []'</w:t>
      </w:r>
    </w:p>
    <w:p>
      <w:r>
        <w:rPr>
          <w:b/>
          <w:u w:val="single"/>
        </w:rPr>
        <w:t xml:space="preserve">212299</w:t>
      </w:r>
    </w:p>
    <w:p>
      <w:r>
        <w:t xml:space="preserve">KÄYTTÄJÄ KÄYTTÄJÄ kbnykn juo kamelin kusta bsrta sperma x tuh'</w:t>
      </w:r>
    </w:p>
    <w:p>
      <w:r>
        <w:rPr>
          <w:b/>
          <w:u w:val="single"/>
        </w:rPr>
        <w:t xml:space="preserve">212300</w:t>
      </w:r>
    </w:p>
    <w:p>
      <w:r>
        <w:t xml:space="preserve">KÄYTTÄJÄ Se ei ole sääli, suurin osa joukoista pakkaa riisiä, laatikoituja vaatteita, maksaa lah'</w:t>
      </w:r>
    </w:p>
    <w:p>
      <w:r>
        <w:rPr>
          <w:b/>
          <w:u w:val="single"/>
        </w:rPr>
        <w:t xml:space="preserve">212301</w:t>
      </w:r>
    </w:p>
    <w:p>
      <w:r>
        <w:t xml:space="preserve">USER Let Buk let.\nKrn itse asiassa Singapore sijaitsee Kiinassa. \xf0\x9f\xa4\xa3\nSentähden hallituksen pitäisi puuttua asioihin kotona. \xf0\x9f\xa4\x94'</w:t>
      </w:r>
    </w:p>
    <w:p>
      <w:r>
        <w:rPr>
          <w:b/>
          <w:u w:val="single"/>
        </w:rPr>
        <w:t xml:space="preserve">212302</w:t>
      </w:r>
    </w:p>
    <w:p>
      <w:r>
        <w:t xml:space="preserve">RT USER: 3. kuva: \n\nPuu, jossa on valkoisten apinoiden kolonia.\n\nEn nähnyt apinoita, mutta tunsin jotain roikkuvan.\n\nI: dimas,\xe2\x80\xa6'</w:t>
      </w:r>
    </w:p>
    <w:p>
      <w:r>
        <w:rPr>
          <w:b/>
          <w:u w:val="single"/>
        </w:rPr>
        <w:t xml:space="preserve">212303</w:t>
      </w:r>
    </w:p>
    <w:p>
      <w:r>
        <w:t xml:space="preserve">Lisäkäyttäjä: \'Parahyangan Catholic University Bandungin arkkitehtuuri'</w:t>
      </w:r>
    </w:p>
    <w:p>
      <w:r>
        <w:rPr>
          <w:b/>
          <w:u w:val="single"/>
        </w:rPr>
        <w:t xml:space="preserve">212304</w:t>
      </w:r>
    </w:p>
    <w:p>
      <w:r>
        <w:t xml:space="preserve">USER USER Komnasham sontoloyo'</w:t>
      </w:r>
    </w:p>
    <w:p>
      <w:r>
        <w:rPr>
          <w:b/>
          <w:u w:val="single"/>
        </w:rPr>
        <w:t xml:space="preserve">212305</w:t>
      </w:r>
    </w:p>
    <w:p>
      <w:r>
        <w:t xml:space="preserve">Rizieq shihab fpi persereikä asu mulkku tempek koira sika paskiainen ämmä ilmapallo nössö bencong taek törkeä pelkuri cok terroristi hajottaa fpi-järjestö #HTIMakar'</w:t>
      </w:r>
    </w:p>
    <w:p>
      <w:r>
        <w:rPr>
          <w:b/>
          <w:u w:val="single"/>
        </w:rPr>
        <w:t xml:space="preserve">212306</w:t>
      </w:r>
    </w:p>
    <w:p>
      <w:r>
        <w:t xml:space="preserve">wilujeng beurang... ; Ja keitä me sitten olemmekaan, taustamme, sosioekonominen asemamme, jopa vaatteet, joita käytämme, ovat vain maallisia koristeita... Naamio, pelkkä lisäosa ulkokuoriimme...; Todellinen itsemme...</w:t>
      </w:r>
    </w:p>
    <w:p>
      <w:r>
        <w:rPr>
          <w:b/>
          <w:u w:val="single"/>
        </w:rPr>
        <w:t xml:space="preserve">212307</w:t>
      </w:r>
    </w:p>
    <w:p>
      <w:r>
        <w:t xml:space="preserve">Katso ympärillesi. Miten voit cam jonkun uskonnon ensivaikutelman perusteella je. \n Sanoin, jos kasvot ovat kiinalaiset, buddhalaiset, jos intialaiset, hindut. Jos Malay tu Islam.</w:t>
      </w:r>
    </w:p>
    <w:p>
      <w:r>
        <w:rPr>
          <w:b/>
          <w:u w:val="single"/>
        </w:rPr>
        <w:t xml:space="preserve">212308</w:t>
      </w:r>
    </w:p>
    <w:p>
      <w:r>
        <w:t xml:space="preserve">KÄYTTÄJÄ KÄYTTÄJÄ Siksi kehotin sinua lukemaan valtion talousarvion ...jotta et näytä tyhmältä...näet öljyn hintaolettaman vuoden 2018 ApBN:ssä käyttäen mitä numeroa, ja miksi apbn on tarkistettu...joten älä vain ota uutisia, mutta älä osaa analysoida..on vaikea puhua nimettömille blooneille..kwkwkw'</w:t>
      </w:r>
    </w:p>
    <w:p>
      <w:r>
        <w:rPr>
          <w:b/>
          <w:u w:val="single"/>
        </w:rPr>
        <w:t xml:space="preserve">212309</w:t>
      </w:r>
    </w:p>
    <w:p>
      <w:r>
        <w:t xml:space="preserve">Presidentti Joko Widodo (Jokowi) sisällytettiin The Muslim 500 -listalle. Presidentin kansliapäällikkö Moeldoko sanoi, että titteli on todiste siitä, että Jokowi taistelee muslimien etujen puolesta; #Musliminfluential #TheMuslim500;</w:t>
      </w:r>
    </w:p>
    <w:p>
      <w:r>
        <w:rPr>
          <w:b/>
          <w:u w:val="single"/>
        </w:rPr>
        <w:t xml:space="preserve">212310</w:t>
      </w:r>
    </w:p>
    <w:p>
      <w:r>
        <w:t xml:space="preserve">USER Herra Recep.............. olet väärässä, se on kuvernööri pakkkk.... ei presidentti., presidenttimme on Got.... ; Tässä näet jos et usko....</w:t>
      </w:r>
    </w:p>
    <w:p>
      <w:r>
        <w:rPr>
          <w:b/>
          <w:u w:val="single"/>
        </w:rPr>
        <w:t xml:space="preserve">212311</w:t>
      </w:r>
    </w:p>
    <w:p>
      <w:r>
        <w:t xml:space="preserve">Anteeksi sianu mah ottelu edesmenneen mustafa kemalin kanssa.</w:t>
      </w:r>
    </w:p>
    <w:p>
      <w:r>
        <w:rPr>
          <w:b/>
          <w:u w:val="single"/>
        </w:rPr>
        <w:t xml:space="preserve">212312</w:t>
      </w:r>
    </w:p>
    <w:p>
      <w:r>
        <w:t xml:space="preserve">Angry Birds the Movie -tehtäväkirjoja on 2 kappaletta, joissa voit lisätä lapsesi luovuutta tarroilla tai värittämällä.</w:t>
      </w:r>
    </w:p>
    <w:p>
      <w:r>
        <w:rPr>
          <w:b/>
          <w:u w:val="single"/>
        </w:rPr>
        <w:t xml:space="preserve">212313</w:t>
      </w:r>
    </w:p>
    <w:p>
      <w:r>
        <w:t xml:space="preserve">[NOSTALGIA KULTTUURIN KANSSA]; ; nos-tal-gia n kaipuu (joskus liiallinen) johonkin hyvin kaukana olevaan tai sellaiseen, jota ei enää ole; ; Kaipaatko kouluaikoja? Kaipaatko kouluympäristöä? Nostalgisoidaan koulua yhdessä</w:t>
      </w:r>
    </w:p>
    <w:p>
      <w:r>
        <w:rPr>
          <w:b/>
          <w:u w:val="single"/>
        </w:rPr>
        <w:t xml:space="preserve">212314</w:t>
      </w:r>
    </w:p>
    <w:p>
      <w:r>
        <w:t xml:space="preserve">"Mistä vittusta tuo tyyppi on tehty, että hän saa minut sanomaan jotain niin töykeää".</w:t>
      </w:r>
    </w:p>
    <w:p>
      <w:r>
        <w:rPr>
          <w:b/>
          <w:u w:val="single"/>
        </w:rPr>
        <w:t xml:space="preserve">212315</w:t>
      </w:r>
    </w:p>
    <w:p>
      <w:r>
        <w:t xml:space="preserve">Poliisipäällikkö Sika! Villi ja tyhmä! Ei ole aivoja.</w:t>
      </w:r>
    </w:p>
    <w:p>
      <w:r>
        <w:rPr>
          <w:b/>
          <w:u w:val="single"/>
        </w:rPr>
        <w:t xml:space="preserve">212316</w:t>
      </w:r>
    </w:p>
    <w:p>
      <w:r>
        <w:t xml:space="preserve">Juutalaiset, kristityt ja muslimit, jotka eivät olleet koskaan aiemmin tavanneet, kokoontuivat keskiyöllä heti ramadanin viimeisen päivän jälkeen laulamaan yhden laulun kolmella kielellä ja kolmiäänisesti: #WeChooseRahmah".</w:t>
      </w:r>
    </w:p>
    <w:p>
      <w:r>
        <w:rPr>
          <w:b/>
          <w:u w:val="single"/>
        </w:rPr>
        <w:t xml:space="preserve">212317</w:t>
      </w:r>
    </w:p>
    <w:p>
      <w:r>
        <w:t xml:space="preserve">USER älä vain sano ndas. congor you sekate2 anjyng'.</w:t>
      </w:r>
    </w:p>
    <w:p>
      <w:r>
        <w:rPr>
          <w:b/>
          <w:u w:val="single"/>
        </w:rPr>
        <w:t xml:space="preserve">212318</w:t>
      </w:r>
    </w:p>
    <w:p>
      <w:r>
        <w:t xml:space="preserve">USER Mikä patja on hyvä, kunyuk'</w:t>
      </w:r>
    </w:p>
    <w:p>
      <w:r>
        <w:rPr>
          <w:b/>
          <w:u w:val="single"/>
        </w:rPr>
        <w:t xml:space="preserve">212319</w:t>
      </w:r>
    </w:p>
    <w:p>
      <w:r>
        <w:t xml:space="preserve">KÄYTTÄJÄ Ole varovainen mykkä :( .g\n\n taas tylsistynyt huft \xf0\x9f\x98\xaa'</w:t>
      </w:r>
    </w:p>
    <w:p>
      <w:r>
        <w:rPr>
          <w:b/>
          <w:u w:val="single"/>
        </w:rPr>
        <w:t xml:space="preserve">212320</w:t>
      </w:r>
    </w:p>
    <w:p>
      <w:r>
        <w:t xml:space="preserve">KÄYTTÄJÄ KÄYTTÄJÄ KÄYTTÄJÄ KÄYTTÄJÄ KÄYTTÄJÄ KÄYTTÄJÄ KÄYTTÄJÄ KÄYTTÄJÄ KÄYTTÄJÄ Todelliset pommit on helppo havaita haudatut pommit ovat yksi päivä voimakkaampi räjähdys, jota kutsutaan sielun vallankumoukseksi.</w:t>
      </w:r>
    </w:p>
    <w:p>
      <w:r>
        <w:rPr>
          <w:b/>
          <w:u w:val="single"/>
        </w:rPr>
        <w:t xml:space="preserve">212321</w:t>
      </w:r>
    </w:p>
    <w:p>
      <w:r>
        <w:t xml:space="preserve">USER Missä se on(": se on vain kuva kamelin syylästä"))</w:t>
      </w:r>
    </w:p>
    <w:p>
      <w:r>
        <w:rPr>
          <w:b/>
          <w:u w:val="single"/>
        </w:rPr>
        <w:t xml:space="preserve">212322</w:t>
      </w:r>
    </w:p>
    <w:p>
      <w:r>
        <w:t xml:space="preserve">- Hän itse mainosti käteispalautuskampanjaa sovelluksessaan\n- Koodin käyttö onnistui, mutta käteispalautusta ei tullut\n- Hän sanoi, että järjestelmässä oli virhe ja kampanja oli ohi\n\n\nBodo amat woy järjestelmävirheet eivät kuulu minulle, haluan vain lupaamasi 20 prosentin käteispalautuksen:( KÄYTTÄJÄN URL-osoite</w:t>
      </w:r>
    </w:p>
    <w:p>
      <w:r>
        <w:rPr>
          <w:b/>
          <w:u w:val="single"/>
        </w:rPr>
        <w:t xml:space="preserve">212323</w:t>
      </w:r>
    </w:p>
    <w:p>
      <w:r>
        <w:t xml:space="preserve">- Kun kaikki miehet yrittävät saada huomioni. Sitten vähättelet sitä huomiota, jonka annan nimenomaan sinulle. Olet perus tyhmä tyyppi! ! !'</w:t>
      </w:r>
    </w:p>
    <w:p>
      <w:r>
        <w:rPr>
          <w:b/>
          <w:u w:val="single"/>
        </w:rPr>
        <w:t xml:space="preserve">212324</w:t>
      </w:r>
    </w:p>
    <w:p>
      <w:r>
        <w:t xml:space="preserve">- Hitto, jos se on kirjoitusvirhe toimistosähköpostissa, kun tekee mieli kirjoittaa sana serpong, niin kun lähetän sen, käy ilmi, että siinä ei ole (r) \xf0\x9f\x98\x91".</w:t>
      </w:r>
    </w:p>
    <w:p>
      <w:r>
        <w:rPr>
          <w:b/>
          <w:u w:val="single"/>
        </w:rPr>
        <w:t xml:space="preserve">212325</w:t>
      </w:r>
    </w:p>
    <w:p>
      <w:r>
        <w:t xml:space="preserve">- On halvempaa syödä täällä, se on rahan tuhlausta ja sinusta tulee paska." \n\nVai eikö A osta halpaa tavaraa, jolloin B kommentoi: "Miten niin ostit sen sieltä kuitenkin, se on halpaa, joten materiaalin täytyy olla huono." \n\nTällöin B epäsuorasti ja tuntematta itseään on loukannut A:n sydäntä sanoilla''.</w:t>
      </w:r>
    </w:p>
    <w:p>
      <w:r>
        <w:rPr>
          <w:b/>
          <w:u w:val="single"/>
        </w:rPr>
        <w:t xml:space="preserve">212326</w:t>
      </w:r>
    </w:p>
    <w:p>
      <w:r>
        <w:t xml:space="preserve">/ anna oppa syöttää vibraattorin pilluun / oppa miksi syöttää? Haluan ottaa kuvia....</w:t>
      </w:r>
    </w:p>
    <w:p>
      <w:r>
        <w:rPr>
          <w:b/>
          <w:u w:val="single"/>
        </w:rPr>
        <w:t xml:space="preserve">212327</w:t>
      </w:r>
    </w:p>
    <w:p>
      <w:r>
        <w:t xml:space="preserve">/halaa vartaloasi takaapäin; työnnä kätesi cd:n sisään/ / imaise keskisormesi pillun huuliin; teken" klitorisi/'</w:t>
      </w:r>
    </w:p>
    <w:p>
      <w:r>
        <w:rPr>
          <w:b/>
          <w:u w:val="single"/>
        </w:rPr>
        <w:t xml:space="preserve">212328</w:t>
      </w:r>
    </w:p>
    <w:p>
      <w:r>
        <w:t xml:space="preserve">Onko täällä raskaana olevia naisia? Haluan siis nussia raskaana olevan naisen pillua, joka on etunarttu ja haluaa pettää miestään, kun tämä ei ole paikalla.</w:t>
      </w:r>
    </w:p>
    <w:p>
      <w:r>
        <w:rPr>
          <w:b/>
          <w:u w:val="single"/>
        </w:rPr>
        <w:t xml:space="preserve">212329</w:t>
      </w:r>
    </w:p>
    <w:p>
      <w:r>
        <w:t xml:space="preserve">Onko joku rekrytoija, jonka mielikuvitus on hurja? Longrep ei ole pelkkä huokaus. Haluan leikkiä hänen pillullaan. Seuraa heti takaisin</w:t>
      </w:r>
    </w:p>
    <w:p>
      <w:r>
        <w:rPr>
          <w:b/>
          <w:u w:val="single"/>
        </w:rPr>
        <w:t xml:space="preserve">212330</w:t>
      </w:r>
    </w:p>
    <w:p>
      <w:r>
        <w:t xml:space="preserve">Onko rekrytoija, joka haluaa leikkiä hänen pillullaan? Longrep ya'</w:t>
      </w:r>
    </w:p>
    <w:p>
      <w:r>
        <w:rPr>
          <w:b/>
          <w:u w:val="single"/>
        </w:rPr>
        <w:t xml:space="preserve">212331</w:t>
      </w:r>
    </w:p>
    <w:p>
      <w:r>
        <w:t xml:space="preserve">Etsitään yeoja, jolla on seksikäs chara, tykkää roskapostittaa chara-kuvansa, joka haluaa naida. Rep / like ya - draxe'</w:t>
      </w:r>
    </w:p>
    <w:p>
      <w:r>
        <w:rPr>
          <w:b/>
          <w:u w:val="single"/>
        </w:rPr>
        <w:t xml:space="preserve">212332</w:t>
      </w:r>
    </w:p>
    <w:p>
      <w:r>
        <w:t xml:space="preserve">kuka kaveri on hyvä drasex? täällä vittu siskon kanssa - luvian'</w:t>
      </w:r>
    </w:p>
    <w:p>
      <w:r>
        <w:rPr>
          <w:b/>
          <w:u w:val="single"/>
        </w:rPr>
        <w:t xml:space="preserve">212333</w:t>
      </w:r>
    </w:p>
    <w:p>
      <w:r>
        <w:t xml:space="preserve">Olen ollut selälläni leikkiessäni pillullani:('</w:t>
      </w:r>
    </w:p>
    <w:p>
      <w:r>
        <w:rPr>
          <w:b/>
          <w:u w:val="single"/>
        </w:rPr>
        <w:t xml:space="preserve">212334</w:t>
      </w:r>
    </w:p>
    <w:p>
      <w:r>
        <w:t xml:space="preserve">duh kaipaa kitkaa doin mulkku pillua ~'</w:t>
      </w:r>
    </w:p>
    <w:p>
      <w:r>
        <w:rPr>
          <w:b/>
          <w:u w:val="single"/>
        </w:rPr>
        <w:t xml:space="preserve">212335</w:t>
      </w:r>
    </w:p>
    <w:p>
      <w:r>
        <w:t xml:space="preserve">'Nipistä munaani pillullasi tästä'</w:t>
      </w:r>
    </w:p>
    <w:p>
      <w:r>
        <w:rPr>
          <w:b/>
          <w:u w:val="single"/>
        </w:rPr>
        <w:t xml:space="preserve">212336</w:t>
      </w:r>
    </w:p>
    <w:p>
      <w:r>
        <w:t xml:space="preserve">huoneen läpi näet sinut elusin pillua / heh ngapain itu käsi? -barom fc'</w:t>
      </w:r>
    </w:p>
    <w:p>
      <w:r>
        <w:rPr>
          <w:b/>
          <w:u w:val="single"/>
        </w:rPr>
        <w:t xml:space="preserve">212337</w:t>
      </w:r>
    </w:p>
    <w:p>
      <w:r>
        <w:t xml:space="preserve">"Haluan hieroa pilluani miehen vatsalihaksia vasten.</w:t>
      </w:r>
    </w:p>
    <w:p>
      <w:r>
        <w:rPr>
          <w:b/>
          <w:u w:val="single"/>
        </w:rPr>
        <w:t xml:space="preserve">212338</w:t>
      </w:r>
    </w:p>
    <w:p>
      <w:r>
        <w:t xml:space="preserve">seksikäs malli täällä vittu dm kanssani pref yksityiskohtaisesti fr : Bule'</w:t>
      </w:r>
    </w:p>
    <w:p>
      <w:r>
        <w:rPr>
          <w:b/>
          <w:u w:val="single"/>
        </w:rPr>
        <w:t xml:space="preserve">212339</w:t>
      </w:r>
    </w:p>
    <w:p>
      <w:r>
        <w:t xml:space="preserve">noona olen kotona / huutaa / noona missä? / kurkistaa huoneeseen; yllättyy nähdessään noonan taas hierovan pillua tyynyyn / mmh'</w:t>
      </w:r>
    </w:p>
    <w:p>
      <w:r>
        <w:rPr>
          <w:b/>
          <w:u w:val="single"/>
        </w:rPr>
        <w:t xml:space="preserve">212340</w:t>
      </w:r>
    </w:p>
    <w:p>
      <w:r>
        <w:t xml:space="preserve">Haluan nussia pilluasi samalla kun nuolen hänen klitoristaan hhhmmm''.</w:t>
      </w:r>
    </w:p>
    <w:p>
      <w:r>
        <w:rPr>
          <w:b/>
          <w:u w:val="single"/>
        </w:rPr>
        <w:t xml:space="preserve">212341</w:t>
      </w:r>
    </w:p>
    <w:p>
      <w:r>
        <w:t xml:space="preserve">"Hm, sinä leikit siskosi pillulla, kulta.</w:t>
      </w:r>
    </w:p>
    <w:p>
      <w:r>
        <w:rPr>
          <w:b/>
          <w:u w:val="single"/>
        </w:rPr>
        <w:t xml:space="preserve">212342</w:t>
      </w:r>
    </w:p>
    <w:p>
      <w:r>
        <w:t xml:space="preserve">"Naamioituneita apinoita Ramayanaan? " URL-OSOITE</w:t>
      </w:r>
    </w:p>
    <w:p>
      <w:r>
        <w:rPr>
          <w:b/>
          <w:u w:val="single"/>
        </w:rPr>
        <w:t xml:space="preserve">212343</w:t>
      </w:r>
    </w:p>
    <w:p>
      <w:r>
        <w:t xml:space="preserve">"...Syyllinen kohuun on siis PKS. En usko sitä. En usko, että PKS on sellainen", hän jatkoi.\n\n\n\nProfessori, joka kirjoitti tuon, ei kannata vastustaa professoria. Hän opiskeli ympäri maailmaa, jotta hänestä ei tulisi idioottia. Te olette idiootteja! Niin minäkin. \xf0\x9f\x98\x82'</w:t>
      </w:r>
    </w:p>
    <w:p>
      <w:r>
        <w:rPr>
          <w:b/>
          <w:u w:val="single"/>
        </w:rPr>
        <w:t xml:space="preserve">212344</w:t>
      </w:r>
    </w:p>
    <w:p>
      <w:r>
        <w:t xml:space="preserve">USER USER Isäni on Nor'Azam. Tu Azam on hullu hahaha"</w:t>
      </w:r>
    </w:p>
    <w:p>
      <w:r>
        <w:rPr>
          <w:b/>
          <w:u w:val="single"/>
        </w:rPr>
        <w:t xml:space="preserve">212345</w:t>
      </w:r>
    </w:p>
    <w:p>
      <w:r>
        <w:t xml:space="preserve">KÄYTTÄJÄ KÄYTTÄJÄ KÄYTTÄJÄ KÄYTTÄJÄ KÄYTTÄJÄ jos KH Ma'ruf puhuu tyhmälle ruumiille, tyhmälle ruumiille, silti nyundul \xf0\x9f\x91\x89#gantipresiden2019 ?? goblok kok kebangetan?\n#T3tapJokowi #T3tapJokowi"</w:t>
      </w:r>
    </w:p>
    <w:p>
      <w:r>
        <w:rPr>
          <w:b/>
          <w:u w:val="single"/>
        </w:rPr>
        <w:t xml:space="preserve">212346</w:t>
      </w:r>
    </w:p>
    <w:p>
      <w:r>
        <w:t xml:space="preserve">KÄYTTÄJÄ HUHUHUHUHU YHTÄKKIÄ SM KIM BUM JUONENKÄÄNNE BANGETTT. VANNON, ETTÄ OLEN HELPOTTANUT HÄNTÄ SM APINA TODELLA ANNA APINAN SIIRTYÄ ETEENPÄIN EH TAUNYA AMA HÄNTÄ:')))) Jan älä apina uskalla lähestyä häntä, koska tiedät, että hänellä on joku toinen:("</w:t>
      </w:r>
    </w:p>
    <w:p>
      <w:r>
        <w:rPr>
          <w:b/>
          <w:u w:val="single"/>
        </w:rPr>
        <w:t xml:space="preserve">212347</w:t>
      </w:r>
    </w:p>
    <w:p>
      <w:r>
        <w:t xml:space="preserve">KÄYTTÄJÄ KÄYTTÄJÄ Hän unohti, että tämä on twitter, ei instagram, jossa jos otat kuvan, joku kommentoi "ih cantik" "cantikan kamu lah" "ngga cantikan kamu" "ih koira cantikan kamu tau" "ih babi kamu yang cantik pokok" jne."."</w:t>
      </w:r>
    </w:p>
    <w:p>
      <w:r>
        <w:rPr>
          <w:b/>
          <w:u w:val="single"/>
        </w:rPr>
        <w:t xml:space="preserve">212348</w:t>
      </w:r>
    </w:p>
    <w:p>
      <w:r>
        <w:t xml:space="preserve">KÄYTTÄJÄ KÄYTTÄJÄ "Wkwkwkwk tai ociy'\n'ociy miss junev?'\n'älä ole ilkeä ka jendeuk'\n\n/ngesend meme/\n\n\n'ciy, älä mainitse häntä ensimmäisenä'\n'dasar jomblo'\n'ociy jo siirtynyt eteenpäin?'\n\ndah ya hehehe""</w:t>
      </w:r>
    </w:p>
    <w:p>
      <w:r>
        <w:rPr>
          <w:b/>
          <w:u w:val="single"/>
        </w:rPr>
        <w:t xml:space="preserve">212349</w:t>
      </w:r>
    </w:p>
    <w:p>
      <w:r>
        <w:t xml:space="preserve">USER sa remember monkey mana quote ni :')"</w:t>
      </w:r>
    </w:p>
    <w:p>
      <w:r>
        <w:rPr>
          <w:b/>
          <w:u w:val="single"/>
        </w:rPr>
        <w:t xml:space="preserve">212350</w:t>
      </w:r>
    </w:p>
    <w:p>
      <w:r>
        <w:t xml:space="preserve">KÄYTTÄJÄ KÄYTTÄJÄ Hukuta petturi paskiainen tuhoaa kansakunnan yksi'a lisää paketti URL-osoitteita</w:t>
      </w:r>
    </w:p>
    <w:p>
      <w:r>
        <w:rPr>
          <w:b/>
          <w:u w:val="single"/>
        </w:rPr>
        <w:t xml:space="preserve">212351</w:t>
      </w:r>
    </w:p>
    <w:p>
      <w:r>
        <w:t xml:space="preserve">KÄYTTÄJÄ KÄYTTÄJÄ KÄYTTÄJÄ KÄYTTÄJÄ ~improvisaatio on laulu..al Koraani on tulkinta..kokki vaikea ajatella sitä..murotal on improvisaatio..Tilawatil Koraani on improvisaatio..ilme kasvoillasi on tulkinta..tapa jolla pieret on tulkinta..tapa jolla nait on tulkinta..tapa jolla nait on tulkinta...ngaji yang bener.!!!"</w:t>
      </w:r>
    </w:p>
    <w:p>
      <w:r>
        <w:rPr>
          <w:b/>
          <w:u w:val="single"/>
        </w:rPr>
        <w:t xml:space="preserve">212352</w:t>
      </w:r>
    </w:p>
    <w:p>
      <w:r>
        <w:t xml:space="preserve">KÄYTTÄJÄ Jopa roskaväki voi tehdä sen, jos se on vain suuri fatwa. (Tabi')"</w:t>
      </w:r>
    </w:p>
    <w:p>
      <w:r>
        <w:rPr>
          <w:b/>
          <w:u w:val="single"/>
        </w:rPr>
        <w:t xml:space="preserve">212353</w:t>
      </w:r>
    </w:p>
    <w:p>
      <w:r>
        <w:t xml:space="preserve">KÄYTTÄJÄ Se, joka pakeni adhanin soidessa, on paholainen la'natilloh 'alaih.""</w:t>
      </w:r>
    </w:p>
    <w:p>
      <w:r>
        <w:rPr>
          <w:b/>
          <w:u w:val="single"/>
        </w:rPr>
        <w:t xml:space="preserve">212354</w:t>
      </w:r>
    </w:p>
    <w:p>
      <w:r>
        <w:t xml:space="preserve"/>
      </w:r>
    </w:p>
    <w:p>
      <w:r>
        <w:rPr>
          <w:b/>
          <w:u w:val="single"/>
        </w:rPr>
        <w:t xml:space="preserve">212355</w:t>
      </w:r>
    </w:p>
    <w:p>
      <w:r>
        <w:t xml:space="preserve">USER Dia ..orang to? Rumongso ku ke'te aka apina"</w:t>
      </w:r>
    </w:p>
    <w:p>
      <w:r>
        <w:rPr>
          <w:b/>
          <w:u w:val="single"/>
        </w:rPr>
        <w:t xml:space="preserve">212356</w:t>
      </w:r>
    </w:p>
    <w:p>
      <w:r>
        <w:t xml:space="preserve">USER Okesip my bolot brain konfyus :')"</w:t>
      </w:r>
    </w:p>
    <w:p>
      <w:r>
        <w:rPr>
          <w:b/>
          <w:u w:val="single"/>
        </w:rPr>
        <w:t xml:space="preserve">212357</w:t>
      </w:r>
    </w:p>
    <w:p>
      <w:r>
        <w:t xml:space="preserve">KÄYTTÄJÄ KÄYTTÄJÄ Tunteeni ovat samat kuin loey hyung anjir Ajattelin kovasti, mitä tapahtuma tarkoitti, kunnes olin mykistynyt jopa lopussa hän vain sanoi 'tämä kaikki on vain unta' anjir tunteet prinssi \xf0\x9f\x98\xa9"</w:t>
      </w:r>
    </w:p>
    <w:p>
      <w:r>
        <w:rPr>
          <w:b/>
          <w:u w:val="single"/>
        </w:rPr>
        <w:t xml:space="preserve">212358</w:t>
      </w:r>
    </w:p>
    <w:p>
      <w:r>
        <w:t xml:space="preserve">21. Haittasi ovat enemmän kuin etusi, hehehe. \Tykkää olla myöhässä. Viesteihin vastaaminen kestää niin kauan. \Bummer. Tykkää tehdä minusta hypertensiivisen.\n- Tykkää kutsua minua oudoksi. Olen kunnossa : )\n- Ngambekan.\n- Lemot.\n- Bolot.\n- Repeat.\n\nTämän tein kun minusta tuli 288c, oletko tyytyväinen?"</w:t>
      </w:r>
    </w:p>
    <w:p>
      <w:r>
        <w:rPr>
          <w:b/>
          <w:u w:val="single"/>
        </w:rPr>
        <w:t xml:space="preserve">212359</w:t>
      </w:r>
    </w:p>
    <w:p>
      <w:r>
        <w:t xml:space="preserve">"Älä viitsi Alex, älä ole juntti..." hän mutisi itsekseen.\n\nHän jatkoi kirjoittamalla: "Tämän planeetan ilmakehä ei ole vielä tarpeeksi hyvä ihmisten elämiseen. \''</w:t>
      </w:r>
    </w:p>
    <w:p>
      <w:r>
        <w:rPr>
          <w:b/>
          <w:u w:val="single"/>
        </w:rPr>
        <w:t xml:space="preserve">212360</w:t>
      </w:r>
    </w:p>
    <w:p>
      <w:r>
        <w:t xml:space="preserve">boy on ngongton galapremiere, ane tanye pelmnye ape? 'Pengabdi Setan' kate doi pade~\n\nane kire dikibulin; egataunye beneran dong jerk! :))) URL</w:t>
      </w:r>
    </w:p>
    <w:p>
      <w:r>
        <w:rPr>
          <w:b/>
          <w:u w:val="single"/>
        </w:rPr>
        <w:t xml:space="preserve">212361</w:t>
      </w:r>
    </w:p>
    <w:p>
      <w:r>
        <w:t xml:space="preserve">"brisik" YA BISTU LO BRISIK ALSO EVEN LBH BRISIK BACOT TOLOL ANJANG MANUAL GA TAUGHT HIMSELF'</w:t>
      </w:r>
    </w:p>
    <w:p>
      <w:r>
        <w:rPr>
          <w:b/>
          <w:u w:val="single"/>
        </w:rPr>
        <w:t xml:space="preserve">212362</w:t>
      </w:r>
    </w:p>
    <w:p>
      <w:r>
        <w:t xml:space="preserve">"Rakkautta ei tarvitse olla", sanoo henkilö, jota ei ole koskaan rakastettu, joten pahoittelut niille, jotka haluavat sanoa näin. Rakkaus on välttämätöntä, senkin idiootti."</w:t>
      </w:r>
    </w:p>
    <w:p>
      <w:r>
        <w:rPr>
          <w:b/>
          <w:u w:val="single"/>
        </w:rPr>
        <w:t xml:space="preserve">212363</w:t>
      </w:r>
    </w:p>
    <w:p>
      <w:r>
        <w:t xml:space="preserve">Liikkeistä "Crazy Man Speeding Flies, Ajian Tatar Bayu, Kunyuk Throwing Fruit, Sleeping God, Sun Punch, Ajian Ngrogoh Sukmo, Only the Whistle of the 212th Geni Dragon Axe Can Defeat the Demon Goddess of Bukit Tunggul".</w:t>
      </w:r>
    </w:p>
    <w:p>
      <w:r>
        <w:rPr>
          <w:b/>
          <w:u w:val="single"/>
        </w:rPr>
        <w:t xml:space="preserve">212364</w:t>
      </w:r>
    </w:p>
    <w:p>
      <w:r>
        <w:t xml:space="preserve">NAGITA SLAVINA KUTSUU 'KAMPUNGANIKSI', TÄÄLLÄ ON AYU TINGIN REAKTIO\n\nKuvataiteilija Nagita Slavina kutsuu Ayu Ting Tingin dangdut-rokkia kampunganiksi\n\n#NAGITASLAVINA #AYUTINGTING #RAFFIAHMAD #KAMPUNGAN URL-osoite</w:t>
      </w:r>
    </w:p>
    <w:p>
      <w:r>
        <w:rPr>
          <w:b/>
          <w:u w:val="single"/>
        </w:rPr>
        <w:t xml:space="preserve">212365</w:t>
      </w:r>
    </w:p>
    <w:p>
      <w:r>
        <w:t xml:space="preserve">Jopa tuossa jokapäiväisessä look ponissa hymyilee edelleen. Olet niin söpö. \xf0\x9f\x98\x8d"</w:t>
      </w:r>
    </w:p>
    <w:p>
      <w:r>
        <w:rPr>
          <w:b/>
          <w:u w:val="single"/>
        </w:rPr>
        <w:t xml:space="preserve">212366</w:t>
      </w:r>
    </w:p>
    <w:p>
      <w:r>
        <w:t xml:space="preserve">FIFA käsittelee "apinan ääni"-ongelmaa Ranska-Venäjä-URL-kanteessa</w:t>
      </w:r>
    </w:p>
    <w:p>
      <w:r>
        <w:rPr>
          <w:b/>
          <w:u w:val="single"/>
        </w:rPr>
        <w:t xml:space="preserve">212367</w:t>
      </w:r>
    </w:p>
    <w:p>
      <w:r>
        <w:t xml:space="preserve">"Häh?" Ari tuijotti hetken kuultuaan sen henkilön sanat, joka oli juuri huutanut hänelle. \"Punten, mas, eikö koirani olekin lähellä?" URL</w:t>
      </w:r>
    </w:p>
    <w:p>
      <w:r>
        <w:rPr>
          <w:b/>
          <w:u w:val="single"/>
        </w:rPr>
        <w:t xml:space="preserve">212368</w:t>
      </w:r>
    </w:p>
    <w:p>
      <w:r>
        <w:t xml:space="preserve">kyllä, niin se on niin apina, koira! minä lyön sinua pitkään. se on niin paha, että astaghfirullah hal'adzim, et voi sanoa epäkohtelias asioita, pyytää anteeksi kolme kertaa, NGENTOT URL</w:t>
      </w:r>
    </w:p>
    <w:p>
      <w:r>
        <w:rPr>
          <w:b/>
          <w:u w:val="single"/>
        </w:rPr>
        <w:t xml:space="preserve">212369</w:t>
      </w:r>
    </w:p>
    <w:p>
      <w:r>
        <w:t xml:space="preserve">Älä ole kerskaileva... \Koska kukaan ei oikeasti välitä siitä, mitä esittelet. \Et saa kiitosta, mutta he sanovat 'KOTONA'."</w:t>
      </w:r>
    </w:p>
    <w:p>
      <w:r>
        <w:rPr>
          <w:b/>
          <w:u w:val="single"/>
        </w:rPr>
        <w:t xml:space="preserve">212370</w:t>
      </w:r>
    </w:p>
    <w:p>
      <w:r>
        <w:t xml:space="preserve">Jos näin on, heidän täytyy teeskennellä olevansa sokeita \n\xf0\x9f\x98\x81\n\nKH Ma'ruf: Prabowo ei vain pidä meteliä \xe2\x80\x93 VIVA URL-osoite</w:t>
      </w:r>
    </w:p>
    <w:p>
      <w:r>
        <w:rPr>
          <w:b/>
          <w:u w:val="single"/>
        </w:rPr>
        <w:t xml:space="preserve">212371</w:t>
      </w:r>
    </w:p>
    <w:p>
      <w:r>
        <w:t xml:space="preserve">Sanat 'tyhmä' 'imbecile' ja 'idiootti' viittaavat teknisesti kaikki henkilöön, jonka ÄO-pisteet ovat alle 70. #Psykologia""</w:t>
      </w:r>
    </w:p>
    <w:p>
      <w:r>
        <w:rPr>
          <w:b/>
          <w:u w:val="single"/>
        </w:rPr>
        <w:t xml:space="preserve">212372</w:t>
      </w:r>
    </w:p>
    <w:p>
      <w:r>
        <w:t xml:space="preserve">"Aloitat ja lopetat." (3 idioottia). #TweetDSAP'.</w:t>
      </w:r>
    </w:p>
    <w:p>
      <w:r>
        <w:rPr>
          <w:b/>
          <w:u w:val="single"/>
        </w:rPr>
        <w:t xml:space="preserve">212373</w:t>
      </w:r>
    </w:p>
    <w:p>
      <w:r>
        <w:t xml:space="preserve">"Opiskelemme ahkerasti ja omistautuneesti, mutta emme vain läpäistäksemme kokeen." (3 idioottia). #TweetDSAP'.</w:t>
      </w:r>
    </w:p>
    <w:p>
      <w:r>
        <w:rPr>
          <w:b/>
          <w:u w:val="single"/>
        </w:rPr>
        <w:t xml:space="preserve">212374</w:t>
      </w:r>
    </w:p>
    <w:p>
      <w:r>
        <w:t xml:space="preserve">Hassua on, että tyttöystäväni veli tajusi tämän liian myöhään. Luulen, että mecinin vaikutus tekee meistä todella hitaita reagoimaan / melko bolot. Hän ryntäsi soittamaan minulle, kun olin jo ovella 1 paniikissa etsimässä hänen eväitään dong -,;\n\n'sayang, neiti minun eväät ovat meillä?????'\n\n\nOrgil \xf0\x9f\x98\xad\xf0\x9f\x98\xad\xf0\x98\xad\xf0\x98\xad"</w:t>
      </w:r>
    </w:p>
    <w:p>
      <w:r>
        <w:rPr>
          <w:b/>
          <w:u w:val="single"/>
        </w:rPr>
        <w:t xml:space="preserve">212375</w:t>
      </w:r>
    </w:p>
    <w:p>
      <w:r>
        <w:t xml:space="preserve">"Haluan kertoa sinulle tarinan, joka on todella surullinen", "Kuuntelen tarinasi", "Kuuntelen tarinasi", "Kuuntelen tarinasi", "Kuuntelen tarinasi".").</w:t>
      </w:r>
    </w:p>
    <w:p>
      <w:r>
        <w:rPr>
          <w:b/>
          <w:u w:val="single"/>
        </w:rPr>
        <w:t xml:space="preserve">212376</w:t>
      </w:r>
    </w:p>
    <w:p>
      <w:r>
        <w:t xml:space="preserve">Favour'a ngentot.... Pi gengen yg hoot"</w:t>
      </w:r>
    </w:p>
    <w:p>
      <w:r>
        <w:rPr>
          <w:b/>
          <w:u w:val="single"/>
        </w:rPr>
        <w:t xml:space="preserve">212377</w:t>
      </w:r>
    </w:p>
    <w:p>
      <w:r>
        <w:t xml:space="preserve">"Tieto ei voi korvata ystävyyttä. Minä (Patrick) olisin mieluummin idiootti kuin menettäisin sinut (Paavo).</w:t>
      </w:r>
    </w:p>
    <w:p>
      <w:r>
        <w:rPr>
          <w:b/>
          <w:u w:val="single"/>
        </w:rPr>
        <w:t xml:space="preserve">212378</w:t>
      </w:r>
    </w:p>
    <w:p>
      <w:r>
        <w:t xml:space="preserve">RT USER: KÄYTTÄJÄ KÄYTTÄJÄ Hän unohti, että tämä on twitter, ei instagram, jossa jos otat kuvan, joku kommentoi "ih cantik" "cantikan kamu lah\xe2\x80\xa6""</w:t>
      </w:r>
    </w:p>
    <w:p>
      <w:r>
        <w:rPr>
          <w:b/>
          <w:u w:val="single"/>
        </w:rPr>
        <w:t xml:space="preserve">212379</w:t>
      </w:r>
    </w:p>
    <w:p>
      <w:r>
        <w:t xml:space="preserve">RT USER: Tänä päivänä "turvallisimpia" ihmisiä ovat lukutaidottomat ja tietämättömät tai kyläläiset, jotka laulavat gak eruh opo-opo\xe2\x80\xa6."</w:t>
      </w:r>
    </w:p>
    <w:p>
      <w:r>
        <w:rPr>
          <w:b/>
          <w:u w:val="single"/>
        </w:rPr>
        <w:t xml:space="preserve">212380</w:t>
      </w:r>
    </w:p>
    <w:p>
      <w:r>
        <w:t xml:space="preserve">RT USER: Sanat 'tyhmä' 'imbecile' ja 'idiootti' viittaavat teknisesti kaikki henkilöön, jonka ÄO-pisteet ovat alle 70. #Psykologia""</w:t>
      </w:r>
    </w:p>
    <w:p>
      <w:r>
        <w:rPr>
          <w:b/>
          <w:u w:val="single"/>
        </w:rPr>
        <w:t xml:space="preserve">212381</w:t>
      </w:r>
    </w:p>
    <w:p>
      <w:r>
        <w:t xml:space="preserve">"On sääli, että kauniit kasvot hengailla kulkuri kaveri, toi kulkuri, joten haluan olla arvovaltainen, kun haluan mennä ulos eh nähdä kuvia hänestä kulkuri kaveri, hengailu tien vieressä, mikä on gamalu yah. \xf0\x9f\x98\x82 On turha olla kaunis, jos aivot ovat halvat. \xf0\x9f\x98\x82"</w:t>
      </w:r>
    </w:p>
    <w:p>
      <w:r>
        <w:rPr>
          <w:b/>
          <w:u w:val="single"/>
        </w:rPr>
        <w:t xml:space="preserve">212382</w:t>
      </w:r>
    </w:p>
    <w:p>
      <w:r>
        <w:t xml:space="preserve">Farahin insta-käärö tuntui yhtäkkiä '3 idioottia'-juttuna... Gambaq esikypsennetty kaikki \xf0\x9f\x98\x82"</w:t>
      </w:r>
    </w:p>
    <w:p>
      <w:r>
        <w:rPr>
          <w:b/>
          <w:u w:val="single"/>
        </w:rPr>
        <w:t xml:space="preserve">212383</w:t>
      </w:r>
    </w:p>
    <w:p>
      <w:r>
        <w:t xml:space="preserve">Solo rank in Comeback'n ill \xf0\x9f\x98\x82\nAne sai juuri selville, että tankit pelkäävät sotaa \xf0\x9f\x98\x82\n\n#hilda CCd \xf0\x9f\x98\x85\nEmotions bangke \xf0\x9f\x98\x98\x85"</w:t>
      </w:r>
    </w:p>
    <w:p>
      <w:r>
        <w:rPr>
          <w:b/>
          <w:u w:val="single"/>
        </w:rPr>
        <w:t xml:space="preserve">212384</w:t>
      </w:r>
    </w:p>
    <w:p>
      <w:r>
        <w:t xml:space="preserve">"teko o rek!"\n\nmksdnya ei arek, mutta perek'</w:t>
      </w:r>
    </w:p>
    <w:p>
      <w:r>
        <w:rPr>
          <w:b/>
          <w:u w:val="single"/>
        </w:rPr>
        <w:t xml:space="preserve">212385</w:t>
      </w:r>
    </w:p>
    <w:p>
      <w:r>
        <w:t xml:space="preserve">"Vaikka asiat olisivat kuinka vaikeita, hymyilen silti kuin idiootti" - EXO K' Chanyeol</w:t>
      </w:r>
    </w:p>
    <w:p>
      <w:r>
        <w:rPr>
          <w:b/>
          <w:u w:val="single"/>
        </w:rPr>
        <w:t xml:space="preserve">212386</w:t>
      </w:r>
    </w:p>
    <w:p>
      <w:r>
        <w:t xml:space="preserve">Udik oli hämmästynyt...\n\nGileeee, hienostuneet autot nyt, tuntuu kuin ajaisi 'reder kit' (Knight Rider pääosassa David Haselhoff), voi kiihdyttää ja jarruttaa itse...".</w:t>
      </w:r>
    </w:p>
    <w:p>
      <w:r>
        <w:rPr>
          <w:b/>
          <w:u w:val="single"/>
        </w:rPr>
        <w:t xml:space="preserve">212387</w:t>
      </w:r>
    </w:p>
    <w:p>
      <w:r>
        <w:t xml:space="preserve">Yang broken time ii muda ni, älä ole rikki. Sinulla on tulevaisuus edessänne. Älä kuitenkaan apinan rakkauden takia voi nak saavuttaa perkeleen tavoitteitasi."</w:t>
      </w:r>
    </w:p>
    <w:p>
      <w:r>
        <w:rPr>
          <w:b/>
          <w:u w:val="single"/>
        </w:rPr>
        <w:t xml:space="preserve">212388</w:t>
      </w:r>
    </w:p>
    <w:p>
      <w:r>
        <w:t xml:space="preserve">#AtongKEPOH Pidätkö apinoista?'</w:t>
      </w:r>
    </w:p>
    <w:p>
      <w:r>
        <w:rPr>
          <w:b/>
          <w:u w:val="single"/>
        </w:rPr>
        <w:t xml:space="preserve">212389</w:t>
      </w:r>
    </w:p>
    <w:p>
      <w:r>
        <w:t xml:space="preserve">#Islam News: Israelilainen rabbi kutsuu mustia ihmisiä apinoiksi\xe2\x80\x9cApinat\xe2\x80\x9d laukaisee voimakkaan tuomion URL-osoitteessa.</w:t>
      </w:r>
    </w:p>
    <w:p>
      <w:r>
        <w:rPr>
          <w:b/>
          <w:u w:val="single"/>
        </w:rPr>
        <w:t xml:space="preserve">212390</w:t>
      </w:r>
    </w:p>
    <w:p>
      <w:r>
        <w:t xml:space="preserve">#Boycottindosat tämä keltainen taiiii pulssi tänä aamuna Rp. 2000 ja silti katkaista myös vain Rp. 1. vaikka se ei tee mitään ... todellakaan eivät arvosta asiakkaita kuin. tyhmä ... taiiiii'.</w:t>
      </w:r>
    </w:p>
    <w:p>
      <w:r>
        <w:rPr>
          <w:b/>
          <w:u w:val="single"/>
        </w:rPr>
        <w:t xml:space="preserve">212391</w:t>
      </w:r>
    </w:p>
    <w:p>
      <w:r>
        <w:t xml:space="preserve">#'Kiitos, että olet ensimmäinen ja viimeinen idiootti, joka avasi sydämeni ymmärtämään, mitä ystävyys on'.</w:t>
      </w:r>
    </w:p>
    <w:p>
      <w:r>
        <w:rPr>
          <w:b/>
          <w:u w:val="single"/>
        </w:rPr>
        <w:t xml:space="preserve">212392</w:t>
      </w:r>
    </w:p>
    <w:p>
      <w:r>
        <w:t xml:space="preserve">#IcanxLove ei ole apinarakkautta, ei rakkautta kuten muut teinit. tunne kestää tähän asti'</w:t>
      </w:r>
    </w:p>
    <w:p>
      <w:r>
        <w:rPr>
          <w:b/>
          <w:u w:val="single"/>
        </w:rPr>
        <w:t xml:space="preserve">212393</w:t>
      </w:r>
    </w:p>
    <w:p>
      <w:r>
        <w:t xml:space="preserve">#ICYMI SWAT SFC pelastaa proboscis-apinan URL-osoite</w:t>
      </w:r>
    </w:p>
    <w:p>
      <w:r>
        <w:rPr>
          <w:b/>
          <w:u w:val="single"/>
        </w:rPr>
        <w:t xml:space="preserve">212394</w:t>
      </w:r>
    </w:p>
    <w:p>
      <w:r>
        <w:t xml:space="preserve">#ILCPrabowoMenyerang ilc sukses invite orang gila karena ahok kalah ampe lupa potong kuping gila gila gila gila gila beneran \xf0\x9f\x98\x81'</w:t>
      </w:r>
    </w:p>
    <w:p>
      <w:r>
        <w:rPr>
          <w:b/>
          <w:u w:val="single"/>
        </w:rPr>
        <w:t xml:space="preserve">212395</w:t>
      </w:r>
    </w:p>
    <w:p>
      <w:r>
        <w:t xml:space="preserve">#ILCPrabowoMenyerang kun viime viikon ilc ei ollut laadukas, nyt se on hyvin poikkeuksellinen, koska se voi esittää hullun henkilön ilman korvia\xf0\x9f\x98\xb5'</w:t>
      </w:r>
    </w:p>
    <w:p>
      <w:r>
        <w:rPr>
          <w:b/>
          <w:u w:val="single"/>
        </w:rPr>
        <w:t xml:space="preserve">212396</w:t>
      </w:r>
    </w:p>
    <w:p>
      <w:r>
        <w:t xml:space="preserve">#Indobet365 #TulosJapani\nTogel Output Japan Keskiviikko 28 maaliskuu 2018\nTulos: 9 1 0 3\nShio: Monkey\nURL URL-osoite</w:t>
      </w:r>
    </w:p>
    <w:p>
      <w:r>
        <w:rPr>
          <w:b/>
          <w:u w:val="single"/>
        </w:rPr>
        <w:t xml:space="preserve">212397</w:t>
      </w:r>
    </w:p>
    <w:p>
      <w:r>
        <w:t xml:space="preserve">#OpenBoSurabaya USER\"Olet yhä verkossa, olet yhä valehtelija, olet paskiainen.</w:t>
      </w:r>
    </w:p>
    <w:p>
      <w:r>
        <w:rPr>
          <w:b/>
          <w:u w:val="single"/>
        </w:rPr>
        <w:t xml:space="preserve">212398</w:t>
      </w:r>
    </w:p>
    <w:p>
      <w:r>
        <w:t xml:space="preserve">#persijatakutkalahdijakarta\nDasar pLersija, dengkul laler. Paljon tekosyitä sinä jakAnjing! Olo olo sia paljon puhetta!!!</w:t>
      </w:r>
    </w:p>
    <w:p>
      <w:r>
        <w:rPr>
          <w:b/>
          <w:u w:val="single"/>
        </w:rPr>
        <w:t xml:space="preserve">212399</w:t>
      </w:r>
    </w:p>
    <w:p>
      <w:r>
        <w:t xml:space="preserve">#rlp täällä monet yeoja fwb ngentot rl &amp;amp; esileikki *just antaa tai'</w:t>
      </w:r>
    </w:p>
    <w:p>
      <w:r>
        <w:rPr>
          <w:b/>
          <w:u w:val="single"/>
        </w:rPr>
        <w:t xml:space="preserve">212400</w:t>
      </w:r>
    </w:p>
    <w:p>
      <w:r>
        <w:t xml:space="preserve">#rlp yeoja tantik kidnappaa gw donk tuo luhin taloon .gw nguntungin lo. tar voi nussia hänen spuas ja voi parantaa itse muutenkin'</w:t>
      </w:r>
    </w:p>
    <w:p>
      <w:r>
        <w:rPr>
          <w:b/>
          <w:u w:val="single"/>
        </w:rPr>
        <w:t xml:space="preserve">212401</w:t>
      </w:r>
    </w:p>
    <w:p>
      <w:r>
        <w:t xml:space="preserve">#FriendMakanTeman Että kun tentti hän ei tiennyt ja kerroimme hänelle, mutta kun emme tienneet, hän teeskenteli olevansa tyhmä, kun häntä kutsuttiin KÄYTTÄJÄKSI KÄYTTÄJÄKSI #ReuniZ'</w:t>
      </w:r>
    </w:p>
    <w:p>
      <w:r>
        <w:rPr>
          <w:b/>
          <w:u w:val="single"/>
        </w:rPr>
        <w:t xml:space="preserve">212402</w:t>
      </w:r>
    </w:p>
    <w:p>
      <w:r>
        <w:t xml:space="preserve">#FriendMakanTeman Kun hän lupasi huijata tentissä, mutta kun oli hänen vuoronsa tenttiä, hän esitti tyhmää USER USER #ReunionZ'</w:t>
      </w:r>
    </w:p>
    <w:p>
      <w:r>
        <w:rPr>
          <w:b/>
          <w:u w:val="single"/>
        </w:rPr>
        <w:t xml:space="preserve">212403</w:t>
      </w:r>
    </w:p>
    <w:p>
      <w:r>
        <w:t xml:space="preserve">#Dog Drops and Hell By: Emha Ainun Nadjib\nURL</w:t>
      </w:r>
    </w:p>
    <w:p>
      <w:r>
        <w:rPr>
          <w:b/>
          <w:u w:val="single"/>
        </w:rPr>
        <w:t xml:space="preserve">212404</w:t>
      </w:r>
    </w:p>
    <w:p>
      <w:r>
        <w:t xml:space="preserve">*toimistossa* NTV: *näytetään uutinen kourakuskista, joka lähetti tappouhkauksen kuurolle tytölle*\nBundo: </w:t>
      </w:r>
    </w:p>
    <w:p>
      <w:r>
        <w:rPr>
          <w:b/>
          <w:u w:val="single"/>
        </w:rPr>
        <w:t xml:space="preserve">212405</w:t>
      </w:r>
    </w:p>
    <w:p>
      <w:r>
        <w:t xml:space="preserve">*dimall*. Herra, äitini on kadonnut. Turvallisuus hetkeksi. *tarkistukset Tarkistukset" Ilmoitus U/ Vanhemmat Asu. Jotka tuntevat olevansa kadoksissa.</w:t>
      </w:r>
    </w:p>
    <w:p>
      <w:r>
        <w:rPr>
          <w:b/>
          <w:u w:val="single"/>
        </w:rPr>
        <w:t xml:space="preserve">212406</w:t>
      </w:r>
    </w:p>
    <w:p>
      <w:r>
        <w:t xml:space="preserve">// Lukion luokkakaverini kertoi: "Pam, tänään lähdemme luokkaretkelle Taman Safariin, olen yllättynyt (mainitsee yhden ystävänsä nimen), että koko koulu tulee hänen perheensä kanssa kokoontumaan."</w:t>
      </w:r>
    </w:p>
    <w:p>
      <w:r>
        <w:rPr>
          <w:b/>
          <w:u w:val="single"/>
        </w:rPr>
        <w:t xml:space="preserve">212407</w:t>
      </w:r>
    </w:p>
    <w:p>
      <w:r>
        <w:t xml:space="preserve">USER yeah i stalked hahhaa i mmg suka stalk org bodo nak tengengok Sejauh kebohan dia'</w:t>
      </w:r>
    </w:p>
    <w:p>
      <w:r>
        <w:rPr>
          <w:b/>
          <w:u w:val="single"/>
        </w:rPr>
        <w:t xml:space="preserve">212408</w:t>
      </w:r>
    </w:p>
    <w:p>
      <w:r>
        <w:t xml:space="preserve">USER #PakcikDahTUA nak apa apa kudrat pakcik ni boleh buat setakat pakai kopiah, minta sedekah jual kismis\n\n#PakcikMudaLagi bila pakcik rambut kuning bawak uang banyak2 \n\n#KitaOK kan \n\n\nTämä on PUPPY &amp;gt;&amp;gt;&amp;gt; \xf0\x9f\x90\xbc\xf0\x9f\x90\xbc\xf0\x9f\x90\xbc'</w:t>
      </w:r>
    </w:p>
    <w:p>
      <w:r>
        <w:rPr>
          <w:b/>
          <w:u w:val="single"/>
        </w:rPr>
        <w:t xml:space="preserve">212409</w:t>
      </w:r>
    </w:p>
    <w:p>
      <w:r>
        <w:t xml:space="preserve">KÄYTTÄJÄ Linjaus kameran sissies, jos olet lapsi tänään \xf0\x9f\x98\x80'</w:t>
      </w:r>
    </w:p>
    <w:p>
      <w:r>
        <w:rPr>
          <w:b/>
          <w:u w:val="single"/>
        </w:rPr>
        <w:t xml:space="preserve">212410</w:t>
      </w:r>
    </w:p>
    <w:p>
      <w:r>
        <w:t xml:space="preserve">USER Lo tuh yang bencong, bacot lo more2 than cewe. Kaya banci yang ngamen tidak diberi uang bacotnya \xf0\x9f\x98\x92\xf0\x9f\x98\x92\xf0\x9f\x98\x92\nMending lo cakep mah, ugly Kaya so.\nMadesu taas \xf0\x9f\x98\x84\xf0\x9f\x98\x84\nmainitsi minut suoraan lainaustwiitissä \xf0\x9f\x91\x8e\xf0\x9f\x91\x8e'</w:t>
      </w:r>
    </w:p>
    <w:p>
      <w:r>
        <w:rPr>
          <w:b/>
          <w:u w:val="single"/>
        </w:rPr>
        <w:t xml:space="preserve">212411</w:t>
      </w:r>
    </w:p>
    <w:p>
      <w:r>
        <w:t xml:space="preserve">USER Udik lu'</w:t>
      </w:r>
    </w:p>
    <w:p>
      <w:r>
        <w:rPr>
          <w:b/>
          <w:u w:val="single"/>
        </w:rPr>
        <w:t xml:space="preserve">212412</w:t>
      </w:r>
    </w:p>
    <w:p>
      <w:r>
        <w:t xml:space="preserve">KÄYTTÄJÄ BANGKE TIPONYA PARBET NJIRRR\n\nGAK LIAD GUA CHUW'</w:t>
      </w:r>
    </w:p>
    <w:p>
      <w:r>
        <w:rPr>
          <w:b/>
          <w:u w:val="single"/>
        </w:rPr>
        <w:t xml:space="preserve">212413</w:t>
      </w:r>
    </w:p>
    <w:p>
      <w:r>
        <w:t xml:space="preserve">KÄYTTÄJÄ :") mikä sääli asw'</w:t>
      </w:r>
    </w:p>
    <w:p>
      <w:r>
        <w:rPr>
          <w:b/>
          <w:u w:val="single"/>
        </w:rPr>
        <w:t xml:space="preserve">212414</w:t>
      </w:r>
    </w:p>
    <w:p>
      <w:r>
        <w:t xml:space="preserve">KÄYTTÄJÄ eMANG UDIK BFJGFDG GA NGERTI SAMA BOCAH ONE ITU</w:t>
      </w:r>
    </w:p>
    <w:p>
      <w:r>
        <w:rPr>
          <w:b/>
          <w:u w:val="single"/>
        </w:rPr>
        <w:t xml:space="preserve">212415</w:t>
      </w:r>
    </w:p>
    <w:p>
      <w:r>
        <w:t xml:space="preserve">KÄYTTÄJÄ kissa i jos avaa oven hieman sitten kiivetä aidan \xf0\x9f\x99\x84\xf0\x9f\x99\x84 oppinut apinoilta mitä '</w:t>
      </w:r>
    </w:p>
    <w:p>
      <w:r>
        <w:rPr>
          <w:b/>
          <w:u w:val="single"/>
        </w:rPr>
        <w:t xml:space="preserve">212416</w:t>
      </w:r>
    </w:p>
    <w:p>
      <w:r>
        <w:t xml:space="preserve">KÄYTTÄJÄ anjir todella hauska animaatio : "D god</w:t>
      </w:r>
    </w:p>
    <w:p>
      <w:r>
        <w:rPr>
          <w:b/>
          <w:u w:val="single"/>
        </w:rPr>
        <w:t xml:space="preserve">212417</w:t>
      </w:r>
    </w:p>
    <w:p>
      <w:r>
        <w:t xml:space="preserve">KÄYTTÄJÄ Jos et halua liikennettä, mene takaisin kylääsi ... Perus juntti-ihmisiä ... Sinun täytyy silti syödä ja hävittää omat ulosteesi... #anakjakartaasikasik'</w:t>
      </w:r>
    </w:p>
    <w:p>
      <w:r>
        <w:rPr>
          <w:b/>
          <w:u w:val="single"/>
        </w:rPr>
        <w:t xml:space="preserve">212418</w:t>
      </w:r>
    </w:p>
    <w:p>
      <w:r>
        <w:t xml:space="preserve"> \xf0\x9f\x98\x82\xf0\x9f\x98\xf0\x9f\x98\x82 Jalo Cebong kasvaa BASMI NAMUK poistaa taudin. \xf0\x9f\x98\x9c\xf0\x9f\x98\x9f\x98\x9c\xf0\x9f\x98\x9cmakanye torakka tu ade lääke tuholaistorjuja KECOA \xf0\x9f\x98\x82\xf0\x9f\x98\x98\xf0\x9f\x98\x98\x82'</w:t>
      </w:r>
    </w:p>
    <w:p>
      <w:r>
        <w:rPr>
          <w:b/>
          <w:u w:val="single"/>
        </w:rPr>
        <w:t xml:space="preserve">212419</w:t>
      </w:r>
    </w:p>
    <w:p>
      <w:r>
        <w:t xml:space="preserve">USER Haha lancau all ni babi betul dah la nak sambung kerja'</w:t>
      </w:r>
    </w:p>
    <w:p>
      <w:r>
        <w:rPr>
          <w:b/>
          <w:u w:val="single"/>
        </w:rPr>
        <w:t xml:space="preserve">212420</w:t>
      </w:r>
    </w:p>
    <w:p>
      <w:r>
        <w:t xml:space="preserve">KÄYTTÄJÄ Anjirr paypal todella osui maksu minulle'</w:t>
      </w:r>
    </w:p>
    <w:p>
      <w:r>
        <w:rPr>
          <w:b/>
          <w:u w:val="single"/>
        </w:rPr>
        <w:t xml:space="preserve">212421</w:t>
      </w:r>
    </w:p>
    <w:p>
      <w:r>
        <w:t xml:space="preserve">USER Voi hitto, Jimmy... saat rahaa matkimalla oppineita, oppineita, jopa sinua goblog2in. Sinä olet se, joka on tyhmä bin Bahlul. Parempi, että riisutte tekaistut ominaisuutenne ja muututte tadpolin univormuksi....kuolette kurjasti Allahin tuomiossa. Aamiin\n Saat nähdä...'.</w:t>
      </w:r>
    </w:p>
    <w:p>
      <w:r>
        <w:rPr>
          <w:b/>
          <w:u w:val="single"/>
        </w:rPr>
        <w:t xml:space="preserve">212422</w:t>
      </w:r>
    </w:p>
    <w:p>
      <w:r>
        <w:t xml:space="preserve">USER Wkwkwkwkwk.... ei hullu bang... ajattele hänen korviaan.'.</w:t>
      </w:r>
    </w:p>
    <w:p>
      <w:r>
        <w:rPr>
          <w:b/>
          <w:u w:val="single"/>
        </w:rPr>
        <w:t xml:space="preserve">212423</w:t>
      </w:r>
    </w:p>
    <w:p>
      <w:r>
        <w:t xml:space="preserve">KÄYTTÄJÄ Vcs yuk aunty big dick ya'</w:t>
      </w:r>
    </w:p>
    <w:p>
      <w:r>
        <w:rPr>
          <w:b/>
          <w:u w:val="single"/>
        </w:rPr>
        <w:t xml:space="preserve">212424</w:t>
      </w:r>
    </w:p>
    <w:p>
      <w:r>
        <w:t xml:space="preserve"> Hemmetin siat. Se on paljon sopivampaa</w:t>
      </w:r>
    </w:p>
    <w:p>
      <w:r>
        <w:rPr>
          <w:b/>
          <w:u w:val="single"/>
        </w:rPr>
        <w:t xml:space="preserve">212425</w:t>
      </w:r>
    </w:p>
    <w:p>
      <w:r>
        <w:t xml:space="preserve">KÄYTTÄJÄ KÄYTTÄJÄ KÄYTTÄJÄ KÄYTTÄJÄ KÄYTTÄJÄ Jdi wowo presidentnya tv yksi, niin kutsuttu slalu pentolan para kampret ja gembel warnet ... Hahaa'</w:t>
      </w:r>
    </w:p>
    <w:p>
      <w:r>
        <w:rPr>
          <w:b/>
          <w:u w:val="single"/>
        </w:rPr>
        <w:t xml:space="preserve">212426</w:t>
      </w:r>
    </w:p>
    <w:p>
      <w:r>
        <w:t xml:space="preserve">KÄYTTÄJÄ KÄYTTÄJÄ KÄYTTÄJÄ KÄYTTÄJÄ Näyttää asbun ... SBY ei koskaan tukenut JW:tä, demarit tulivat oppositioon...vau miten se näyttää siltä, että tämä yksi nettikahvilan huligaani ... Hhaaa'</w:t>
      </w:r>
    </w:p>
    <w:p>
      <w:r>
        <w:rPr>
          <w:b/>
          <w:u w:val="single"/>
        </w:rPr>
        <w:t xml:space="preserve">212427</w:t>
      </w:r>
    </w:p>
    <w:p>
      <w:r>
        <w:t xml:space="preserve">KÄYTTÄJÄ Et ole luova, senkin halpis.</w:t>
      </w:r>
    </w:p>
    <w:p>
      <w:r>
        <w:rPr>
          <w:b/>
          <w:u w:val="single"/>
        </w:rPr>
        <w:t xml:space="preserve">212428</w:t>
      </w:r>
    </w:p>
    <w:p>
      <w:r>
        <w:t xml:space="preserve">KÄYTTÄJÄ Sinä naurat perseesi irti</w:t>
      </w:r>
    </w:p>
    <w:p>
      <w:r>
        <w:rPr>
          <w:b/>
          <w:u w:val="single"/>
        </w:rPr>
        <w:t xml:space="preserve">212429</w:t>
      </w:r>
    </w:p>
    <w:p>
      <w:r>
        <w:t xml:space="preserve"/>
      </w:r>
    </w:p>
    <w:p>
      <w:r>
        <w:rPr>
          <w:b/>
          <w:u w:val="single"/>
        </w:rPr>
        <w:t xml:space="preserve">212430</w:t>
      </w:r>
    </w:p>
    <w:p>
      <w:r>
        <w:t xml:space="preserve">KÄYTTÄJÄ KÄYTTÄJÄ Anteeksi, että twiter tehtiin ensin ei tyhmille ihmisille'</w:t>
      </w:r>
    </w:p>
    <w:p>
      <w:r>
        <w:rPr>
          <w:b/>
          <w:u w:val="single"/>
        </w:rPr>
        <w:t xml:space="preserve">212431</w:t>
      </w:r>
    </w:p>
    <w:p>
      <w:r>
        <w:t xml:space="preserve">USER ei ole nynny vaan todellinen nynny".</w:t>
      </w:r>
    </w:p>
    <w:p>
      <w:r>
        <w:rPr>
          <w:b/>
          <w:u w:val="single"/>
        </w:rPr>
        <w:t xml:space="preserve">212432</w:t>
      </w:r>
    </w:p>
    <w:p>
      <w:r>
        <w:t xml:space="preserve">USER kaya tai congor jebleh lebar kaya anjing</w:t>
      </w:r>
    </w:p>
    <w:p>
      <w:r>
        <w:rPr>
          <w:b/>
          <w:u w:val="single"/>
        </w:rPr>
        <w:t xml:space="preserve">212433</w:t>
      </w:r>
    </w:p>
    <w:p>
      <w:r>
        <w:t xml:space="preserve">KÄYTTÄJÄ KÄYTTÄJÄ Babi la yllätti \xf0\x9f\x98\xad\xf0\x9f\x98\xad\xf0\x9f\x98\xad'</w:t>
      </w:r>
    </w:p>
    <w:p>
      <w:r>
        <w:rPr>
          <w:b/>
          <w:u w:val="single"/>
        </w:rPr>
        <w:t xml:space="preserve">212434</w:t>
      </w:r>
    </w:p>
    <w:p>
      <w:r>
        <w:t xml:space="preserve">USER Ah suosikkini anjir'</w:t>
      </w:r>
    </w:p>
    <w:p>
      <w:r>
        <w:rPr>
          <w:b/>
          <w:u w:val="single"/>
        </w:rPr>
        <w:t xml:space="preserve">212435</w:t>
      </w:r>
    </w:p>
    <w:p>
      <w:r>
        <w:t xml:space="preserve">USER hahaha.... tehdä ne, jotka katsovat liittyä sarap, kyak dadan klo jo play2 kitara...'.</w:t>
      </w:r>
    </w:p>
    <w:p>
      <w:r>
        <w:rPr>
          <w:b/>
          <w:u w:val="single"/>
        </w:rPr>
        <w:t xml:space="preserve">212436</w:t>
      </w:r>
    </w:p>
    <w:p>
      <w:r>
        <w:t xml:space="preserve">KÄYTTÄJÄ KÄYTTÄJÄ Näytän ensin shucksilta, jotta KÄYTTÄJÄ voi seurata minua, ja sitten minut peitetään. Ee mutta älä nuku sen päälle \xf0\x9f\x98\x86'</w:t>
      </w:r>
    </w:p>
    <w:p>
      <w:r>
        <w:rPr>
          <w:b/>
          <w:u w:val="single"/>
        </w:rPr>
        <w:t xml:space="preserve">212437</w:t>
      </w:r>
    </w:p>
    <w:p>
      <w:r>
        <w:t xml:space="preserve">KÄYTTÄJÄ KÄYTTÄJÄ Väittää olevansa älykäs ja uskonnollinen ihminen, mikä uskonto sallii toisten pilkkaamisen? Puhumattakaan tyhmistä ihmisistä, jopa ihmisistä, jotka (anteeksi) ovat syntyneet idiootteina, meidän on kunnioitettava heitä Jumalan kanssaolentoina. Muistakaa: paholainen on myös älykäs ja hyvin ovela!!!</w:t>
      </w:r>
    </w:p>
    <w:p>
      <w:r>
        <w:rPr>
          <w:b/>
          <w:u w:val="single"/>
        </w:rPr>
        <w:t xml:space="preserve">212438</w:t>
      </w:r>
    </w:p>
    <w:p>
      <w:r>
        <w:t xml:space="preserve">KÄYTTÄJÄ KÄYTTÄJÄ KÄYTTÄJÄ KÄYTTÄJÄ Röyhkeä KÄYTTÄJÄ ja hänen palvojansa, jotka sanoivat ahokin pilkanneen? Phuahahahaha....kertokaa tuolle kalkkunalle, että jos haluat olla mies, ole täydellinen mies, jolla ei ole luuseri-mentaliteettia.</w:t>
      </w:r>
    </w:p>
    <w:p>
      <w:r>
        <w:rPr>
          <w:b/>
          <w:u w:val="single"/>
        </w:rPr>
        <w:t xml:space="preserve">212439</w:t>
      </w:r>
    </w:p>
    <w:p>
      <w:r>
        <w:t xml:space="preserve">KÄYTTÄJÄ woiii shucks!!! Minua kutkuttaa nähdä sinut, olet niin ylimielinen!!! kysy penci jidat huh?!!'</w:t>
      </w:r>
    </w:p>
    <w:p>
      <w:r>
        <w:rPr>
          <w:b/>
          <w:u w:val="single"/>
        </w:rPr>
        <w:t xml:space="preserve">212440</w:t>
      </w:r>
    </w:p>
    <w:p>
      <w:r>
        <w:t xml:space="preserve">KÄYTTÄJÄ On hyvä naida suoraan'</w:t>
      </w:r>
    </w:p>
    <w:p>
      <w:r>
        <w:rPr>
          <w:b/>
          <w:u w:val="single"/>
        </w:rPr>
        <w:t xml:space="preserve">212441</w:t>
      </w:r>
    </w:p>
    <w:p>
      <w:r>
        <w:t xml:space="preserve">KÄYTTÄJÄ KÄYTTÄJÄ Torakka cume mlongo nya loe yang suke di sewer TAI \xf0\x9f\x98\x9c\xf0\x9f\x98\x9f\x98\x9c\xf0\x9f\x98\x9c, Luulen, että torakat tykkäävät syödä tai niin paljon septi-altaissa \xf0\x9f\x98\x82\xf0\x9f\x98\x82\xf0\x9f\x98\xf0\x9f\x98\x98\x98\x98\xf0\x9f\x98\x82'</w:t>
      </w:r>
    </w:p>
    <w:p>
      <w:r>
        <w:rPr>
          <w:b/>
          <w:u w:val="single"/>
        </w:rPr>
        <w:t xml:space="preserve">212442</w:t>
      </w:r>
    </w:p>
    <w:p>
      <w:r>
        <w:t xml:space="preserve">KÄYTTÄJÄ KÄYTTÄJÄ KÄYTTÄJÄ KÄYTTÄJÄ Mestari ngibul kan junjungan you wahai bani kampret 212'</w:t>
      </w:r>
    </w:p>
    <w:p>
      <w:r>
        <w:rPr>
          <w:b/>
          <w:u w:val="single"/>
        </w:rPr>
        <w:t xml:space="preserve">212443</w:t>
      </w:r>
    </w:p>
    <w:p>
      <w:r>
        <w:t xml:space="preserve">USER Bastard emang indosat -_-'</w:t>
      </w:r>
    </w:p>
    <w:p>
      <w:r>
        <w:rPr>
          <w:b/>
          <w:u w:val="single"/>
        </w:rPr>
        <w:t xml:space="preserve">212444</w:t>
      </w:r>
    </w:p>
    <w:p>
      <w:r>
        <w:t xml:space="preserve">KÄYTTÄJÄ Mikä sinä olet, senkin typerä tyhmä paskiainen, senkin haiseva paskiainen'</w:t>
      </w:r>
    </w:p>
    <w:p>
      <w:r>
        <w:rPr>
          <w:b/>
          <w:u w:val="single"/>
        </w:rPr>
        <w:t xml:space="preserve">212445</w:t>
      </w:r>
    </w:p>
    <w:p>
      <w:r>
        <w:t xml:space="preserve">USER Si amat emang takodo. Sanon sinulle, että otat hänen nimensä.</w:t>
      </w:r>
    </w:p>
    <w:p>
      <w:r>
        <w:rPr>
          <w:b/>
          <w:u w:val="single"/>
        </w:rPr>
        <w:t xml:space="preserve">212446</w:t>
      </w:r>
    </w:p>
    <w:p>
      <w:r>
        <w:t xml:space="preserve">KÄYTTÄJÄ Sinä olet se sika!!!'</w:t>
      </w:r>
    </w:p>
    <w:p>
      <w:r>
        <w:rPr>
          <w:b/>
          <w:u w:val="single"/>
        </w:rPr>
        <w:t xml:space="preserve">212447</w:t>
      </w:r>
    </w:p>
    <w:p>
      <w:r>
        <w:t xml:space="preserve">KÄYTTÄJÄ KÄYTTÄJÄ KÄYTTÄJÄ KÄYTTÄJÄ Hävisit keskustelun lapsen kanssa. On selvää, että olet yksinkertainen. Tiedätkö mitä se tarkoittaa? "Ihmiset, joilla on pinnallinen mieli ja jotka vaativat, että heidän väitteensä hyväksytään, vaikka ne ovat tyhmiä".</w:t>
      </w:r>
    </w:p>
    <w:p>
      <w:r>
        <w:rPr>
          <w:b/>
          <w:u w:val="single"/>
        </w:rPr>
        <w:t xml:space="preserve">212448</w:t>
      </w:r>
    </w:p>
    <w:p>
      <w:r>
        <w:t xml:space="preserve">USER näyttääkö se nössöltä? URL</w:t>
      </w:r>
    </w:p>
    <w:p>
      <w:r>
        <w:rPr>
          <w:b/>
          <w:u w:val="single"/>
        </w:rPr>
        <w:t xml:space="preserve">212449</w:t>
      </w:r>
    </w:p>
    <w:p>
      <w:r>
        <w:t xml:space="preserve">KÄYTTÄJÄ KÄYTTÄJÄ KÄYTTÄJÄ KÄYTTÄJÄ KÄYTTÄJÄ KÄYTTÄJÄ Titip bogem aja vroh ... Antakaa paskiaisten tehdä, mitä he tekevät.</w:t>
      </w:r>
    </w:p>
    <w:p>
      <w:r>
        <w:rPr>
          <w:b/>
          <w:u w:val="single"/>
        </w:rPr>
        <w:t xml:space="preserve">212450</w:t>
      </w:r>
    </w:p>
    <w:p>
      <w:r>
        <w:t xml:space="preserve">KÄYTTÄJÄ KÄYTTÄJÄ Bangke luh...'.</w:t>
      </w:r>
    </w:p>
    <w:p>
      <w:r>
        <w:rPr>
          <w:b/>
          <w:u w:val="single"/>
        </w:rPr>
        <w:t xml:space="preserve">212451</w:t>
      </w:r>
    </w:p>
    <w:p>
      <w:r>
        <w:t xml:space="preserve">KÄYTTÄJÄ Pyydän anteeksi, mutta tuolla henkilöllä ei ole pahoittelevaa ilmettä..bangke...'.</w:t>
      </w:r>
    </w:p>
    <w:p>
      <w:r>
        <w:rPr>
          <w:b/>
          <w:u w:val="single"/>
        </w:rPr>
        <w:t xml:space="preserve">212452</w:t>
      </w:r>
    </w:p>
    <w:p>
      <w:r>
        <w:t xml:space="preserve">KÄYTTÄJÄ KÄYTTÄJÄ Ei ole niin, että olisit tyhmä, veli, se on... se on... se on... se on... se on... se on... ego.</w:t>
      </w:r>
    </w:p>
    <w:p>
      <w:r>
        <w:rPr>
          <w:b/>
          <w:u w:val="single"/>
        </w:rPr>
        <w:t xml:space="preserve">212453</w:t>
      </w:r>
    </w:p>
    <w:p>
      <w:r>
        <w:t xml:space="preserve">KÄYTTÄJÄ Hahaha mcm sika jae, fiksu aivoton'</w:t>
      </w:r>
    </w:p>
    <w:p>
      <w:r>
        <w:rPr>
          <w:b/>
          <w:u w:val="single"/>
        </w:rPr>
        <w:t xml:space="preserve">212454</w:t>
      </w:r>
    </w:p>
    <w:p>
      <w:r>
        <w:t xml:space="preserve">KÄYTTÄJÄ KÄYTTÄJÄ Mikä tuo on?</w:t>
      </w:r>
    </w:p>
    <w:p>
      <w:r>
        <w:rPr>
          <w:b/>
          <w:u w:val="single"/>
        </w:rPr>
        <w:t xml:space="preserve">212455</w:t>
      </w:r>
    </w:p>
    <w:p>
      <w:r>
        <w:t xml:space="preserve">KÄYTTÄJÄ DM (pillussa) eli ndok'.</w:t>
      </w:r>
    </w:p>
    <w:p>
      <w:r>
        <w:rPr>
          <w:b/>
          <w:u w:val="single"/>
        </w:rPr>
        <w:t xml:space="preserve">212456</w:t>
      </w:r>
    </w:p>
    <w:p>
      <w:r>
        <w:t xml:space="preserve">USER On hyvä ruiskuttaa qm:n pilluun.</w:t>
      </w:r>
    </w:p>
    <w:p>
      <w:r>
        <w:rPr>
          <w:b/>
          <w:u w:val="single"/>
        </w:rPr>
        <w:t xml:space="preserve">212457</w:t>
      </w:r>
    </w:p>
    <w:p>
      <w:r>
        <w:t xml:space="preserve"/>
      </w:r>
    </w:p>
    <w:p>
      <w:r>
        <w:rPr>
          <w:b/>
          <w:u w:val="single"/>
        </w:rPr>
        <w:t xml:space="preserve">212458</w:t>
      </w:r>
    </w:p>
    <w:p>
      <w:r>
        <w:t xml:space="preserve">USER Bacot lu diyem'</w:t>
      </w:r>
    </w:p>
    <w:p>
      <w:r>
        <w:rPr>
          <w:b/>
          <w:u w:val="single"/>
        </w:rPr>
        <w:t xml:space="preserve">212459</w:t>
      </w:r>
    </w:p>
    <w:p>
      <w:r>
        <w:t xml:space="preserve">KÄYTTÄJÄ KÄYTTÄJÄ okokok'</w:t>
      </w:r>
    </w:p>
    <w:p>
      <w:r>
        <w:rPr>
          <w:b/>
          <w:u w:val="single"/>
        </w:rPr>
        <w:t xml:space="preserve">212460</w:t>
      </w:r>
    </w:p>
    <w:p>
      <w:r>
        <w:t xml:space="preserve">USER Hänellä on itse asiassa 2 pir-tiliä. Toisessa tilissä se on lyhyt tarina, mutta se on selkeä ja juntti. Kun luin sitä eilen, siinä oli 7 tarinaa, ja luin ne kaikki kerralla. Mutta nyt kaikki on julkaisematta.</w:t>
      </w:r>
    </w:p>
    <w:p>
      <w:r>
        <w:rPr>
          <w:b/>
          <w:u w:val="single"/>
        </w:rPr>
        <w:t xml:space="preserve">212461</w:t>
      </w:r>
    </w:p>
    <w:p>
      <w:r>
        <w:t xml:space="preserve">USER Ncib on huono, pelcija on hyvä, mutta goblog.</w:t>
      </w:r>
    </w:p>
    <w:p>
      <w:r>
        <w:rPr>
          <w:b/>
          <w:u w:val="single"/>
        </w:rPr>
        <w:t xml:space="preserve">212462</w:t>
      </w:r>
    </w:p>
    <w:p>
      <w:r>
        <w:t xml:space="preserve">KÄYTTÄJÄ KÄYTTÄJÄ Pysyvä moron....\xf0\x9f\x98\xad'</w:t>
      </w:r>
    </w:p>
    <w:p>
      <w:r>
        <w:rPr>
          <w:b/>
          <w:u w:val="single"/>
        </w:rPr>
        <w:t xml:space="preserve">212463</w:t>
      </w:r>
    </w:p>
    <w:p>
      <w:r>
        <w:t xml:space="preserve">KÄYTTÄJÄ KÄYTTÄJÄ Tak weh aq ei amek kesah pasal kerajaan pesemua ni buat bodo je niin kauan kuin aq elää rauhassa ilman taakkaa cukop'</w:t>
      </w:r>
    </w:p>
    <w:p>
      <w:r>
        <w:rPr>
          <w:b/>
          <w:u w:val="single"/>
        </w:rPr>
        <w:t xml:space="preserve">212464</w:t>
      </w:r>
    </w:p>
    <w:p>
      <w:r>
        <w:t xml:space="preserve">USER Steady hänen pillunsa niin croot ya..ooohhhhh lemes'</w:t>
      </w:r>
    </w:p>
    <w:p>
      <w:r>
        <w:rPr>
          <w:b/>
          <w:u w:val="single"/>
        </w:rPr>
        <w:t xml:space="preserve">212465</w:t>
      </w:r>
    </w:p>
    <w:p>
      <w:r>
        <w:t xml:space="preserve">KÄYTTÄJÄ Minkään vuoksi en ole vielä ottanut kuvakaappausta'</w:t>
      </w:r>
    </w:p>
    <w:p>
      <w:r>
        <w:rPr>
          <w:b/>
          <w:u w:val="single"/>
        </w:rPr>
        <w:t xml:space="preserve">212466</w:t>
      </w:r>
    </w:p>
    <w:p>
      <w:r>
        <w:t xml:space="preserve">KÄYTTÄJÄ Voi huijaus. Pidä siitä huolta, tarvitset ihmisiä.</w:t>
      </w:r>
    </w:p>
    <w:p>
      <w:r>
        <w:rPr>
          <w:b/>
          <w:u w:val="single"/>
        </w:rPr>
        <w:t xml:space="preserve">212467</w:t>
      </w:r>
    </w:p>
    <w:p>
      <w:r>
        <w:t xml:space="preserve">KÄYTTÄJÄ KÄYTTÄJÄ KÄYTTÄJÄ KÄYTTÄJÄ KÄYTTÄJÄ Niin hengailla paljon bro ei saada vittu kyllä..wkwkwkw...7 vuotta petetty mies...#sakitnyaditelor#...halua pissata kameli halua tai sika kuin sinä kuten bro..tärkeintä ei ole iq200 sekolam la bro...huahuahua...'</w:t>
      </w:r>
    </w:p>
    <w:p>
      <w:r>
        <w:rPr>
          <w:b/>
          <w:u w:val="single"/>
        </w:rPr>
        <w:t xml:space="preserve">212468</w:t>
      </w:r>
    </w:p>
    <w:p>
      <w:r>
        <w:t xml:space="preserve">KÄYTTÄJÄ KÄYTTÄJÄ KÄYTTÄJÄ KÄYTTÄJÄ KÄYTTÄJÄ KÄYTTÄJÄ Kuka kiroaa? Jumala? \n Rukoiletko puolestani? \n\nJumala ei hyväksy tyhmien ja sokeiden ihmisten rukouksia...rukouksen aika on kirottu...ehkä juuri sinun kanssasi olevien ihmisten haukkuminen ja halveksunta on jumalan kirous sm sinulle hahahhahhahhahhahhahh \nSääli indo-org..tuettuun kouluun..tiede abal2'</w:t>
      </w:r>
    </w:p>
    <w:p>
      <w:r>
        <w:rPr>
          <w:b/>
          <w:u w:val="single"/>
        </w:rPr>
        <w:t xml:space="preserve">212469</w:t>
      </w:r>
    </w:p>
    <w:p>
      <w:r>
        <w:t xml:space="preserve">KÄYTTÄJÄ KÄYTTÄJÄ KÄYTTÄJÄ KÄYTTÄJÄ KÄYTTÄJÄ Eh kunyuk, se joka otti umroh-rahaston, oletko vain hiljaa vai saitko sen?</w:t>
      </w:r>
    </w:p>
    <w:p>
      <w:r>
        <w:rPr>
          <w:b/>
          <w:u w:val="single"/>
        </w:rPr>
        <w:t xml:space="preserve">212470</w:t>
      </w:r>
    </w:p>
    <w:p>
      <w:r>
        <w:t xml:space="preserve">KÄYTTÄJÄ KÄYTTÄJÄ KÄYTTÄJÄ KÄYTTÄJÄ KÄYTTÄJÄ KÄYTTÄJÄ KÄYTTÄJÄ LUE OTSIKOSTA NYET NIIN ET TULE IDIOOTTI LAMMAS!!!'</w:t>
      </w:r>
    </w:p>
    <w:p>
      <w:r>
        <w:rPr>
          <w:b/>
          <w:u w:val="single"/>
        </w:rPr>
        <w:t xml:space="preserve">212471</w:t>
      </w:r>
    </w:p>
    <w:p>
      <w:r>
        <w:t xml:space="preserve">KÄYTTÄJÄ KÄYTTÄJÄ KÄYTTÄJÄ KÄYTTÄJÄ KÄYTTÄJÄ Olen kuullut ennenkin, ennen kuin huhuttiin, että Matteus oli olemassa, mutta ei indonesialainen. Se saa minut hämmentymään, kun yhtäkkiä esiin ilmestyy nimi Matthew Soeharsono, joka käy täällä koulua, ja hänen talonsa on täällä. Kunnes hän teki kuvan Martin Tai Rightista.</w:t>
      </w:r>
    </w:p>
    <w:p>
      <w:r>
        <w:rPr>
          <w:b/>
          <w:u w:val="single"/>
        </w:rPr>
        <w:t xml:space="preserve">212472</w:t>
      </w:r>
    </w:p>
    <w:p>
      <w:r>
        <w:t xml:space="preserve">USER USER eikö hän ole myös tuak USER..eli hän on myös BRENGSEK? \xf0\x9f\xa4\x94\xf0\x9f\xa4\x94'</w:t>
      </w:r>
    </w:p>
    <w:p>
      <w:r>
        <w:rPr>
          <w:b/>
          <w:u w:val="single"/>
        </w:rPr>
        <w:t xml:space="preserve">212473</w:t>
      </w:r>
    </w:p>
    <w:p>
      <w:r>
        <w:t xml:space="preserve"/>
      </w:r>
    </w:p>
    <w:p>
      <w:r>
        <w:rPr>
          <w:b/>
          <w:u w:val="single"/>
        </w:rPr>
        <w:t xml:space="preserve">212474</w:t>
      </w:r>
    </w:p>
    <w:p>
      <w:r>
        <w:t xml:space="preserve">KÄYTTÄJÄ lukenut uudestaan ja uudestaan vieläkään ei ymmärrä, koska koska lomien takia niin kauan vanha goblog'</w:t>
      </w:r>
    </w:p>
    <w:p>
      <w:r>
        <w:rPr>
          <w:b/>
          <w:u w:val="single"/>
        </w:rPr>
        <w:t xml:space="preserve">212475</w:t>
      </w:r>
    </w:p>
    <w:p>
      <w:r>
        <w:t xml:space="preserve">KÄYTTÄJÄ KÄYTTÄJÄ Tämän paskiaisen anteeksipyyntö on merkityksetön, hänen aivonsa ovat edelleen "snarkkiset".</w:t>
      </w:r>
    </w:p>
    <w:p>
      <w:r>
        <w:rPr>
          <w:b/>
          <w:u w:val="single"/>
        </w:rPr>
        <w:t xml:space="preserve">212476</w:t>
      </w:r>
    </w:p>
    <w:p>
      <w:r>
        <w:t xml:space="preserve">KÄYTTÄJÄ Minäkin olen yllättynyt, paholaisdemonit juoksevat karkuun ja pelkäävät kuullessaan azhanin, mutta tämä yksi Jumalan olento vain kuuntelee azhania ja jopa teeskentelee olevansa sokeat korvat, menettää dong paholaisdemonin.</w:t>
      </w:r>
    </w:p>
    <w:p>
      <w:r>
        <w:rPr>
          <w:b/>
          <w:u w:val="single"/>
        </w:rPr>
        <w:t xml:space="preserve">212477</w:t>
      </w:r>
    </w:p>
    <w:p>
      <w:r>
        <w:t xml:space="preserve">KÄYTTÄJÄ Minäkin olen yllättynyt, paholaisdemonit juoksevat karkuun ja pelkäävät kuullessaan azhanin, mutta tämä yksi Jumalan olento vain kuuntelee azhania ja jopa teeskentelee olevansa sokeat korvat, menettää dong paholaisdemonin.</w:t>
      </w:r>
    </w:p>
    <w:p>
      <w:r>
        <w:rPr>
          <w:b/>
          <w:u w:val="single"/>
        </w:rPr>
        <w:t xml:space="preserve">212478</w:t>
      </w:r>
    </w:p>
    <w:p>
      <w:r>
        <w:t xml:space="preserve">USER wkwkwk sompret anjir sama huono onni niin? ngakak bangsul'</w:t>
      </w:r>
    </w:p>
    <w:p>
      <w:r>
        <w:rPr>
          <w:b/>
          <w:u w:val="single"/>
        </w:rPr>
        <w:t xml:space="preserve">212479</w:t>
      </w:r>
    </w:p>
    <w:p>
      <w:r>
        <w:t xml:space="preserve">USER USER USER USER ääliö! Kuolla ei ole mitään tekemistä sen kanssa! Miksi olet pelkuri? Olet ääliö.</w:t>
      </w:r>
    </w:p>
    <w:p>
      <w:r>
        <w:rPr>
          <w:b/>
          <w:u w:val="single"/>
        </w:rPr>
        <w:t xml:space="preserve">212480</w:t>
      </w:r>
    </w:p>
    <w:p>
      <w:r>
        <w:t xml:space="preserve">USER Täällä minä nuolen sinun pilluasi baby'</w:t>
      </w:r>
    </w:p>
    <w:p>
      <w:r>
        <w:rPr>
          <w:b/>
          <w:u w:val="single"/>
        </w:rPr>
        <w:t xml:space="preserve">212481</w:t>
      </w:r>
    </w:p>
    <w:p>
      <w:r>
        <w:t xml:space="preserve">KÄYTTÄJÄ KÄYTTÄJÄ KÄYTTÄJÄ KÄYTTÄJÄ Aluksi tiesin, mutta en tiennyt. kunnes näin\n "Koska shooky, video tuli epätarkka värikäs näin hahaha" (ngmng itse cem sarap) :v\n\xf0\x9f\x98\x82\xf0\x9f\x98\x82'</w:t>
      </w:r>
    </w:p>
    <w:p>
      <w:r>
        <w:rPr>
          <w:b/>
          <w:u w:val="single"/>
        </w:rPr>
        <w:t xml:space="preserve">212482</w:t>
      </w:r>
    </w:p>
    <w:p>
      <w:r>
        <w:t xml:space="preserve"> Nyt hänellä on kiire selventää asiaa. Senkin paskiainen'</w:t>
      </w:r>
    </w:p>
    <w:p>
      <w:r>
        <w:rPr>
          <w:b/>
          <w:u w:val="single"/>
        </w:rPr>
        <w:t xml:space="preserve">212483</w:t>
      </w:r>
    </w:p>
    <w:p>
      <w:r>
        <w:t xml:space="preserve"/>
      </w:r>
    </w:p>
    <w:p>
      <w:r>
        <w:rPr>
          <w:b/>
          <w:u w:val="single"/>
        </w:rPr>
        <w:t xml:space="preserve">212484</w:t>
      </w:r>
    </w:p>
    <w:p>
      <w:r>
        <w:t xml:space="preserve"/>
      </w:r>
    </w:p>
    <w:p>
      <w:r>
        <w:rPr>
          <w:b/>
          <w:u w:val="single"/>
        </w:rPr>
        <w:t xml:space="preserve">212485</w:t>
      </w:r>
    </w:p>
    <w:p>
      <w:r>
        <w:t xml:space="preserve">USER Sweet anjir gakuat gua le'</w:t>
      </w:r>
    </w:p>
    <w:p>
      <w:r>
        <w:rPr>
          <w:b/>
          <w:u w:val="single"/>
        </w:rPr>
        <w:t xml:space="preserve">212486</w:t>
      </w:r>
    </w:p>
    <w:p>
      <w:r>
        <w:t xml:space="preserve">USER Alay tai kyk anak sdah lol'</w:t>
      </w:r>
    </w:p>
    <w:p>
      <w:r>
        <w:rPr>
          <w:b/>
          <w:u w:val="single"/>
        </w:rPr>
        <w:t xml:space="preserve">212487</w:t>
      </w:r>
    </w:p>
    <w:p>
      <w:r>
        <w:t xml:space="preserve">KÄYTTÄJÄ bacot bat bgst'</w:t>
      </w:r>
    </w:p>
    <w:p>
      <w:r>
        <w:rPr>
          <w:b/>
          <w:u w:val="single"/>
        </w:rPr>
        <w:t xml:space="preserve">212488</w:t>
      </w:r>
    </w:p>
    <w:p>
      <w:r>
        <w:t xml:space="preserve">KÄYTTÄJÄ bacot. -jkt'</w:t>
      </w:r>
    </w:p>
    <w:p>
      <w:r>
        <w:rPr>
          <w:b/>
          <w:u w:val="single"/>
        </w:rPr>
        <w:t xml:space="preserve">212489</w:t>
      </w:r>
    </w:p>
    <w:p>
      <w:r>
        <w:t xml:space="preserve">USER Älä välitä siitä. Mitä enemmän huomiota he saavat, sitä enemmän heistä tulee.</w:t>
      </w:r>
    </w:p>
    <w:p>
      <w:r>
        <w:rPr>
          <w:b/>
          <w:u w:val="single"/>
        </w:rPr>
        <w:t xml:space="preserve">212490</w:t>
      </w:r>
    </w:p>
    <w:p>
      <w:r>
        <w:t xml:space="preserve">KÄYTTÄJÄ Kriittinen yksitoista, Possessiivinen, Habibie &amp; Ainun, Laskar Pelangi, Marlina murhaaja neljässä näytöksessä, Sekala Niskala, Idioottiveljeni, Ernestin elokuvat ovat myös hulvattomia, pakko katsoa'</w:t>
      </w:r>
    </w:p>
    <w:p>
      <w:r>
        <w:rPr>
          <w:b/>
          <w:u w:val="single"/>
        </w:rPr>
        <w:t xml:space="preserve">212491</w:t>
      </w:r>
    </w:p>
    <w:p>
      <w:r>
        <w:t xml:space="preserve">KÄYTTÄJÄ Huumori anjir qkwk'</w:t>
      </w:r>
    </w:p>
    <w:p>
      <w:r>
        <w:rPr>
          <w:b/>
          <w:u w:val="single"/>
        </w:rPr>
        <w:t xml:space="preserve">212492</w:t>
      </w:r>
    </w:p>
    <w:p>
      <w:r>
        <w:t xml:space="preserve">KÄYTTÄJÄ jos minä: en tee mitään tai teen asioita, joista pidän harhauttaakseni itseni tällaisista ajatuksista.</w:t>
      </w:r>
    </w:p>
    <w:p>
      <w:r>
        <w:rPr>
          <w:b/>
          <w:u w:val="single"/>
        </w:rPr>
        <w:t xml:space="preserve">212493</w:t>
      </w:r>
    </w:p>
    <w:p>
      <w:r>
        <w:t xml:space="preserve">KÄYTTÄJÄ Jälleen puolustautumassa etsiessäsi tätä puolustusta? Kaikki carsen myös, eikö? \"Sinuna olisin ylpeä siitä, että olen oppinut kaksi oppiainetta.</w:t>
      </w:r>
    </w:p>
    <w:p>
      <w:r>
        <w:rPr>
          <w:b/>
          <w:u w:val="single"/>
        </w:rPr>
        <w:t xml:space="preserve">212494</w:t>
      </w:r>
    </w:p>
    <w:p>
      <w:r>
        <w:t xml:space="preserve">USER banana fuck asw really big//'</w:t>
      </w:r>
    </w:p>
    <w:p>
      <w:r>
        <w:rPr>
          <w:b/>
          <w:u w:val="single"/>
        </w:rPr>
        <w:t xml:space="preserve">212495</w:t>
      </w:r>
    </w:p>
    <w:p>
      <w:r>
        <w:t xml:space="preserve">KÄYTTÄJÄ SAMA ANJIR. Luulin, että se oli oikeassa, mutta se olikin zonk?!??!''</w:t>
      </w:r>
    </w:p>
    <w:p>
      <w:r>
        <w:rPr>
          <w:b/>
          <w:u w:val="single"/>
        </w:rPr>
        <w:t xml:space="preserve">212496</w:t>
      </w:r>
    </w:p>
    <w:p>
      <w:r>
        <w:t xml:space="preserve">KÄYTTÄJÄ Vannon, että rakastan eniten tällaisia mauttomia ihmisiä. \Jos haluat olla äänekäs, vuokraa yksiö! Et tunne itseäsi. Udik ew'</w:t>
      </w:r>
    </w:p>
    <w:p>
      <w:r>
        <w:rPr>
          <w:b/>
          <w:u w:val="single"/>
        </w:rPr>
        <w:t xml:space="preserve">212497</w:t>
      </w:r>
    </w:p>
    <w:p>
      <w:r>
        <w:t xml:space="preserve">KÄYTTÄJÄ Ei tarvitse kaapata. Olet sika. Taistellaan vain</w:t>
      </w:r>
    </w:p>
    <w:p>
      <w:r>
        <w:rPr>
          <w:b/>
          <w:u w:val="single"/>
        </w:rPr>
        <w:t xml:space="preserve">212498</w:t>
      </w:r>
    </w:p>
    <w:p>
      <w:r>
        <w:t xml:space="preserve">USER Sinä njink' ääliö</w:t>
      </w:r>
    </w:p>
    <w:p>
      <w:r>
        <w:rPr>
          <w:b/>
          <w:u w:val="single"/>
        </w:rPr>
        <w:t xml:space="preserve">212499</w:t>
      </w:r>
    </w:p>
    <w:p>
      <w:r>
        <w:t xml:space="preserve">KÄYTTÄJÄ KÄYTTÄJÄ KÄYTTÄJÄ KÄYTTÄJÄ KÄYTTÄJÄ KÄYTTÄJÄ Liian tavallinen sinulle. Dasaaaar bolot puser lukaku'</w:t>
      </w:r>
    </w:p>
    <w:p>
      <w:r>
        <w:rPr>
          <w:b/>
          <w:u w:val="single"/>
        </w:rPr>
        <w:t xml:space="preserve">212500</w:t>
      </w:r>
    </w:p>
    <w:p>
      <w:r>
        <w:t xml:space="preserve">USER Floating rich tai jir'</w:t>
      </w:r>
    </w:p>
    <w:p>
      <w:r>
        <w:rPr>
          <w:b/>
          <w:u w:val="single"/>
        </w:rPr>
        <w:t xml:space="preserve">212501</w:t>
      </w:r>
    </w:p>
    <w:p>
      <w:r>
        <w:t xml:space="preserve">KÄYTTÄJÄ KÄYTTÄJÄ bodo amat tili väsynyt'</w:t>
      </w:r>
    </w:p>
    <w:p>
      <w:r>
        <w:rPr>
          <w:b/>
          <w:u w:val="single"/>
        </w:rPr>
        <w:t xml:space="preserve">212502</w:t>
      </w:r>
    </w:p>
    <w:p>
      <w:r>
        <w:t xml:space="preserve">KÄYTTÄJÄ WKWKW joskus haluavat sekoittaa ihmiset, jotka tekevät sopimuksia paholaisen kanssa, miten he ovat niin vastuullisia. Miksi ette tekisi sopimusta, joka rikastuttaa teitä itseänne, mutta samalla myös kansalaisia. Paras elämä on se, joka hyödyttää muita~''</w:t>
      </w:r>
    </w:p>
    <w:p>
      <w:r>
        <w:rPr>
          <w:b/>
          <w:u w:val="single"/>
        </w:rPr>
        <w:t xml:space="preserve">212503</w:t>
      </w:r>
    </w:p>
    <w:p>
      <w:r>
        <w:t xml:space="preserve">KÄYTTÄJÄ Maailma on täynnä sinunlaisiasi tekopyhiä munafiquneita.\nJos kyseessä olisi Ahok, sanoisitko, että jos se ei ole väärin, miksi juosta karkuun? \nMutta koska se on perverssi, se on inhottavaa, sinä nuolet omaa pilluasi... valehtelet itsellesi... et kysy, miksi juosta karkuun, jos se ei ole väärin.\nMEMEK BOSOK!'</w:t>
      </w:r>
    </w:p>
    <w:p>
      <w:r>
        <w:rPr>
          <w:b/>
          <w:u w:val="single"/>
        </w:rPr>
        <w:t xml:space="preserve">212504</w:t>
      </w:r>
    </w:p>
    <w:p>
      <w:r>
        <w:t xml:space="preserve">KÄYTTÄJÄ Hiii aviaa anteeksi vain näin mensyen, anteeksi en ole avannut twitteriä vähään aikaan kwkwkwkwk. Mitä sinä teet?</w:t>
      </w:r>
    </w:p>
    <w:p>
      <w:r>
        <w:rPr>
          <w:b/>
          <w:u w:val="single"/>
        </w:rPr>
        <w:t xml:space="preserve">212505</w:t>
      </w:r>
    </w:p>
    <w:p>
      <w:r>
        <w:t xml:space="preserve">KÄYTTÄJÄ KÄYTTÄJÄ Se on sama kuin "olen kaksi paskaa".</w:t>
      </w:r>
    </w:p>
    <w:p>
      <w:r>
        <w:rPr>
          <w:b/>
          <w:u w:val="single"/>
        </w:rPr>
        <w:t xml:space="preserve">212506</w:t>
      </w:r>
    </w:p>
    <w:p>
      <w:r>
        <w:t xml:space="preserve">KÄYTTÄJÄ iya kampungan... alay mah jos katsomassa jalkapalloa singapore sama johor malaysia URL-osoite</w:t>
      </w:r>
    </w:p>
    <w:p>
      <w:r>
        <w:rPr>
          <w:b/>
          <w:u w:val="single"/>
        </w:rPr>
        <w:t xml:space="preserve">212507</w:t>
      </w:r>
    </w:p>
    <w:p>
      <w:r>
        <w:t xml:space="preserve">KÄYTTÄJÄ 'HEEEE!!!'</w:t>
      </w:r>
    </w:p>
    <w:p>
      <w:r>
        <w:rPr>
          <w:b/>
          <w:u w:val="single"/>
        </w:rPr>
        <w:t xml:space="preserve">212508</w:t>
      </w:r>
    </w:p>
    <w:p>
      <w:r>
        <w:t xml:space="preserve">USER Jokowi tai asu'</w:t>
      </w:r>
    </w:p>
    <w:p>
      <w:r>
        <w:rPr>
          <w:b/>
          <w:u w:val="single"/>
        </w:rPr>
        <w:t xml:space="preserve">212509</w:t>
      </w:r>
    </w:p>
    <w:p>
      <w:r>
        <w:t xml:space="preserve">KÄYTTÄJÄ KÄYTTÄJÄ Kun olet vienyt koululaiset katsomaan virtuaalimaailmaa, miten on mahdollista, että on olemassa lause, joka sopii gembel warnet mknya lgs aq cc in jotta ei unohdeta\xf0\x9f\x98\x81\xf0\x9f\x98\x81\xf0\x9f\x98\x81 '</w:t>
      </w:r>
    </w:p>
    <w:p>
      <w:r>
        <w:rPr>
          <w:b/>
          <w:u w:val="single"/>
        </w:rPr>
        <w:t xml:space="preserve">212510</w:t>
      </w:r>
    </w:p>
    <w:p>
      <w:r>
        <w:t xml:space="preserve">KÄYTTÄJÄ Hahahahahahahah sika migreeni I plak twiittaa, huolehtiva todella dkt babi. Ye lahh hg reply tweet I release out brim td ni. Hyvä ajoitus'</w:t>
      </w:r>
    </w:p>
    <w:p>
      <w:r>
        <w:rPr>
          <w:b/>
          <w:u w:val="single"/>
        </w:rPr>
        <w:t xml:space="preserve">212511</w:t>
      </w:r>
    </w:p>
    <w:p>
      <w:r>
        <w:t xml:space="preserve">USER kaikki tyhmät ihmiset pelkäävät Ahokin tuloa, kuinka surullista teidän elämänne onkaan, niin idioottimaista ja tyhmää.</w:t>
      </w:r>
    </w:p>
    <w:p>
      <w:r>
        <w:rPr>
          <w:b/>
          <w:u w:val="single"/>
        </w:rPr>
        <w:t xml:space="preserve">212512</w:t>
      </w:r>
    </w:p>
    <w:p>
      <w:r>
        <w:t xml:space="preserve">KÄYTTÄJÄ KÄYTTÄJÄ KÄYTTÄJÄ KÄYTTÄJÄ KÄYTTÄJÄ KÄYTTÄJÄ KÄYTTÄJÄ Muke näytät apinalta'</w:t>
      </w:r>
    </w:p>
    <w:p>
      <w:r>
        <w:rPr>
          <w:b/>
          <w:u w:val="single"/>
        </w:rPr>
        <w:t xml:space="preserve">212513</w:t>
      </w:r>
    </w:p>
    <w:p>
      <w:r>
        <w:t xml:space="preserve">USER Oletko sika \xf0\x9f\x96\x95\xf0\x9f\x98\x91'</w:t>
      </w:r>
    </w:p>
    <w:p>
      <w:r>
        <w:rPr>
          <w:b/>
          <w:u w:val="single"/>
        </w:rPr>
        <w:t xml:space="preserve">212514</w:t>
      </w:r>
    </w:p>
    <w:p>
      <w:r>
        <w:t xml:space="preserve">USER Vau, mikä ääliö. Jään kiinni. :((('</w:t>
      </w:r>
    </w:p>
    <w:p>
      <w:r>
        <w:rPr>
          <w:b/>
          <w:u w:val="single"/>
        </w:rPr>
        <w:t xml:space="preserve">212515</w:t>
      </w:r>
    </w:p>
    <w:p>
      <w:r>
        <w:t xml:space="preserve">KÄYTTÄJÄ Tu banaani bule Mn ko ei neko "pkai dick profile Mr Mr bule ya? Q want your dick cyg'</w:t>
      </w:r>
    </w:p>
    <w:p>
      <w:r>
        <w:rPr>
          <w:b/>
          <w:u w:val="single"/>
        </w:rPr>
        <w:t xml:space="preserve">212516</w:t>
      </w:r>
    </w:p>
    <w:p>
      <w:r>
        <w:t xml:space="preserve">KÄYTTÄJÄ KÄYTTÄJÄ KÄYTTÄJÄ KÄYTTÄJÄ Yg bego USER nusantara'</w:t>
      </w:r>
    </w:p>
    <w:p>
      <w:r>
        <w:rPr>
          <w:b/>
          <w:u w:val="single"/>
        </w:rPr>
        <w:t xml:space="preserve">212517</w:t>
      </w:r>
    </w:p>
    <w:p>
      <w:r>
        <w:t xml:space="preserve">USER Meidän haaksirikkoutuneet:(((( apinaparka särkynyt sydän:(('</w:t>
      </w:r>
    </w:p>
    <w:p>
      <w:r>
        <w:rPr>
          <w:b/>
          <w:u w:val="single"/>
        </w:rPr>
        <w:t xml:space="preserve">212518</w:t>
      </w:r>
    </w:p>
    <w:p>
      <w:r>
        <w:t xml:space="preserve">KÄYTTÄJÄ Kasvatusryhmä pilkkaa hamun ja buli twitterissä\n\nTykkäät monista kulkukoirista, jotka vaeltavat ja monet ystäväsi ovat mukana #DogNation\n\n\nNämä ovat koiria &amp;gt;&amp;gt;&amp;gt;&amp;gt; \xf0\x9f\x90\xbc\xf0\x9f\x9f\x90\xbc\xf0\x9f\x9f\x90\xbc '</w:t>
      </w:r>
    </w:p>
    <w:p>
      <w:r>
        <w:rPr>
          <w:b/>
          <w:u w:val="single"/>
        </w:rPr>
        <w:t xml:space="preserve">212519</w:t>
      </w:r>
    </w:p>
    <w:p>
      <w:r>
        <w:t xml:space="preserve">Mitä jos Viktor toistuvasti sanoi täällä ja siellä, moskeijoissa, kaduilla, kuten nynny USER professorisi?? mitä vielä Viktor chat perverssi...varmasti te kaverit aiheuttavat maailmanlaajuisen mellakan\n BASIC MUNUSIA MUNAFIK!!!</w:t>
      </w:r>
    </w:p>
    <w:p>
      <w:r>
        <w:rPr>
          <w:b/>
          <w:u w:val="single"/>
        </w:rPr>
        <w:t xml:space="preserve">212520</w:t>
      </w:r>
    </w:p>
    <w:p>
      <w:r>
        <w:t xml:space="preserve">KÄYTTÄJÄ Aadren ymmärtää, miltä tuo puan tuntuu. Sen täytyy olla hyvin tuskallista. Etenkin kun näkee poikaystävänsä jonkun toisen kanssa. \"Sinun on oltava vahva. Ei voi itkeä sellaisen paskiaisen perään, jonka perään ei pitäisi itkeä."'</w:t>
      </w:r>
    </w:p>
    <w:p>
      <w:r>
        <w:rPr>
          <w:b/>
          <w:u w:val="single"/>
        </w:rPr>
        <w:t xml:space="preserve">212521</w:t>
      </w:r>
    </w:p>
    <w:p>
      <w:r>
        <w:t xml:space="preserve">KÄYTTÄJÄ KÄYTTÄJÄ Isä-poika vihollisilta, jotka haluavat ampua ohi, eh hänen veljensä on myös kohteena. Hullu oikealla. \xf0\x9f\x98\x85'</w:t>
      </w:r>
    </w:p>
    <w:p>
      <w:r>
        <w:rPr>
          <w:b/>
          <w:u w:val="single"/>
        </w:rPr>
        <w:t xml:space="preserve">212522</w:t>
      </w:r>
    </w:p>
    <w:p>
      <w:r>
        <w:t xml:space="preserve">USER heh dick, jan sok pemes lu in rp, face kek pussy, your parents kek monkey, religion aje religion dick 35'</w:t>
      </w:r>
    </w:p>
    <w:p>
      <w:r>
        <w:rPr>
          <w:b/>
          <w:u w:val="single"/>
        </w:rPr>
        <w:t xml:space="preserve">212523</w:t>
      </w:r>
    </w:p>
    <w:p>
      <w:r>
        <w:t xml:space="preserve">USER Iltapäivää, Saiful, voitko käynnistää modeemin ja STB:n ensin uudelleen? Ongelmana on, että tarkistin, että verkko on kytketty, mutta se on hieman hidas. Odotan innolla hyviä uutisia. Kiitos -Ardil'</w:t>
      </w:r>
    </w:p>
    <w:p>
      <w:r>
        <w:rPr>
          <w:b/>
          <w:u w:val="single"/>
        </w:rPr>
        <w:t xml:space="preserve">212524</w:t>
      </w:r>
    </w:p>
    <w:p>
      <w:r>
        <w:t xml:space="preserve">USER bodo anjir miksi rahaa kek niin wkwkw'</w:t>
      </w:r>
    </w:p>
    <w:p>
      <w:r>
        <w:rPr>
          <w:b/>
          <w:u w:val="single"/>
        </w:rPr>
        <w:t xml:space="preserve">212525</w:t>
      </w:r>
    </w:p>
    <w:p>
      <w:r>
        <w:t xml:space="preserve">KÄYTTÄJÄ Karna sinä jbjb jo iltapäivällä yritä tdi aamulla on vielä aamulla yakan? Älä ole idiootti pihdit wkwk'</w:t>
      </w:r>
    </w:p>
    <w:p>
      <w:r>
        <w:rPr>
          <w:b/>
          <w:u w:val="single"/>
        </w:rPr>
        <w:t xml:space="preserve">212526</w:t>
      </w:r>
    </w:p>
    <w:p>
      <w:r>
        <w:t xml:space="preserve">KÄYTTÄJÄN äkillinen luolastuminen'</w:t>
      </w:r>
    </w:p>
    <w:p>
      <w:r>
        <w:rPr>
          <w:b/>
          <w:u w:val="single"/>
        </w:rPr>
        <w:t xml:space="preserve">212527</w:t>
      </w:r>
    </w:p>
    <w:p>
      <w:r>
        <w:t xml:space="preserve">USER En halua, rt pak on bolot :('</w:t>
      </w:r>
    </w:p>
    <w:p>
      <w:r>
        <w:rPr>
          <w:b/>
          <w:u w:val="single"/>
        </w:rPr>
        <w:t xml:space="preserve">212528</w:t>
      </w:r>
    </w:p>
    <w:p>
      <w:r>
        <w:t xml:space="preserve">KÄYTTÄJÄ todella juntti. haluatko tulla nussituksi?</w:t>
      </w:r>
    </w:p>
    <w:p>
      <w:r>
        <w:rPr>
          <w:b/>
          <w:u w:val="single"/>
        </w:rPr>
        <w:t xml:space="preserve">212529</w:t>
      </w:r>
    </w:p>
    <w:p>
      <w:r>
        <w:t xml:space="preserve">USER mikä on viimeinen piirakka'</w:t>
      </w:r>
    </w:p>
    <w:p>
      <w:r>
        <w:rPr>
          <w:b/>
          <w:u w:val="single"/>
        </w:rPr>
        <w:t xml:space="preserve">212530</w:t>
      </w:r>
    </w:p>
    <w:p>
      <w:r>
        <w:t xml:space="preserve">KÄYTTÄJÄ KÄYTTÄJÄ Pyydetty jo anteeksi kunyuk KÄYTTÄJÄ bro.\n\nEnak bgt rasan them.... levittää huijauksia, pyytää anteeksi.... levittää huijauksia uudelleen, pyytää anteeksi uudelleen.\n\nMesti d sweep first KÄYTTÄJÄ anna pelottaa ya ihmiset.... URL</w:t>
      </w:r>
    </w:p>
    <w:p>
      <w:r>
        <w:rPr>
          <w:b/>
          <w:u w:val="single"/>
        </w:rPr>
        <w:t xml:space="preserve">212531</w:t>
      </w:r>
    </w:p>
    <w:p>
      <w:r>
        <w:t xml:space="preserve">KÄYTTÄJÄ KÄYTTÄJÄ Tiedät, ettet opi, joten haluat sanoa goblog. GOBLOG LU!'</w:t>
      </w:r>
    </w:p>
    <w:p>
      <w:r>
        <w:rPr>
          <w:b/>
          <w:u w:val="single"/>
        </w:rPr>
        <w:t xml:space="preserve">212532</w:t>
      </w:r>
    </w:p>
    <w:p>
      <w:r>
        <w:t xml:space="preserve">KÄYTTÄJÄ KÄYTTÄJÄ kissa paska sinä ahh, pelkuri!!!'</w:t>
      </w:r>
    </w:p>
    <w:p>
      <w:r>
        <w:rPr>
          <w:b/>
          <w:u w:val="single"/>
        </w:rPr>
        <w:t xml:space="preserve">212533</w:t>
      </w:r>
    </w:p>
    <w:p>
      <w:r>
        <w:t xml:space="preserve">KÄYTTÄJÄ KÄYTTÄJÄ KÄYTTÄJÄ KÄYTTÄJÄ myy pimppiä sosiaalisessa mediassa, senkin mulkku!</w:t>
      </w:r>
    </w:p>
    <w:p>
      <w:r>
        <w:rPr>
          <w:b/>
          <w:u w:val="single"/>
        </w:rPr>
        <w:t xml:space="preserve">212534</w:t>
      </w:r>
    </w:p>
    <w:p>
      <w:r>
        <w:t xml:space="preserve">KÄYTTÄJÄ Bolot kuka? Sinäkö? Todellakin</w:t>
      </w:r>
    </w:p>
    <w:p>
      <w:r>
        <w:rPr>
          <w:b/>
          <w:u w:val="single"/>
        </w:rPr>
        <w:t xml:space="preserve">212535</w:t>
      </w:r>
    </w:p>
    <w:p>
      <w:r>
        <w:t xml:space="preserve">KÄYTTÄJÄ KÄYTTÄJÄ Ainoat viisaat ovat rautateiden virkamiehet ja henkilökunta, matkustajat ovat vain seuraajia \xe2\x98\xb9\xef\xb8\x8f kertovat ihmisille, että heidän on ymmärrettävä, itse eivät halua ymmärtää monien ihmisten tarpeita. Se on sotkuinen...'</w:t>
      </w:r>
    </w:p>
    <w:p>
      <w:r>
        <w:rPr>
          <w:b/>
          <w:u w:val="single"/>
        </w:rPr>
        <w:t xml:space="preserve">212536</w:t>
      </w:r>
    </w:p>
    <w:p>
      <w:r>
        <w:t xml:space="preserve">KÄYTTÄJÄ Parta paskiainen!</w:t>
      </w:r>
    </w:p>
    <w:p>
      <w:r>
        <w:rPr>
          <w:b/>
          <w:u w:val="single"/>
        </w:rPr>
        <w:t xml:space="preserve">212537</w:t>
      </w:r>
    </w:p>
    <w:p>
      <w:r>
        <w:t xml:space="preserve">USER haista vittu, senkin kusipää'</w:t>
      </w:r>
    </w:p>
    <w:p>
      <w:r>
        <w:rPr>
          <w:b/>
          <w:u w:val="single"/>
        </w:rPr>
        <w:t xml:space="preserve">212538</w:t>
      </w:r>
    </w:p>
    <w:p>
      <w:r>
        <w:t xml:space="preserve">KÄYTTÄJÄ Uskonto on täydellinen, monet ummahnha ovat älykkäitä. Miksi tyhmät puhuvat koko ajan ... hadeh!</w:t>
      </w:r>
    </w:p>
    <w:p>
      <w:r>
        <w:rPr>
          <w:b/>
          <w:u w:val="single"/>
        </w:rPr>
        <w:t xml:space="preserve">212539</w:t>
      </w:r>
    </w:p>
    <w:p>
      <w:r>
        <w:t xml:space="preserve">KÄYTTÄJÄ KÄYTTÄJÄ KÄYTTÄJÄ KÄYTTÄJÄ KÄYTTÄJÄ KÄYTTÄJÄ Ei ole tärkeää, miksi kommentoit. Olet ääliö \xf0\x9f\x98\x82\xf0\x9f\x98\x82\xf0\x9f\x98\x98\x82'</w:t>
      </w:r>
    </w:p>
    <w:p>
      <w:r>
        <w:rPr>
          <w:b/>
          <w:u w:val="single"/>
        </w:rPr>
        <w:t xml:space="preserve">212540</w:t>
      </w:r>
    </w:p>
    <w:p>
      <w:r>
        <w:t xml:space="preserve">KÄYTTÄJÄ KÄYTTÄJÄ KÄYTTÄJÄ KÄYTTÄJÄ KÄYTTÄJÄ KÄYTTÄJÄ Oikeamielinen hölmö näytetään bong200.. hävitä hölmö. Hoitamaton ääliö... \xf0\x9f\x98\x82\xf0\x9f\x98\x82\xf0\x9f\x98\x82'</w:t>
      </w:r>
    </w:p>
    <w:p>
      <w:r>
        <w:rPr>
          <w:b/>
          <w:u w:val="single"/>
        </w:rPr>
        <w:t xml:space="preserve">212541</w:t>
      </w:r>
    </w:p>
    <w:p>
      <w:r>
        <w:t xml:space="preserve">KÄYTTÄJÄ on termi komediaromaanista, hullun vävyn päivittäiset muistiinpanot WKWKWKWKWKWK todella hulvatonta, lue deh. mba-tyypin biasnya karismaattinen cowo todella?</w:t>
      </w:r>
    </w:p>
    <w:p>
      <w:r>
        <w:rPr>
          <w:b/>
          <w:u w:val="single"/>
        </w:rPr>
        <w:t xml:space="preserve">212542</w:t>
      </w:r>
    </w:p>
    <w:p>
      <w:r>
        <w:t xml:space="preserve">KÄYTTÄJÄ KÄYTTÄJÄ Tuo tehdas sijaitsee Alankomaissa, ToloL on lemmikkieläin.</w:t>
      </w:r>
    </w:p>
    <w:p>
      <w:r>
        <w:rPr>
          <w:b/>
          <w:u w:val="single"/>
        </w:rPr>
        <w:t xml:space="preserve">212543</w:t>
      </w:r>
    </w:p>
    <w:p>
      <w:r>
        <w:t xml:space="preserve">KÄYTTÄJÄ En tiedä prinsessa. Eikö niin?</w:t>
      </w:r>
    </w:p>
    <w:p>
      <w:r>
        <w:rPr>
          <w:b/>
          <w:u w:val="single"/>
        </w:rPr>
        <w:t xml:space="preserve">212544</w:t>
      </w:r>
    </w:p>
    <w:p>
      <w:r>
        <w:t xml:space="preserve">USER Gua cecann...napa rep "an pd say gua monkey dahh \xf0\x9f\x98\x82'</w:t>
      </w:r>
    </w:p>
    <w:p>
      <w:r>
        <w:rPr>
          <w:b/>
          <w:u w:val="single"/>
        </w:rPr>
        <w:t xml:space="preserve">212545</w:t>
      </w:r>
    </w:p>
    <w:p>
      <w:r>
        <w:t xml:space="preserve">KÄYTTÄJÄ KÄYTTÄJÄ Vaikka kaikessa elävässä kudoksessa on oltava potentiaalia tulla madon elinympäristöksi. Lehmät, siat, ihmisetkin :)))'</w:t>
      </w:r>
    </w:p>
    <w:p>
      <w:r>
        <w:rPr>
          <w:b/>
          <w:u w:val="single"/>
        </w:rPr>
        <w:t xml:space="preserve">212546</w:t>
      </w:r>
    </w:p>
    <w:p>
      <w:r>
        <w:t xml:space="preserve">USER forward you here dog!!!!! guwe want namparinnnnnnn looooooooo paskiainen!!!?!!!!'</w:t>
      </w:r>
    </w:p>
    <w:p>
      <w:r>
        <w:rPr>
          <w:b/>
          <w:u w:val="single"/>
        </w:rPr>
        <w:t xml:space="preserve">212547</w:t>
      </w:r>
    </w:p>
    <w:p>
      <w:r>
        <w:t xml:space="preserve">KÄYTTÄJÄ, koska näytät tai\xf0\x9f\x98\x8</w:t>
      </w:r>
    </w:p>
    <w:p>
      <w:r>
        <w:rPr>
          <w:b/>
          <w:u w:val="single"/>
        </w:rPr>
        <w:t xml:space="preserve">212548</w:t>
      </w:r>
    </w:p>
    <w:p>
      <w:r>
        <w:t xml:space="preserve">KÄYTTÄJÄ KÄYTTÄJÄ KÄYTTÄJÄ KÄYTTÄJÄ KÄYTTÄJÄ mikä ääliö cal on olla mies'</w:t>
      </w:r>
    </w:p>
    <w:p>
      <w:r>
        <w:rPr>
          <w:b/>
          <w:u w:val="single"/>
        </w:rPr>
        <w:t xml:space="preserve">212549</w:t>
      </w:r>
    </w:p>
    <w:p>
      <w:r>
        <w:t xml:space="preserve">USER tai jijay markojay'</w:t>
      </w:r>
    </w:p>
    <w:p>
      <w:r>
        <w:rPr>
          <w:b/>
          <w:u w:val="single"/>
        </w:rPr>
        <w:t xml:space="preserve">212550</w:t>
      </w:r>
    </w:p>
    <w:p>
      <w:r>
        <w:t xml:space="preserve">USER En valinnut sosiologiaa, mutta kun olin koulussa, minun oli opiskeltava kaikki ips-aineet. Se ei ole hyvä :('</w:t>
      </w:r>
    </w:p>
    <w:p>
      <w:r>
        <w:rPr>
          <w:b/>
          <w:u w:val="single"/>
        </w:rPr>
        <w:t xml:space="preserve">212551</w:t>
      </w:r>
    </w:p>
    <w:p>
      <w:r>
        <w:t xml:space="preserve">USER Hänen kasvonsa pyytävät apua anjir'</w:t>
      </w:r>
    </w:p>
    <w:p>
      <w:r>
        <w:rPr>
          <w:b/>
          <w:u w:val="single"/>
        </w:rPr>
        <w:t xml:space="preserve">212552</w:t>
      </w:r>
    </w:p>
    <w:p>
      <w:r>
        <w:t xml:space="preserve">USER USER Wanna lick pussy'</w:t>
      </w:r>
    </w:p>
    <w:p>
      <w:r>
        <w:rPr>
          <w:b/>
          <w:u w:val="single"/>
        </w:rPr>
        <w:t xml:space="preserve">212553</w:t>
      </w:r>
    </w:p>
    <w:p>
      <w:r>
        <w:t xml:space="preserve">USER Gapapa goblok tärkeä pinter'</w:t>
      </w:r>
    </w:p>
    <w:p>
      <w:r>
        <w:rPr>
          <w:b/>
          <w:u w:val="single"/>
        </w:rPr>
        <w:t xml:space="preserve">212554</w:t>
      </w:r>
    </w:p>
    <w:p>
      <w:r>
        <w:t xml:space="preserve">USER Kaga anjir'</w:t>
      </w:r>
    </w:p>
    <w:p>
      <w:r>
        <w:rPr>
          <w:b/>
          <w:u w:val="single"/>
        </w:rPr>
        <w:t xml:space="preserve">212555</w:t>
      </w:r>
    </w:p>
    <w:p>
      <w:r>
        <w:t xml:space="preserve">USER Kyllä, tiedättehän. Pidän hänestä yhä'</w:t>
      </w:r>
    </w:p>
    <w:p>
      <w:r>
        <w:rPr>
          <w:b/>
          <w:u w:val="single"/>
        </w:rPr>
        <w:t xml:space="preserve">212556</w:t>
      </w:r>
    </w:p>
    <w:p>
      <w:r>
        <w:t xml:space="preserve">KÄYTTÄJÄ KÄYTTÄJÄ KÄYTTÄJÄ KÄYTTÄJÄ Sanoitko, että aivoni pesivät toukkia??? Ahhh! Ehhh sissy!! Eivätkö aivosi ja sydämesi olekin täynnä toukkia akuutin vihasi takia!!! \xf0\x9f\xa4\xae\xf0\x9f\xa4\xae\xf0\x9f\xa4\xae\xf0\x9f\xa4\xae\xf0\x9f\xa4\xae'</w:t>
      </w:r>
    </w:p>
    <w:p>
      <w:r>
        <w:rPr>
          <w:b/>
          <w:u w:val="single"/>
        </w:rPr>
        <w:t xml:space="preserve">212557</w:t>
      </w:r>
    </w:p>
    <w:p>
      <w:r>
        <w:t xml:space="preserve">USER kirain banci:('</w:t>
      </w:r>
    </w:p>
    <w:p>
      <w:r>
        <w:rPr>
          <w:b/>
          <w:u w:val="single"/>
        </w:rPr>
        <w:t xml:space="preserve">212558</w:t>
      </w:r>
    </w:p>
    <w:p>
      <w:r>
        <w:t xml:space="preserve">USER Gausa diingetin dong shucks luh :(((('</w:t>
      </w:r>
    </w:p>
    <w:p>
      <w:r>
        <w:rPr>
          <w:b/>
          <w:u w:val="single"/>
        </w:rPr>
        <w:t xml:space="preserve">212559</w:t>
      </w:r>
    </w:p>
    <w:p>
      <w:r>
        <w:t xml:space="preserve">KÄYTTÄJÄ KWWKWKWKWKWKWKWKWKWKWKWKWKWKWKWKWKW ääliö.</w:t>
      </w:r>
    </w:p>
    <w:p>
      <w:r>
        <w:rPr>
          <w:b/>
          <w:u w:val="single"/>
        </w:rPr>
        <w:t xml:space="preserve">212560</w:t>
      </w:r>
    </w:p>
    <w:p>
      <w:r>
        <w:t xml:space="preserve">USER Ew Haluan olla tyhmä ah'</w:t>
      </w:r>
    </w:p>
    <w:p>
      <w:r>
        <w:rPr>
          <w:b/>
          <w:u w:val="single"/>
        </w:rPr>
        <w:t xml:space="preserve">212561</w:t>
      </w:r>
    </w:p>
    <w:p>
      <w:r>
        <w:t xml:space="preserve">KÄYTTÄJÄ Tuolla on Anjir. Idup, missä olet?</w:t>
      </w:r>
    </w:p>
    <w:p>
      <w:r>
        <w:rPr>
          <w:b/>
          <w:u w:val="single"/>
        </w:rPr>
        <w:t xml:space="preserve">212562</w:t>
      </w:r>
    </w:p>
    <w:p>
      <w:r>
        <w:t xml:space="preserve">KÄYTTÄJÄ ASU ASU ASU ASUUUU SI KUYAAAAAAAAAAAAAAA'</w:t>
      </w:r>
    </w:p>
    <w:p>
      <w:r>
        <w:rPr>
          <w:b/>
          <w:u w:val="single"/>
        </w:rPr>
        <w:t xml:space="preserve">212563</w:t>
      </w:r>
    </w:p>
    <w:p>
      <w:r>
        <w:t xml:space="preserve">KÄYTTÄJÄ Raskain mielin laitan tämän röyhkeän URL-osoitteen sisään.</w:t>
      </w:r>
    </w:p>
    <w:p>
      <w:r>
        <w:rPr>
          <w:b/>
          <w:u w:val="single"/>
        </w:rPr>
        <w:t xml:space="preserve">212564</w:t>
      </w:r>
    </w:p>
    <w:p>
      <w:r>
        <w:t xml:space="preserve">Vain ääliöt ja idiootit tuntevat olonsa vaaralliseksi kuullessaan sanan \xe2\x80\x9 debt\xe2\x80\x9d, ja käyttävät sitä hallituksen kiusaajana. Kritisoida presidenttiä? Sano vain: "Sir, älkää antako velan aiheuttaa maan kassavirran kääntymistä negatiiviseksi".</w:t>
      </w:r>
    </w:p>
    <w:p>
      <w:r>
        <w:rPr>
          <w:b/>
          <w:u w:val="single"/>
        </w:rPr>
        <w:t xml:space="preserve">212565</w:t>
      </w:r>
    </w:p>
    <w:p>
      <w:r>
        <w:t xml:space="preserve">KÄYTTÄJÄ KÄYTTÄJÄ Tyhmä kysymys || Todista se, älä vain sano sitä!'</w:t>
      </w:r>
    </w:p>
    <w:p>
      <w:r>
        <w:rPr>
          <w:b/>
          <w:u w:val="single"/>
        </w:rPr>
        <w:t xml:space="preserve">212566</w:t>
      </w:r>
    </w:p>
    <w:p>
      <w:r>
        <w:t xml:space="preserve">KÄYTTÄJÄ Assalamualaikum...kuka puolustaa tuota mätää Jeesuksen raatoa palvovaa kresteniä, kukaan ei puolusta tuota typerää kresteniä.".</w:t>
      </w:r>
    </w:p>
    <w:p>
      <w:r>
        <w:rPr>
          <w:b/>
          <w:u w:val="single"/>
        </w:rPr>
        <w:t xml:space="preserve">212567</w:t>
      </w:r>
    </w:p>
    <w:p>
      <w:r>
        <w:t xml:space="preserve">KÄYTTÄJÄ KWKWKWKKW TAI GA JADI NIKAH W. jälleen taistelu w'</w:t>
      </w:r>
    </w:p>
    <w:p>
      <w:r>
        <w:rPr>
          <w:b/>
          <w:u w:val="single"/>
        </w:rPr>
        <w:t xml:space="preserve">212568</w:t>
      </w:r>
    </w:p>
    <w:p>
      <w:r>
        <w:t xml:space="preserve">USER Sinä haiset bangkelle'</w:t>
      </w:r>
    </w:p>
    <w:p>
      <w:r>
        <w:rPr>
          <w:b/>
          <w:u w:val="single"/>
        </w:rPr>
        <w:t xml:space="preserve">212569</w:t>
      </w:r>
    </w:p>
    <w:p>
      <w:r>
        <w:t xml:space="preserve">KÄYTTÄJÄ Kuinka komea on bencong'</w:t>
      </w:r>
    </w:p>
    <w:p>
      <w:r>
        <w:rPr>
          <w:b/>
          <w:u w:val="single"/>
        </w:rPr>
        <w:t xml:space="preserve">212570</w:t>
      </w:r>
    </w:p>
    <w:p>
      <w:r>
        <w:t xml:space="preserve">KÄYTTÄJÄ KÄYTTÄJÄ KÄYTTÄJÄ KÄYTTÄJÄ udik todella cit, jo juoda /jejelin / #NIC0TINWEDD'</w:t>
      </w:r>
    </w:p>
    <w:p>
      <w:r>
        <w:rPr>
          <w:b/>
          <w:u w:val="single"/>
        </w:rPr>
        <w:t xml:space="preserve">212571</w:t>
      </w:r>
    </w:p>
    <w:p>
      <w:r>
        <w:t xml:space="preserve">KÄYTTÄJÄ OI SE ON NIIN:( JOS NOONA ON KATULAPSI OLET KULKURI HÄH?'</w:t>
      </w:r>
    </w:p>
    <w:p>
      <w:r>
        <w:rPr>
          <w:b/>
          <w:u w:val="single"/>
        </w:rPr>
        <w:t xml:space="preserve">212572</w:t>
      </w:r>
    </w:p>
    <w:p>
      <w:r>
        <w:t xml:space="preserve">KÄYTTÄJÄ Ratkaisu? Hahahahahaha\n Hajj-varoja otetaan infrastruktuuriin, työvoiman bpjs-rahoja otetaan myös.\nKansaa puristetaan, mutta silti he pyytävät ratkaisuja? Typerät mielistelijät</w:t>
      </w:r>
    </w:p>
    <w:p>
      <w:r>
        <w:rPr>
          <w:b/>
          <w:u w:val="single"/>
        </w:rPr>
        <w:t xml:space="preserve">212573</w:t>
      </w:r>
    </w:p>
    <w:p>
      <w:r>
        <w:t xml:space="preserve">KÄYTTÄJÄ KÄYTTÄJÄ missä vitussa on WKWKWK'</w:t>
      </w:r>
    </w:p>
    <w:p>
      <w:r>
        <w:rPr>
          <w:b/>
          <w:u w:val="single"/>
        </w:rPr>
        <w:t xml:space="preserve">212574</w:t>
      </w:r>
    </w:p>
    <w:p>
      <w:r>
        <w:t xml:space="preserve">KÄYTTÄJÄ Yuhuuuu \nPost ystäviä, joista tuli 2 paria lhoh ... Mutta siinä kaikki... Kakku on kuuma" kanapiirakka \xf0\x9f\x98\x85 \nKalo Mb janah sih &amp;gt; bapernya tehdä laiska skripsian\xf0\x9f\x98\x98\x85, haluavat roikkua jatkuvasti ma tmn" hahaha, ei aina "noin rakkaus lhoh dek bapernya, enemmän "sukulaisuus" nya \xf0\x9f\x98\x82'</w:t>
      </w:r>
    </w:p>
    <w:p>
      <w:r>
        <w:rPr>
          <w:b/>
          <w:u w:val="single"/>
        </w:rPr>
        <w:t xml:space="preserve">212575</w:t>
      </w:r>
    </w:p>
    <w:p>
      <w:r>
        <w:t xml:space="preserve">USER Ei vielä anjir'</w:t>
      </w:r>
    </w:p>
    <w:p>
      <w:r>
        <w:rPr>
          <w:b/>
          <w:u w:val="single"/>
        </w:rPr>
        <w:t xml:space="preserve">212576</w:t>
      </w:r>
    </w:p>
    <w:p>
      <w:r>
        <w:t xml:space="preserve">KÄYTTÄJÄ //; EI VIELÄ ANJIR.'</w:t>
      </w:r>
    </w:p>
    <w:p>
      <w:r>
        <w:rPr>
          <w:b/>
          <w:u w:val="single"/>
        </w:rPr>
        <w:t xml:space="preserve">212577</w:t>
      </w:r>
    </w:p>
    <w:p>
      <w:r>
        <w:t xml:space="preserve">KÄYTTÄJÄ valitaan alin aja! alin on todella nalkuttava kaikesta puhutaan, kun näkee nössön kadulla puhun vain siitä mutta se on hyvä :('</w:t>
      </w:r>
    </w:p>
    <w:p>
      <w:r>
        <w:rPr>
          <w:b/>
          <w:u w:val="single"/>
        </w:rPr>
        <w:t xml:space="preserve">212578</w:t>
      </w:r>
    </w:p>
    <w:p>
      <w:r>
        <w:t xml:space="preserve">KÄYTTÄJÄ KÄYTTÄJÄ KÄYTTÄJÄ KÄYTTÄJÄ KIRAIN BUDEK'</w:t>
      </w:r>
    </w:p>
    <w:p>
      <w:r>
        <w:rPr>
          <w:b/>
          <w:u w:val="single"/>
        </w:rPr>
        <w:t xml:space="preserve">212579</w:t>
      </w:r>
    </w:p>
    <w:p>
      <w:r>
        <w:t xml:space="preserve"/>
      </w:r>
    </w:p>
    <w:p>
      <w:r>
        <w:rPr>
          <w:b/>
          <w:u w:val="single"/>
        </w:rPr>
        <w:t xml:space="preserve">212580</w:t>
      </w:r>
    </w:p>
    <w:p>
      <w:r>
        <w:t xml:space="preserve">USER Gede bacot gede cocot.memang kamu turutil.dasar mulutnya bedebah.kacung gerombol jomban akuutti mielisairas USER'</w:t>
      </w:r>
    </w:p>
    <w:p>
      <w:r>
        <w:rPr>
          <w:b/>
          <w:u w:val="single"/>
        </w:rPr>
        <w:t xml:space="preserve">212581</w:t>
      </w:r>
    </w:p>
    <w:p>
      <w:r>
        <w:t xml:space="preserve">USER dumb ya alumni 212... roskat'</w:t>
      </w:r>
    </w:p>
    <w:p>
      <w:r>
        <w:rPr>
          <w:b/>
          <w:u w:val="single"/>
        </w:rPr>
        <w:t xml:space="preserve">212582</w:t>
      </w:r>
    </w:p>
    <w:p>
      <w:r>
        <w:t xml:space="preserve">KÄYTTÄJÄ Oliko hän joskus bolot?</w:t>
      </w:r>
    </w:p>
    <w:p>
      <w:r>
        <w:rPr>
          <w:b/>
          <w:u w:val="single"/>
        </w:rPr>
        <w:t xml:space="preserve">212583</w:t>
      </w:r>
    </w:p>
    <w:p>
      <w:r>
        <w:t xml:space="preserve">USER rich sissy times huh'</w:t>
      </w:r>
    </w:p>
    <w:p>
      <w:r>
        <w:rPr>
          <w:b/>
          <w:u w:val="single"/>
        </w:rPr>
        <w:t xml:space="preserve">212584</w:t>
      </w:r>
    </w:p>
    <w:p>
      <w:r>
        <w:t xml:space="preserve"> "Rruarrr biasa!" "Rotat ällöttävät minua, entäpä pirunrotat.</w:t>
      </w:r>
    </w:p>
    <w:p>
      <w:r>
        <w:rPr>
          <w:b/>
          <w:u w:val="single"/>
        </w:rPr>
        <w:t xml:space="preserve">212585</w:t>
      </w:r>
    </w:p>
    <w:p>
      <w:r>
        <w:t xml:space="preserve">USER Cave devil dongggggg'</w:t>
      </w:r>
    </w:p>
    <w:p>
      <w:r>
        <w:rPr>
          <w:b/>
          <w:u w:val="single"/>
        </w:rPr>
        <w:t xml:space="preserve">212586</w:t>
      </w:r>
    </w:p>
    <w:p>
      <w:r>
        <w:t xml:space="preserve">USER Ih sissy selotipan \xf0\x9f\x98\x82'</w:t>
      </w:r>
    </w:p>
    <w:p>
      <w:r>
        <w:rPr>
          <w:b/>
          <w:u w:val="single"/>
        </w:rPr>
        <w:t xml:space="preserve">212587</w:t>
      </w:r>
    </w:p>
    <w:p>
      <w:r>
        <w:t xml:space="preserve">KÄYTTÄJÄ USER USER FORWARD YOU CALL MY MUM A BOLOT'</w:t>
      </w:r>
    </w:p>
    <w:p>
      <w:r>
        <w:rPr>
          <w:b/>
          <w:u w:val="single"/>
        </w:rPr>
        <w:t xml:space="preserve">212588</w:t>
      </w:r>
    </w:p>
    <w:p>
      <w:r>
        <w:t xml:space="preserve">KÄYTTÄJÄ Miksi hyvät ihmiset joutuvat aina koetukselle joutuessaan tekemisiin ääliöiden kanssa? \xf0\x9f\x98\x82'</w:t>
      </w:r>
    </w:p>
    <w:p>
      <w:r>
        <w:rPr>
          <w:b/>
          <w:u w:val="single"/>
        </w:rPr>
        <w:t xml:space="preserve">212589</w:t>
      </w:r>
    </w:p>
    <w:p>
      <w:r>
        <w:t xml:space="preserve">USER fuck yuk'</w:t>
      </w:r>
    </w:p>
    <w:p>
      <w:r>
        <w:rPr>
          <w:b/>
          <w:u w:val="single"/>
        </w:rPr>
        <w:t xml:space="preserve">212590</w:t>
      </w:r>
    </w:p>
    <w:p>
      <w:r>
        <w:t xml:space="preserve">KÄYTTÄJÄ Haluan nussia sinua dong</w:t>
      </w:r>
    </w:p>
    <w:p>
      <w:r>
        <w:rPr>
          <w:b/>
          <w:u w:val="single"/>
        </w:rPr>
        <w:t xml:space="preserve">212591</w:t>
      </w:r>
    </w:p>
    <w:p>
      <w:r>
        <w:t xml:space="preserve">KÄYTTÄJÄ KÄYTTÄJÄ Maijen K. Kunjukin aivopesun uhri.'</w:t>
      </w:r>
    </w:p>
    <w:p>
      <w:r>
        <w:rPr>
          <w:b/>
          <w:u w:val="single"/>
        </w:rPr>
        <w:t xml:space="preserve">212592</w:t>
      </w:r>
    </w:p>
    <w:p>
      <w:r>
        <w:t xml:space="preserve">KÄYTTÄJÄ KÄYTTÄJÄ udik amat gabin balloon wkwk'</w:t>
      </w:r>
    </w:p>
    <w:p>
      <w:r>
        <w:rPr>
          <w:b/>
          <w:u w:val="single"/>
        </w:rPr>
        <w:t xml:space="preserve">212593</w:t>
      </w:r>
    </w:p>
    <w:p>
      <w:r>
        <w:t xml:space="preserve">KÄYTTÄJÄ Kuinka helppoa on pudottaa leukoja ihmisten lapsille'</w:t>
      </w:r>
    </w:p>
    <w:p>
      <w:r>
        <w:rPr>
          <w:b/>
          <w:u w:val="single"/>
        </w:rPr>
        <w:t xml:space="preserve">212594</w:t>
      </w:r>
    </w:p>
    <w:p>
      <w:r>
        <w:t xml:space="preserve">KÄYTTÄJÄ KÄYTTÄJÄ KÄYTTÄJÄ KÄYTTÄJÄ KÄYTTÄJÄ KÄYTTÄJÄ KÄYTTÄJÄ Admin KÄYTTÄJÄ tämä on todella typerää eilen eilen kemendesin avustusrahasto tunnustettiin gerindra-puolueen oikeaksi työksi guoblog!!!!!!!!!!!!!'</w:t>
      </w:r>
    </w:p>
    <w:p>
      <w:r>
        <w:rPr>
          <w:b/>
          <w:u w:val="single"/>
        </w:rPr>
        <w:t xml:space="preserve">212595</w:t>
      </w:r>
    </w:p>
    <w:p>
      <w:r>
        <w:t xml:space="preserve">KÄYTTÄJÄ Voi senkin paskiainen'</w:t>
      </w:r>
    </w:p>
    <w:p>
      <w:r>
        <w:rPr>
          <w:b/>
          <w:u w:val="single"/>
        </w:rPr>
        <w:t xml:space="preserve">212596</w:t>
      </w:r>
    </w:p>
    <w:p>
      <w:r>
        <w:t xml:space="preserve">KÄYTTÄJÄ välittää sinut tänne asu URL</w:t>
      </w:r>
    </w:p>
    <w:p>
      <w:r>
        <w:rPr>
          <w:b/>
          <w:u w:val="single"/>
        </w:rPr>
        <w:t xml:space="preserve">212597</w:t>
      </w:r>
    </w:p>
    <w:p>
      <w:r>
        <w:t xml:space="preserve">USER ya angkot more goblog'</w:t>
      </w:r>
    </w:p>
    <w:p>
      <w:r>
        <w:rPr>
          <w:b/>
          <w:u w:val="single"/>
        </w:rPr>
        <w:t xml:space="preserve">212598</w:t>
      </w:r>
    </w:p>
    <w:p>
      <w:r>
        <w:t xml:space="preserve">USER I'm diving again sarap'</w:t>
      </w:r>
    </w:p>
    <w:p>
      <w:r>
        <w:rPr>
          <w:b/>
          <w:u w:val="single"/>
        </w:rPr>
        <w:t xml:space="preserve">212599</w:t>
      </w:r>
    </w:p>
    <w:p>
      <w:r>
        <w:t xml:space="preserve">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USER </w:t>
      </w:r>
    </w:p>
    <w:p>
      <w:r>
        <w:rPr>
          <w:b/>
          <w:u w:val="single"/>
        </w:rPr>
        <w:t xml:space="preserve">212600</w:t>
      </w:r>
    </w:p>
    <w:p>
      <w:r>
        <w:t xml:space="preserve">KÄYTTÄJÄ Pelkään niin paljon yritystäsi, pelaat paholaisen kanssa wqwq'</w:t>
      </w:r>
    </w:p>
    <w:p>
      <w:r>
        <w:rPr>
          <w:b/>
          <w:u w:val="single"/>
        </w:rPr>
        <w:t xml:space="preserve">212601</w:t>
      </w:r>
    </w:p>
    <w:p>
      <w:r>
        <w:t xml:space="preserve">KÄYTTÄJÄ Et ole yhtä pelottava kuin paholaisen kanssa leikkiminen wqwq'</w:t>
      </w:r>
    </w:p>
    <w:p>
      <w:r>
        <w:rPr>
          <w:b/>
          <w:u w:val="single"/>
        </w:rPr>
        <w:t xml:space="preserve">212602</w:t>
      </w:r>
    </w:p>
    <w:p>
      <w:r>
        <w:t xml:space="preserve">KÄYTTÄJÄ KÄYTTÄJÄ Väärät vanhemmat dunk kak miksi he kampret jos he eivät kampret epätodennäköistä kuoriutua kampret \xf0\x9f\x98\x85'</w:t>
      </w:r>
    </w:p>
    <w:p>
      <w:r>
        <w:rPr>
          <w:b/>
          <w:u w:val="single"/>
        </w:rPr>
        <w:t xml:space="preserve">212603</w:t>
      </w:r>
    </w:p>
    <w:p>
      <w:r>
        <w:t xml:space="preserve">KÄYTTÄJÄ Näen puheistasi, että isäsi ei ole opettanut sinua eikä isäsi ole opettanut sinulle mitään hyvää... isäsi voi todellakin tehdä vain lapsia ... joten saatte lapsen, joka on paskiainen.</w:t>
      </w:r>
    </w:p>
    <w:p>
      <w:r>
        <w:rPr>
          <w:b/>
          <w:u w:val="single"/>
        </w:rPr>
        <w:t xml:space="preserve">212604</w:t>
      </w:r>
    </w:p>
    <w:p>
      <w:r>
        <w:t xml:space="preserve">KÄYTTÄJÄ Raha ja valta tekevät ihmisistä shucks.Haduhhh pdhl maailma on vain paikka pysähtyä bro \xe2\x98\x9d\xef\xb8\x8f'</w:t>
      </w:r>
    </w:p>
    <w:p>
      <w:r>
        <w:rPr>
          <w:b/>
          <w:u w:val="single"/>
        </w:rPr>
        <w:t xml:space="preserve">212605</w:t>
      </w:r>
    </w:p>
    <w:p>
      <w:r>
        <w:t xml:space="preserve">KÄYTTÄJÄ Shucks ovat vahingoittaneet saariston Majapahit aikakauden ja jatkuvat tähän päivään erityisesti sen jälkeen, kun on majoitettu HTI cs ajatuksella killafah</w:t>
      </w:r>
    </w:p>
    <w:p>
      <w:r>
        <w:rPr>
          <w:b/>
          <w:u w:val="single"/>
        </w:rPr>
        <w:t xml:space="preserve">212606</w:t>
      </w:r>
    </w:p>
    <w:p>
      <w:r>
        <w:t xml:space="preserve">USER Avaa minut nussimaan tuota herkullista pillunreikääsi'</w:t>
      </w:r>
    </w:p>
    <w:p>
      <w:r>
        <w:rPr>
          <w:b/>
          <w:u w:val="single"/>
        </w:rPr>
        <w:t xml:space="preserve">212607</w:t>
      </w:r>
    </w:p>
    <w:p>
      <w:r>
        <w:t xml:space="preserve">KÄYTTÄJÄ Haluan naida persereikääsi kaunis sinulla on varaa ei iso kalu urut koko 3 sormet puoli iso pitkä..sinulla on varaa kaunis?'</w:t>
      </w:r>
    </w:p>
    <w:p>
      <w:r>
        <w:rPr>
          <w:b/>
          <w:u w:val="single"/>
        </w:rPr>
        <w:t xml:space="preserve">212608</w:t>
      </w:r>
    </w:p>
    <w:p>
      <w:r>
        <w:t xml:space="preserve">KÄYTTÄJÄ Ohh äiti mun mulkku on iso pitkä 3 sormea ja puolitoista pitkää mun keskikohdan läpi..ehkä 3 nain äitiä.äiti on väsynyt...'.</w:t>
      </w:r>
    </w:p>
    <w:p>
      <w:r>
        <w:rPr>
          <w:b/>
          <w:u w:val="single"/>
        </w:rPr>
        <w:t xml:space="preserve">212609</w:t>
      </w:r>
    </w:p>
    <w:p>
      <w:r>
        <w:t xml:space="preserve">KÄYTTÄJÄ Tämä on äitini jlatin hänen pilluaan'</w:t>
      </w:r>
    </w:p>
    <w:p>
      <w:r>
        <w:rPr>
          <w:b/>
          <w:u w:val="single"/>
        </w:rPr>
        <w:t xml:space="preserve">212610</w:t>
      </w:r>
    </w:p>
    <w:p>
      <w:r>
        <w:t xml:space="preserve">KÄYTTÄJÄ KÄYTTÄJÄ KÄYTTÄJÄ KÄYTTÄJÄ KÄYTTÄJÄ Isis mies tehdä burka välttää ja paeta sodan ja taivas luvannut teille hiljainen hiljainen\n\n &amp; amp; mistä tiedät, että hän on mies? ei ole TV ye? ei katsonut haastattelun koira-keeping nainen? \nLo ei gembel gembel internet-kahvila oikeus? avaa youtube deh, anna sinun dgar ääni'</w:t>
      </w:r>
    </w:p>
    <w:p>
      <w:r>
        <w:rPr>
          <w:b/>
          <w:u w:val="single"/>
        </w:rPr>
        <w:t xml:space="preserve">212611</w:t>
      </w:r>
    </w:p>
    <w:p>
      <w:r>
        <w:t xml:space="preserve">KÄYTTÄJÄ KÄYTTÄJÄ ääliö...mitä tekemistä tällä on kotitalouden kanssa? hoida vain työsi, älä puhu liikaa. sinusta tulee ministeri säkissä, sinusta tulee kuvernööri, teet jopa Jakartasta entistä kaoottisemman. pian myös tuhosi Jakartan....'.</w:t>
      </w:r>
    </w:p>
    <w:p>
      <w:r>
        <w:rPr>
          <w:b/>
          <w:u w:val="single"/>
        </w:rPr>
        <w:t xml:space="preserve">212612</w:t>
      </w:r>
    </w:p>
    <w:p>
      <w:r>
        <w:t xml:space="preserve">USER USER ya sompret nikah mulu, bijimana cara ngerayu nyah yaa? \xf0\x9f\x98\x85'</w:t>
      </w:r>
    </w:p>
    <w:p>
      <w:r>
        <w:rPr>
          <w:b/>
          <w:u w:val="single"/>
        </w:rPr>
        <w:t xml:space="preserve">212613</w:t>
      </w:r>
    </w:p>
    <w:p>
      <w:r>
        <w:t xml:space="preserve">KÄYTTÄJÄ KÄYTTÄJÄ Tmbh songong aja di bencong halu...g usah di beritain opo min...</w:t>
      </w:r>
    </w:p>
    <w:p>
      <w:r>
        <w:rPr>
          <w:b/>
          <w:u w:val="single"/>
        </w:rPr>
        <w:t xml:space="preserve">212614</w:t>
      </w:r>
    </w:p>
    <w:p>
      <w:r>
        <w:t xml:space="preserve">KÄYTTÄJÄ KÄYTTÄJÄ Ja myöhemmin julkaisee kappaleen, oikea shucks yak, odota vain soittopäivää'</w:t>
      </w:r>
    </w:p>
    <w:p>
      <w:r>
        <w:rPr>
          <w:b/>
          <w:u w:val="single"/>
        </w:rPr>
        <w:t xml:space="preserve">212615</w:t>
      </w:r>
    </w:p>
    <w:p>
      <w:r>
        <w:t xml:space="preserve">KÄYTTÄJÄ KÄYTTÄJÄ Todellakin CAMP ja NORAK saivat juuri tietää ?'</w:t>
      </w:r>
    </w:p>
    <w:p>
      <w:r>
        <w:rPr>
          <w:b/>
          <w:u w:val="single"/>
        </w:rPr>
        <w:t xml:space="preserve">212616</w:t>
      </w:r>
    </w:p>
    <w:p>
      <w:r>
        <w:t xml:space="preserve">KÄYTTÄJÄ KÄYTTÄJÄ Bencongin kunnianloukkaus'.</w:t>
      </w:r>
    </w:p>
    <w:p>
      <w:r>
        <w:rPr>
          <w:b/>
          <w:u w:val="single"/>
        </w:rPr>
        <w:t xml:space="preserve">212617</w:t>
      </w:r>
    </w:p>
    <w:p>
      <w:r>
        <w:t xml:space="preserve">KÄYTTÄJÄ KÄYTTÄJÄ Tämä henkilö on varmaan unohtanut maksaa työntekijöilleen, älä puhu.</w:t>
      </w:r>
    </w:p>
    <w:p>
      <w:r>
        <w:rPr>
          <w:b/>
          <w:u w:val="single"/>
        </w:rPr>
        <w:t xml:space="preserve">212618</w:t>
      </w:r>
    </w:p>
    <w:p>
      <w:r>
        <w:t xml:space="preserve">USER ouch ouch mummo, mitä vanhempi sitä pahempi, onko identiteettipolitiikka tehnyt sydämesi sokeaksi? EIKÖ OLEKIN MAUTONTA? NEK NEK NEK NEK'</w:t>
      </w:r>
    </w:p>
    <w:p>
      <w:r>
        <w:rPr>
          <w:b/>
          <w:u w:val="single"/>
        </w:rPr>
        <w:t xml:space="preserve">212619</w:t>
      </w:r>
    </w:p>
    <w:p>
      <w:r>
        <w:t xml:space="preserve">KÄYTTÄJÄ Sissy!!!! Jos olet herrasmies, nimeä vain henkilö!!!</w:t>
      </w:r>
    </w:p>
    <w:p>
      <w:r>
        <w:rPr>
          <w:b/>
          <w:u w:val="single"/>
        </w:rPr>
        <w:t xml:space="preserve">212620</w:t>
      </w:r>
    </w:p>
    <w:p>
      <w:r>
        <w:t xml:space="preserve">USER BANGSAT KAPINDIANG TAIK BEGO TOLOL DEMANALAS NDASMU PIG DOG MONKEY PEKOK CEBONG KODOK FROG .LET'S REMOVE THIS VOCABULARY FROM OUR BRAINS, AGREED?".</w:t>
      </w:r>
    </w:p>
    <w:p>
      <w:r>
        <w:rPr>
          <w:b/>
          <w:u w:val="single"/>
        </w:rPr>
        <w:t xml:space="preserve">212621</w:t>
      </w:r>
    </w:p>
    <w:p>
      <w:r>
        <w:t xml:space="preserve">USER Tuo raakalainen on todellakin demoni dya' nainen</w:t>
      </w:r>
    </w:p>
    <w:p>
      <w:r>
        <w:rPr>
          <w:b/>
          <w:u w:val="single"/>
        </w:rPr>
        <w:t xml:space="preserve">212622</w:t>
      </w:r>
    </w:p>
    <w:p>
      <w:r>
        <w:t xml:space="preserve">KÄYTTÄJÄ KUNJUK EI VIELÄKÄÄN USKALLA MENNÄ KOTIIN... CECUNGUK2 ODOTTI USKOLLISESTI... HAHAHAHA, ALKUPERÄINEN NGAKAK'</w:t>
      </w:r>
    </w:p>
    <w:p>
      <w:r>
        <w:rPr>
          <w:b/>
          <w:u w:val="single"/>
        </w:rPr>
        <w:t xml:space="preserve">212623</w:t>
      </w:r>
    </w:p>
    <w:p>
      <w:r>
        <w:t xml:space="preserve">KORRUPTION PUOLUEEN KÄYTTÄJÄ......goblog...'</w:t>
      </w:r>
    </w:p>
    <w:p>
      <w:r>
        <w:rPr>
          <w:b/>
          <w:u w:val="single"/>
        </w:rPr>
        <w:t xml:space="preserve">212624</w:t>
      </w:r>
    </w:p>
    <w:p>
      <w:r>
        <w:t xml:space="preserve">KÄYTTÄJÄ Tiesin sen...niin kauan kuin kalkkuna mongoose durung modar yo ancen ngene iki...Gusti Allah mboten sare, yhä lukutaitoisempi karo hukum biadab loso wong wong asu'</w:t>
      </w:r>
    </w:p>
    <w:p>
      <w:r>
        <w:rPr>
          <w:b/>
          <w:u w:val="single"/>
        </w:rPr>
        <w:t xml:space="preserve">212625</w:t>
      </w:r>
    </w:p>
    <w:p>
      <w:r>
        <w:t xml:space="preserve">KÄYTTÄJÄ, joka toi Singaporeen 35 tonnia hanggoa, tämä apina on hiljaa'</w:t>
      </w:r>
    </w:p>
    <w:p>
      <w:r>
        <w:rPr>
          <w:b/>
          <w:u w:val="single"/>
        </w:rPr>
        <w:t xml:space="preserve">212626</w:t>
      </w:r>
    </w:p>
    <w:p>
      <w:r>
        <w:t xml:space="preserve"/>
      </w:r>
    </w:p>
    <w:p>
      <w:r>
        <w:rPr>
          <w:b/>
          <w:u w:val="single"/>
        </w:rPr>
        <w:t xml:space="preserve">212627</w:t>
      </w:r>
    </w:p>
    <w:p>
      <w:r>
        <w:t xml:space="preserve">USER täällä. Om nuolee hänen pilluaan. Haluatko sinä?</w:t>
      </w:r>
    </w:p>
    <w:p>
      <w:r>
        <w:rPr>
          <w:b/>
          <w:u w:val="single"/>
        </w:rPr>
        <w:t xml:space="preserve">212628</w:t>
      </w:r>
    </w:p>
    <w:p>
      <w:r>
        <w:t xml:space="preserve"/>
      </w:r>
    </w:p>
    <w:p>
      <w:r>
        <w:rPr>
          <w:b/>
          <w:u w:val="single"/>
        </w:rPr>
        <w:t xml:space="preserve">212629</w:t>
      </w:r>
    </w:p>
    <w:p>
      <w:r>
        <w:t xml:space="preserve">KÄYTTÄJÄ Goblogiin ja hqqq kun dating vuosia, mutta ei koskaan tavannut..fake ppl on kaikkialla.. mesakno se mutta miten ihmeessä ihmettelen wkwkwk'</w:t>
      </w:r>
    </w:p>
    <w:p>
      <w:r>
        <w:rPr>
          <w:b/>
          <w:u w:val="single"/>
        </w:rPr>
        <w:t xml:space="preserve">212630</w:t>
      </w:r>
    </w:p>
    <w:p>
      <w:r>
        <w:t xml:space="preserve"/>
      </w:r>
    </w:p>
    <w:p>
      <w:r>
        <w:rPr>
          <w:b/>
          <w:u w:val="single"/>
        </w:rPr>
        <w:t xml:space="preserve">212631</w:t>
      </w:r>
    </w:p>
    <w:p>
      <w:r>
        <w:t xml:space="preserve">KÄYTTÄJÄ KÄYTTÄJÄ KÄYTTÄJÄ KÄYTTÄJÄ KÄYTTÄJÄ KÄYTTÄJÄ KÄYTTÄJÄ KÄYTTÄJÄ KÄYTTÄJÄ KYLLÄ. Ongelma on se, että ette tiedä, että herranne teurasti yli 200 ihmistä Santa Cruzin tapahtumassa... ja sieppasi myös aktivisteja, en tiedä missä he ovat nyt.... Ettekö ymmärrä, että herranne on kansainvälinen rikollinen ja kielletty useissa maissa? Jatkakaa eteenpäin... TOLOL...'</w:t>
      </w:r>
    </w:p>
    <w:p>
      <w:r>
        <w:rPr>
          <w:b/>
          <w:u w:val="single"/>
        </w:rPr>
        <w:t xml:space="preserve">212632</w:t>
      </w:r>
    </w:p>
    <w:p>
      <w:r>
        <w:t xml:space="preserve"/>
      </w:r>
    </w:p>
    <w:p>
      <w:r>
        <w:rPr>
          <w:b/>
          <w:u w:val="single"/>
        </w:rPr>
        <w:t xml:space="preserve">212633</w:t>
      </w:r>
    </w:p>
    <w:p>
      <w:r>
        <w:t xml:space="preserve"/>
      </w:r>
    </w:p>
    <w:p>
      <w:r>
        <w:rPr>
          <w:b/>
          <w:u w:val="single"/>
        </w:rPr>
        <w:t xml:space="preserve">212634</w:t>
      </w:r>
    </w:p>
    <w:p>
      <w:r>
        <w:t xml:space="preserve">USER Psi on kokoelma rekrytoijia ja miespuolisia rekrytoijia, joten ajattelemaan käsketyn rahan aivot eivät voi olla samat kuin KEBO'.</w:t>
      </w:r>
    </w:p>
    <w:p>
      <w:r>
        <w:rPr>
          <w:b/>
          <w:u w:val="single"/>
        </w:rPr>
        <w:t xml:space="preserve">212635</w:t>
      </w:r>
    </w:p>
    <w:p>
      <w:r>
        <w:t xml:space="preserve">KÄYTTÄJÄ Kyllä, tämä on kaaderin laatu, tietämätön historiasta, tyhmä, mutta aina syyttää hallitusta, joten mitä olet antanut kansakunnalle??? \nAjattele !!!! \n älä ole lehmä pellolla cm syödä.</w:t>
      </w:r>
    </w:p>
    <w:p>
      <w:r>
        <w:rPr>
          <w:b/>
          <w:u w:val="single"/>
        </w:rPr>
        <w:t xml:space="preserve">212636</w:t>
      </w:r>
    </w:p>
    <w:p>
      <w:r>
        <w:t xml:space="preserve">KÄYTTÄJÄ KÄYTTÄJÄ Puhut paljon...Miksi sinuun murtaudutaan?</w:t>
      </w:r>
    </w:p>
    <w:p>
      <w:r>
        <w:rPr>
          <w:b/>
          <w:u w:val="single"/>
        </w:rPr>
        <w:t xml:space="preserve">212637</w:t>
      </w:r>
    </w:p>
    <w:p>
      <w:r>
        <w:t xml:space="preserve">USER haista vittu, senkin kusipää'</w:t>
      </w:r>
    </w:p>
    <w:p>
      <w:r>
        <w:rPr>
          <w:b/>
          <w:u w:val="single"/>
        </w:rPr>
        <w:t xml:space="preserve">212638</w:t>
      </w:r>
    </w:p>
    <w:p>
      <w:r>
        <w:t xml:space="preserve">KÄYTTÄJÄ KÄYTTÄJÄ jos käytät hyvä tapa takaan kukaan ei välitä pomo, syksy on aivan kuten ensimmäinen matka. Puomi on vain syyllinen, mutta uhri hukkuu, indonesialaiset ovat tyhmiä, heille on ensin huudettava, ennen kuin he ymmärtävät.</w:t>
      </w:r>
    </w:p>
    <w:p>
      <w:r>
        <w:rPr>
          <w:b/>
          <w:u w:val="single"/>
        </w:rPr>
        <w:t xml:space="preserve">212639</w:t>
      </w:r>
    </w:p>
    <w:p>
      <w:r>
        <w:t xml:space="preserve">USER Heh bastard!!!! Miksi kloonaatte tilini!!!! BITCH'</w:t>
      </w:r>
    </w:p>
    <w:p>
      <w:r>
        <w:rPr>
          <w:b/>
          <w:u w:val="single"/>
        </w:rPr>
        <w:t xml:space="preserve">212640</w:t>
      </w:r>
    </w:p>
    <w:p>
      <w:r>
        <w:t xml:space="preserve">KÄYTTÄJÄN haiseva paskiainen todellakin</w:t>
      </w:r>
    </w:p>
    <w:p>
      <w:r>
        <w:rPr>
          <w:b/>
          <w:u w:val="single"/>
        </w:rPr>
        <w:t xml:space="preserve">212641</w:t>
      </w:r>
    </w:p>
    <w:p>
      <w:r>
        <w:t xml:space="preserve">USER on niin tyhmä dah dog'</w:t>
      </w:r>
    </w:p>
    <w:p>
      <w:r>
        <w:rPr>
          <w:b/>
          <w:u w:val="single"/>
        </w:rPr>
        <w:t xml:space="preserve">212642</w:t>
      </w:r>
    </w:p>
    <w:p>
      <w:r>
        <w:t xml:space="preserve">KÄYTTÄJÄ KÄYTTÄJÄ KÄYTTÄJÄ KÄYTTÄJÄ KÄYTTÄJÄ Tai dibl myös käyttää toista acc\xf0\x9f\x98\x82. joten on mukavaa olla nimeltään hyung'.</w:t>
      </w:r>
    </w:p>
    <w:p>
      <w:r>
        <w:rPr>
          <w:b/>
          <w:u w:val="single"/>
        </w:rPr>
        <w:t xml:space="preserve">212643</w:t>
      </w:r>
    </w:p>
    <w:p>
      <w:r>
        <w:t xml:space="preserve">KÄYTTÄJÄ Tai hevonen vain turpa kiinni ok.'</w:t>
      </w:r>
    </w:p>
    <w:p>
      <w:r>
        <w:rPr>
          <w:b/>
          <w:u w:val="single"/>
        </w:rPr>
        <w:t xml:space="preserve">212644</w:t>
      </w:r>
    </w:p>
    <w:p>
      <w:r>
        <w:t xml:space="preserve">KÄYTTÄJÄN KUVAVERTAILU jangn kek gni siiichhh sir....\xf0\x9f\x98\xb1 Nyerem2in aj. #trauma kerran jahtasi bencongia! \xf0\x9f\x98\xa5'</w:t>
      </w:r>
    </w:p>
    <w:p>
      <w:r>
        <w:rPr>
          <w:b/>
          <w:u w:val="single"/>
        </w:rPr>
        <w:t xml:space="preserve">212645</w:t>
      </w:r>
    </w:p>
    <w:p>
      <w:r>
        <w:t xml:space="preserve">KÄYTTÄJÄ KÄYTTÄJÄ KÄYTTÄJÄ KÄYTTÄJÄ Ketä tarkoitat? FPI:tä? HTI? He eivät ole muslimeja. Mutta islamin pilkkaajat. Ne paskiaiset. Muslimit eivät voi aiheuttaa ongelmia. Pelkurit pakenevat vastuuta aviorikoksen tehtyään.\nKaikki on islamia, kaikki on islamia. Kun on aika tehdä aviorikos, mikä on islam? Ongelmien aiheuttaminen on islamia? Haluatko muuttaa Pancasilan islamiksi? Paskiainen!</w:t>
      </w:r>
    </w:p>
    <w:p>
      <w:r>
        <w:rPr>
          <w:b/>
          <w:u w:val="single"/>
        </w:rPr>
        <w:t xml:space="preserve">212646</w:t>
      </w:r>
    </w:p>
    <w:p>
      <w:r>
        <w:t xml:space="preserve">KÄYTTÄJÄ pgnomong bangke'</w:t>
      </w:r>
    </w:p>
    <w:p>
      <w:r>
        <w:rPr>
          <w:b/>
          <w:u w:val="single"/>
        </w:rPr>
        <w:t xml:space="preserve">212647</w:t>
      </w:r>
    </w:p>
    <w:p>
      <w:r>
        <w:t xml:space="preserve">USER Kyllä, sir dah'</w:t>
      </w:r>
    </w:p>
    <w:p>
      <w:r>
        <w:rPr>
          <w:b/>
          <w:u w:val="single"/>
        </w:rPr>
        <w:t xml:space="preserve">212648</w:t>
      </w:r>
    </w:p>
    <w:p>
      <w:r>
        <w:t xml:space="preserve">KÄYTTÄJÄ KÄYTTÄJÄ Gua alkuun KPK uskaltaa kiduttaa häntä hän org .. Kpk mah slash ja valitse doi kampungan'</w:t>
      </w:r>
    </w:p>
    <w:p>
      <w:r>
        <w:rPr>
          <w:b/>
          <w:u w:val="single"/>
        </w:rPr>
        <w:t xml:space="preserve">212649</w:t>
      </w:r>
    </w:p>
    <w:p>
      <w:r>
        <w:t xml:space="preserve">USER Kn udh d kirimn dick aq,, fto pussy km mna'</w:t>
      </w:r>
    </w:p>
    <w:p>
      <w:r>
        <w:rPr>
          <w:b/>
          <w:u w:val="single"/>
        </w:rPr>
        <w:t xml:space="preserve">212650</w:t>
      </w:r>
    </w:p>
    <w:p>
      <w:r>
        <w:t xml:space="preserve">KÄYTTÄJÄ KÄYTTÄJÄ KÄYTTÄJÄ KÄYTTÄJÄ Kuka aloitti ensin? Vastaan sinulle henkisesti sairas? Ettt dah so man why sissy, URL</w:t>
      </w:r>
    </w:p>
    <w:p>
      <w:r>
        <w:rPr>
          <w:b/>
          <w:u w:val="single"/>
        </w:rPr>
        <w:t xml:space="preserve">212651</w:t>
      </w:r>
    </w:p>
    <w:p>
      <w:r>
        <w:t xml:space="preserve">KÄYTTÄJÄ KÄYTTÄJÄ KÄYTTÄJÄ KÄYTTÄJÄ KÄYTTÄJÄ KÄYTTÄJÄ KÄYTTÄJÄ KÄYTTÄJÄ Lo dongok ya? Mitä sanotte Prabowon puolesta? Se on kysymistä, ei hyökkäämistä... hadehhh, senkin nynny jakk</w:t>
      </w:r>
    </w:p>
    <w:p>
      <w:r>
        <w:rPr>
          <w:b/>
          <w:u w:val="single"/>
        </w:rPr>
        <w:t xml:space="preserve">212652</w:t>
      </w:r>
    </w:p>
    <w:p>
      <w:r>
        <w:t xml:space="preserve">KÄYTTÄJÄ KÄYTTÄJÄ KÄYTTÄJÄ KÄYTTÄJÄ KÄYTTÄJÄ Aduhhh bencong KÄYTTÄJÄ, hyökkää mitä cong? Eikö sitä ole käännetty? Rumpi deh tämä miespuolinen prostituoitu .. mitä keittiökong? Ole selvä... ole nynny älä ole puoliksi... häviää leskimiehen pojalle, josta tuli suunnittelija LN lo... \xf0\x9f\x98\x82\xf0\x9f\xa4\xaa\xf0\x9f\x99\x8b\xf0\x9f\x8f\xbb\xe2\x80\x8d\xe2\x99\x80\xef\xb8\x8f\xf0\x9f\x92\x85\xf0\x9f\x92\x85'</w:t>
      </w:r>
    </w:p>
    <w:p>
      <w:r>
        <w:rPr>
          <w:b/>
          <w:u w:val="single"/>
        </w:rPr>
        <w:t xml:space="preserve">212653</w:t>
      </w:r>
    </w:p>
    <w:p>
      <w:r>
        <w:t xml:space="preserve">USER Eh nynny. Huutakaa kofar kafir!!!! Lo aja vielä kuin coli squirt kaikkialla huutaa sitä mulu, meluisa cong!!!! Mikä nynnyn suu yahhhh''</w:t>
      </w:r>
    </w:p>
    <w:p>
      <w:r>
        <w:rPr>
          <w:b/>
          <w:u w:val="single"/>
        </w:rPr>
        <w:t xml:space="preserve">212654</w:t>
      </w:r>
    </w:p>
    <w:p>
      <w:r>
        <w:t xml:space="preserve">KÄYTTÄJÄ Olet nynny pakana... hitsi? Olen jo taas pakanallinen nössö, älä ole surullinen... sinä Google pakanalliset nössöt tykkäät sinusta.</w:t>
      </w:r>
    </w:p>
    <w:p>
      <w:r>
        <w:rPr>
          <w:b/>
          <w:u w:val="single"/>
        </w:rPr>
        <w:t xml:space="preserve">212655</w:t>
      </w:r>
    </w:p>
    <w:p>
      <w:r>
        <w:t xml:space="preserve">USER USER pekok kui abu tours asu taik taik kabeh... luwes asuuuu cino 35T bastard taik asu maling sejati gawe indonesia rusak \xe2\x98\xba\xba\xef\xb8\x8f'</w:t>
      </w:r>
    </w:p>
    <w:p>
      <w:r>
        <w:rPr>
          <w:b/>
          <w:u w:val="single"/>
        </w:rPr>
        <w:t xml:space="preserve">212656</w:t>
      </w:r>
    </w:p>
    <w:p>
      <w:r>
        <w:t xml:space="preserve">USER USER Si lucinta lunaa El si banci tp geulis da oplas'</w:t>
      </w:r>
    </w:p>
    <w:p>
      <w:r>
        <w:rPr>
          <w:b/>
          <w:u w:val="single"/>
        </w:rPr>
        <w:t xml:space="preserve">212657</w:t>
      </w:r>
    </w:p>
    <w:p>
      <w:r>
        <w:t xml:space="preserve">KÄYTTÄJÄ + aivot ei liu'u, saati liukumisen vaara yekan "Mitä helvettiä? Minä todella teen töitä" Elang katsoi Emiä samalla kun hän hieroi edelleen kaveriaan "Mitä sinä yrität tehdä? Olen jo nyt kiitollinen sinusta"''</w:t>
      </w:r>
    </w:p>
    <w:p>
      <w:r>
        <w:rPr>
          <w:b/>
          <w:u w:val="single"/>
        </w:rPr>
        <w:t xml:space="preserve">212658</w:t>
      </w:r>
    </w:p>
    <w:p>
      <w:r>
        <w:t xml:space="preserve">KÄYTTÄJÄ KÄYTTÄJÄ Aluksi, jotta et hermostuisi ottamaan kuvaa Arielin kanssa, ota ensin kuva minun kanssani... \xf0\x9f\x98\x82 \xf0\x9f\x98\x82'</w:t>
      </w:r>
    </w:p>
    <w:p>
      <w:r>
        <w:rPr>
          <w:b/>
          <w:u w:val="single"/>
        </w:rPr>
        <w:t xml:space="preserve">212659</w:t>
      </w:r>
    </w:p>
    <w:p>
      <w:r>
        <w:t xml:space="preserve">KÄYTTÄJÄ KÄYTTÄJÄ KÄYTTÄJÄ KÄYTTÄJÄ KÄYTTÄJÄ KÄYTTÄJÄ KÄYTTÄJÄ Hitto, senkin ääliö!!! Et ymmärrä mitä kopioit... Emme halua keskustella siitä liian usein... Kopioin vain kuvan tietämättä, mistä se on peräisin... se on syvältä".</w:t>
      </w:r>
    </w:p>
    <w:p>
      <w:r>
        <w:rPr>
          <w:b/>
          <w:u w:val="single"/>
        </w:rPr>
        <w:t xml:space="preserve">212660</w:t>
      </w:r>
    </w:p>
    <w:p>
      <w:r>
        <w:t xml:space="preserve">KÄYTTÄJÄ On vielä aikainen iltapäivä... Naapuruston nössö on yhä suihkussa.</w:t>
      </w:r>
    </w:p>
    <w:p>
      <w:r>
        <w:rPr>
          <w:b/>
          <w:u w:val="single"/>
        </w:rPr>
        <w:t xml:space="preserve">212661</w:t>
      </w:r>
    </w:p>
    <w:p>
      <w:r>
        <w:t xml:space="preserve">USER yakali myös muutenkin bolot amat aing'</w:t>
      </w:r>
    </w:p>
    <w:p>
      <w:r>
        <w:rPr>
          <w:b/>
          <w:u w:val="single"/>
        </w:rPr>
        <w:t xml:space="preserve">212662</w:t>
      </w:r>
    </w:p>
    <w:p>
      <w:r>
        <w:t xml:space="preserve">KÄYTTÄJÄ Olen kyllästynyt olemaan bolot :( URL-osoite</w:t>
      </w:r>
    </w:p>
    <w:p>
      <w:r>
        <w:rPr>
          <w:b/>
          <w:u w:val="single"/>
        </w:rPr>
        <w:t xml:space="preserve">212663</w:t>
      </w:r>
    </w:p>
    <w:p>
      <w:r>
        <w:t xml:space="preserve"/>
      </w:r>
    </w:p>
    <w:p>
      <w:r>
        <w:rPr>
          <w:b/>
          <w:u w:val="single"/>
        </w:rPr>
        <w:t xml:space="preserve">212664</w:t>
      </w:r>
    </w:p>
    <w:p>
      <w:r>
        <w:t xml:space="preserve">KÄYTTÄJÄ oikeassa anjir :('</w:t>
      </w:r>
    </w:p>
    <w:p>
      <w:r>
        <w:rPr>
          <w:b/>
          <w:u w:val="single"/>
        </w:rPr>
        <w:t xml:space="preserve">212665</w:t>
      </w:r>
    </w:p>
    <w:p>
      <w:r>
        <w:t xml:space="preserve">USER Emg gembel'</w:t>
      </w:r>
    </w:p>
    <w:p>
      <w:r>
        <w:rPr>
          <w:b/>
          <w:u w:val="single"/>
        </w:rPr>
        <w:t xml:space="preserve">212666</w:t>
      </w:r>
    </w:p>
    <w:p>
      <w:r>
        <w:t xml:space="preserve">USER Eilen osti sian nimeltä fadil'</w:t>
      </w:r>
    </w:p>
    <w:p>
      <w:r>
        <w:rPr>
          <w:b/>
          <w:u w:val="single"/>
        </w:rPr>
        <w:t xml:space="preserve">212667</w:t>
      </w:r>
    </w:p>
    <w:p>
      <w:r>
        <w:t xml:space="preserve">USER .....Prabowo on pelkuri, kun syyttää eliittiä idiooteiksi ja varkaiksi ilman syytä! Jos hän on mies, hänen on kutsuttava nimeltä, jos hän ei uskalla, hän on nynny! Hän tarkoittaa varmaan kaikkia poliittisten vastustajiensa puheenjohtajia....</w:t>
      </w:r>
    </w:p>
    <w:p>
      <w:r>
        <w:rPr>
          <w:b/>
          <w:u w:val="single"/>
        </w:rPr>
        <w:t xml:space="preserve">212668</w:t>
      </w:r>
    </w:p>
    <w:p>
      <w:r>
        <w:t xml:space="preserve">KÄYTTÄJÄ KÄYTTÄJÄ uskaltaa maksaa minulle, kuinka paljon niin, että summerit voivat olla anonyymejä ei oikeuslääketieteen? fiksu vähän ottaa summeri gembel warnet sama aki2 gaptek wkwk'</w:t>
      </w:r>
    </w:p>
    <w:p>
      <w:r>
        <w:rPr>
          <w:b/>
          <w:u w:val="single"/>
        </w:rPr>
        <w:t xml:space="preserve">212669</w:t>
      </w:r>
    </w:p>
    <w:p>
      <w:r>
        <w:t xml:space="preserve">KÄYTTÄJÄ KÄYTTÄJÄ Jos olet rehellinen, et vain puhu siitä!!!! Pystytköhän tekemään täydellistä työtä, jos sinusta tulee ministeri, huh! Voit vain puhua. Syyllinen on Zonk!!!</w:t>
      </w:r>
    </w:p>
    <w:p>
      <w:r>
        <w:rPr>
          <w:b/>
          <w:u w:val="single"/>
        </w:rPr>
        <w:t xml:space="preserve">212670</w:t>
      </w:r>
    </w:p>
    <w:p>
      <w:r>
        <w:t xml:space="preserve">KÄYTTÄJÄ KÄYTTÄJÄ KÄYTTÄJÄ KÄYTTÄJÄ Nuorisojärjestöni puheenjohtaja on Andin, hänen varajäsenensä on Sudin... Joten jos kutsun puheenjohtajaa ja hänen varajäsentään...\n\nKutsun heitä vain ASU.....'</w:t>
      </w:r>
    </w:p>
    <w:p>
      <w:r>
        <w:rPr>
          <w:b/>
          <w:u w:val="single"/>
        </w:rPr>
        <w:t xml:space="preserve">212671</w:t>
      </w:r>
    </w:p>
    <w:p>
      <w:r>
        <w:t xml:space="preserve">USER Bodo katotoloyo model sia Zonk'</w:t>
      </w:r>
    </w:p>
    <w:p>
      <w:r>
        <w:rPr>
          <w:b/>
          <w:u w:val="single"/>
        </w:rPr>
        <w:t xml:space="preserve">212672</w:t>
      </w:r>
    </w:p>
    <w:p>
      <w:r>
        <w:t xml:space="preserve">USER summer si zonk. gembel warnet nunggu kecyduk. paid brp si? kl big here gw teach let ip so anonymous'</w:t>
      </w:r>
    </w:p>
    <w:p>
      <w:r>
        <w:rPr>
          <w:b/>
          <w:u w:val="single"/>
        </w:rPr>
        <w:t xml:space="preserve">212673</w:t>
      </w:r>
    </w:p>
    <w:p>
      <w:r>
        <w:t xml:space="preserve">KÄYTTÄJÄ Olen ollut muslimi 17-vuotiaasta lähtien.\nKohdellaan epäoikeudenmukaisesti. Sanoin, että olen. Sanasi ovat tehneet muslimeista epäoikeudenmukaisia.</w:t>
      </w:r>
    </w:p>
    <w:p>
      <w:r>
        <w:rPr>
          <w:b/>
          <w:u w:val="single"/>
        </w:rPr>
        <w:t xml:space="preserve">212674</w:t>
      </w:r>
    </w:p>
    <w:p>
      <w:r>
        <w:t xml:space="preserve">KÄYTTÄJÄ Itse asiassa yksi sen johdannaisista on myös cebong kampret, määritelmä hoax-levittävän juonen, joka koar koar kun mencret'.</w:t>
      </w:r>
    </w:p>
    <w:p>
      <w:r>
        <w:rPr>
          <w:b/>
          <w:u w:val="single"/>
        </w:rPr>
        <w:t xml:space="preserve">212675</w:t>
      </w:r>
    </w:p>
    <w:p>
      <w:r>
        <w:t xml:space="preserve">KÄYTTÄJÄ sssst...ei tarvitse tuhatuut...tee se tyhmäksi...!!!!\\me näemme vuonna 2019, kuka on Allahin SWT:n mieliksi johtamaan rakasta maatamme jälleen. \Se on siinä, piste.</w:t>
      </w:r>
    </w:p>
    <w:p>
      <w:r>
        <w:rPr>
          <w:b/>
          <w:u w:val="single"/>
        </w:rPr>
        <w:t xml:space="preserve">212676</w:t>
      </w:r>
    </w:p>
    <w:p>
      <w:r>
        <w:t xml:space="preserve">KÄYTTÄJÄ Yg makar sanasi zon kuten hajota ja hallitse ja tuo nimi islamin, uskonto yhden elämän käsitellä älä ole teeskentelevä sinä zon lambemu ndoweh monet puhua</w:t>
      </w:r>
    </w:p>
    <w:p>
      <w:r>
        <w:rPr>
          <w:b/>
          <w:u w:val="single"/>
        </w:rPr>
        <w:t xml:space="preserve">212677</w:t>
      </w:r>
    </w:p>
    <w:p>
      <w:r>
        <w:t xml:space="preserve"/>
      </w:r>
    </w:p>
    <w:p>
      <w:r>
        <w:rPr>
          <w:b/>
          <w:u w:val="single"/>
        </w:rPr>
        <w:t xml:space="preserve">212678</w:t>
      </w:r>
    </w:p>
    <w:p>
      <w:r>
        <w:t xml:space="preserve">USER babi betul lah dia ni haihhhh'</w:t>
      </w:r>
    </w:p>
    <w:p>
      <w:r>
        <w:rPr>
          <w:b/>
          <w:u w:val="single"/>
        </w:rPr>
        <w:t xml:space="preserve">212679</w:t>
      </w:r>
    </w:p>
    <w:p>
      <w:r>
        <w:t xml:space="preserve">USER Ente-paskiaiset ryöstävät maata</w:t>
      </w:r>
    </w:p>
    <w:p>
      <w:r>
        <w:rPr>
          <w:b/>
          <w:u w:val="single"/>
        </w:rPr>
        <w:t xml:space="preserve">212680</w:t>
      </w:r>
    </w:p>
    <w:p>
      <w:r>
        <w:t xml:space="preserve">KÄYTTÄJÄ KÄYTTÄJÄ Se, jossa on kaksi apinaa?</w:t>
      </w:r>
    </w:p>
    <w:p>
      <w:r>
        <w:rPr>
          <w:b/>
          <w:u w:val="single"/>
        </w:rPr>
        <w:t xml:space="preserve">212681</w:t>
      </w:r>
    </w:p>
    <w:p>
      <w:r>
        <w:t xml:space="preserve">KÄYTTÄJÄ Hauahahaha muke sissy torakka pakana z\xf0\x9f\x98\x82\xf0\x9f\xa4\xa3'</w:t>
      </w:r>
    </w:p>
    <w:p>
      <w:r>
        <w:rPr>
          <w:b/>
          <w:u w:val="single"/>
        </w:rPr>
        <w:t xml:space="preserve">212682</w:t>
      </w:r>
    </w:p>
    <w:p>
      <w:r>
        <w:t xml:space="preserve">KÄYTTÄJÄ HUAHAHAHA KAFIR PLONGA PLONGO YA ... MUKE BANCI SALON \xf0\x9f\x98\x82\xf0\x9f\xa4\xa3\xf0\x9f\x98\x85\xf0\x9f\x98\x86 URL-osoite</w:t>
      </w:r>
    </w:p>
    <w:p>
      <w:r>
        <w:rPr>
          <w:b/>
          <w:u w:val="single"/>
        </w:rPr>
        <w:t xml:space="preserve">212683</w:t>
      </w:r>
    </w:p>
    <w:p>
      <w:r>
        <w:t xml:space="preserve">KÄYTTÄJÄ Senkin ääliö.</w:t>
      </w:r>
    </w:p>
    <w:p>
      <w:r>
        <w:rPr>
          <w:b/>
          <w:u w:val="single"/>
        </w:rPr>
        <w:t xml:space="preserve">212684</w:t>
      </w:r>
    </w:p>
    <w:p>
      <w:r>
        <w:t xml:space="preserve">KÄYTTÄJÄ Vitsi oikea hahhaha mmg klaka pon sbb apina rakkaustarina keskikoulu \xf0\x9f\xa4\xa3'</w:t>
      </w:r>
    </w:p>
    <w:p>
      <w:r>
        <w:rPr>
          <w:b/>
          <w:u w:val="single"/>
        </w:rPr>
        <w:t xml:space="preserve">212685</w:t>
      </w:r>
    </w:p>
    <w:p>
      <w:r>
        <w:t xml:space="preserve">USER brisik lu bacot'</w:t>
      </w:r>
    </w:p>
    <w:p>
      <w:r>
        <w:rPr>
          <w:b/>
          <w:u w:val="single"/>
        </w:rPr>
        <w:t xml:space="preserve">212686</w:t>
      </w:r>
    </w:p>
    <w:p>
      <w:r>
        <w:t xml:space="preserve">KÄYTTÄJÄ kyllä puhelias, eikö niin?</w:t>
      </w:r>
    </w:p>
    <w:p>
      <w:r>
        <w:rPr>
          <w:b/>
          <w:u w:val="single"/>
        </w:rPr>
        <w:t xml:space="preserve">212687</w:t>
      </w:r>
    </w:p>
    <w:p>
      <w:r>
        <w:t xml:space="preserve">KÄYTTÄJÄ KÄYTTÄJÄ Voi myös käärmeen proteiinia. Myös sian entsyymit.</w:t>
      </w:r>
    </w:p>
    <w:p>
      <w:r>
        <w:rPr>
          <w:b/>
          <w:u w:val="single"/>
        </w:rPr>
        <w:t xml:space="preserve">212688</w:t>
      </w:r>
    </w:p>
    <w:p>
      <w:r>
        <w:t xml:space="preserve">USER SINTING\n\n\n\missä lukea? :('</w:t>
      </w:r>
    </w:p>
    <w:p>
      <w:r>
        <w:rPr>
          <w:b/>
          <w:u w:val="single"/>
        </w:rPr>
        <w:t xml:space="preserve">212689</w:t>
      </w:r>
    </w:p>
    <w:p>
      <w:r>
        <w:t xml:space="preserve">USER USER umuh &amp;gt; persib\npersib kunyuk!!!!\n\xf0\x9f\x98\x82\xf0\x9f\x98\x82\xf0\x9f\x98\x98\x82'</w:t>
      </w:r>
    </w:p>
    <w:p>
      <w:r>
        <w:rPr>
          <w:b/>
          <w:u w:val="single"/>
        </w:rPr>
        <w:t xml:space="preserve">212690</w:t>
      </w:r>
    </w:p>
    <w:p>
      <w:r>
        <w:t xml:space="preserve">USER face face pecun ya'</w:t>
      </w:r>
    </w:p>
    <w:p>
      <w:r>
        <w:rPr>
          <w:b/>
          <w:u w:val="single"/>
        </w:rPr>
        <w:t xml:space="preserve">212691</w:t>
      </w:r>
    </w:p>
    <w:p>
      <w:r>
        <w:t xml:space="preserve">KÄYTTÄJÄ KÄYTTÄJÄ ja se, joka pelkää adhania, on IBLIS'</w:t>
      </w:r>
    </w:p>
    <w:p>
      <w:r>
        <w:rPr>
          <w:b/>
          <w:u w:val="single"/>
        </w:rPr>
        <w:t xml:space="preserve">212692</w:t>
      </w:r>
    </w:p>
    <w:p>
      <w:r>
        <w:t xml:space="preserve">KÄYTTÄJÄ nauraa heittäessään jätteitä pois, "rengasmatoinen koira".</w:t>
      </w:r>
    </w:p>
    <w:p>
      <w:r>
        <w:rPr>
          <w:b/>
          <w:u w:val="single"/>
        </w:rPr>
        <w:t xml:space="preserve">212693</w:t>
      </w:r>
    </w:p>
    <w:p>
      <w:r>
        <w:t xml:space="preserve">KÄYTTÄJÄ Anjir mama lemon'</w:t>
      </w:r>
    </w:p>
    <w:p>
      <w:r>
        <w:rPr>
          <w:b/>
          <w:u w:val="single"/>
        </w:rPr>
        <w:t xml:space="preserve">212694</w:t>
      </w:r>
    </w:p>
    <w:p>
      <w:r>
        <w:t xml:space="preserve">KÄYTTÄJÄ Nauran pääni irti'</w:t>
      </w:r>
    </w:p>
    <w:p>
      <w:r>
        <w:rPr>
          <w:b/>
          <w:u w:val="single"/>
        </w:rPr>
        <w:t xml:space="preserve">212695</w:t>
      </w:r>
    </w:p>
    <w:p>
      <w:r>
        <w:t xml:space="preserve">KÄYTTÄJÄ Olen todella myöhässä, idiootti.</w:t>
      </w:r>
    </w:p>
    <w:p>
      <w:r>
        <w:rPr>
          <w:b/>
          <w:u w:val="single"/>
        </w:rPr>
        <w:t xml:space="preserve">212696</w:t>
      </w:r>
    </w:p>
    <w:p>
      <w:r>
        <w:t xml:space="preserve">USER Rukoilen, että olet tyhmä \xf0\x9f\x98\x83 /g'</w:t>
      </w:r>
    </w:p>
    <w:p>
      <w:r>
        <w:rPr>
          <w:b/>
          <w:u w:val="single"/>
        </w:rPr>
        <w:t xml:space="preserve">212697</w:t>
      </w:r>
    </w:p>
    <w:p>
      <w:r>
        <w:t xml:space="preserve">KÄYTTÄJÄ Kiitos tiedoista... jotta olisin selkeämpi, lähetä nynny-tili minun DM:ään... olen gadget-er änkyttää... kiitos...'.</w:t>
      </w:r>
    </w:p>
    <w:p>
      <w:r>
        <w:rPr>
          <w:b/>
          <w:u w:val="single"/>
        </w:rPr>
        <w:t xml:space="preserve">212698</w:t>
      </w:r>
    </w:p>
    <w:p>
      <w:r>
        <w:t xml:space="preserve">KÄYTTÄJÄ Hdh cakep2 bolot'</w:t>
      </w:r>
    </w:p>
    <w:p>
      <w:r>
        <w:rPr>
          <w:b/>
          <w:u w:val="single"/>
        </w:rPr>
        <w:t xml:space="preserve">212699</w:t>
      </w:r>
    </w:p>
    <w:p>
      <w:r>
        <w:t xml:space="preserve">USER Come on, fuck me'</w:t>
      </w:r>
    </w:p>
    <w:p>
      <w:r>
        <w:rPr>
          <w:b/>
          <w:u w:val="single"/>
        </w:rPr>
        <w:t xml:space="preserve">212700</w:t>
      </w:r>
    </w:p>
    <w:p>
      <w:r>
        <w:t xml:space="preserve">USER Gi ravistelee pilluani'</w:t>
      </w:r>
    </w:p>
    <w:p>
      <w:r>
        <w:rPr>
          <w:b/>
          <w:u w:val="single"/>
        </w:rPr>
        <w:t xml:space="preserve">212701</w:t>
      </w:r>
    </w:p>
    <w:p>
      <w:r>
        <w:t xml:space="preserve">KÄYTTÄJÄ KÄYTTÄJÄ Lasin tarkoitus on saada sinut tajuamaan, kun eilen loukkasit ismed puhumattakaan past2 bepe sm diego michel (pbfc) you moron'</w:t>
      </w:r>
    </w:p>
    <w:p>
      <w:r>
        <w:rPr>
          <w:b/>
          <w:u w:val="single"/>
        </w:rPr>
        <w:t xml:space="preserve">212702</w:t>
      </w:r>
    </w:p>
    <w:p>
      <w:r>
        <w:t xml:space="preserve">USER Admin on ääliö'</w:t>
      </w:r>
    </w:p>
    <w:p>
      <w:r>
        <w:rPr>
          <w:b/>
          <w:u w:val="single"/>
        </w:rPr>
        <w:t xml:space="preserve">212703</w:t>
      </w:r>
    </w:p>
    <w:p>
      <w:r>
        <w:t xml:space="preserve">USER Miksei vain hyvää joulua? \xf0\x9f\xa4\x97 hehe...perus mimin bolot! \xf0\x9f\x98\x9d'</w:t>
      </w:r>
    </w:p>
    <w:p>
      <w:r>
        <w:rPr>
          <w:b/>
          <w:u w:val="single"/>
        </w:rPr>
        <w:t xml:space="preserve">212704</w:t>
      </w:r>
    </w:p>
    <w:p>
      <w:r>
        <w:t xml:space="preserve">KÄYTTÄJÄ Luh apina poika ,aina tuoda uskonto ,kun puhutaan politiikka pitäisi tietää oivallus .wwsn luh pinnallinen niin jos on sosmed luh bcranya sektaariannizrm - jakava ongelmia ihmisten ja eri etnisten ja rodullisten uskontojen puhua tadpole .makar .wong panglima gatot ajah .no relation makar 212.'</w:t>
      </w:r>
    </w:p>
    <w:p>
      <w:r>
        <w:rPr>
          <w:b/>
          <w:u w:val="single"/>
        </w:rPr>
        <w:t xml:space="preserve">212705</w:t>
      </w:r>
    </w:p>
    <w:p>
      <w:r>
        <w:t xml:space="preserve">KÄYTTÄJÄ Puolueesi ja ystäväsi voivat vain tehdä Indonesia MALU vain min, mbok ya jos idiootti ei ole liian paljon min...'.</w:t>
      </w:r>
    </w:p>
    <w:p>
      <w:r>
        <w:rPr>
          <w:b/>
          <w:u w:val="single"/>
        </w:rPr>
        <w:t xml:space="preserve">212706</w:t>
      </w:r>
    </w:p>
    <w:p>
      <w:r>
        <w:t xml:space="preserve">KÄYTTÄJÄPUOLUEEN ÄÄLIÖ, INDONESIA EI OLE OLLUT OLEMASSA, ETTÄ VUONNA, JA JOHTAJA ON KAFIR, HUOMAA!!!'</w:t>
      </w:r>
    </w:p>
    <w:p>
      <w:r>
        <w:rPr>
          <w:b/>
          <w:u w:val="single"/>
        </w:rPr>
        <w:t xml:space="preserve">212707</w:t>
      </w:r>
    </w:p>
    <w:p>
      <w:r>
        <w:t xml:space="preserve">KÄYTTÄJÄ Lopulta vitsi osui kohdalle :(('</w:t>
      </w:r>
    </w:p>
    <w:p>
      <w:r>
        <w:rPr>
          <w:b/>
          <w:u w:val="single"/>
        </w:rPr>
        <w:t xml:space="preserve">212708</w:t>
      </w:r>
    </w:p>
    <w:p>
      <w:r>
        <w:t xml:space="preserve">KÄYTTÄJÄ On niin hyvä olla loukkaantunut \basic jerk guy'</w:t>
      </w:r>
    </w:p>
    <w:p>
      <w:r>
        <w:rPr>
          <w:b/>
          <w:u w:val="single"/>
        </w:rPr>
        <w:t xml:space="preserve">212709</w:t>
      </w:r>
    </w:p>
    <w:p>
      <w:r>
        <w:t xml:space="preserve">KÄYTTÄJÄ "Kuuntele minua, olen kuin idiootti, kun puhun sinulle.</w:t>
      </w:r>
    </w:p>
    <w:p>
      <w:r>
        <w:rPr>
          <w:b/>
          <w:u w:val="single"/>
        </w:rPr>
        <w:t xml:space="preserve">212710</w:t>
      </w:r>
    </w:p>
    <w:p>
      <w:r>
        <w:t xml:space="preserve">KÄYTTÄJÄ KÄYTTÄJÄ Senkin mädäntynyt paskiainen \xf0\x9f\x98\xa1</w:t>
      </w:r>
    </w:p>
    <w:p>
      <w:r>
        <w:rPr>
          <w:b/>
          <w:u w:val="single"/>
        </w:rPr>
        <w:t xml:space="preserve">212711</w:t>
      </w:r>
    </w:p>
    <w:p>
      <w:r>
        <w:t xml:space="preserve">KÄYTTÄJÄ KÄYTTÄJÄ KÄYTTÄJÄ KÄYTTÄJÄ KÄYTTÄJÄ Käytä pussy hua hahaha'</w:t>
      </w:r>
    </w:p>
    <w:p>
      <w:r>
        <w:rPr>
          <w:b/>
          <w:u w:val="single"/>
        </w:rPr>
        <w:t xml:space="preserve">212712</w:t>
      </w:r>
    </w:p>
    <w:p>
      <w:r>
        <w:t xml:space="preserve">KÄYTTÄJÄ iye anjir sinä kerrot pw:si ihmisille ei'</w:t>
      </w:r>
    </w:p>
    <w:p>
      <w:r>
        <w:rPr>
          <w:b/>
          <w:u w:val="single"/>
        </w:rPr>
        <w:t xml:space="preserve">212713</w:t>
      </w:r>
    </w:p>
    <w:p>
      <w:r>
        <w:t xml:space="preserve">USER luki juuri 'sarap kali'.</w:t>
      </w:r>
    </w:p>
    <w:p>
      <w:r>
        <w:rPr>
          <w:b/>
          <w:u w:val="single"/>
        </w:rPr>
        <w:t xml:space="preserve">212714</w:t>
      </w:r>
    </w:p>
    <w:p>
      <w:r>
        <w:t xml:space="preserve">KÄYTTÄJÄ Btw tämä radha paskiainen ei ole wqwq dat muah2nya wqwqwq URL-osoite</w:t>
      </w:r>
    </w:p>
    <w:p>
      <w:r>
        <w:rPr>
          <w:b/>
          <w:u w:val="single"/>
        </w:rPr>
        <w:t xml:space="preserve">212715</w:t>
      </w:r>
    </w:p>
    <w:p>
      <w:r>
        <w:t xml:space="preserve">USER U gataw kun uusi vuosi hän valik lg tai bgt'</w:t>
      </w:r>
    </w:p>
    <w:p>
      <w:r>
        <w:rPr>
          <w:b/>
          <w:u w:val="single"/>
        </w:rPr>
        <w:t xml:space="preserve">212716</w:t>
      </w:r>
    </w:p>
    <w:p>
      <w:r>
        <w:t xml:space="preserve">KÄYTTÄJÄ KÄYTTÄJÄ pks-jengi voi edelleen varata pecuns matkahotelleissa, muotihotelleissa ja alueilla ympäri gunung sahari plus mabes ja ympäröivillä alueilla. Aleksis mah on vain uhri, jotta wan abud' voisi turvata muiden mielikuvan.</w:t>
      </w:r>
    </w:p>
    <w:p>
      <w:r>
        <w:rPr>
          <w:b/>
          <w:u w:val="single"/>
        </w:rPr>
        <w:t xml:space="preserve">212717</w:t>
      </w:r>
    </w:p>
    <w:p>
      <w:r>
        <w:t xml:space="preserve">KÄYTTÄJÄ KÄYTTÄJÄ BTP paras ,,, ignore the brain micin shucks ,,,,'</w:t>
      </w:r>
    </w:p>
    <w:p>
      <w:r>
        <w:rPr>
          <w:b/>
          <w:u w:val="single"/>
        </w:rPr>
        <w:t xml:space="preserve">212718</w:t>
      </w:r>
    </w:p>
    <w:p>
      <w:r>
        <w:t xml:space="preserve">KÄYTTÄJÄ KÄYTTÄJÄ Woiii GOBLOG, jos muslimit eivät voi käyttää teidän kaltaisianne Kafir-koiratuotteita, miksi mainostatte niitä muslimimaissa. Tämä kaveri on ääliö. Olet juonut paljon spermaa. Sinulla on taskuvarkaan kasvot. Hio kasvosi ensin hiomapaperilla raastimella, niin näytät hieman enemmän sialta.</w:t>
      </w:r>
    </w:p>
    <w:p>
      <w:r>
        <w:rPr>
          <w:b/>
          <w:u w:val="single"/>
        </w:rPr>
        <w:t xml:space="preserve">212719</w:t>
      </w:r>
    </w:p>
    <w:p>
      <w:r>
        <w:t xml:space="preserve">USER-artikkelit ovat ihmisille. mutta nukkuvat koirat :V on ae you min USER'.</w:t>
      </w:r>
    </w:p>
    <w:p>
      <w:r>
        <w:rPr>
          <w:b/>
          <w:u w:val="single"/>
        </w:rPr>
        <w:t xml:space="preserve">212720</w:t>
      </w:r>
    </w:p>
    <w:p>
      <w:r>
        <w:t xml:space="preserve"> PKS on suolainen puolue, sillä on vain pieni paikka hallituksessa, joten ei ihme, että sillä on vähän korruptoituneita.\n\nMutta prosentuaalisesti luvut ovat samat.</w:t>
      </w:r>
    </w:p>
    <w:p>
      <w:r>
        <w:rPr>
          <w:b/>
          <w:u w:val="single"/>
        </w:rPr>
        <w:t xml:space="preserve">212721</w:t>
      </w:r>
    </w:p>
    <w:p>
      <w:r>
        <w:t xml:space="preserve">USER wkwkw bodo zof'</w:t>
      </w:r>
    </w:p>
    <w:p>
      <w:r>
        <w:rPr>
          <w:b/>
          <w:u w:val="single"/>
        </w:rPr>
        <w:t xml:space="preserve">212722</w:t>
      </w:r>
    </w:p>
    <w:p>
      <w:r>
        <w:t xml:space="preserve">KÄYTTÄJÄ bocil todella kuin banaanit on apina pitkään?</w:t>
      </w:r>
    </w:p>
    <w:p>
      <w:r>
        <w:rPr>
          <w:b/>
          <w:u w:val="single"/>
        </w:rPr>
        <w:t xml:space="preserve">212723</w:t>
      </w:r>
    </w:p>
    <w:p>
      <w:r>
        <w:t xml:space="preserve">USER Nice body tasty.fuck your arsehole say'</w:t>
      </w:r>
    </w:p>
    <w:p>
      <w:r>
        <w:rPr>
          <w:b/>
          <w:u w:val="single"/>
        </w:rPr>
        <w:t xml:space="preserve">212724</w:t>
      </w:r>
    </w:p>
    <w:p>
      <w:r>
        <w:t xml:space="preserve">KÄYTTÄJÄ Ei uskalla nussia hänen peppureikäänsä Peremin peppureikään'</w:t>
      </w:r>
    </w:p>
    <w:p>
      <w:r>
        <w:rPr>
          <w:b/>
          <w:u w:val="single"/>
        </w:rPr>
        <w:t xml:space="preserve">212725</w:t>
      </w:r>
    </w:p>
    <w:p>
      <w:r>
        <w:t xml:space="preserve"> Mutta korvasi ovat tylsät.</w:t>
      </w:r>
    </w:p>
    <w:p>
      <w:r>
        <w:rPr>
          <w:b/>
          <w:u w:val="single"/>
        </w:rPr>
        <w:t xml:space="preserve">212726</w:t>
      </w:r>
    </w:p>
    <w:p>
      <w:r>
        <w:t xml:space="preserve">KÄYTTÄJÄ KÄYTTÄJÄ KÄYTTÄJÄ KÄYTTÄJÄ #DaruratDuniaPeradilanIndonesia ...jopa valtion tuomioistuimista on tullut rotuvihan paikka... riippumatta siitä, onko vastaaja tuomari vai ei. jos olette samaa uskontoa, rangaistus on kevyt jos olette eri uskontoja, rangaistus on mahdollisimman kova, ellette lahjoita indonesialaista tuomioistuinta rahalla \xf0\x9f\x98\x82\xf0\x98\x82'</w:t>
      </w:r>
    </w:p>
    <w:p>
      <w:r>
        <w:rPr>
          <w:b/>
          <w:u w:val="single"/>
        </w:rPr>
        <w:t xml:space="preserve">212727</w:t>
      </w:r>
    </w:p>
    <w:p>
      <w:r>
        <w:t xml:space="preserve">KÄYTTÄJÄ Eikö olekin hienoa, että Ahok voi antaa anteeksi vaimolleen 7 vuotta, ei niin kuin se, joka karkasi, koska hän sai tietää, että Ahok väitti olevansa pappi, mutta hänen käytöksensä oli "turmeltunutta"?</w:t>
      </w:r>
    </w:p>
    <w:p>
      <w:r>
        <w:rPr>
          <w:b/>
          <w:u w:val="single"/>
        </w:rPr>
        <w:t xml:space="preserve">212728</w:t>
      </w:r>
    </w:p>
    <w:p>
      <w:r>
        <w:t xml:space="preserve">KÄYTTÄJÄ KÄYTTÄJÄ Sanomalla "paskiainen, jolle on annettu KPI-rakastuskirje vai ei?".</w:t>
      </w:r>
    </w:p>
    <w:p>
      <w:r>
        <w:rPr>
          <w:b/>
          <w:u w:val="single"/>
        </w:rPr>
        <w:t xml:space="preserve">212729</w:t>
      </w:r>
    </w:p>
    <w:p>
      <w:r>
        <w:t xml:space="preserve">USER USER Udik luh'</w:t>
      </w:r>
    </w:p>
    <w:p>
      <w:r>
        <w:rPr>
          <w:b/>
          <w:u w:val="single"/>
        </w:rPr>
        <w:t xml:space="preserve">212730</w:t>
      </w:r>
    </w:p>
    <w:p>
      <w:r>
        <w:t xml:space="preserve">KÄYTTÄJÄ Miten valkoisen roskaväen roistot saavat näyttämön pilata tapahtuman, se on ärsyttävää nähdä'</w:t>
      </w:r>
    </w:p>
    <w:p>
      <w:r>
        <w:rPr>
          <w:b/>
          <w:u w:val="single"/>
        </w:rPr>
        <w:t xml:space="preserve">212731</w:t>
      </w:r>
    </w:p>
    <w:p>
      <w:r>
        <w:t xml:space="preserve"/>
      </w:r>
    </w:p>
    <w:p>
      <w:r>
        <w:rPr>
          <w:b/>
          <w:u w:val="single"/>
        </w:rPr>
        <w:t xml:space="preserve">212732</w:t>
      </w:r>
    </w:p>
    <w:p>
      <w:r>
        <w:t xml:space="preserve">USER Huh? Mikä kuorma-auto!</w:t>
      </w:r>
    </w:p>
    <w:p>
      <w:r>
        <w:rPr>
          <w:b/>
          <w:u w:val="single"/>
        </w:rPr>
        <w:t xml:space="preserve">212733</w:t>
      </w:r>
    </w:p>
    <w:p>
      <w:r>
        <w:t xml:space="preserve">USER Wkwkwk admin USER moron squared'</w:t>
      </w:r>
    </w:p>
    <w:p>
      <w:r>
        <w:rPr>
          <w:b/>
          <w:u w:val="single"/>
        </w:rPr>
        <w:t xml:space="preserve">212734</w:t>
      </w:r>
    </w:p>
    <w:p>
      <w:r>
        <w:t xml:space="preserve">'Hick USER on juurtunut sinuun'</w:t>
      </w:r>
    </w:p>
    <w:p>
      <w:r>
        <w:rPr>
          <w:b/>
          <w:u w:val="single"/>
        </w:rPr>
        <w:t xml:space="preserve">212735</w:t>
      </w:r>
    </w:p>
    <w:p>
      <w:r>
        <w:t xml:space="preserve">KÄYTTÄJÄ Komeaa roskasakkia ei tarvitse sääliä, koska monet rakastavat häntä. Asik asik jos'</w:t>
      </w:r>
    </w:p>
    <w:p>
      <w:r>
        <w:rPr>
          <w:b/>
          <w:u w:val="single"/>
        </w:rPr>
        <w:t xml:space="preserve">212736</w:t>
      </w:r>
    </w:p>
    <w:p>
      <w:r>
        <w:t xml:space="preserve">KÄYTTÄJÄ Tässä minä selitän. Mitä jos sinulle annetaan tehtäväksi vaihtaa ava? Se on siis nynnykuva, eikö niin? Voit yhtä hyvin olla jo nynny.</w:t>
      </w:r>
    </w:p>
    <w:p>
      <w:r>
        <w:rPr>
          <w:b/>
          <w:u w:val="single"/>
        </w:rPr>
        <w:t xml:space="preserve">212737</w:t>
      </w:r>
    </w:p>
    <w:p>
      <w:r>
        <w:t xml:space="preserve">USER älä ole niin siisti, että kirjoitat niin paljon. se ei sovi hick'</w:t>
      </w:r>
    </w:p>
    <w:p>
      <w:r>
        <w:rPr>
          <w:b/>
          <w:u w:val="single"/>
        </w:rPr>
        <w:t xml:space="preserve">212738</w:t>
      </w:r>
    </w:p>
    <w:p>
      <w:r>
        <w:t xml:space="preserve">USER Olen onnekas, etten ole koskaan ollut idiootti, eli olen ollut fiksu lapsesta asti :v'</w:t>
      </w:r>
    </w:p>
    <w:p>
      <w:r>
        <w:rPr>
          <w:b/>
          <w:u w:val="single"/>
        </w:rPr>
        <w:t xml:space="preserve">212739</w:t>
      </w:r>
    </w:p>
    <w:p>
      <w:r>
        <w:t xml:space="preserve"/>
      </w:r>
    </w:p>
    <w:p>
      <w:r>
        <w:rPr>
          <w:b/>
          <w:u w:val="single"/>
        </w:rPr>
        <w:t xml:space="preserve">212740</w:t>
      </w:r>
    </w:p>
    <w:p>
      <w:r>
        <w:t xml:space="preserve">USER USER Lo kunyuk'</w:t>
      </w:r>
    </w:p>
    <w:p>
      <w:r>
        <w:rPr>
          <w:b/>
          <w:u w:val="single"/>
        </w:rPr>
        <w:t xml:space="preserve">212741</w:t>
      </w:r>
    </w:p>
    <w:p>
      <w:r>
        <w:t xml:space="preserve">KÄYTTÄJÄ Kissanaamainen apina syö pisankia'</w:t>
      </w:r>
    </w:p>
    <w:p>
      <w:r>
        <w:rPr>
          <w:b/>
          <w:u w:val="single"/>
        </w:rPr>
        <w:t xml:space="preserve">212742</w:t>
      </w:r>
    </w:p>
    <w:p>
      <w:r>
        <w:t xml:space="preserve">KÄYTTÄJÄ KÄYTTÄJÄ KÄYTTÄJÄ Asu mrk it'</w:t>
      </w:r>
    </w:p>
    <w:p>
      <w:r>
        <w:rPr>
          <w:b/>
          <w:u w:val="single"/>
        </w:rPr>
        <w:t xml:space="preserve">212743</w:t>
      </w:r>
    </w:p>
    <w:p>
      <w:r>
        <w:t xml:space="preserve">KÄYTTÄJÄ KÄYTTÄJÄ Juuri sama huulipuna älä uskalla, senkin nynny</w:t>
      </w:r>
    </w:p>
    <w:p>
      <w:r>
        <w:rPr>
          <w:b/>
          <w:u w:val="single"/>
        </w:rPr>
        <w:t xml:space="preserve">212744</w:t>
      </w:r>
    </w:p>
    <w:p>
      <w:r>
        <w:t xml:space="preserve">KÄYTTÄJÄ Ja kysyttyäni ystäviltäni, mitä kidu tarkoittaa, tiedän vastauksen. "Kidu on moukka.</w:t>
      </w:r>
    </w:p>
    <w:p>
      <w:r>
        <w:rPr>
          <w:b/>
          <w:u w:val="single"/>
        </w:rPr>
        <w:t xml:space="preserve">212745</w:t>
      </w:r>
    </w:p>
    <w:p>
      <w:r>
        <w:t xml:space="preserve">KÄYTTÄJÄ ON IDIOOTTI, JOLLA ON PÄÄHINE...'.</w:t>
      </w:r>
    </w:p>
    <w:p>
      <w:r>
        <w:rPr>
          <w:b/>
          <w:u w:val="single"/>
        </w:rPr>
        <w:t xml:space="preserve">212746</w:t>
      </w:r>
    </w:p>
    <w:p>
      <w:r>
        <w:t xml:space="preserve">KÄYTTÄJÄ KÄYTTÄJÄ KÄYTTÄJÄ KÄYTTÄJÄ Kyllä, aivan oikein. Edellinen kuvernööri saattoi vain etsiä tuntemuksia, jotka saivat cebongin kiihtymään, kuten sanomalla "paska", "koira", huutamalla mummolle".</w:t>
      </w:r>
    </w:p>
    <w:p>
      <w:r>
        <w:rPr>
          <w:b/>
          <w:u w:val="single"/>
        </w:rPr>
        <w:t xml:space="preserve">212747</w:t>
      </w:r>
    </w:p>
    <w:p>
      <w:r>
        <w:t xml:space="preserve">USER Cashier tuh indon kan hahah mesti dia gelak, padan mula lo eat itu babi jersek'</w:t>
      </w:r>
    </w:p>
    <w:p>
      <w:r>
        <w:rPr>
          <w:b/>
          <w:u w:val="single"/>
        </w:rPr>
        <w:t xml:space="preserve">212748</w:t>
      </w:r>
    </w:p>
    <w:p>
      <w:r>
        <w:t xml:space="preserve">KÄYTTÄJÄN pecun ku URL-osoite</w:t>
      </w:r>
    </w:p>
    <w:p>
      <w:r>
        <w:rPr>
          <w:b/>
          <w:u w:val="single"/>
        </w:rPr>
        <w:t xml:space="preserve">212749</w:t>
      </w:r>
    </w:p>
    <w:p>
      <w:r>
        <w:t xml:space="preserve">KÄYTTÄJÄ KÄYTTÄJÄ KÄYTTÄJÄ KÄYTTÄJÄ KÄYTTÄJÄ KÄYTTÄJÄ KÄYTTÄJÄ KÄYTTÄJÄ KÄYTTÄJÄ Olin epäkohtelias tuolle ääliölle, en sinulle. Mene takaisin, syvennä tietojasi, niin et ole tyhmä kuin tuo mätä kameli. Hänellä on täällä hyvä asema, mutta sen sijaan, että hän toimisi huonosti, hän on nyt roskasakkia autiomaassa. Älä ole hänen kaltaisensa, sinun on oltava parempi. \xf0\x9f\x91\x8d'</w:t>
      </w:r>
    </w:p>
    <w:p>
      <w:r>
        <w:rPr>
          <w:b/>
          <w:u w:val="single"/>
        </w:rPr>
        <w:t xml:space="preserve">212750</w:t>
      </w:r>
    </w:p>
    <w:p>
      <w:r>
        <w:t xml:space="preserve">KÄYTTÄJÄ KÄYTTÄJÄ KÄYTTÄJÄ KÄYTTÄJÄ adrian nptl' Kampungan</w:t>
      </w:r>
    </w:p>
    <w:p>
      <w:r>
        <w:rPr>
          <w:b/>
          <w:u w:val="single"/>
        </w:rPr>
        <w:t xml:space="preserve">212751</w:t>
      </w:r>
    </w:p>
    <w:p>
      <w:r>
        <w:t xml:space="preserve">KÄYTTÄJÄ KÄYTTÄJÄ adian tyylisi on rikas. Näin käy, kun kuljettaja ampuu metrominia edustajainhuoneessa.</w:t>
      </w:r>
    </w:p>
    <w:p>
      <w:r>
        <w:rPr>
          <w:b/>
          <w:u w:val="single"/>
        </w:rPr>
        <w:t xml:space="preserve">212752</w:t>
      </w:r>
    </w:p>
    <w:p>
      <w:r>
        <w:t xml:space="preserve">KÄYTTÄJÄ KÄYTTÄJÄ Koska puolueesi pdip on paskiainen'</w:t>
      </w:r>
    </w:p>
    <w:p>
      <w:r>
        <w:rPr>
          <w:b/>
          <w:u w:val="single"/>
        </w:rPr>
        <w:t xml:space="preserve">212753</w:t>
      </w:r>
    </w:p>
    <w:p>
      <w:r>
        <w:t xml:space="preserve">KÄYTTÄJÄ KÄYTTÄJÄ KÄYTTÄJÄ KÄYTTÄJÄ Miksi pak prabowo pitää negatiivisista, leikkisistä ja naurettavista kampanjoista?</w:t>
      </w:r>
    </w:p>
    <w:p>
      <w:r>
        <w:rPr>
          <w:b/>
          <w:u w:val="single"/>
        </w:rPr>
        <w:t xml:space="preserve">212754</w:t>
      </w:r>
    </w:p>
    <w:p>
      <w:r>
        <w:t xml:space="preserve"/>
      </w:r>
    </w:p>
    <w:p>
      <w:r>
        <w:rPr>
          <w:b/>
          <w:u w:val="single"/>
        </w:rPr>
        <w:t xml:space="preserve">212755</w:t>
      </w:r>
    </w:p>
    <w:p>
      <w:r>
        <w:t xml:space="preserve">KÄYTTÄJÄ Minun ei tarvitse peitellä sitä wis budek o mba, wkwkwk'</w:t>
      </w:r>
    </w:p>
    <w:p>
      <w:r>
        <w:rPr>
          <w:b/>
          <w:u w:val="single"/>
        </w:rPr>
        <w:t xml:space="preserve">212756</w:t>
      </w:r>
    </w:p>
    <w:p>
      <w:r>
        <w:t xml:space="preserve">KÄYTTÄJÄ KÄYTTÄJÄ KÄYTTÄJÄ KÄYTTÄJÄ Tuo pillu on herkullista, rakastan sitä....'</w:t>
      </w:r>
    </w:p>
    <w:p>
      <w:r>
        <w:rPr>
          <w:b/>
          <w:u w:val="single"/>
        </w:rPr>
        <w:t xml:space="preserve">212757</w:t>
      </w:r>
    </w:p>
    <w:p>
      <w:r>
        <w:t xml:space="preserve">KÄYTTÄJÄN on autettava minua valmistelemaan pilluni.</w:t>
      </w:r>
    </w:p>
    <w:p>
      <w:r>
        <w:rPr>
          <w:b/>
          <w:u w:val="single"/>
        </w:rPr>
        <w:t xml:space="preserve">212758</w:t>
      </w:r>
    </w:p>
    <w:p>
      <w:r>
        <w:t xml:space="preserve">USER tai lu'</w:t>
      </w:r>
    </w:p>
    <w:p>
      <w:r>
        <w:rPr>
          <w:b/>
          <w:u w:val="single"/>
        </w:rPr>
        <w:t xml:space="preserve">212759</w:t>
      </w:r>
    </w:p>
    <w:p>
      <w:r>
        <w:t xml:space="preserve">KÄYTTÄJÄ Rato Nago Besanding Monument Statue. location at Disimpang Tiga Kagungan Ratu Village, Tulang Bawang Udik District, Lampung #TebakGambarIM3Ooredoo KÄYTTÄJÄ KÄYTTÄJÄ KÄYTTÄJÄ KÄYTTÄJÄ'</w:t>
      </w:r>
    </w:p>
    <w:p>
      <w:r>
        <w:rPr>
          <w:b/>
          <w:u w:val="single"/>
        </w:rPr>
        <w:t xml:space="preserve">212760</w:t>
      </w:r>
    </w:p>
    <w:p>
      <w:r>
        <w:t xml:space="preserve">YLIMIELINEN KÄYTTÄJÄ!!! PALJON SELKÄÄ!!! NÄYTÄT APINALTA, PUHUT PÄÄLLESI!!!! ON AIKOJA, JOLLOIN IHMISET LOUKKAANTUVAT KOIRISTA.</w:t>
      </w:r>
    </w:p>
    <w:p>
      <w:r>
        <w:rPr>
          <w:b/>
          <w:u w:val="single"/>
        </w:rPr>
        <w:t xml:space="preserve">212761</w:t>
      </w:r>
    </w:p>
    <w:p>
      <w:r>
        <w:t xml:space="preserve">KÄYTTÄJÄ KÄYTTÄJÄ KÄYTTÄJÄ KÄYTTÄJÄ Weh miten tämä on, voi olla vakavaa ASU image....'</w:t>
      </w:r>
    </w:p>
    <w:p>
      <w:r>
        <w:rPr>
          <w:b/>
          <w:u w:val="single"/>
        </w:rPr>
        <w:t xml:space="preserve">212762</w:t>
      </w:r>
    </w:p>
    <w:p>
      <w:r>
        <w:t xml:space="preserve">KÄYTTÄJÄ KÄYTTÄJÄ Org moron blsin base mutta hänen tilinsä on lukittu'</w:t>
      </w:r>
    </w:p>
    <w:p>
      <w:r>
        <w:rPr>
          <w:b/>
          <w:u w:val="single"/>
        </w:rPr>
        <w:t xml:space="preserve">212763</w:t>
      </w:r>
    </w:p>
    <w:p>
      <w:r>
        <w:t xml:space="preserve">KÄYTTÄJÄ KÄYTTÄJÄ Apan jir? dahak? KWKWKW TOLOL'</w:t>
      </w:r>
    </w:p>
    <w:p>
      <w:r>
        <w:rPr>
          <w:b/>
          <w:u w:val="single"/>
        </w:rPr>
        <w:t xml:space="preserve">212764</w:t>
      </w:r>
    </w:p>
    <w:p>
      <w:r>
        <w:t xml:space="preserve">USER josss gandoskui hänen pillunsa'</w:t>
      </w:r>
    </w:p>
    <w:p>
      <w:r>
        <w:rPr>
          <w:b/>
          <w:u w:val="single"/>
        </w:rPr>
        <w:t xml:space="preserve">212765</w:t>
      </w:r>
    </w:p>
    <w:p>
      <w:r>
        <w:t xml:space="preserve">KÄYTTÄJÄ Benerin signaali ensimmäinen cuk !!!! Siitä on kaksi viikkoa, kun signaalisi oli kuin bangke. BAD'</w:t>
      </w:r>
    </w:p>
    <w:p>
      <w:r>
        <w:rPr>
          <w:b/>
          <w:u w:val="single"/>
        </w:rPr>
        <w:t xml:space="preserve">212766</w:t>
      </w:r>
    </w:p>
    <w:p>
      <w:r>
        <w:t xml:space="preserve">USER shucks valittaa rätti käsitteli vittu'</w:t>
      </w:r>
    </w:p>
    <w:p>
      <w:r>
        <w:rPr>
          <w:b/>
          <w:u w:val="single"/>
        </w:rPr>
        <w:t xml:space="preserve">212767</w:t>
      </w:r>
    </w:p>
    <w:p>
      <w:r>
        <w:t xml:space="preserve">KÄYTTÄJÄ Voi käy ilmi, että kiireisyys lisää huijauksen edistämistä\nKampret laah\nTämä 0856-numero voidaan rekisteröidä KÄYTTÄJÄN ga\nBiar ei tarvitse muuttaa numeroa\nKÄYTTÄJÄ on liian kiireinen edistämään huijausta'</w:t>
      </w:r>
    </w:p>
    <w:p>
      <w:r>
        <w:rPr>
          <w:b/>
          <w:u w:val="single"/>
        </w:rPr>
        <w:t xml:space="preserve">212768</w:t>
      </w:r>
    </w:p>
    <w:p>
      <w:r>
        <w:t xml:space="preserve">KÄYTTÄJÄ oiii aikomuksesta olla käsittelemättä asiakkaiden valituksia? jo 4 päivän valituksiin ei ole vastattu. Olen kyllästynyt siihen'</w:t>
      </w:r>
    </w:p>
    <w:p>
      <w:r>
        <w:rPr>
          <w:b/>
          <w:u w:val="single"/>
        </w:rPr>
        <w:t xml:space="preserve">212769</w:t>
      </w:r>
    </w:p>
    <w:p>
      <w:r>
        <w:t xml:space="preserve">KÄYTTÄJÄ KÄYTTÄJÄ Luulin olevani ainoa, joka ymmärsi tämän. En tiennyt, että oli muitakin. On paha, että heillä on tämä signaali. Haluan vaihtaa Telkomselia, mutta olen köyhä.</w:t>
      </w:r>
    </w:p>
    <w:p>
      <w:r>
        <w:rPr>
          <w:b/>
          <w:u w:val="single"/>
        </w:rPr>
        <w:t xml:space="preserve">212770</w:t>
      </w:r>
    </w:p>
    <w:p>
      <w:r>
        <w:t xml:space="preserve">USER Back off mas you moron'</w:t>
      </w:r>
    </w:p>
    <w:p>
      <w:r>
        <w:rPr>
          <w:b/>
          <w:u w:val="single"/>
        </w:rPr>
        <w:t xml:space="preserve">212771</w:t>
      </w:r>
    </w:p>
    <w:p>
      <w:r>
        <w:t xml:space="preserve">KÄYTTÄJÄ KÄYTTÄJÄ Adih ipey anteeksi :((((urg virhe, että pey :(((, myöhemmin kanssani kasoh perek haluavat ??'</w:t>
      </w:r>
    </w:p>
    <w:p>
      <w:r>
        <w:rPr>
          <w:b/>
          <w:u w:val="single"/>
        </w:rPr>
        <w:t xml:space="preserve">212772</w:t>
      </w:r>
    </w:p>
    <w:p>
      <w:r>
        <w:t xml:space="preserve">USER nice anjir make lockscreen\xe2\x9d\xa4'</w:t>
      </w:r>
    </w:p>
    <w:p>
      <w:r>
        <w:rPr>
          <w:b/>
          <w:u w:val="single"/>
        </w:rPr>
        <w:t xml:space="preserve">212773</w:t>
      </w:r>
    </w:p>
    <w:p>
      <w:r>
        <w:t xml:space="preserve">USER ya anjir bener-_- one ae kaga keurus'</w:t>
      </w:r>
    </w:p>
    <w:p>
      <w:r>
        <w:rPr>
          <w:b/>
          <w:u w:val="single"/>
        </w:rPr>
        <w:t xml:space="preserve">212774</w:t>
      </w:r>
    </w:p>
    <w:p>
      <w:r>
        <w:t xml:space="preserve">USER Bentar, onko sinulla syntymäpäivä? Lähetin ryhmän apinanaamioita juhlimaan.</w:t>
      </w:r>
    </w:p>
    <w:p>
      <w:r>
        <w:rPr>
          <w:b/>
          <w:u w:val="single"/>
        </w:rPr>
        <w:t xml:space="preserve">212775</w:t>
      </w:r>
    </w:p>
    <w:p>
      <w:r>
        <w:t xml:space="preserve">KÄYTTÄJÄ KÄYTTÄJÄ Uhkailut kuin nynny persreikä'</w:t>
      </w:r>
    </w:p>
    <w:p>
      <w:r>
        <w:rPr>
          <w:b/>
          <w:u w:val="single"/>
        </w:rPr>
        <w:t xml:space="preserve">212776</w:t>
      </w:r>
    </w:p>
    <w:p>
      <w:r>
        <w:t xml:space="preserve">USER halilintar family hmm masa km gatau. udik'</w:t>
      </w:r>
    </w:p>
    <w:p>
      <w:r>
        <w:rPr>
          <w:b/>
          <w:u w:val="single"/>
        </w:rPr>
        <w:t xml:space="preserve">212777</w:t>
      </w:r>
    </w:p>
    <w:p>
      <w:r>
        <w:t xml:space="preserve">KÄYTTÄJÄ HEH APINA. EN USKO. NÄEN, ETTÄ OLET VITUN APINA.</w:t>
      </w:r>
    </w:p>
    <w:p>
      <w:r>
        <w:rPr>
          <w:b/>
          <w:u w:val="single"/>
        </w:rPr>
        <w:t xml:space="preserve">212778</w:t>
      </w:r>
    </w:p>
    <w:p>
      <w:r>
        <w:t xml:space="preserve">USER Haduhhh haduhhh haduhhh oppi kulkurin keneltä'</w:t>
      </w:r>
    </w:p>
    <w:p>
      <w:r>
        <w:rPr>
          <w:b/>
          <w:u w:val="single"/>
        </w:rPr>
        <w:t xml:space="preserve">212779</w:t>
      </w:r>
    </w:p>
    <w:p>
      <w:r>
        <w:t xml:space="preserve">USER Crazy people'</w:t>
      </w:r>
    </w:p>
    <w:p>
      <w:r>
        <w:rPr>
          <w:b/>
          <w:u w:val="single"/>
        </w:rPr>
        <w:t xml:space="preserve">212780</w:t>
      </w:r>
    </w:p>
    <w:p>
      <w:r>
        <w:t xml:space="preserve">USER Good tug y' pussy</w:t>
      </w:r>
    </w:p>
    <w:p>
      <w:r>
        <w:rPr>
          <w:b/>
          <w:u w:val="single"/>
        </w:rPr>
        <w:t xml:space="preserve">212781</w:t>
      </w:r>
    </w:p>
    <w:p>
      <w:r>
        <w:t xml:space="preserve">USER Kaunis aamu. Kuten pillusi'</w:t>
      </w:r>
    </w:p>
    <w:p>
      <w:r>
        <w:rPr>
          <w:b/>
          <w:u w:val="single"/>
        </w:rPr>
        <w:t xml:space="preserve">212782</w:t>
      </w:r>
    </w:p>
    <w:p>
      <w:r>
        <w:t xml:space="preserve">KÄYTTÄJÄ KÄYTTÄJÄ kunyuk party'</w:t>
      </w:r>
    </w:p>
    <w:p>
      <w:r>
        <w:rPr>
          <w:b/>
          <w:u w:val="single"/>
        </w:rPr>
        <w:t xml:space="preserve">212783</w:t>
      </w:r>
    </w:p>
    <w:p>
      <w:r>
        <w:t xml:space="preserve">KÄYTTÄJÄ Kuka on onneton on rais myynti puhua ei myy hyvin'</w:t>
      </w:r>
    </w:p>
    <w:p>
      <w:r>
        <w:rPr>
          <w:b/>
          <w:u w:val="single"/>
        </w:rPr>
        <w:t xml:space="preserve">212784</w:t>
      </w:r>
    </w:p>
    <w:p>
      <w:r>
        <w:t xml:space="preserve">KÄYTTÄJÄ KÄYTTÄJÄ KÄYTTÄJÄ KÄYTTÄJÄ KÄYTTÄJÄ KÄYTTÄJÄ KÄYTTÄJÄ KÄYTTÄJÄ KÄYTTÄJÄ KÄYTTÄJÄ KÄYTTÄJÄ KÄYTTÄJÄ KÄYTTÄJÄ KÄYTTÄJÄ KÄYTTÄJÄ KÄYTTÄJÄ KÄYTTÄJÄ KÄYTTÄJÄ KÄYTTÄJÄ KÄYTTÄJÄ KÄYTTÄJÄ KÄYTTÄJÄ ANJIR G MACEM MACEM MACEM LUH DEVIL'</w:t>
      </w:r>
    </w:p>
    <w:p>
      <w:r>
        <w:rPr>
          <w:b/>
          <w:u w:val="single"/>
        </w:rPr>
        <w:t xml:space="preserve">212785</w:t>
      </w:r>
    </w:p>
    <w:p>
      <w:r>
        <w:t xml:space="preserve">USER Taruna it mah...am perek...'</w:t>
      </w:r>
    </w:p>
    <w:p>
      <w:r>
        <w:rPr>
          <w:b/>
          <w:u w:val="single"/>
        </w:rPr>
        <w:t xml:space="preserve">212786</w:t>
      </w:r>
    </w:p>
    <w:p>
      <w:r>
        <w:t xml:space="preserve">KÄYTTÄJÄ KÄYTTÄJÄ KÄYTTÄJÄ bejad'</w:t>
      </w:r>
    </w:p>
    <w:p>
      <w:r>
        <w:rPr>
          <w:b/>
          <w:u w:val="single"/>
        </w:rPr>
        <w:t xml:space="preserve">212787</w:t>
      </w:r>
    </w:p>
    <w:p>
      <w:r>
        <w:t xml:space="preserve">KÄYTTÄJÄ Anteeksi, että olen juntti'</w:t>
      </w:r>
    </w:p>
    <w:p>
      <w:r>
        <w:rPr>
          <w:b/>
          <w:u w:val="single"/>
        </w:rPr>
        <w:t xml:space="preserve">212788</w:t>
      </w:r>
    </w:p>
    <w:p>
      <w:r>
        <w:t xml:space="preserve">KÄYTTÄJÄ KÄYTTÄJÄ Bawel, baper, bolot, baik, bodor , gaje wkwk apa ya udah itu deh'</w:t>
      </w:r>
    </w:p>
    <w:p>
      <w:r>
        <w:rPr>
          <w:b/>
          <w:u w:val="single"/>
        </w:rPr>
        <w:t xml:space="preserve">212789</w:t>
      </w:r>
    </w:p>
    <w:p>
      <w:r>
        <w:t xml:space="preserve">USER anjir kebayang:('</w:t>
      </w:r>
    </w:p>
    <w:p>
      <w:r>
        <w:rPr>
          <w:b/>
          <w:u w:val="single"/>
        </w:rPr>
        <w:t xml:space="preserve">212790</w:t>
      </w:r>
    </w:p>
    <w:p>
      <w:r>
        <w:t xml:space="preserve">USER USER kutsui apinaa'</w:t>
      </w:r>
    </w:p>
    <w:p>
      <w:r>
        <w:rPr>
          <w:b/>
          <w:u w:val="single"/>
        </w:rPr>
        <w:t xml:space="preserve">212791</w:t>
      </w:r>
    </w:p>
    <w:p>
      <w:r>
        <w:t xml:space="preserve">USER 'Olet tyhmä'</w:t>
      </w:r>
    </w:p>
    <w:p>
      <w:r>
        <w:rPr>
          <w:b/>
          <w:u w:val="single"/>
        </w:rPr>
        <w:t xml:space="preserve">212792</w:t>
      </w:r>
    </w:p>
    <w:p>
      <w:r>
        <w:t xml:space="preserve">KÄYTTÄJÄ KÄYTTÄJÄ Severe jaehyun said perek'</w:t>
      </w:r>
    </w:p>
    <w:p>
      <w:r>
        <w:rPr>
          <w:b/>
          <w:u w:val="single"/>
        </w:rPr>
        <w:t xml:space="preserve">212793</w:t>
      </w:r>
    </w:p>
    <w:p>
      <w:r>
        <w:t xml:space="preserve">KÄYTTÄJÄ "Pääsi pyörii. Se katsoo minua, pölvästi."''</w:t>
      </w:r>
    </w:p>
    <w:p>
      <w:r>
        <w:rPr>
          <w:b/>
          <w:u w:val="single"/>
        </w:rPr>
        <w:t xml:space="preserve">212794</w:t>
      </w:r>
    </w:p>
    <w:p>
      <w:r>
        <w:t xml:space="preserve">KÄYTTÄJÄ Indomaretissa on hyvin hidasta. En ole kuitenkaan ostoksilla. Menen vain pankkiautomaatille.</w:t>
      </w:r>
    </w:p>
    <w:p>
      <w:r>
        <w:rPr>
          <w:b/>
          <w:u w:val="single"/>
        </w:rPr>
        <w:t xml:space="preserve">212795</w:t>
      </w:r>
    </w:p>
    <w:p>
      <w:r>
        <w:t xml:space="preserve">KÄYTTÄJÄ Mikä pirun synninpäästö hwhw</w:t>
      </w:r>
    </w:p>
    <w:p>
      <w:r>
        <w:rPr>
          <w:b/>
          <w:u w:val="single"/>
        </w:rPr>
        <w:t xml:space="preserve">212796</w:t>
      </w:r>
    </w:p>
    <w:p>
      <w:r>
        <w:t xml:space="preserve">USER korjaa, että hän on hullu'</w:t>
      </w:r>
    </w:p>
    <w:p>
      <w:r>
        <w:rPr>
          <w:b/>
          <w:u w:val="single"/>
        </w:rPr>
        <w:t xml:space="preserve">212797</w:t>
      </w:r>
    </w:p>
    <w:p>
      <w:r>
        <w:t xml:space="preserve">KÄYTTÄJÄ KÄYTTÄJÄ Näyttää siltä, että hierojalla ei ole poikaystävää kuten minulla, joten hän pitää tuollaisesta mulkusta'</w:t>
      </w:r>
    </w:p>
    <w:p>
      <w:r>
        <w:rPr>
          <w:b/>
          <w:u w:val="single"/>
        </w:rPr>
        <w:t xml:space="preserve">212798</w:t>
      </w:r>
    </w:p>
    <w:p>
      <w:r>
        <w:t xml:space="preserve">KÄYTTÄJÄ KÄYTTÄJÄ Delicious in the pussy'</w:t>
      </w:r>
    </w:p>
    <w:p>
      <w:r>
        <w:rPr>
          <w:b/>
          <w:u w:val="single"/>
        </w:rPr>
        <w:t xml:space="preserve">212799</w:t>
      </w:r>
    </w:p>
    <w:p>
      <w:r>
        <w:t xml:space="preserve"> Typerys!!!'</w:t>
      </w:r>
    </w:p>
    <w:p>
      <w:r>
        <w:rPr>
          <w:b/>
          <w:u w:val="single"/>
        </w:rPr>
        <w:t xml:space="preserve">212800</w:t>
      </w:r>
    </w:p>
    <w:p>
      <w:r>
        <w:t xml:space="preserve">KÄYTTÄJÄ Bolot tee siitä legenda'</w:t>
      </w:r>
    </w:p>
    <w:p>
      <w:r>
        <w:rPr>
          <w:b/>
          <w:u w:val="single"/>
        </w:rPr>
        <w:t xml:space="preserve">212801</w:t>
      </w:r>
    </w:p>
    <w:p>
      <w:r>
        <w:t xml:space="preserve">KÄYTTÄJÄ KÄYTTÄJÄ KÄYTTÄJÄ KÄYTTÄJÄ KÄYTTÄJÄ KÄYTTÄJÄ KÄYTTÄJÄ Ei tyhmä idiootti.</w:t>
      </w:r>
    </w:p>
    <w:p>
      <w:r>
        <w:rPr>
          <w:b/>
          <w:u w:val="single"/>
        </w:rPr>
        <w:t xml:space="preserve">212802</w:t>
      </w:r>
    </w:p>
    <w:p>
      <w:r>
        <w:t xml:space="preserve">KÄYTTÄJÄ Mistä sinä puhut, toistan sen, mitä sanoin, koska olet tietämätön".</w:t>
      </w:r>
    </w:p>
    <w:p>
      <w:r>
        <w:rPr>
          <w:b/>
          <w:u w:val="single"/>
        </w:rPr>
        <w:t xml:space="preserve">212803</w:t>
      </w:r>
    </w:p>
    <w:p>
      <w:r>
        <w:t xml:space="preserve">KÄYTTÄJÄ KÄYTTÄJÄ vittu goblog ga connect'</w:t>
      </w:r>
    </w:p>
    <w:p>
      <w:r>
        <w:rPr>
          <w:b/>
          <w:u w:val="single"/>
        </w:rPr>
        <w:t xml:space="preserve">212804</w:t>
      </w:r>
    </w:p>
    <w:p>
      <w:r>
        <w:t xml:space="preserve">KÄYTTÄJÄ KÄYTTÄJÄ KÄYTTÄJÄ KÄYTTÄJÄ KÄYTTÄJÄ KÄYTTÄJÄ Ei tarvitse olla viisas. Kaikki ovat nähneet, miten turmeltunut laki on nykyään. Ihmiset ovat voineet arvioida tabletteja. Ei tyhmä. Näemme myöhemmin #2019GantiPresident".</w:t>
      </w:r>
    </w:p>
    <w:p>
      <w:r>
        <w:rPr>
          <w:b/>
          <w:u w:val="single"/>
        </w:rPr>
        <w:t xml:space="preserve">212805</w:t>
      </w:r>
    </w:p>
    <w:p>
      <w:r>
        <w:t xml:space="preserve">MINKÄ KÄYTTÄJÄN PITÄISI KIRJOITTAA JAEMIN X GLADYS TAAS ADHKSLAPWJE TODELLA HULLU'</w:t>
      </w:r>
    </w:p>
    <w:p>
      <w:r>
        <w:rPr>
          <w:b/>
          <w:u w:val="single"/>
        </w:rPr>
        <w:t xml:space="preserve">212806</w:t>
      </w:r>
    </w:p>
    <w:p>
      <w:r>
        <w:t xml:space="preserve">KÄYTTÄJÄ "Kyllä, olet sika.</w:t>
      </w:r>
    </w:p>
    <w:p>
      <w:r>
        <w:rPr>
          <w:b/>
          <w:u w:val="single"/>
        </w:rPr>
        <w:t xml:space="preserve">212807</w:t>
      </w:r>
    </w:p>
    <w:p>
      <w:r>
        <w:t xml:space="preserve">KÄYTTÄJÄ Olet oikeassa, bangke'.</w:t>
      </w:r>
    </w:p>
    <w:p>
      <w:r>
        <w:rPr>
          <w:b/>
          <w:u w:val="single"/>
        </w:rPr>
        <w:t xml:space="preserve">212808</w:t>
      </w:r>
    </w:p>
    <w:p>
      <w:r>
        <w:t xml:space="preserve">KÄYTTÄJÄ Hadeh hadeh kulkureiden pääsy kielletty</w:t>
      </w:r>
    </w:p>
    <w:p>
      <w:r>
        <w:rPr>
          <w:b/>
          <w:u w:val="single"/>
        </w:rPr>
        <w:t xml:space="preserve">212809</w:t>
      </w:r>
    </w:p>
    <w:p>
      <w:r>
        <w:t xml:space="preserve">KÄYTTÄJÄ KÄYTTÄJÄ sinulle anjy\n\nmasa gw sama bencong'</w:t>
      </w:r>
    </w:p>
    <w:p>
      <w:r>
        <w:rPr>
          <w:b/>
          <w:u w:val="single"/>
        </w:rPr>
        <w:t xml:space="preserve">212810</w:t>
      </w:r>
    </w:p>
    <w:p>
      <w:r>
        <w:t xml:space="preserve">KÄYTTÄJÄ Kyllä, luulin, että tuo tyttö olisi "noob".</w:t>
      </w:r>
    </w:p>
    <w:p>
      <w:r>
        <w:rPr>
          <w:b/>
          <w:u w:val="single"/>
        </w:rPr>
        <w:t xml:space="preserve">212811</w:t>
      </w:r>
    </w:p>
    <w:p>
      <w:r>
        <w:t xml:space="preserve">KÄYTTÄJÄ Aaaaaaaaa sairas, mutta ei vuoda verta \xf0\x9f\x98\xad\xf0\x9f\x98\xad\xf0\x98\xad. Tämä on se, joka ngerettwet kampret yaaa.'</w:t>
      </w:r>
    </w:p>
    <w:p>
      <w:r>
        <w:rPr>
          <w:b/>
          <w:u w:val="single"/>
        </w:rPr>
        <w:t xml:space="preserve">212812</w:t>
      </w:r>
    </w:p>
    <w:p>
      <w:r>
        <w:t xml:space="preserve">USER ganteng ganteng sarap \xf0\x9f\x98\x82'</w:t>
      </w:r>
    </w:p>
    <w:p>
      <w:r>
        <w:rPr>
          <w:b/>
          <w:u w:val="single"/>
        </w:rPr>
        <w:t xml:space="preserve">212813</w:t>
      </w:r>
    </w:p>
    <w:p>
      <w:r>
        <w:t xml:space="preserve">KÄYTTÄJÄ ABISAN TUH HE PUHUVAT MIKSI NIIN SUJUVASTI GITULOH NO KIUSALLINEN SAMSEK GATAU MITÄ JOS NE, JOTKA KATSOVAT HYMYILLÄ ITSE KUIN IDIOOTTI'</w:t>
      </w:r>
    </w:p>
    <w:p>
      <w:r>
        <w:rPr>
          <w:b/>
          <w:u w:val="single"/>
        </w:rPr>
        <w:t xml:space="preserve">212814</w:t>
      </w:r>
    </w:p>
    <w:p>
      <w:r>
        <w:t xml:space="preserve">KÄYTTÄJÄN KÄYTTÄJÄ Bacot lu'</w:t>
      </w:r>
    </w:p>
    <w:p>
      <w:r>
        <w:rPr>
          <w:b/>
          <w:u w:val="single"/>
        </w:rPr>
        <w:t xml:space="preserve">212815</w:t>
      </w:r>
    </w:p>
    <w:p>
      <w:r>
        <w:t xml:space="preserve">KÄYTTÄJÄ jotef, kohteet voivat olla ääliöitä älä. \n\nWKWK GAK. :0'</w:t>
      </w:r>
    </w:p>
    <w:p>
      <w:r>
        <w:rPr>
          <w:b/>
          <w:u w:val="single"/>
        </w:rPr>
        <w:t xml:space="preserve">212816</w:t>
      </w:r>
    </w:p>
    <w:p>
      <w:r>
        <w:t xml:space="preserve">KÄYTTÄJÄ KÄYTTÄJÄ KÄYTTÄJÄ KÄYTTÄJÄ Kyllä, aivan oikein Vivin Tai!!!!! Dasar pelakor,,,, ngaku "alexa alda drpd rico bastard lo helvetti</w:t>
      </w:r>
    </w:p>
    <w:p>
      <w:r>
        <w:rPr>
          <w:b/>
          <w:u w:val="single"/>
        </w:rPr>
        <w:t xml:space="preserve">212817</w:t>
      </w:r>
    </w:p>
    <w:p>
      <w:r>
        <w:t xml:space="preserve">KÄYTTÄJÄ KÄYTTÄJÄ Ah, todella? Kuka sanoi, että uskonnon kantaminen mukanaan on sanatonta? Juuri siksi, että olen fiksu, otin esille uskonnon, tiedättehän, että vaikka sana idiootti olisi kuinka pieni tahansa, se on silti näkyvissä Hänelle, joten mitä teette? Ihmettelen, että jo nyt ei kunnioiteta kanssaihmisiä, jo nyt ei kunnioiteta heitä.</w:t>
      </w:r>
    </w:p>
    <w:p>
      <w:r>
        <w:rPr>
          <w:b/>
          <w:u w:val="single"/>
        </w:rPr>
        <w:t xml:space="preserve">212818</w:t>
      </w:r>
    </w:p>
    <w:p>
      <w:r>
        <w:t xml:space="preserve">KÄYTTÄJÄ ei ole ääliö. vain kovaääninen. ja flirttaileva... LOL.</w:t>
      </w:r>
    </w:p>
    <w:p>
      <w:r>
        <w:rPr>
          <w:b/>
          <w:u w:val="single"/>
        </w:rPr>
        <w:t xml:space="preserve">212819</w:t>
      </w:r>
    </w:p>
    <w:p>
      <w:r>
        <w:t xml:space="preserve">USER Bener anjir, sad'</w:t>
      </w:r>
    </w:p>
    <w:p>
      <w:r>
        <w:rPr>
          <w:b/>
          <w:u w:val="single"/>
        </w:rPr>
        <w:t xml:space="preserve">212820</w:t>
      </w:r>
    </w:p>
    <w:p>
      <w:r>
        <w:t xml:space="preserve">USER Ooo camtu.. On normaalia, että tasapaino... On hyvää ja pahaa, on kissaa ja koiraa, on veljeä ja siskoa, on darkside ja brightside... Ei rento eikä sosiaalinen, jos ei ole täydennystä.... Kahkahkahkahkah... K bang onnittelut etenemisestä... Heippa, ongelmaani on vastattu. Kiitos.</w:t>
      </w:r>
    </w:p>
    <w:p>
      <w:r>
        <w:rPr>
          <w:b/>
          <w:u w:val="single"/>
        </w:rPr>
        <w:t xml:space="preserve">212821</w:t>
      </w:r>
    </w:p>
    <w:p>
      <w:r>
        <w:t xml:space="preserve">KÄYTTÄJÄ KÄYTTÄJÄ Eh bencong ei tarvitse herjata herjata herjata luh ya'</w:t>
      </w:r>
    </w:p>
    <w:p>
      <w:r>
        <w:rPr>
          <w:b/>
          <w:u w:val="single"/>
        </w:rPr>
        <w:t xml:space="preserve">212822</w:t>
      </w:r>
    </w:p>
    <w:p>
      <w:r>
        <w:t xml:space="preserve">USER Rough talk you nying'</w:t>
      </w:r>
    </w:p>
    <w:p>
      <w:r>
        <w:rPr>
          <w:b/>
          <w:u w:val="single"/>
        </w:rPr>
        <w:t xml:space="preserve">212823</w:t>
      </w:r>
    </w:p>
    <w:p>
      <w:r>
        <w:t xml:space="preserve">USER Oletko bbual sompret'</w:t>
      </w:r>
    </w:p>
    <w:p>
      <w:r>
        <w:rPr>
          <w:b/>
          <w:u w:val="single"/>
        </w:rPr>
        <w:t xml:space="preserve">212824</w:t>
      </w:r>
    </w:p>
    <w:p>
      <w:r>
        <w:t xml:space="preserve">USER Just read and paste'</w:t>
      </w:r>
    </w:p>
    <w:p>
      <w:r>
        <w:rPr>
          <w:b/>
          <w:u w:val="single"/>
        </w:rPr>
        <w:t xml:space="preserve">212825</w:t>
      </w:r>
    </w:p>
    <w:p>
      <w:r>
        <w:t xml:space="preserve"/>
      </w:r>
    </w:p>
    <w:p>
      <w:r>
        <w:rPr>
          <w:b/>
          <w:u w:val="single"/>
        </w:rPr>
        <w:t xml:space="preserve">212826</w:t>
      </w:r>
    </w:p>
    <w:p>
      <w:r>
        <w:t xml:space="preserve">USER Pidät koirista. \xf0\x9f\x98\x82'</w:t>
      </w:r>
    </w:p>
    <w:p>
      <w:r>
        <w:rPr>
          <w:b/>
          <w:u w:val="single"/>
        </w:rPr>
        <w:t xml:space="preserve">212827</w:t>
      </w:r>
    </w:p>
    <w:p>
      <w:r>
        <w:t xml:space="preserve">USER en ymmärrä mitä kirjoitat, ole samaa mieltä sen sijaan, että teet minusta vielä tyhmemmän wkwk'</w:t>
      </w:r>
    </w:p>
    <w:p>
      <w:r>
        <w:rPr>
          <w:b/>
          <w:u w:val="single"/>
        </w:rPr>
        <w:t xml:space="preserve">212828</w:t>
      </w:r>
    </w:p>
    <w:p>
      <w:r>
        <w:t xml:space="preserve">KÄYTTÄJÄ haluaa minun imevän hänen seksikästä pilluaan'</w:t>
      </w:r>
    </w:p>
    <w:p>
      <w:r>
        <w:rPr>
          <w:b/>
          <w:u w:val="single"/>
        </w:rPr>
        <w:t xml:space="preserve">212829</w:t>
      </w:r>
    </w:p>
    <w:p>
      <w:r>
        <w:t xml:space="preserve">USER Ftv joten otsikko on Kaunis apina ja hänen mestarinsa. Bodor wkwkwkwkwk.'</w:t>
      </w:r>
    </w:p>
    <w:p>
      <w:r>
        <w:rPr>
          <w:b/>
          <w:u w:val="single"/>
        </w:rPr>
        <w:t xml:space="preserve">212830</w:t>
      </w:r>
    </w:p>
    <w:p>
      <w:r>
        <w:t xml:space="preserve">KÄYTTÄJÄ KÄYTTÄJÄ VOI JUKRA MIKÄ PÖLVÄSTI HÄN ON'</w:t>
      </w:r>
    </w:p>
    <w:p>
      <w:r>
        <w:rPr>
          <w:b/>
          <w:u w:val="single"/>
        </w:rPr>
        <w:t xml:space="preserve">212831</w:t>
      </w:r>
    </w:p>
    <w:p>
      <w:r>
        <w:t xml:space="preserve">USER Ei voi! Vitut hänestä !!!!!!!!'</w:t>
      </w:r>
    </w:p>
    <w:p>
      <w:r>
        <w:rPr>
          <w:b/>
          <w:u w:val="single"/>
        </w:rPr>
        <w:t xml:space="preserve">212832</w:t>
      </w:r>
    </w:p>
    <w:p>
      <w:r>
        <w:t xml:space="preserve">USER Sleep bolot'</w:t>
      </w:r>
    </w:p>
    <w:p>
      <w:r>
        <w:rPr>
          <w:b/>
          <w:u w:val="single"/>
        </w:rPr>
        <w:t xml:space="preserve">212833</w:t>
      </w:r>
    </w:p>
    <w:p>
      <w:r>
        <w:t xml:space="preserve">KÄYTTÄJÄ ÄLÄ SUUTU KAK TAR MUUTTUA TAAS APINAKSI'</w:t>
      </w:r>
    </w:p>
    <w:p>
      <w:r>
        <w:rPr>
          <w:b/>
          <w:u w:val="single"/>
        </w:rPr>
        <w:t xml:space="preserve">212834</w:t>
      </w:r>
    </w:p>
    <w:p>
      <w:r>
        <w:t xml:space="preserve">USER En ole koskaan sanonut mitään epäkohteliasta, olen vain idiootti'</w:t>
      </w:r>
    </w:p>
    <w:p>
      <w:r>
        <w:rPr>
          <w:b/>
          <w:u w:val="single"/>
        </w:rPr>
        <w:t xml:space="preserve">212835</w:t>
      </w:r>
    </w:p>
    <w:p>
      <w:r>
        <w:t xml:space="preserve">USER Kokeile, jos pikkusiskosi olisi tuollainen...voisitko hyväksyä sen?...tyhmä'</w:t>
      </w:r>
    </w:p>
    <w:p>
      <w:r>
        <w:rPr>
          <w:b/>
          <w:u w:val="single"/>
        </w:rPr>
        <w:t xml:space="preserve">212836</w:t>
      </w:r>
    </w:p>
    <w:p>
      <w:r>
        <w:t xml:space="preserve">KÄYTTÄJÄ Muistakaa siis paholainen, kun ihminen luotiin ennen Jumalaa.</w:t>
      </w:r>
    </w:p>
    <w:p>
      <w:r>
        <w:rPr>
          <w:b/>
          <w:u w:val="single"/>
        </w:rPr>
        <w:t xml:space="preserve">212837</w:t>
      </w:r>
    </w:p>
    <w:p>
      <w:r>
        <w:t xml:space="preserve">KÄYTTÄJÄ Koska nyt myös nössöt polttavat'</w:t>
      </w:r>
    </w:p>
    <w:p>
      <w:r>
        <w:rPr>
          <w:b/>
          <w:u w:val="single"/>
        </w:rPr>
        <w:t xml:space="preserve">212838</w:t>
      </w:r>
    </w:p>
    <w:p>
      <w:r>
        <w:t xml:space="preserve">KÄYTTÄJÄ Itse asiassa ihmiset ovat yhä kovempia ministeri perek ostovoima tuhoutui KÄYTTÄJÄ demoni paholainen petkuttaja'</w:t>
      </w:r>
    </w:p>
    <w:p>
      <w:r>
        <w:rPr>
          <w:b/>
          <w:u w:val="single"/>
        </w:rPr>
        <w:t xml:space="preserve">212839</w:t>
      </w:r>
    </w:p>
    <w:p>
      <w:r>
        <w:t xml:space="preserve">KÄYTTÄJÄ Ei ole mitään järkeä väitellä...jos tavoitteena on vain vaikuttaa mielikuviin, jotta ne olisivat hyviä tai pahoja...hyvä ja paha ei käytä puheita...vain paholainen, joka puhuu vihaa niin, että ihmisiin vaikutetaan...kyllästynyt näkemään heidän käytöksensä...'.</w:t>
      </w:r>
    </w:p>
    <w:p>
      <w:r>
        <w:rPr>
          <w:b/>
          <w:u w:val="single"/>
        </w:rPr>
        <w:t xml:space="preserve">212840</w:t>
      </w:r>
    </w:p>
    <w:p>
      <w:r>
        <w:t xml:space="preserve">KÄYTTÄJÄ ymmärtäkää herra. aiheen tekijä lisäksi jo Toku lähestyy idiootti myös \xf0\x9f\x98\x9d'</w:t>
      </w:r>
    </w:p>
    <w:p>
      <w:r>
        <w:rPr>
          <w:b/>
          <w:u w:val="single"/>
        </w:rPr>
        <w:t xml:space="preserve">212841</w:t>
      </w:r>
    </w:p>
    <w:p>
      <w:r>
        <w:t xml:space="preserve">KÄYTTÄJÄ KÄYTTÄJÄ sinä paskiainen'</w:t>
      </w:r>
    </w:p>
    <w:p>
      <w:r>
        <w:rPr>
          <w:b/>
          <w:u w:val="single"/>
        </w:rPr>
        <w:t xml:space="preserve">212842</w:t>
      </w:r>
    </w:p>
    <w:p>
      <w:r>
        <w:t xml:space="preserve">KÄYTTÄJÄ Alhamdullilah twitterissä on vielä paljon ääliöitä, näytän fiksulta.</w:t>
      </w:r>
    </w:p>
    <w:p>
      <w:r>
        <w:rPr>
          <w:b/>
          <w:u w:val="single"/>
        </w:rPr>
        <w:t xml:space="preserve">212843</w:t>
      </w:r>
    </w:p>
    <w:p>
      <w:r>
        <w:t xml:space="preserve">KÄYTTÄJÄ Asia on niin, että Lucasilla on kaksi myrkkyä. Haluatteko oikean vai myrkytetyn sarapin? "Anteeksi, olen myrkytetty sarapin toimesta.</w:t>
      </w:r>
    </w:p>
    <w:p>
      <w:r>
        <w:rPr>
          <w:b/>
          <w:u w:val="single"/>
        </w:rPr>
        <w:t xml:space="preserve">212844</w:t>
      </w:r>
    </w:p>
    <w:p>
      <w:r>
        <w:t xml:space="preserve">KÄYTTÄJÄ MIKSI JOS OLET JO ÄÄLIÖ ÄLÄ KATSO ÄÄLIÖTÄ NIIN NOLOA OIKEAA WKWKWK'</w:t>
      </w:r>
    </w:p>
    <w:p>
      <w:r>
        <w:rPr>
          <w:b/>
          <w:u w:val="single"/>
        </w:rPr>
        <w:t xml:space="preserve">212845</w:t>
      </w:r>
    </w:p>
    <w:p>
      <w:r>
        <w:t xml:space="preserve">KÄYTTÄJÄ Ole kiltti, dong, ihmisille ei tarvitse antaa kioskia min'.</w:t>
      </w:r>
    </w:p>
    <w:p>
      <w:r>
        <w:rPr>
          <w:b/>
          <w:u w:val="single"/>
        </w:rPr>
        <w:t xml:space="preserve">212846</w:t>
      </w:r>
    </w:p>
    <w:p>
      <w:r>
        <w:t xml:space="preserve">USER ngakakakaka bete todella asu'</w:t>
      </w:r>
    </w:p>
    <w:p>
      <w:r>
        <w:rPr>
          <w:b/>
          <w:u w:val="single"/>
        </w:rPr>
        <w:t xml:space="preserve">212847</w:t>
      </w:r>
    </w:p>
    <w:p>
      <w:r>
        <w:t xml:space="preserve">KÄYTTÄJÄ Hijackers\n\nI huuhteluvesi voi tehdä tuoretta oikeaa'</w:t>
      </w:r>
    </w:p>
    <w:p>
      <w:r>
        <w:rPr>
          <w:b/>
          <w:u w:val="single"/>
        </w:rPr>
        <w:t xml:space="preserve">212848</w:t>
      </w:r>
    </w:p>
    <w:p>
      <w:r>
        <w:t xml:space="preserve">USER Ribut lo tai'</w:t>
      </w:r>
    </w:p>
    <w:p>
      <w:r>
        <w:rPr>
          <w:b/>
          <w:u w:val="single"/>
        </w:rPr>
        <w:t xml:space="preserve">212849</w:t>
      </w:r>
    </w:p>
    <w:p>
      <w:r>
        <w:t xml:space="preserve">KÄYTTÄJÄ Eilen ahok kutsui narttu, on ihmisiä, joiden käytös imee verta kansan.\n\nNyt niin sanottu goblog,, kysyi, kuka henkilö on jopa vain syyttää'</w:t>
      </w:r>
    </w:p>
    <w:p>
      <w:r>
        <w:rPr>
          <w:b/>
          <w:u w:val="single"/>
        </w:rPr>
        <w:t xml:space="preserve">212850</w:t>
      </w:r>
    </w:p>
    <w:p>
      <w:r>
        <w:t xml:space="preserve">KÄYTTÄJÄ KÄYTTÄJÄ Huehue si mahfud md jo seuraa jengi wowok ja oppositio idiootti'</w:t>
      </w:r>
    </w:p>
    <w:p>
      <w:r>
        <w:rPr>
          <w:b/>
          <w:u w:val="single"/>
        </w:rPr>
        <w:t xml:space="preserve">212851</w:t>
      </w:r>
    </w:p>
    <w:p>
      <w:r>
        <w:t xml:space="preserve">KÄYTTÄJÄ Vitut minusta :('</w:t>
      </w:r>
    </w:p>
    <w:p>
      <w:r>
        <w:rPr>
          <w:b/>
          <w:u w:val="single"/>
        </w:rPr>
        <w:t xml:space="preserve">212852</w:t>
      </w:r>
    </w:p>
    <w:p>
      <w:r>
        <w:t xml:space="preserve">KÄYTTÄJÄ OHH TUO KALKKUNA'</w:t>
      </w:r>
    </w:p>
    <w:p>
      <w:r>
        <w:rPr>
          <w:b/>
          <w:u w:val="single"/>
        </w:rPr>
        <w:t xml:space="preserve">212853</w:t>
      </w:r>
    </w:p>
    <w:p>
      <w:r>
        <w:t xml:space="preserve">KÄYTTÄJÄ Kananpaskan hajuvesi, eikö niin?</w:t>
      </w:r>
    </w:p>
    <w:p>
      <w:r>
        <w:rPr>
          <w:b/>
          <w:u w:val="single"/>
        </w:rPr>
        <w:t xml:space="preserve">212854</w:t>
      </w:r>
    </w:p>
    <w:p>
      <w:r>
        <w:t xml:space="preserve"/>
      </w:r>
    </w:p>
    <w:p>
      <w:r>
        <w:rPr>
          <w:b/>
          <w:u w:val="single"/>
        </w:rPr>
        <w:t xml:space="preserve">212855</w:t>
      </w:r>
    </w:p>
    <w:p>
      <w:r>
        <w:t xml:space="preserve">KÄYTTÄJÄ Hän ei välittänyt edessään olevan miehen höpöttelystä, miksi hän tapasi tämän miehen tänään? Vaikka UI on hyvin laaja ja monista opiskelijoista, miksi sen pitää olla Alan?" "En kuuntele, käytän kuulokkeita", hän sanoi välinpitämättömästi ja seurasi sitten askeleita +'</w:t>
      </w:r>
    </w:p>
    <w:p>
      <w:r>
        <w:rPr>
          <w:b/>
          <w:u w:val="single"/>
        </w:rPr>
        <w:t xml:space="preserve">212856</w:t>
      </w:r>
    </w:p>
    <w:p>
      <w:r>
        <w:t xml:space="preserve">KÄYTTÄJÄ On turha olla muistuttamatta siitä, että bang KÄYTTÄJÄ Jos ihmiset ovat sydämessään sisäistäneet paholaisen luonteen ja opetukset, heidän on oltava suvaitsemattomia. Ja hän jakaa ja hallitsee. Kylvää vihaa. Sara jne.</w:t>
      </w:r>
    </w:p>
    <w:p>
      <w:r>
        <w:rPr>
          <w:b/>
          <w:u w:val="single"/>
        </w:rPr>
        <w:t xml:space="preserve">212857</w:t>
      </w:r>
    </w:p>
    <w:p>
      <w:r>
        <w:t xml:space="preserve">USER bangke lu yen pervert'</w:t>
      </w:r>
    </w:p>
    <w:p>
      <w:r>
        <w:rPr>
          <w:b/>
          <w:u w:val="single"/>
        </w:rPr>
        <w:t xml:space="preserve">212858</w:t>
      </w:r>
    </w:p>
    <w:p>
      <w:r>
        <w:t xml:space="preserve">KÄYTTÄJÄ KÄYTTÄJÄ KÄYTTÄJÄ KÄYTTÄJÄ Udah Kodrat: PECUN-dang emg on paras tekemään tekosyitä\xf0\x9f\x98\x82'</w:t>
      </w:r>
    </w:p>
    <w:p>
      <w:r>
        <w:rPr>
          <w:b/>
          <w:u w:val="single"/>
        </w:rPr>
        <w:t xml:space="preserve">212859</w:t>
      </w:r>
    </w:p>
    <w:p>
      <w:r>
        <w:t xml:space="preserve">USER USER Goblok sia kunyuk'</w:t>
      </w:r>
    </w:p>
    <w:p>
      <w:r>
        <w:rPr>
          <w:b/>
          <w:u w:val="single"/>
        </w:rPr>
        <w:t xml:space="preserve">212860</w:t>
      </w:r>
    </w:p>
    <w:p>
      <w:r>
        <w:t xml:space="preserve">KÄYTTÄJÄ KÄYTTÄJÄ Weh kunyuk \xf0\x9f\x98\x82'</w:t>
      </w:r>
    </w:p>
    <w:p>
      <w:r>
        <w:rPr>
          <w:b/>
          <w:u w:val="single"/>
        </w:rPr>
        <w:t xml:space="preserve">212861</w:t>
      </w:r>
    </w:p>
    <w:p>
      <w:r>
        <w:t xml:space="preserve">USER UWOY JADI BENCONG ALSO HAHAHAHA \xf0\x9f\x98\xad'</w:t>
      </w:r>
    </w:p>
    <w:p>
      <w:r>
        <w:rPr>
          <w:b/>
          <w:u w:val="single"/>
        </w:rPr>
        <w:t xml:space="preserve">212862</w:t>
      </w:r>
    </w:p>
    <w:p>
      <w:r>
        <w:t xml:space="preserve">USER Anjir kansi on sama wkwk'</w:t>
      </w:r>
    </w:p>
    <w:p>
      <w:r>
        <w:rPr>
          <w:b/>
          <w:u w:val="single"/>
        </w:rPr>
        <w:t xml:space="preserve">212863</w:t>
      </w:r>
    </w:p>
    <w:p>
      <w:r>
        <w:t xml:space="preserve"> Kukaan ihminen ei ole täydellinen. Älä ole niin hurskas.</w:t>
      </w:r>
    </w:p>
    <w:p>
      <w:r>
        <w:rPr>
          <w:b/>
          <w:u w:val="single"/>
        </w:rPr>
        <w:t xml:space="preserve">212864</w:t>
      </w:r>
    </w:p>
    <w:p>
      <w:r>
        <w:t xml:space="preserve">KÄYTTÄJÄ KÄYTTÄJÄ Sain juuri eilen tietää, että sissy eta trh wkwkwk'</w:t>
      </w:r>
    </w:p>
    <w:p>
      <w:r>
        <w:rPr>
          <w:b/>
          <w:u w:val="single"/>
        </w:rPr>
        <w:t xml:space="preserve">212865</w:t>
      </w:r>
    </w:p>
    <w:p>
      <w:r>
        <w:t xml:space="preserve">KÄYTTÄJÄ KÄYTTÄJÄ KÄYTTÄJÄ KÄYTTÄJÄ PUHUA TEILLE KAVERIT'</w:t>
      </w:r>
    </w:p>
    <w:p>
      <w:r>
        <w:rPr>
          <w:b/>
          <w:u w:val="single"/>
        </w:rPr>
        <w:t xml:space="preserve">212866</w:t>
      </w:r>
    </w:p>
    <w:p>
      <w:r>
        <w:t xml:space="preserve">KÄYTTÄJÄ Joka kerta, kun hän kitisee, hän näyttää entistäkin tyhmemmältä ja typerämmältä, vielä tyhmemmältä, joka äänesti häntä.</w:t>
      </w:r>
    </w:p>
    <w:p>
      <w:r>
        <w:rPr>
          <w:b/>
          <w:u w:val="single"/>
        </w:rPr>
        <w:t xml:space="preserve">212867</w:t>
      </w:r>
    </w:p>
    <w:p>
      <w:r>
        <w:t xml:space="preserve">KÄYTTÄJÄ Bolot wkwkwk tipo'</w:t>
      </w:r>
    </w:p>
    <w:p>
      <w:r>
        <w:rPr>
          <w:b/>
          <w:u w:val="single"/>
        </w:rPr>
        <w:t xml:space="preserve">212868</w:t>
      </w:r>
    </w:p>
    <w:p>
      <w:r>
        <w:t xml:space="preserve">KÄYTTÄJÄ, JOS ETTÄ MINÄ MYÖS TIEDÄN + ÄLÄ KYSY BOLOT'</w:t>
      </w:r>
    </w:p>
    <w:p>
      <w:r>
        <w:rPr>
          <w:b/>
          <w:u w:val="single"/>
        </w:rPr>
        <w:t xml:space="preserve">212869</w:t>
      </w:r>
    </w:p>
    <w:p>
      <w:r>
        <w:t xml:space="preserve">KÄYTTÄJÄ KÄYTTÄJÄ KÄYTTÄJÄ KÄYTTÄJÄ, kun KÄYTTÄJÄ ei onnistu tarjoamaan hahmonsa saavutuksia, ei puolueen saavutuksia, niin silloin esiintyy vastustajan demonisointia. Ksihan suloinen mutta tietämätön KÄYTTÄJÄ on vallanhimon hyväksikäyttämä!!!</w:t>
      </w:r>
    </w:p>
    <w:p>
      <w:r>
        <w:rPr>
          <w:b/>
          <w:u w:val="single"/>
        </w:rPr>
        <w:t xml:space="preserve">212870</w:t>
      </w:r>
    </w:p>
    <w:p>
      <w:r>
        <w:t xml:space="preserve">USER EH PEREK... PALAAN TAUKOOSI, TAIK'.</w:t>
      </w:r>
    </w:p>
    <w:p>
      <w:r>
        <w:rPr>
          <w:b/>
          <w:u w:val="single"/>
        </w:rPr>
        <w:t xml:space="preserve">212871</w:t>
      </w:r>
    </w:p>
    <w:p>
      <w:r>
        <w:t xml:space="preserve">USER Sanasi ovat rikki...Basic KontoL'</w:t>
      </w:r>
    </w:p>
    <w:p>
      <w:r>
        <w:rPr>
          <w:b/>
          <w:u w:val="single"/>
        </w:rPr>
        <w:t xml:space="preserve">212872</w:t>
      </w:r>
    </w:p>
    <w:p>
      <w:r>
        <w:t xml:space="preserve">KÄYTTÄJÄ KÄYTTÄJÄ KÄYTTÄJÄ KÄYTTÄJÄ Lapsesi kasvot näkyvät hyvin!!!! Täynnä kostoa ja vihaa! Lapsesi syövät varmasti laittoman rahan tuotosta. Isä on kuin sinä!!! Runkkari ja nuohooja!!! Sanot, että syön paskaa? Sinä ja vaimosi, lapsesi ja vanhempasi syötte kiellettyä rahaa!!! Najis!!! Senkin nynny!</w:t>
      </w:r>
    </w:p>
    <w:p>
      <w:r>
        <w:rPr>
          <w:b/>
          <w:u w:val="single"/>
        </w:rPr>
        <w:t xml:space="preserve">212873</w:t>
      </w:r>
    </w:p>
    <w:p>
      <w:r>
        <w:t xml:space="preserve">KÄYTTÄJÄ KÄYTTÄJÄ KÄYTTÄJÄ KÄYTTÄJÄ Lapsesi kasvot näkyvät hyvin!!!! Täynnä kostoa ja vihaa! Lapsesi syövät varmasti laittoman rahan tuotosta. Isä on kuin sinä!!! Runkkari ja nuohooja!!! Sanot, että syön paskaa? Sinä ja vaimosi, lapsesi ja vanhempasi syötte kiellettyä rahaa!!! Najis!!! Senkin nynny!</w:t>
      </w:r>
    </w:p>
    <w:p>
      <w:r>
        <w:rPr>
          <w:b/>
          <w:u w:val="single"/>
        </w:rPr>
        <w:t xml:space="preserve">212874</w:t>
      </w:r>
    </w:p>
    <w:p>
      <w:r>
        <w:t xml:space="preserve">KÄYTTÄJÄ KÄYTTÄJÄ Rekrytoija on äitisi... miten helvetissä... on varmaan tehnyt sinulle pahaa.</w:t>
      </w:r>
    </w:p>
    <w:p>
      <w:r>
        <w:rPr>
          <w:b/>
          <w:u w:val="single"/>
        </w:rPr>
        <w:t xml:space="preserve">212875</w:t>
      </w:r>
    </w:p>
    <w:p>
      <w:r>
        <w:t xml:space="preserve">KÄYTTÄJÄ KÄYTTÄJÄ Arseto on apina, jolla ei ole tapoja eikä moraalia'</w:t>
      </w:r>
    </w:p>
    <w:p>
      <w:r>
        <w:rPr>
          <w:b/>
          <w:u w:val="single"/>
        </w:rPr>
        <w:t xml:space="preserve">212876</w:t>
      </w:r>
    </w:p>
    <w:p>
      <w:r>
        <w:t xml:space="preserve">KÄYTTÄJÄ KÄYTTÄJÄ KÄYTTÄJÄ KÄYTTÄJÄ Kuinka tyhmä olet? Missä opiskellaan islamia tuolla tavalla? Saitko selville, että tämä henkilö opiskelee tämän tuntemattoman henkilön kanssa?</w:t>
      </w:r>
    </w:p>
    <w:p>
      <w:r>
        <w:rPr>
          <w:b/>
          <w:u w:val="single"/>
        </w:rPr>
        <w:t xml:space="preserve">212877</w:t>
      </w:r>
    </w:p>
    <w:p>
      <w:r>
        <w:t xml:space="preserve">USER sinun äpäräsi USER'</w:t>
      </w:r>
    </w:p>
    <w:p>
      <w:r>
        <w:rPr>
          <w:b/>
          <w:u w:val="single"/>
        </w:rPr>
        <w:t xml:space="preserve">212878</w:t>
      </w:r>
    </w:p>
    <w:p>
      <w:r>
        <w:t xml:space="preserve">KÄYTTÄJÄ ...Olen niin juntti, etten pysty siihen :('</w:t>
      </w:r>
    </w:p>
    <w:p>
      <w:r>
        <w:rPr>
          <w:b/>
          <w:u w:val="single"/>
        </w:rPr>
        <w:t xml:space="preserve">212879</w:t>
      </w:r>
    </w:p>
    <w:p>
      <w:r>
        <w:t xml:space="preserve">USER \xe2\x80\x9c Mitä helvettiä. Edessä oleva auto ei liiku, idiootti.\xe2\x80\x9d\n\nWindy alkoi ärsyyntyä, koska Jooga oli hyvin välinpitämätön hänen vatsansa tämänhetkisestä tilasta. Sitten hän hiljeni ja tuijotti eteenpäin.</w:t>
      </w:r>
    </w:p>
    <w:p>
      <w:r>
        <w:rPr>
          <w:b/>
          <w:u w:val="single"/>
        </w:rPr>
        <w:t xml:space="preserve">212880</w:t>
      </w:r>
    </w:p>
    <w:p>
      <w:r>
        <w:t xml:space="preserve">KÄYTTÄJÄ KÄYTTÄJÄ On parempi joutua Kiinan siirtomaaksi kuin arabien... Paljon sääntöjä.... Kl g vain myy maan Yhdysvalloille, jotta ne, jotka puhuvat paljon, leikataan heti alas... Älä ole pyhimys, älä ole tekopyhä, jotta ihmiset voivat sanoa ja tehdä...".</w:t>
      </w:r>
    </w:p>
    <w:p>
      <w:r>
        <w:rPr>
          <w:b/>
          <w:u w:val="single"/>
        </w:rPr>
        <w:t xml:space="preserve">212881</w:t>
      </w:r>
    </w:p>
    <w:p>
      <w:r>
        <w:t xml:space="preserve"/>
      </w:r>
    </w:p>
    <w:p>
      <w:r>
        <w:rPr>
          <w:b/>
          <w:u w:val="single"/>
        </w:rPr>
        <w:t xml:space="preserve">212882</w:t>
      </w:r>
    </w:p>
    <w:p>
      <w:r>
        <w:t xml:space="preserve">USER on jo ruma, tyhmä taas :( .nga'</w:t>
      </w:r>
    </w:p>
    <w:p>
      <w:r>
        <w:rPr>
          <w:b/>
          <w:u w:val="single"/>
        </w:rPr>
        <w:t xml:space="preserve">212883</w:t>
      </w:r>
    </w:p>
    <w:p>
      <w:r>
        <w:t xml:space="preserve">KÄYTTÄJÄ Eikö sinulla ole enää päänsärkyä? Mennään fc apina'</w:t>
      </w:r>
    </w:p>
    <w:p>
      <w:r>
        <w:rPr>
          <w:b/>
          <w:u w:val="single"/>
        </w:rPr>
        <w:t xml:space="preserve">212884</w:t>
      </w:r>
    </w:p>
    <w:p>
      <w:r>
        <w:t xml:space="preserve">KÄYTTÄJÄ KÄYTTÄJÄ Kuka sanoo, että hän on saarnamies, suurisuu, hullu hän on".</w:t>
      </w:r>
    </w:p>
    <w:p>
      <w:r>
        <w:rPr>
          <w:b/>
          <w:u w:val="single"/>
        </w:rPr>
        <w:t xml:space="preserve">212885</w:t>
      </w:r>
    </w:p>
    <w:p>
      <w:r>
        <w:t xml:space="preserve">KÄYTTÄJÄ KÄYTTÄJÄ Basic bencong.....!!!'</w:t>
      </w:r>
    </w:p>
    <w:p>
      <w:r>
        <w:rPr>
          <w:b/>
          <w:u w:val="single"/>
        </w:rPr>
        <w:t xml:space="preserve">212886</w:t>
      </w:r>
    </w:p>
    <w:p>
      <w:r>
        <w:t xml:space="preserve">KÄYTTÄJÄ KÄYTTÄJÄ Media teeskentelee olevansa tyhmä ja kehottaa muita olemaan tyhmiä, sitä kutsutaan tietämättömyydeksi. Pahempaa!!!'</w:t>
      </w:r>
    </w:p>
    <w:p>
      <w:r>
        <w:rPr>
          <w:b/>
          <w:u w:val="single"/>
        </w:rPr>
        <w:t xml:space="preserve">212887</w:t>
      </w:r>
    </w:p>
    <w:p>
      <w:r>
        <w:t xml:space="preserve">USER Lawan!!! Hävikki kaikki viranomaisten käsissä. #2019GantiPresidentti".</w:t>
      </w:r>
    </w:p>
    <w:p>
      <w:r>
        <w:rPr>
          <w:b/>
          <w:u w:val="single"/>
        </w:rPr>
        <w:t xml:space="preserve">212888</w:t>
      </w:r>
    </w:p>
    <w:p>
      <w:r>
        <w:t xml:space="preserve">KÄYTTÄJÄ Valittakaa Allahille, jotta turmeltuneet johtajat, paskiaiset, paskiaiset katuvat välittömästi Allahille ja palaavat Allahin tielle.</w:t>
      </w:r>
    </w:p>
    <w:p>
      <w:r>
        <w:rPr>
          <w:b/>
          <w:u w:val="single"/>
        </w:rPr>
        <w:t xml:space="preserve">212889</w:t>
      </w:r>
    </w:p>
    <w:p>
      <w:r>
        <w:t xml:space="preserve">KÄYTTÄJÄ vain pidättää ja tappaa paskiainen...varsinkin jos odottaa "lainvalvontaviranomaisten"'</w:t>
      </w:r>
    </w:p>
    <w:p>
      <w:r>
        <w:rPr>
          <w:b/>
          <w:u w:val="single"/>
        </w:rPr>
        <w:t xml:space="preserve">212890</w:t>
      </w:r>
    </w:p>
    <w:p>
      <w:r>
        <w:t xml:space="preserve">KÄYTTÄJÄ Arseto..tämä on paska, joka etsii näyttämöä...'.</w:t>
      </w:r>
    </w:p>
    <w:p>
      <w:r>
        <w:rPr>
          <w:b/>
          <w:u w:val="single"/>
        </w:rPr>
        <w:t xml:space="preserve">212891</w:t>
      </w:r>
    </w:p>
    <w:p>
      <w:r>
        <w:t xml:space="preserve">KÄYTTÄJÄN kirjoittaminen on komea ei naisellinen. hyvä dong'</w:t>
      </w:r>
    </w:p>
    <w:p>
      <w:r>
        <w:rPr>
          <w:b/>
          <w:u w:val="single"/>
        </w:rPr>
        <w:t xml:space="preserve">212892</w:t>
      </w:r>
    </w:p>
    <w:p>
      <w:r>
        <w:t xml:space="preserve"> Entinen ustad, ILC:ssä, on edelleen tajuttomana internetissä... Minua oksettaa nähdä hänet'</w:t>
      </w:r>
    </w:p>
    <w:p>
      <w:r>
        <w:rPr>
          <w:b/>
          <w:u w:val="single"/>
        </w:rPr>
        <w:t xml:space="preserve">212893</w:t>
      </w:r>
    </w:p>
    <w:p>
      <w:r>
        <w:t xml:space="preserve"> Todistetaan, että olet jonkun lapsi dna-testillä. Nopeasti. Se ei kestä kauan.</w:t>
      </w:r>
    </w:p>
    <w:p>
      <w:r>
        <w:rPr>
          <w:b/>
          <w:u w:val="single"/>
        </w:rPr>
        <w:t xml:space="preserve">212894</w:t>
      </w:r>
    </w:p>
    <w:p>
      <w:r>
        <w:t xml:space="preserve">KÄYTTÄJÄ KÄYTTÄJÄ KÄYTTÄJÄ KÄYTTÄJÄ KÄYTTÄJÄ SISSY TIN HÄPEÄ EI VOI VASTATA KYSYMYKSIIMME 2 PÄIVÄÄ SITTEN.... NYUNGSEP KOE USER URL</w:t>
      </w:r>
    </w:p>
    <w:p>
      <w:r>
        <w:rPr>
          <w:b/>
          <w:u w:val="single"/>
        </w:rPr>
        <w:t xml:space="preserve">212895</w:t>
      </w:r>
    </w:p>
    <w:p>
      <w:r>
        <w:t xml:space="preserve">KÄYTTÄJÄ KÄYTTÄJÄ KÄYTTÄJÄ KÄYTTÄJÄ KÄYTTÄJÄ KÄYTTÄJÄ KÄYTTÄJÄ Pyydän vain paikallishallinnolta lupaa</w:t>
      </w:r>
    </w:p>
    <w:p>
      <w:r>
        <w:rPr>
          <w:b/>
          <w:u w:val="single"/>
        </w:rPr>
        <w:t xml:space="preserve">212896</w:t>
      </w:r>
    </w:p>
    <w:p>
      <w:r>
        <w:t xml:space="preserve">KÄYTTÄJÄ Se ei ole outoa. Sanoimme, että ylläpitäjä on Ade Armando. Ei siis ole yllättävää, että tehdään tällainen typerä meemi.</w:t>
      </w:r>
    </w:p>
    <w:p>
      <w:r>
        <w:rPr>
          <w:b/>
          <w:u w:val="single"/>
        </w:rPr>
        <w:t xml:space="preserve">212897</w:t>
      </w:r>
    </w:p>
    <w:p>
      <w:r>
        <w:t xml:space="preserve">KÄYTTÄJÄ, jos transvestiitilla on hinta kuin bencongilla, pidä sitä vain nukkuessaan ~ ~ \n\nNGAHAHAHAHAHA'</w:t>
      </w:r>
    </w:p>
    <w:p>
      <w:r>
        <w:rPr>
          <w:b/>
          <w:u w:val="single"/>
        </w:rPr>
        <w:t xml:space="preserve">212898</w:t>
      </w:r>
    </w:p>
    <w:p>
      <w:r>
        <w:t xml:space="preserve">KÄYTTÄJÄ, kun sitä etsii, sitä ei löydy, mutta se kuulostaa vain anjirilta'</w:t>
      </w:r>
    </w:p>
    <w:p>
      <w:r>
        <w:rPr>
          <w:b/>
          <w:u w:val="single"/>
        </w:rPr>
        <w:t xml:space="preserve">212899</w:t>
      </w:r>
    </w:p>
    <w:p>
      <w:r>
        <w:t xml:space="preserve">KÄYTTÄJÄ Voi hyvänen aika... Rent pecun skalian ga sir?'</w:t>
      </w:r>
    </w:p>
    <w:p>
      <w:r>
        <w:rPr>
          <w:b/>
          <w:u w:val="single"/>
        </w:rPr>
        <w:t xml:space="preserve">212900</w:t>
      </w:r>
    </w:p>
    <w:p>
      <w:r>
        <w:t xml:space="preserve">USER Hänen pillunsa ei näy'</w:t>
      </w:r>
    </w:p>
    <w:p>
      <w:r>
        <w:rPr>
          <w:b/>
          <w:u w:val="single"/>
        </w:rPr>
        <w:t xml:space="preserve">212901</w:t>
      </w:r>
    </w:p>
    <w:p>
      <w:r>
        <w:t xml:space="preserve">KÄYTTÄJÄ KÄYTTÄJÄ DPR DPRD kusipää asu aanjing sika mulkku jembut paskiainen paskiainen tempek gendeng taeeekkk banci'</w:t>
      </w:r>
    </w:p>
    <w:p>
      <w:r>
        <w:rPr>
          <w:b/>
          <w:u w:val="single"/>
        </w:rPr>
        <w:t xml:space="preserve">212902</w:t>
      </w:r>
    </w:p>
    <w:p>
      <w:r>
        <w:t xml:space="preserve">USER Tadpole bastards' Tadpole bastards'</w:t>
      </w:r>
    </w:p>
    <w:p>
      <w:r>
        <w:rPr>
          <w:b/>
          <w:u w:val="single"/>
        </w:rPr>
        <w:t xml:space="preserve">212903</w:t>
      </w:r>
    </w:p>
    <w:p>
      <w:r>
        <w:t xml:space="preserve">KÄYTTÄJÄ Mikä pullea pillu...'.</w:t>
      </w:r>
    </w:p>
    <w:p>
      <w:r>
        <w:rPr>
          <w:b/>
          <w:u w:val="single"/>
        </w:rPr>
        <w:t xml:space="preserve">212904</w:t>
      </w:r>
    </w:p>
    <w:p>
      <w:r>
        <w:t xml:space="preserve">KÄYTTÄJÄ AHAHAHAHAHAHAHA CAPEK.\n\nGua ajatteli 13-sekunnin videon hän todella sanoi, shucks.</w:t>
      </w:r>
    </w:p>
    <w:p>
      <w:r>
        <w:rPr>
          <w:b/>
          <w:u w:val="single"/>
        </w:rPr>
        <w:t xml:space="preserve">212905</w:t>
      </w:r>
    </w:p>
    <w:p>
      <w:r>
        <w:t xml:space="preserve">KÄYTTÄJÄ Mcm pirun sika haaaa olen vihainen nii'</w:t>
      </w:r>
    </w:p>
    <w:p>
      <w:r>
        <w:rPr>
          <w:b/>
          <w:u w:val="single"/>
        </w:rPr>
        <w:t xml:space="preserve">212906</w:t>
      </w:r>
    </w:p>
    <w:p>
      <w:r>
        <w:t xml:space="preserve">KÄYTTÄJÄ Jos haluat tehdä huijaus, joka on fiksu dong ... jo tyhmä älä ole tyhmä ...sääli ntar hänen seuraajansa ikutan dungu ja tolol\xf0\x9f\x98\x82\xf0\x9f\x98\x82\xf0\x9f\x98\x89\xf0\x9f\x98\x89\xf0\x9f\x98\x89\xf0\x9f\x98\x82\xf0\x9f\x98\x82\xf0\x9f\x98\x82\xf0\x9f\x98\x82\xf0\x9f\x98\x82'</w:t>
      </w:r>
    </w:p>
    <w:p>
      <w:r>
        <w:rPr>
          <w:b/>
          <w:u w:val="single"/>
        </w:rPr>
        <w:t xml:space="preserve">212907</w:t>
      </w:r>
    </w:p>
    <w:p>
      <w:r>
        <w:t xml:space="preserve">KÄYTTÄJÄ KÄYTTÄJÄ Bego ah budek \xf0\x9f\x98\x91'</w:t>
      </w:r>
    </w:p>
    <w:p>
      <w:r>
        <w:rPr>
          <w:b/>
          <w:u w:val="single"/>
        </w:rPr>
        <w:t xml:space="preserve">212908</w:t>
      </w:r>
    </w:p>
    <w:p>
      <w:r>
        <w:t xml:space="preserve">USER ya allah mistä lähtien sinusta on tullut sika dek? !!!! \n\ngpp tämä on maljum..turn I keep the candle'</w:t>
      </w:r>
    </w:p>
    <w:p>
      <w:r>
        <w:rPr>
          <w:b/>
          <w:u w:val="single"/>
        </w:rPr>
        <w:t xml:space="preserve">212909</w:t>
      </w:r>
    </w:p>
    <w:p>
      <w:r>
        <w:t xml:space="preserve">USER Mene kouluun, älä pyydä ilmaisia tunteja, älä ole tyhmä kuten minä\xf0\x9f\x98\x82'</w:t>
      </w:r>
    </w:p>
    <w:p>
      <w:r>
        <w:rPr>
          <w:b/>
          <w:u w:val="single"/>
        </w:rPr>
        <w:t xml:space="preserve">212910</w:t>
      </w:r>
    </w:p>
    <w:p>
      <w:r>
        <w:t xml:space="preserve">KÄYTTÄJÄ Bastard la not banjingan'</w:t>
      </w:r>
    </w:p>
    <w:p>
      <w:r>
        <w:rPr>
          <w:b/>
          <w:u w:val="single"/>
        </w:rPr>
        <w:t xml:space="preserve">212911</w:t>
      </w:r>
    </w:p>
    <w:p>
      <w:r>
        <w:t xml:space="preserve">USER Haluatko olla sarkastinen vai oletko todella tyhmä?</w:t>
      </w:r>
    </w:p>
    <w:p>
      <w:r>
        <w:rPr>
          <w:b/>
          <w:u w:val="single"/>
        </w:rPr>
        <w:t xml:space="preserve">212912</w:t>
      </w:r>
    </w:p>
    <w:p>
      <w:r>
        <w:t xml:space="preserve">KÄYTTÄJÄ Jos siis haluat puhua, ajattele aivojesi avulla. Onko sinulla SYDÄN + MIELI? Entä jos perheesi DUIT, vuosien säästämisen tulos, osoittaisi, että ABU TOURS huijasi perhettäsi. GOBLOK voi, TOLOL valinta".</w:t>
      </w:r>
    </w:p>
    <w:p>
      <w:r>
        <w:rPr>
          <w:b/>
          <w:u w:val="single"/>
        </w:rPr>
        <w:t xml:space="preserve">212913</w:t>
      </w:r>
    </w:p>
    <w:p>
      <w:r>
        <w:t xml:space="preserve">KÄYTTÄJÄ miten niin kulkuri on todella kaunis liian wkw\n\nyah haluavat vain pyytää syömään'</w:t>
      </w:r>
    </w:p>
    <w:p>
      <w:r>
        <w:rPr>
          <w:b/>
          <w:u w:val="single"/>
        </w:rPr>
        <w:t xml:space="preserve">212914</w:t>
      </w:r>
    </w:p>
    <w:p>
      <w:r>
        <w:t xml:space="preserve">KÄYTTÄJÄ KÄYTTÄJÄ KÄYTTÄJÄ KÄYTTÄJÄ Vanki on vanki...se ei ole erilaista...älä ole ääliö, joka puolustaa jumalanpilkkaajaa...hänen asemansa on sama kuin muidenkin vankien...!hehe'!!hehe'</w:t>
      </w:r>
    </w:p>
    <w:p>
      <w:r>
        <w:rPr>
          <w:b/>
          <w:u w:val="single"/>
        </w:rPr>
        <w:t xml:space="preserve">212915</w:t>
      </w:r>
    </w:p>
    <w:p>
      <w:r>
        <w:t xml:space="preserve">KÄYTTÄJÄ Eh kunyuk .. Olen jo yliopistossa. Oletko sinä lukiolainen? \xf0\x9f\x98\x85'</w:t>
      </w:r>
    </w:p>
    <w:p>
      <w:r>
        <w:rPr>
          <w:b/>
          <w:u w:val="single"/>
        </w:rPr>
        <w:t xml:space="preserve">212916</w:t>
      </w:r>
    </w:p>
    <w:p>
      <w:r>
        <w:t xml:space="preserve">KÄYTTÄJÄ KÄYTTÄJÄ KÄYTTÄJÄ KÄYTTÄJÄ KÄYTTÄJÄ KÄYTTÄJÄ KÄYTTÄJÄ Muke lo look like monkey dick'</w:t>
      </w:r>
    </w:p>
    <w:p>
      <w:r>
        <w:rPr>
          <w:b/>
          <w:u w:val="single"/>
        </w:rPr>
        <w:t xml:space="preserve">212917</w:t>
      </w:r>
    </w:p>
    <w:p>
      <w:r>
        <w:t xml:space="preserve">KÄYTTÄJÄ Kunyuk kunyuk on innoissaan prof plus salamatkustajat ja sekalaiset riisijoukot'.</w:t>
      </w:r>
    </w:p>
    <w:p>
      <w:r>
        <w:rPr>
          <w:b/>
          <w:u w:val="single"/>
        </w:rPr>
        <w:t xml:space="preserve">212918</w:t>
      </w:r>
    </w:p>
    <w:p>
      <w:r>
        <w:t xml:space="preserve">KÄYTTÄJÄ Tuo on taas "perseestä puhumista".</w:t>
      </w:r>
    </w:p>
    <w:p>
      <w:r>
        <w:rPr>
          <w:b/>
          <w:u w:val="single"/>
        </w:rPr>
        <w:t xml:space="preserve">212919</w:t>
      </w:r>
    </w:p>
    <w:p>
      <w:r>
        <w:t xml:space="preserve">USER Haluan nuolla pillua'</w:t>
      </w:r>
    </w:p>
    <w:p>
      <w:r>
        <w:rPr>
          <w:b/>
          <w:u w:val="single"/>
        </w:rPr>
        <w:t xml:space="preserve">212920</w:t>
      </w:r>
    </w:p>
    <w:p>
      <w:r>
        <w:t xml:space="preserve">KÄYTTÄJÄ ennen brngkat krja ngentot ensin tyttöystävä URL-osoite</w:t>
      </w:r>
    </w:p>
    <w:p>
      <w:r>
        <w:rPr>
          <w:b/>
          <w:u w:val="single"/>
        </w:rPr>
        <w:t xml:space="preserve">212921</w:t>
      </w:r>
    </w:p>
    <w:p>
      <w:r>
        <w:t xml:space="preserve">KÄYTTÄJÄ KÄYTTÄJÄ KÄYTTÄJÄ KÄYTTÄJÄ KÄYTTÄJÄ KÄYTTÄJÄ KÄYTTÄJÄ Tuo mentaliteetti pyytää aina rantis-autoa, pyytää poliisin saattajaksi,. \"Valitettavasti bussia ei heitelty molotovilla, kuten Jl Gatsussa.\n\n\n\n\nMentaliteetti, joka vannoi menevänsä naimisiin apinan kanssa? Ja sitten? \n\nMental tuhoaa gbk-stadionin? Valtion omaisuus, \n\nSitten on niitä, jotka saavat hankkeita ministeriöltä, lol'.</w:t>
      </w:r>
    </w:p>
    <w:p>
      <w:r>
        <w:rPr>
          <w:b/>
          <w:u w:val="single"/>
        </w:rPr>
        <w:t xml:space="preserve">212922</w:t>
      </w:r>
    </w:p>
    <w:p>
      <w:r>
        <w:t xml:space="preserve">KÄYTTÄJÄ KÄYTTÄJÄ KÄYTTÄJÄ KÄYTTÄJÄ KÄYTTÄJÄ DKI:n historian typerin kuvernööri'</w:t>
      </w:r>
    </w:p>
    <w:p>
      <w:r>
        <w:rPr>
          <w:b/>
          <w:u w:val="single"/>
        </w:rPr>
        <w:t xml:space="preserve">212923</w:t>
      </w:r>
    </w:p>
    <w:p>
      <w:r>
        <w:t xml:space="preserve">USER 515UKM4W4T1 on demoni...Koska vain demonit eivät pidä rukouskutsusta.</w:t>
      </w:r>
    </w:p>
    <w:p>
      <w:r>
        <w:rPr>
          <w:b/>
          <w:u w:val="single"/>
        </w:rPr>
        <w:t xml:space="preserve">212924</w:t>
      </w:r>
    </w:p>
    <w:p>
      <w:r>
        <w:t xml:space="preserve">USER näyttää yksinkertaiselta nukelta, mutta on itse asiassa "röyhkeä nukke".</w:t>
      </w:r>
    </w:p>
    <w:p>
      <w:r>
        <w:rPr>
          <w:b/>
          <w:u w:val="single"/>
        </w:rPr>
        <w:t xml:space="preserve">212925</w:t>
      </w:r>
    </w:p>
    <w:p>
      <w:r>
        <w:t xml:space="preserve">KÄYTTÄJÄ Alay bat tai millainen sotilas sinä olet?!? Millainen sotilas sinä oikein olet?</w:t>
      </w:r>
    </w:p>
    <w:p>
      <w:r>
        <w:rPr>
          <w:b/>
          <w:u w:val="single"/>
        </w:rPr>
        <w:t xml:space="preserve">212926</w:t>
      </w:r>
    </w:p>
    <w:p>
      <w:r>
        <w:t xml:space="preserve">KÄYTTÄJÄ Mitä helvettiä uusi poikanen tekee näin kohtuuttomalla summalla. Etkö muista karmaa? Muutaman vuoden päästä, jos idolisi floppaa, minä nauran kovimmin.</w:t>
      </w:r>
    </w:p>
    <w:p>
      <w:r>
        <w:rPr>
          <w:b/>
          <w:u w:val="single"/>
        </w:rPr>
        <w:t xml:space="preserve">212927</w:t>
      </w:r>
    </w:p>
    <w:p>
      <w:r>
        <w:t xml:space="preserve">USER Vain tunti anjir wk'</w:t>
      </w:r>
    </w:p>
    <w:p>
      <w:r>
        <w:rPr>
          <w:b/>
          <w:u w:val="single"/>
        </w:rPr>
        <w:t xml:space="preserve">212928</w:t>
      </w:r>
    </w:p>
    <w:p>
      <w:r>
        <w:t xml:space="preserve">USER Halah tai. Maapähkinä unohti nahkansa soittaakseen JYPille :"'</w:t>
      </w:r>
    </w:p>
    <w:p>
      <w:r>
        <w:rPr>
          <w:b/>
          <w:u w:val="single"/>
        </w:rPr>
        <w:t xml:space="preserve">212929</w:t>
      </w:r>
    </w:p>
    <w:p>
      <w:r>
        <w:t xml:space="preserve">USER Et ole väärässä. Onko väärin haluta oppia uusia asioita tai nähdä asioita toisesta näkökulmasta tämän tv-sarjan kautta? Ei, olet jo hyvä. Jatka vain sitä, mitä teet ja mikä on sinulle myönteistä. He ovat pohjimmiltaan tyhmiä eivätkä halua kasvaa, joten he ovat vain sarkastisia.</w:t>
      </w:r>
    </w:p>
    <w:p>
      <w:r>
        <w:rPr>
          <w:b/>
          <w:u w:val="single"/>
        </w:rPr>
        <w:t xml:space="preserve">212930</w:t>
      </w:r>
    </w:p>
    <w:p>
      <w:r>
        <w:t xml:space="preserve">KÄYTTÄJÄ Tunnetko glam tai lw jing? Homme myös kmn tai. Virasto lw on myös laskukauden ny gaush bacot makany. ngaca dl.'.</w:t>
      </w:r>
    </w:p>
    <w:p>
      <w:r>
        <w:rPr>
          <w:b/>
          <w:u w:val="single"/>
        </w:rPr>
        <w:t xml:space="preserve">212931</w:t>
      </w:r>
    </w:p>
    <w:p>
      <w:r>
        <w:t xml:space="preserve">KÄYTTÄJÄ Olen surullinen lukiessani kommentteja, joissa syytetään armeijaa, mutta se on väärennetty tili. shucks dah.</w:t>
      </w:r>
    </w:p>
    <w:p>
      <w:r>
        <w:rPr>
          <w:b/>
          <w:u w:val="single"/>
        </w:rPr>
        <w:t xml:space="preserve">212932</w:t>
      </w:r>
    </w:p>
    <w:p>
      <w:r>
        <w:t xml:space="preserve">USER woi elah ngakak terus sih anjir today WKKW'</w:t>
      </w:r>
    </w:p>
    <w:p>
      <w:r>
        <w:rPr>
          <w:b/>
          <w:u w:val="single"/>
        </w:rPr>
        <w:t xml:space="preserve">212933</w:t>
      </w:r>
    </w:p>
    <w:p>
      <w:r>
        <w:t xml:space="preserve">KÄYTTÄJÄ YAAAELAAAAAAAA perus sika mies'</w:t>
      </w:r>
    </w:p>
    <w:p>
      <w:r>
        <w:rPr>
          <w:b/>
          <w:u w:val="single"/>
        </w:rPr>
        <w:t xml:space="preserve">212934</w:t>
      </w:r>
    </w:p>
    <w:p>
      <w:r>
        <w:t xml:space="preserve">USER Gila......ihmiset ovat turmeltuneita fyysisesti ja henkisesti...tekevät jo julkisesti syntiä....Sharia2 Jumalaa vahingoitettiin..loukattiin........Duuhhhh Gustiiiiiiiiiiiiiiii.......'</w:t>
      </w:r>
    </w:p>
    <w:p>
      <w:r>
        <w:rPr>
          <w:b/>
          <w:u w:val="single"/>
        </w:rPr>
        <w:t xml:space="preserve">212935</w:t>
      </w:r>
    </w:p>
    <w:p>
      <w:r>
        <w:t xml:space="preserve">USER ASW NOT I ANTAA SINULLE LUOTTOPALKINNON UUDELLEEN, JOS VOITAT YA LW'</w:t>
      </w:r>
    </w:p>
    <w:p>
      <w:r>
        <w:rPr>
          <w:b/>
          <w:u w:val="single"/>
        </w:rPr>
        <w:t xml:space="preserve">212936</w:t>
      </w:r>
    </w:p>
    <w:p>
      <w:r>
        <w:t xml:space="preserve">USER Kuinka pelata asw'</w:t>
      </w:r>
    </w:p>
    <w:p>
      <w:r>
        <w:rPr>
          <w:b/>
          <w:u w:val="single"/>
        </w:rPr>
        <w:t xml:space="preserve">212937</w:t>
      </w:r>
    </w:p>
    <w:p>
      <w:r>
        <w:t xml:space="preserve">KÄYTTÄJÄ Ilmeisesti on vielä monia asw'</w:t>
      </w:r>
    </w:p>
    <w:p>
      <w:r>
        <w:rPr>
          <w:b/>
          <w:u w:val="single"/>
        </w:rPr>
        <w:t xml:space="preserve">212938</w:t>
      </w:r>
    </w:p>
    <w:p>
      <w:r>
        <w:t xml:space="preserve">KÄYTTÄJÄ KÄYTTÄJÄ En ole lukenut sitä loppuun asti, minulla on liian kiire lukea sitä, joten menen vain internetiin.</w:t>
      </w:r>
    </w:p>
    <w:p>
      <w:r>
        <w:rPr>
          <w:b/>
          <w:u w:val="single"/>
        </w:rPr>
        <w:t xml:space="preserve">212939</w:t>
      </w:r>
    </w:p>
    <w:p>
      <w:r>
        <w:t xml:space="preserve">KÄYTTÄJÄ Haluatko kuulla lah asw udh dibucinin kok ei toimi wagelaseh minun täytyy tehdä lage'</w:t>
      </w:r>
    </w:p>
    <w:p>
      <w:r>
        <w:rPr>
          <w:b/>
          <w:u w:val="single"/>
        </w:rPr>
        <w:t xml:space="preserve">212940</w:t>
      </w:r>
    </w:p>
    <w:p>
      <w:r>
        <w:t xml:space="preserve">KÄYTTÄJÄ KÄYTTÄJÄ Termiitit syövät puuhernettä kunyuk wkwk'</w:t>
      </w:r>
    </w:p>
    <w:p>
      <w:r>
        <w:rPr>
          <w:b/>
          <w:u w:val="single"/>
        </w:rPr>
        <w:t xml:space="preserve">212941</w:t>
      </w:r>
    </w:p>
    <w:p>
      <w:r>
        <w:t xml:space="preserve">USER Basic javlay llu kunyuk ... Istipar weh'</w:t>
      </w:r>
    </w:p>
    <w:p>
      <w:r>
        <w:rPr>
          <w:b/>
          <w:u w:val="single"/>
        </w:rPr>
        <w:t xml:space="preserve">212942</w:t>
      </w:r>
    </w:p>
    <w:p>
      <w:r>
        <w:t xml:space="preserve">USER Mikä patja on hyvä, kunyuk'</w:t>
      </w:r>
    </w:p>
    <w:p>
      <w:r>
        <w:rPr>
          <w:b/>
          <w:u w:val="single"/>
        </w:rPr>
        <w:t xml:space="preserve">212943</w:t>
      </w:r>
    </w:p>
    <w:p>
      <w:r>
        <w:t xml:space="preserve">USER hanjing... TULKAA ESIIN, TE SIAT'</w:t>
      </w:r>
    </w:p>
    <w:p>
      <w:r>
        <w:rPr>
          <w:b/>
          <w:u w:val="single"/>
        </w:rPr>
        <w:t xml:space="preserve">212944</w:t>
      </w:r>
    </w:p>
    <w:p>
      <w:r>
        <w:t xml:space="preserve">USER USER udik emang bego haha'</w:t>
      </w:r>
    </w:p>
    <w:p>
      <w:r>
        <w:rPr>
          <w:b/>
          <w:u w:val="single"/>
        </w:rPr>
        <w:t xml:space="preserve">212945</w:t>
      </w:r>
    </w:p>
    <w:p>
      <w:r>
        <w:t xml:space="preserve">KÄYTTÄJÄ KÄYTTÄJÄ Jos kalifi miten Prof. ? \nVoiko se olla sunatullah varmasti ? \n Jumala ei nimittänyt enkeleitä, siksi on olemassa niitä, jotka kadehtivat ja ovat eri mieltä, sitten kutsutaan Iblis. \Ihmisten velvollisuutena khalifatullahina on ottaa Viisautta molemmilta. \n\n\xf0\x9f\x98\x8c\xf0\x9f\x98\x8c\xf0\x9f\x98\x8c\xf0\x9f\x98\x82\xf0\x9f\x98\x82\xf0\x9f\x98\x82\xf0\x9f\x98\x82\xf0\x9f\x98\x82'</w:t>
      </w:r>
    </w:p>
    <w:p>
      <w:r>
        <w:rPr>
          <w:b/>
          <w:u w:val="single"/>
        </w:rPr>
        <w:t xml:space="preserve">212946</w:t>
      </w:r>
    </w:p>
    <w:p>
      <w:r>
        <w:t xml:space="preserve"> VITTU!</w:t>
      </w:r>
    </w:p>
    <w:p>
      <w:r>
        <w:rPr>
          <w:b/>
          <w:u w:val="single"/>
        </w:rPr>
        <w:t xml:space="preserve">212947</w:t>
      </w:r>
    </w:p>
    <w:p>
      <w:r>
        <w:t xml:space="preserve">USER Siat eivät kysy</w:t>
      </w:r>
    </w:p>
    <w:p>
      <w:r>
        <w:rPr>
          <w:b/>
          <w:u w:val="single"/>
        </w:rPr>
        <w:t xml:space="preserve">212948</w:t>
      </w:r>
    </w:p>
    <w:p>
      <w:r>
        <w:t xml:space="preserve">USER can aja gembel nya you jae \xf0\x9f\x98\x8c'</w:t>
      </w:r>
    </w:p>
    <w:p>
      <w:r>
        <w:rPr>
          <w:b/>
          <w:u w:val="single"/>
        </w:rPr>
        <w:t xml:space="preserve">212949</w:t>
      </w:r>
    </w:p>
    <w:p>
      <w:r>
        <w:t xml:space="preserve">USER BODO EH HAHAHHAHHAHAHHHHAHAHA BADU ARHHH NGAYAH PANGAN DIRI KETU KU NEMU D CRINGE SIAL'</w:t>
      </w:r>
    </w:p>
    <w:p>
      <w:r>
        <w:rPr>
          <w:b/>
          <w:u w:val="single"/>
        </w:rPr>
        <w:t xml:space="preserve">212950</w:t>
      </w:r>
    </w:p>
    <w:p>
      <w:r>
        <w:t xml:space="preserve">KÄYTTÄJÄ KÄYTTÄJÄ Pake wifi yksin vielä gembel'</w:t>
      </w:r>
    </w:p>
    <w:p>
      <w:r>
        <w:rPr>
          <w:b/>
          <w:u w:val="single"/>
        </w:rPr>
        <w:t xml:space="preserve">212951</w:t>
      </w:r>
    </w:p>
    <w:p>
      <w:r>
        <w:t xml:space="preserve">KÄYTTÄJÄ sijainti Usko aivoissa on toisella puolella, matoja sisältävä proteiini käsitellään Extrac .. ei ruoan kanssa, joka sisältää matoja suoraan kulutetaan ... jos haluat matoja sianlihassa .. qty tasainen tuh'</w:t>
      </w:r>
    </w:p>
    <w:p>
      <w:r>
        <w:rPr>
          <w:b/>
          <w:u w:val="single"/>
        </w:rPr>
        <w:t xml:space="preserve">212952</w:t>
      </w:r>
    </w:p>
    <w:p>
      <w:r>
        <w:t xml:space="preserve">KÄYTTÄJÄ Lisäksi turkista vapaa pillu on vieläkin parempi nuolla'</w:t>
      </w:r>
    </w:p>
    <w:p>
      <w:r>
        <w:rPr>
          <w:b/>
          <w:u w:val="single"/>
        </w:rPr>
        <w:t xml:space="preserve">212953</w:t>
      </w:r>
    </w:p>
    <w:p>
      <w:r>
        <w:t xml:space="preserve">KÄYTTÄJÄ Maklumin aja mus, ne ovat koirien pki kirous, idiootti dylan on sen johtaja'</w:t>
      </w:r>
    </w:p>
    <w:p>
      <w:r>
        <w:rPr>
          <w:b/>
          <w:u w:val="single"/>
        </w:rPr>
        <w:t xml:space="preserve">212954</w:t>
      </w:r>
    </w:p>
    <w:p>
      <w:r>
        <w:t xml:space="preserve"> Jos et uskalla jakaa sosiaalisessa mediassa ... Joku kansa, jos heidän uskontoaan loukataan, on hyvin vihainen!!!!. Hänen helppo anteeksipyyntönsä välittömästi .. Tulkaa FPI-työntekijät ja etsikää tämä henkilö ja antakaa hänelle opetus...!!!! #BelaIslam*'</w:t>
      </w:r>
    </w:p>
    <w:p>
      <w:r>
        <w:rPr>
          <w:b/>
          <w:u w:val="single"/>
        </w:rPr>
        <w:t xml:space="preserve">212955</w:t>
      </w:r>
    </w:p>
    <w:p>
      <w:r>
        <w:t xml:space="preserve">USER Aldo tai dog'</w:t>
      </w:r>
    </w:p>
    <w:p>
      <w:r>
        <w:rPr>
          <w:b/>
          <w:u w:val="single"/>
        </w:rPr>
        <w:t xml:space="preserve">212956</w:t>
      </w:r>
    </w:p>
    <w:p>
      <w:r>
        <w:t xml:space="preserve">USER Bogel kunyuk hehe'</w:t>
      </w:r>
    </w:p>
    <w:p>
      <w:r>
        <w:rPr>
          <w:b/>
          <w:u w:val="single"/>
        </w:rPr>
        <w:t xml:space="preserve">212957</w:t>
      </w:r>
    </w:p>
    <w:p>
      <w:r>
        <w:t xml:space="preserve">KÄYTTÄJÄ KÄYTTÄJÄ vitun sika'</w:t>
      </w:r>
    </w:p>
    <w:p>
      <w:r>
        <w:rPr>
          <w:b/>
          <w:u w:val="single"/>
        </w:rPr>
        <w:t xml:space="preserve">212958</w:t>
      </w:r>
    </w:p>
    <w:p>
      <w:r>
        <w:t xml:space="preserve">USER Joten jos vielä mo mt ei lyödä dare bastard:3'</w:t>
      </w:r>
    </w:p>
    <w:p>
      <w:r>
        <w:rPr>
          <w:b/>
          <w:u w:val="single"/>
        </w:rPr>
        <w:t xml:space="preserve">212959</w:t>
      </w:r>
    </w:p>
    <w:p>
      <w:r>
        <w:t xml:space="preserve">KÄYTTÄJÄ olet hidas, hidas. et ymmärrä".</w:t>
      </w:r>
    </w:p>
    <w:p>
      <w:r>
        <w:rPr>
          <w:b/>
          <w:u w:val="single"/>
        </w:rPr>
        <w:t xml:space="preserve">212960</w:t>
      </w:r>
    </w:p>
    <w:p>
      <w:r>
        <w:t xml:space="preserve">USER Hullu tyttö. Hullu. Freak'</w:t>
      </w:r>
    </w:p>
    <w:p>
      <w:r>
        <w:rPr>
          <w:b/>
          <w:u w:val="single"/>
        </w:rPr>
        <w:t xml:space="preserve">212961</w:t>
      </w:r>
    </w:p>
    <w:p>
      <w:r>
        <w:t xml:space="preserve">KÄYTTÄJÄ Tae. Onko se nössö semwa yak?</w:t>
      </w:r>
    </w:p>
    <w:p>
      <w:r>
        <w:rPr>
          <w:b/>
          <w:u w:val="single"/>
        </w:rPr>
        <w:t xml:space="preserve">212962</w:t>
      </w:r>
    </w:p>
    <w:p>
      <w:r>
        <w:t xml:space="preserve">KÄYTTÄJÄ TOIVOTTAA TEILLE KAIKILLE HYVÄÄ JATKOA.</w:t>
      </w:r>
    </w:p>
    <w:p>
      <w:r>
        <w:rPr>
          <w:b/>
          <w:u w:val="single"/>
        </w:rPr>
        <w:t xml:space="preserve">212963</w:t>
      </w:r>
    </w:p>
    <w:p>
      <w:r>
        <w:t xml:space="preserve">KÄYTTÄJÄ BODO MAU NGAMBEK'</w:t>
      </w:r>
    </w:p>
    <w:p>
      <w:r>
        <w:rPr>
          <w:b/>
          <w:u w:val="single"/>
        </w:rPr>
        <w:t xml:space="preserve">212964</w:t>
      </w:r>
    </w:p>
    <w:p>
      <w:r>
        <w:t xml:space="preserve">USER Ihh that's right anjirr evil you mah bodo bodo'</w:t>
      </w:r>
    </w:p>
    <w:p>
      <w:r>
        <w:rPr>
          <w:b/>
          <w:u w:val="single"/>
        </w:rPr>
        <w:t xml:space="preserve">212965</w:t>
      </w:r>
    </w:p>
    <w:p>
      <w:r>
        <w:t xml:space="preserve">USER perek doyan di gagahin :*'</w:t>
      </w:r>
    </w:p>
    <w:p>
      <w:r>
        <w:rPr>
          <w:b/>
          <w:u w:val="single"/>
        </w:rPr>
        <w:t xml:space="preserve">212966</w:t>
      </w:r>
    </w:p>
    <w:p>
      <w:r>
        <w:t xml:space="preserve">USER Sissy bastard fall down\xf0\x9f\x98\x82'</w:t>
      </w:r>
    </w:p>
    <w:p>
      <w:r>
        <w:rPr>
          <w:b/>
          <w:u w:val="single"/>
        </w:rPr>
        <w:t xml:space="preserve">212967</w:t>
      </w:r>
    </w:p>
    <w:p>
      <w:r>
        <w:t xml:space="preserve">USER Ah. Ei tänä viikonloppuna? 'Tai emang'</w:t>
      </w:r>
    </w:p>
    <w:p>
      <w:r>
        <w:rPr>
          <w:b/>
          <w:u w:val="single"/>
        </w:rPr>
        <w:t xml:space="preserve">212968</w:t>
      </w:r>
    </w:p>
    <w:p>
      <w:r>
        <w:t xml:space="preserve">KÄYTTÄJÄ KÄYTTÄJÄ Totol meets tolol!'</w:t>
      </w:r>
    </w:p>
    <w:p>
      <w:r>
        <w:rPr>
          <w:b/>
          <w:u w:val="single"/>
        </w:rPr>
        <w:t xml:space="preserve">212969</w:t>
      </w:r>
    </w:p>
    <w:p>
      <w:r>
        <w:t xml:space="preserve">KÄYTTÄJÄ Paksu pillun muotoinen täti'</w:t>
      </w:r>
    </w:p>
    <w:p>
      <w:r>
        <w:rPr>
          <w:b/>
          <w:u w:val="single"/>
        </w:rPr>
        <w:t xml:space="preserve">212970</w:t>
      </w:r>
    </w:p>
    <w:p>
      <w:r>
        <w:t xml:space="preserve">KÄYTTÄJÄ Siksi jos olet nälkäinen, älä myy aivojasi. Sinusta tulee ääliö.</w:t>
      </w:r>
    </w:p>
    <w:p>
      <w:r>
        <w:rPr>
          <w:b/>
          <w:u w:val="single"/>
        </w:rPr>
        <w:t xml:space="preserve">212971</w:t>
      </w:r>
    </w:p>
    <w:p>
      <w:r>
        <w:t xml:space="preserve"/>
      </w:r>
    </w:p>
    <w:p>
      <w:r>
        <w:rPr>
          <w:b/>
          <w:u w:val="single"/>
        </w:rPr>
        <w:t xml:space="preserve">212972</w:t>
      </w:r>
    </w:p>
    <w:p>
      <w:r>
        <w:t xml:space="preserve">USER Pelottavaa pelata noin \xf0\x9f\x98\x82\xf0\x9f\x91\x8c'</w:t>
      </w:r>
    </w:p>
    <w:p>
      <w:r>
        <w:rPr>
          <w:b/>
          <w:u w:val="single"/>
        </w:rPr>
        <w:t xml:space="preserve">212973</w:t>
      </w:r>
    </w:p>
    <w:p>
      <w:r>
        <w:t xml:space="preserve">KÄYTTÄJÄ Y EI HALUA DOI VAIN KUVATA APLOT APLOT NIIN DIHHH HÄNEN HENKILÖKOHTAISESSA SALTY IN JIUN MULU SOMPRET'</w:t>
      </w:r>
    </w:p>
    <w:p>
      <w:r>
        <w:rPr>
          <w:b/>
          <w:u w:val="single"/>
        </w:rPr>
        <w:t xml:space="preserve">212974</w:t>
      </w:r>
    </w:p>
    <w:p>
      <w:r>
        <w:t xml:space="preserve">KÄYTTÄJÄ Olen ääliö, miten voin nauraa siskoni putoamiselle?</w:t>
      </w:r>
    </w:p>
    <w:p>
      <w:r>
        <w:rPr>
          <w:b/>
          <w:u w:val="single"/>
        </w:rPr>
        <w:t xml:space="preserve">212975</w:t>
      </w:r>
    </w:p>
    <w:p>
      <w:r>
        <w:t xml:space="preserve">USER ngakak anjir'</w:t>
      </w:r>
    </w:p>
    <w:p>
      <w:r>
        <w:rPr>
          <w:b/>
          <w:u w:val="single"/>
        </w:rPr>
        <w:t xml:space="preserve">212976</w:t>
      </w:r>
    </w:p>
    <w:p>
      <w:r>
        <w:t xml:space="preserve">USER rikas apina?'</w:t>
      </w:r>
    </w:p>
    <w:p>
      <w:r>
        <w:rPr>
          <w:b/>
          <w:u w:val="single"/>
        </w:rPr>
        <w:t xml:space="preserve">212977</w:t>
      </w:r>
    </w:p>
    <w:p>
      <w:r>
        <w:t xml:space="preserve">KÄYTTÄJÄ tehdä siitä kuumempaa, aka sika kaaaaau\n wwkwkwkwkw\n\n\n don't becandain mamah gw'</w:t>
      </w:r>
    </w:p>
    <w:p>
      <w:r>
        <w:rPr>
          <w:b/>
          <w:u w:val="single"/>
        </w:rPr>
        <w:t xml:space="preserve">212978</w:t>
      </w:r>
    </w:p>
    <w:p>
      <w:r>
        <w:t xml:space="preserve">USER bawa2 gugel ah tai del'</w:t>
      </w:r>
    </w:p>
    <w:p>
      <w:r>
        <w:rPr>
          <w:b/>
          <w:u w:val="single"/>
        </w:rPr>
        <w:t xml:space="preserve">212979</w:t>
      </w:r>
    </w:p>
    <w:p>
      <w:r>
        <w:t xml:space="preserve">KÄYTTÄJÄ#Vastaus on; SEN JÄLKEEN, ETTÄ ONTA 212 PAKOTTI BRENGSEKIN JOHTAJAN KANSSA, JOKA ON NYT KANSAINVÄLISESTI VAHVISTUNUT, he nauttivat yhtä lailla tuloksista.\nHän nauttivat mielellään HARAM-rahasta, koska heillä on yksi usko..!!!!'</w:t>
      </w:r>
    </w:p>
    <w:p>
      <w:r>
        <w:rPr>
          <w:b/>
          <w:u w:val="single"/>
        </w:rPr>
        <w:t xml:space="preserve">212980</w:t>
      </w:r>
    </w:p>
    <w:p>
      <w:r>
        <w:t xml:space="preserve">KÄYTTÄJÄ KÄYTTÄJÄ Hahahahahaha... \No demo tilaukset... \Ei ole nasi bungkusia.... \Ravitsemus ei ole parantunut. \"Pysy IDIOT!</w:t>
      </w:r>
    </w:p>
    <w:p>
      <w:r>
        <w:rPr>
          <w:b/>
          <w:u w:val="single"/>
        </w:rPr>
        <w:t xml:space="preserve">212981</w:t>
      </w:r>
    </w:p>
    <w:p>
      <w:r>
        <w:t xml:space="preserve">KÄYTTÄJÄ Kunyuk ya ihmiset ... älkää antako löysää ya pian cyduk.</w:t>
      </w:r>
    </w:p>
    <w:p>
      <w:r>
        <w:rPr>
          <w:b/>
          <w:u w:val="single"/>
        </w:rPr>
        <w:t xml:space="preserve">212982</w:t>
      </w:r>
    </w:p>
    <w:p>
      <w:r>
        <w:t xml:space="preserve">KÄYTTÄJÄ KÄYTTÄJÄ KÄYTTÄJÄ KÄYTTÄJÄ KÄYTTÄJÄ KÄYTTÄJÄ KÄYTTÄJÄ katso miten vastata, Ni siihen miten #KitaOK pitää #ASSTAG diorang\ncomeonla\n\nMaki hamun bukan MATLAMAT KEMPEN #KitaOK\n\nBecause tu PAKCIK nak REMOVE #BANGSAANJING Ni!!!!\n\nTämä on PUPPY &amp;gt;&amp;gt;&amp;gt; \xf0\x9f\x90\xbc\xf0\x9f\x90\xbc\xf0\x9f\x90\xbc\xf0\x9f\x90\xbc'</w:t>
      </w:r>
    </w:p>
    <w:p>
      <w:r>
        <w:rPr>
          <w:b/>
          <w:u w:val="single"/>
        </w:rPr>
        <w:t xml:space="preserve">212983</w:t>
      </w:r>
    </w:p>
    <w:p>
      <w:r>
        <w:t xml:space="preserve">KÄYTTÄJÄ KÄYTTÄJÄ Wkwkwk bangke. Kun joku koputtaa ikkunaan'</w:t>
      </w:r>
    </w:p>
    <w:p>
      <w:r>
        <w:rPr>
          <w:b/>
          <w:u w:val="single"/>
        </w:rPr>
        <w:t xml:space="preserve">212984</w:t>
      </w:r>
    </w:p>
    <w:p>
      <w:r>
        <w:t xml:space="preserve">USER Medokan ndi? En ymmärrä sinua. \n\n\n\nMAKANE, äitini on niin kyllästynyt siihen, että pyydän rahaa \xf0\x9f\x98\xad".</w:t>
      </w:r>
    </w:p>
    <w:p>
      <w:r>
        <w:rPr>
          <w:b/>
          <w:u w:val="single"/>
        </w:rPr>
        <w:t xml:space="preserve">212985</w:t>
      </w:r>
    </w:p>
    <w:p>
      <w:r>
        <w:t xml:space="preserve">USER Hän on kuuro, sokea ja aivokuollut, joten se voi olla vaikeaa. Älä odota paljon.</w:t>
      </w:r>
    </w:p>
    <w:p>
      <w:r>
        <w:rPr>
          <w:b/>
          <w:u w:val="single"/>
        </w:rPr>
        <w:t xml:space="preserve">212986</w:t>
      </w:r>
    </w:p>
    <w:p>
      <w:r>
        <w:t xml:space="preserve">KÄYTTÄJÄ Miten paypal on tuollainen :('</w:t>
      </w:r>
    </w:p>
    <w:p>
      <w:r>
        <w:rPr>
          <w:b/>
          <w:u w:val="single"/>
        </w:rPr>
        <w:t xml:space="preserve">212987</w:t>
      </w:r>
    </w:p>
    <w:p>
      <w:r>
        <w:t xml:space="preserve">KÄYTTÄJÄ KÄYTTÄJÄ perek lu mah'</w:t>
      </w:r>
    </w:p>
    <w:p>
      <w:r>
        <w:rPr>
          <w:b/>
          <w:u w:val="single"/>
        </w:rPr>
        <w:t xml:space="preserve">212988</w:t>
      </w:r>
    </w:p>
    <w:p>
      <w:r>
        <w:t xml:space="preserve">USER Haiset rotalta!!! \xf0\x9f\x98\xa3'</w:t>
      </w:r>
    </w:p>
    <w:p>
      <w:r>
        <w:rPr>
          <w:b/>
          <w:u w:val="single"/>
        </w:rPr>
        <w:t xml:space="preserve">212989</w:t>
      </w:r>
    </w:p>
    <w:p>
      <w:r>
        <w:t xml:space="preserve">USER Haiset apinalta .g'</w:t>
      </w:r>
    </w:p>
    <w:p>
      <w:r>
        <w:rPr>
          <w:b/>
          <w:u w:val="single"/>
        </w:rPr>
        <w:t xml:space="preserve">212990</w:t>
      </w:r>
    </w:p>
    <w:p>
      <w:r>
        <w:t xml:space="preserve">USER Muista siis fesbuk anjir forget me'</w:t>
      </w:r>
    </w:p>
    <w:p>
      <w:r>
        <w:rPr>
          <w:b/>
          <w:u w:val="single"/>
        </w:rPr>
        <w:t xml:space="preserve">212991</w:t>
      </w:r>
    </w:p>
    <w:p>
      <w:r>
        <w:t xml:space="preserve">KÄYTTÄJÄ KÄYTTÄJÄ Kunyuk emang die wkwk'</w:t>
      </w:r>
    </w:p>
    <w:p>
      <w:r>
        <w:rPr>
          <w:b/>
          <w:u w:val="single"/>
        </w:rPr>
        <w:t xml:space="preserve">212992</w:t>
      </w:r>
    </w:p>
    <w:p>
      <w:r>
        <w:t xml:space="preserve">KÄYTTÄJÄ "Tärkeintä on, että olet onnellinen".</w:t>
      </w:r>
    </w:p>
    <w:p>
      <w:r>
        <w:rPr>
          <w:b/>
          <w:u w:val="single"/>
        </w:rPr>
        <w:t xml:space="preserve">212993</w:t>
      </w:r>
    </w:p>
    <w:p>
      <w:r>
        <w:t xml:space="preserve">USER #PECUNIO vie meidät edelleen kohti tavoitettamme muokata tulevaisuuden rahoitusmarkkinoita.\n#Pecun_io #ICO'</w:t>
      </w:r>
    </w:p>
    <w:p>
      <w:r>
        <w:rPr>
          <w:b/>
          <w:u w:val="single"/>
        </w:rPr>
        <w:t xml:space="preserve">212994</w:t>
      </w:r>
    </w:p>
    <w:p>
      <w:r>
        <w:t xml:space="preserve">KÄYTTÄJÄ anjirrrrrr ääliö paskiainen. hullu helvetti sinua ymmärrän, jos olet \n\n osoittautuu, että on olemassa pahempia kuin minun ex anjir lol\n\n\n nyt keskittyä exo joka selvästi tekee meidät onnelliseksi^____~'</w:t>
      </w:r>
    </w:p>
    <w:p>
      <w:r>
        <w:rPr>
          <w:b/>
          <w:u w:val="single"/>
        </w:rPr>
        <w:t xml:space="preserve">212995</w:t>
      </w:r>
    </w:p>
    <w:p>
      <w:r>
        <w:t xml:space="preserve">USER Hah vain sinunlaisillesi ihmisille pecun ... Hitto, on kamalaa, että kaltaisillesi ihmisille puhutaan alaspäin, olet jo tukehtumassa hengitykseesi.</w:t>
      </w:r>
    </w:p>
    <w:p>
      <w:r>
        <w:rPr>
          <w:b/>
          <w:u w:val="single"/>
        </w:rPr>
        <w:t xml:space="preserve">212996</w:t>
      </w:r>
    </w:p>
    <w:p>
      <w:r>
        <w:t xml:space="preserve">USER Iya peno sinting'</w:t>
      </w:r>
    </w:p>
    <w:p>
      <w:r>
        <w:rPr>
          <w:b/>
          <w:u w:val="single"/>
        </w:rPr>
        <w:t xml:space="preserve">212997</w:t>
      </w:r>
    </w:p>
    <w:p>
      <w:r>
        <w:t xml:space="preserve">KÄYTTÄJÄ Ihh se on vihainen cordi nunanya oppaa masa haluaa ambil2 guguk ku : (kuin bencong, hän otti juuri minun! \xf0\x9f\x98\xa2 .nda'</w:t>
      </w:r>
    </w:p>
    <w:p>
      <w:r>
        <w:rPr>
          <w:b/>
          <w:u w:val="single"/>
        </w:rPr>
        <w:t xml:space="preserve">212998</w:t>
      </w:r>
    </w:p>
    <w:p>
      <w:r>
        <w:t xml:space="preserve">KÄYTTÄJÄ Guwe utelias koira kyllä kyllä kyllä kyllä kyllä lah voi puhua, lähetä sinut tänne garuda korvakuulokkeet'</w:t>
      </w:r>
    </w:p>
    <w:p>
      <w:r>
        <w:rPr>
          <w:b/>
          <w:u w:val="single"/>
        </w:rPr>
        <w:t xml:space="preserve">212999</w:t>
      </w:r>
    </w:p>
    <w:p>
      <w:r>
        <w:t xml:space="preserve">KÄYTTÄJÄ Woy, viranomaiset ovat käsitelleet kaiken. miksi meidän pitäisi nostaa meteliä. jos ahokista todella pitää nostaa meteliä, koska sitä ei ole käsitelty...goblog lannoitteissa".</w:t>
      </w:r>
    </w:p>
    <w:p>
      <w:r>
        <w:rPr>
          <w:b/>
          <w:u w:val="single"/>
        </w:rPr>
        <w:t xml:space="preserve">213000</w:t>
      </w:r>
    </w:p>
    <w:p>
      <w:r>
        <w:t xml:space="preserve">KÄYTTÄJÄ yeuh mentaliteetti sunda sib...g club g kannattaja kunyuk kabeh...\xf0\x9f\x98\xf82\xf0\x9f\x98\x82\xf0\x9f\x98\x82\xf0\x9f\x82 URL-osoite</w:t>
      </w:r>
    </w:p>
    <w:p>
      <w:r>
        <w:rPr>
          <w:b/>
          <w:u w:val="single"/>
        </w:rPr>
        <w:t xml:space="preserve">213001</w:t>
      </w:r>
    </w:p>
    <w:p>
      <w:r>
        <w:t xml:space="preserve">USER No vastaus on typerä mas\n\n\nJaka Sembung kuljettaa polkupyörää kouluun, miksi hänellä on machete, hänen vanhempansa ovat hulluja".</w:t>
      </w:r>
    </w:p>
    <w:p>
      <w:r>
        <w:rPr>
          <w:b/>
          <w:u w:val="single"/>
        </w:rPr>
        <w:t xml:space="preserve">213002</w:t>
      </w:r>
    </w:p>
    <w:p>
      <w:r>
        <w:t xml:space="preserve">USER 'Ota kuva hänen pillustaan'</w:t>
      </w:r>
    </w:p>
    <w:p>
      <w:r>
        <w:rPr>
          <w:b/>
          <w:u w:val="single"/>
        </w:rPr>
        <w:t xml:space="preserve">213003</w:t>
      </w:r>
    </w:p>
    <w:p>
      <w:r>
        <w:t xml:space="preserve">KÄYTTÄJÄ Kuinka paljon babe fuck you'</w:t>
      </w:r>
    </w:p>
    <w:p>
      <w:r>
        <w:rPr>
          <w:b/>
          <w:u w:val="single"/>
        </w:rPr>
        <w:t xml:space="preserve">213004</w:t>
      </w:r>
    </w:p>
    <w:p>
      <w:r>
        <w:t xml:space="preserve">KÄYTTÄJÄ gua stressi pengen un sen sijaan, että saisi enemmän alim vielä enemmän bejad'</w:t>
      </w:r>
    </w:p>
    <w:p>
      <w:r>
        <w:rPr>
          <w:b/>
          <w:u w:val="single"/>
        </w:rPr>
        <w:t xml:space="preserve">213005</w:t>
      </w:r>
    </w:p>
    <w:p>
      <w:r>
        <w:t xml:space="preserve">KÄYTTÄJÄ Et ole menestyvä paskiainen.</w:t>
      </w:r>
    </w:p>
    <w:p>
      <w:r>
        <w:rPr>
          <w:b/>
          <w:u w:val="single"/>
        </w:rPr>
        <w:t xml:space="preserve">213006</w:t>
      </w:r>
    </w:p>
    <w:p>
      <w:r>
        <w:t xml:space="preserve">KÄYTTÄJÄ Pimen yen gawe ning slawi perek hotel grand dian nah ana matrial store cake gone nyong, digawe bae pimen \xf0\x9f\x98\x86\xf0\x9f\x98\x86\xf0\x9f\x9f\x98\x86 2x9 m temboke wkwk'</w:t>
      </w:r>
    </w:p>
    <w:p>
      <w:r>
        <w:rPr>
          <w:b/>
          <w:u w:val="single"/>
        </w:rPr>
        <w:t xml:space="preserve">213007</w:t>
      </w:r>
    </w:p>
    <w:p>
      <w:r>
        <w:t xml:space="preserve">KÄYTTÄJÄ KÄYTTÄJÄ kunyuk one ya got wkwkwkk'</w:t>
      </w:r>
    </w:p>
    <w:p>
      <w:r>
        <w:rPr>
          <w:b/>
          <w:u w:val="single"/>
        </w:rPr>
        <w:t xml:space="preserve">213008</w:t>
      </w:r>
    </w:p>
    <w:p>
      <w:r>
        <w:t xml:space="preserve">KÄYTTÄJÄ KÄYTTÄJÄ herne rakas rakas rakkaus bolot teennäinen älykäs pdhl lbh lemot dr cave'</w:t>
      </w:r>
    </w:p>
    <w:p>
      <w:r>
        <w:rPr>
          <w:b/>
          <w:u w:val="single"/>
        </w:rPr>
        <w:t xml:space="preserve">213009</w:t>
      </w:r>
    </w:p>
    <w:p>
      <w:r>
        <w:t xml:space="preserve">KÄYTTÄJÄ Tuntee itsensä apinaksi :v .g'</w:t>
      </w:r>
    </w:p>
    <w:p>
      <w:r>
        <w:rPr>
          <w:b/>
          <w:u w:val="single"/>
        </w:rPr>
        <w:t xml:space="preserve">213010</w:t>
      </w:r>
    </w:p>
    <w:p>
      <w:r>
        <w:t xml:space="preserve">USER Kek monkey lis :v go home woy go home'</w:t>
      </w:r>
    </w:p>
    <w:p>
      <w:r>
        <w:rPr>
          <w:b/>
          <w:u w:val="single"/>
        </w:rPr>
        <w:t xml:space="preserve">213011</w:t>
      </w:r>
    </w:p>
    <w:p>
      <w:r>
        <w:t xml:space="preserve">USER Mikä on apina?'</w:t>
      </w:r>
    </w:p>
    <w:p>
      <w:r>
        <w:rPr>
          <w:b/>
          <w:u w:val="single"/>
        </w:rPr>
        <w:t xml:space="preserve">213012</w:t>
      </w:r>
    </w:p>
    <w:p>
      <w:r>
        <w:t xml:space="preserve">USER perum cikeas permai ds cikeas udik kec gn putri bogor the electricity is out of power sir in many houses please check. thanks'</w:t>
      </w:r>
    </w:p>
    <w:p>
      <w:r>
        <w:rPr>
          <w:b/>
          <w:u w:val="single"/>
        </w:rPr>
        <w:t xml:space="preserve">213013</w:t>
      </w:r>
    </w:p>
    <w:p>
      <w:r>
        <w:t xml:space="preserve">USER fuck the cave man'</w:t>
      </w:r>
    </w:p>
    <w:p>
      <w:r>
        <w:rPr>
          <w:b/>
          <w:u w:val="single"/>
        </w:rPr>
        <w:t xml:space="preserve">213014</w:t>
      </w:r>
    </w:p>
    <w:p>
      <w:r>
        <w:t xml:space="preserve">KÄYTTÄJÄ miksi muistuttaa henkilöä ... henkilö, jota muistutetaan, on sokea, kuuro, kuuromykkä ja mykkä".</w:t>
      </w:r>
    </w:p>
    <w:p>
      <w:r>
        <w:rPr>
          <w:b/>
          <w:u w:val="single"/>
        </w:rPr>
        <w:t xml:space="preserve">213015</w:t>
      </w:r>
    </w:p>
    <w:p>
      <w:r>
        <w:t xml:space="preserve"> Aivan kuin teillä olisi opettaja, joka on vankilassa kaksi kertaa rikoksen uusinut... mitä paskaa.</w:t>
      </w:r>
    </w:p>
    <w:p>
      <w:r>
        <w:rPr>
          <w:b/>
          <w:u w:val="single"/>
        </w:rPr>
        <w:t xml:space="preserve">213016</w:t>
      </w:r>
    </w:p>
    <w:p>
      <w:r>
        <w:t xml:space="preserve">USER ya anjir väärä tag wkwkwk fuck you I'm jennie zuyle lisa wkwkwk'</w:t>
      </w:r>
    </w:p>
    <w:p>
      <w:r>
        <w:rPr>
          <w:b/>
          <w:u w:val="single"/>
        </w:rPr>
        <w:t xml:space="preserve">213017</w:t>
      </w:r>
    </w:p>
    <w:p>
      <w:r>
        <w:t xml:space="preserve">KÄYTTÄJÄ Hämmentynyt erottamaan, mikä on tulosta dzinnien, demonien tai enkelien kuiskauksesta ja mikä on jopa muiden ihmisten ajatusten tulosta, jotka ovat pysähtyneet paikalle. \Vain Jumala ymmärtää. \n\n\xf0\x9f\x98\x8c\xf0\x9f\x98\x8c\xf0\x9f\x98\x8c\xf0\x9f\x98\x82\xf0\x9f\x98\x82\xf0\x9f\x98\x82\xf0\x9f\x98\x82\xf0\x9f\x98\x82\xf0\x9f\x98\x82'</w:t>
      </w:r>
    </w:p>
    <w:p>
      <w:r>
        <w:rPr>
          <w:b/>
          <w:u w:val="single"/>
        </w:rPr>
        <w:t xml:space="preserve">213018</w:t>
      </w:r>
    </w:p>
    <w:p>
      <w:r>
        <w:t xml:space="preserve">USER Ava Olen koira ja olen apina hadeh'</w:t>
      </w:r>
    </w:p>
    <w:p>
      <w:r>
        <w:rPr>
          <w:b/>
          <w:u w:val="single"/>
        </w:rPr>
        <w:t xml:space="preserve">213019</w:t>
      </w:r>
    </w:p>
    <w:p>
      <w:r>
        <w:t xml:space="preserve">USER \xe2\x80\xa2 Idioottiveljeni (yaolo eli sir:(Unohdin elokuvan, mutta kirja sai minut itkemään)\n\xe2\x80\xa2 Surat Kecil Untuk Tuhan (tämä on paras)\n\xe2\x80\xa2 Habibie &amp;amp; Ainun (tämä on noloa, herra, minua liikutettiin vanhempieni edessä)\n\xe2\x80\xa2 447, danke, herra!'</w:t>
      </w:r>
    </w:p>
    <w:p>
      <w:r>
        <w:rPr>
          <w:b/>
          <w:u w:val="single"/>
        </w:rPr>
        <w:t xml:space="preserve">213020</w:t>
      </w:r>
    </w:p>
    <w:p>
      <w:r>
        <w:t xml:space="preserve">USER eeh bang new perek keliatan\xf0\x9f\x98\x82\xf0\x98\x82'</w:t>
      </w:r>
    </w:p>
    <w:p>
      <w:r>
        <w:rPr>
          <w:b/>
          <w:u w:val="single"/>
        </w:rPr>
        <w:t xml:space="preserve">213021</w:t>
      </w:r>
    </w:p>
    <w:p>
      <w:r>
        <w:t xml:space="preserve">KÄYTTÄJÄ KÄYTTÄJÄ Ja tauti, jota bongkrek-shuckien laumat eivät ole tähän mennessä parantaneet, on paniikin ja koston tauti vuoden 2014 presidentinvaalien tappiosta. URL</w:t>
      </w:r>
    </w:p>
    <w:p>
      <w:r>
        <w:rPr>
          <w:b/>
          <w:u w:val="single"/>
        </w:rPr>
        <w:t xml:space="preserve">213022</w:t>
      </w:r>
    </w:p>
    <w:p>
      <w:r>
        <w:t xml:space="preserve">KÄYTTÄJÄ KÄYTTÄJÄ Begundal kampret bongkrek kokema paniikkitauti on niin kauan kuin pak prabowo ei ole presidentti. Ja paniikki jatkuu, koska näyttää siltä, että Pak Jokowista tulee kahden kauden presidentti.</w:t>
      </w:r>
    </w:p>
    <w:p>
      <w:r>
        <w:rPr>
          <w:b/>
          <w:u w:val="single"/>
        </w:rPr>
        <w:t xml:space="preserve">213023</w:t>
      </w:r>
    </w:p>
    <w:p>
      <w:r>
        <w:t xml:space="preserve">KÄYTTÄJÄ KÄYTTÄJÄ Mikä torakka! Pankkiin talletettujen ja pankin hallinnoimien rahojen ottamista ilman tallettajan lupaa kutsutaan "varkaudeksi".</w:t>
      </w:r>
    </w:p>
    <w:p>
      <w:r>
        <w:rPr>
          <w:b/>
          <w:u w:val="single"/>
        </w:rPr>
        <w:t xml:space="preserve">213024</w:t>
      </w:r>
    </w:p>
    <w:p>
      <w:r>
        <w:t xml:space="preserve">KÄYTTÄJÄ KÄYTTÄJÄ Elo yg goblog.. niin twet si zonk m omongan si wowo g johtaa siihen?'</w:t>
      </w:r>
    </w:p>
    <w:p>
      <w:r>
        <w:rPr>
          <w:b/>
          <w:u w:val="single"/>
        </w:rPr>
        <w:t xml:space="preserve">213025</w:t>
      </w:r>
    </w:p>
    <w:p>
      <w:r>
        <w:t xml:space="preserve">KÄYTTÄJÄ Jo anjir :( jo töissä :( surullista, koska muistan opiskeluaikani(?)'</w:t>
      </w:r>
    </w:p>
    <w:p>
      <w:r>
        <w:rPr>
          <w:b/>
          <w:u w:val="single"/>
        </w:rPr>
        <w:t xml:space="preserve">213026</w:t>
      </w:r>
    </w:p>
    <w:p>
      <w:r>
        <w:t xml:space="preserve">USER Ei voinut olla iloinen tänä aamuna'</w:t>
      </w:r>
    </w:p>
    <w:p>
      <w:r>
        <w:rPr>
          <w:b/>
          <w:u w:val="single"/>
        </w:rPr>
        <w:t xml:space="preserve">213027</w:t>
      </w:r>
    </w:p>
    <w:p>
      <w:r>
        <w:t xml:space="preserve">KÄYTTÄJÄ Mikään päivä ei kulu puhumatta kunyuk\xf0\x9f\x91\x89\xf0\x9f\x91\x88 Onko sinulla kiintiö? Kyllä, sinulla on oltava'</w:t>
      </w:r>
    </w:p>
    <w:p>
      <w:r>
        <w:rPr>
          <w:b/>
          <w:u w:val="single"/>
        </w:rPr>
        <w:t xml:space="preserve">213028</w:t>
      </w:r>
    </w:p>
    <w:p>
      <w:r>
        <w:t xml:space="preserve">USER Et ole kuuro, vain kuuro\n\nnga'</w:t>
      </w:r>
    </w:p>
    <w:p>
      <w:r>
        <w:rPr>
          <w:b/>
          <w:u w:val="single"/>
        </w:rPr>
        <w:t xml:space="preserve">213029</w:t>
      </w:r>
    </w:p>
    <w:p>
      <w:r>
        <w:t xml:space="preserve">USER Kakak kampungan cuyih'</w:t>
      </w:r>
    </w:p>
    <w:p>
      <w:r>
        <w:rPr>
          <w:b/>
          <w:u w:val="single"/>
        </w:rPr>
        <w:t xml:space="preserve">213030</w:t>
      </w:r>
    </w:p>
    <w:p>
      <w:r>
        <w:t xml:space="preserve"/>
      </w:r>
    </w:p>
    <w:p>
      <w:r>
        <w:rPr>
          <w:b/>
          <w:u w:val="single"/>
        </w:rPr>
        <w:t xml:space="preserve">213031</w:t>
      </w:r>
    </w:p>
    <w:p>
      <w:r>
        <w:t xml:space="preserve">USER Täällä kuningatar kokeillaan pillua'</w:t>
      </w:r>
    </w:p>
    <w:p>
      <w:r>
        <w:rPr>
          <w:b/>
          <w:u w:val="single"/>
        </w:rPr>
        <w:t xml:space="preserve">213032</w:t>
      </w:r>
    </w:p>
    <w:p>
      <w:r>
        <w:t xml:space="preserve">KÄYTTÄJÄ vai? haha kyllä dp sinä hyunjin, anjir. näin laiska olet zoomaamaan. haha'</w:t>
      </w:r>
    </w:p>
    <w:p>
      <w:r>
        <w:rPr>
          <w:b/>
          <w:u w:val="single"/>
        </w:rPr>
        <w:t xml:space="preserve">213033</w:t>
      </w:r>
    </w:p>
    <w:p>
      <w:r>
        <w:t xml:space="preserve">KÄYTTÄJÄ KÄYTTÄJÄ yllätti anjir mentab full kirain apa'</w:t>
      </w:r>
    </w:p>
    <w:p>
      <w:r>
        <w:rPr>
          <w:b/>
          <w:u w:val="single"/>
        </w:rPr>
        <w:t xml:space="preserve">213034</w:t>
      </w:r>
    </w:p>
    <w:p>
      <w:r>
        <w:t xml:space="preserve">'MITÄ MINUN PITÄISI KERTOA KÄYTTÄJÄLLENI? Se on hyvä.</w:t>
      </w:r>
    </w:p>
    <w:p>
      <w:r>
        <w:rPr>
          <w:b/>
          <w:u w:val="single"/>
        </w:rPr>
        <w:t xml:space="preserve">213035</w:t>
      </w:r>
    </w:p>
    <w:p>
      <w:r>
        <w:t xml:space="preserve">USER Jele lo, udik.'</w:t>
      </w:r>
    </w:p>
    <w:p>
      <w:r>
        <w:rPr>
          <w:b/>
          <w:u w:val="single"/>
        </w:rPr>
        <w:t xml:space="preserve">213036</w:t>
      </w:r>
    </w:p>
    <w:p>
      <w:r>
        <w:t xml:space="preserve">KÄYTTÄJÄ KÄYTTÄJÄ KÄYTTÄJÄ KÄYTTÄJÄ KÄYTTÄJÄ KÄYTTÄJÄ KÄYTTÄJÄ Lopuksi kysyn sinulta vielä kerran: Onko tuo kaikki Jokowin aikakauden velka, bencong? Sen täytyy olla se nössö nettikahvilasta..... \xf0\x9f\x98\x82\xf0\x9f\xa4\xa3\xf0\x9f\x98\x82\xf0\x9f\xa4\xa3'</w:t>
      </w:r>
    </w:p>
    <w:p>
      <w:r>
        <w:rPr>
          <w:b/>
          <w:u w:val="single"/>
        </w:rPr>
        <w:t xml:space="preserve">213037</w:t>
      </w:r>
    </w:p>
    <w:p>
      <w:r>
        <w:t xml:space="preserve">KÄYTTÄJÄ KÄYTTÄJÄ KÄYTTÄJÄ KÄYTTÄJÄ KÄYTTÄJÄ Annoin sinulle työosoitteeni aiemmin... tule vain, anna minun todistaa, että olet myös LGBT alias BANCI KALENG....'.</w:t>
      </w:r>
    </w:p>
    <w:p>
      <w:r>
        <w:rPr>
          <w:b/>
          <w:u w:val="single"/>
        </w:rPr>
        <w:t xml:space="preserve">213038</w:t>
      </w:r>
    </w:p>
    <w:p>
      <w:r>
        <w:t xml:space="preserve">KÄYTTÄJÄ Hahaha.... säilykepurkkeja heti SOB kun kysytään... käytä väärennettyjä tilejä... jos ei sissi, niin Saracen.. varo.. varo... varo...'.</w:t>
      </w:r>
    </w:p>
    <w:p>
      <w:r>
        <w:rPr>
          <w:b/>
          <w:u w:val="single"/>
        </w:rPr>
        <w:t xml:space="preserve">213039</w:t>
      </w:r>
    </w:p>
    <w:p>
      <w:r>
        <w:t xml:space="preserve">KÄYTTÄJÄ KÄYTTÄJÄ Pidän kaikista angstitarinoista, jopa surullisen lopun tarinoista, jotka saavat minut itkemään, luen niitä todella, se on todella ärsyttävää.</w:t>
      </w:r>
    </w:p>
    <w:p>
      <w:r>
        <w:rPr>
          <w:b/>
          <w:u w:val="single"/>
        </w:rPr>
        <w:t xml:space="preserve">213040</w:t>
      </w:r>
    </w:p>
    <w:p>
      <w:r>
        <w:t xml:space="preserve">USER Tai sih fadlizone'</w:t>
      </w:r>
    </w:p>
    <w:p>
      <w:r>
        <w:rPr>
          <w:b/>
          <w:u w:val="single"/>
        </w:rPr>
        <w:t xml:space="preserve">213041</w:t>
      </w:r>
    </w:p>
    <w:p>
      <w:r>
        <w:t xml:space="preserve">KÄYTTÄJÄ Tai kaga ngajak'</w:t>
      </w:r>
    </w:p>
    <w:p>
      <w:r>
        <w:rPr>
          <w:b/>
          <w:u w:val="single"/>
        </w:rPr>
        <w:t xml:space="preserve">213042</w:t>
      </w:r>
    </w:p>
    <w:p>
      <w:r>
        <w:t xml:space="preserve">KÄYTTÄJÄ KÄYTTÄJÄ lähteen apinat ovat myös edelleen elossa tuh\xf0\x9f\x99\x8a'</w:t>
      </w:r>
    </w:p>
    <w:p>
      <w:r>
        <w:rPr>
          <w:b/>
          <w:u w:val="single"/>
        </w:rPr>
        <w:t xml:space="preserve">213043</w:t>
      </w:r>
    </w:p>
    <w:p>
      <w:r>
        <w:t xml:space="preserve">KÄYTTÄJÄ KÄYTTÄJÄ on partainen isoäiti, joka höpöttää ja höpöttää siitä, miten parran karvat kuolevat, sinä KÄYTTÄJÄ".</w:t>
      </w:r>
    </w:p>
    <w:p>
      <w:r>
        <w:rPr>
          <w:b/>
          <w:u w:val="single"/>
        </w:rPr>
        <w:t xml:space="preserve">213044</w:t>
      </w:r>
    </w:p>
    <w:p>
      <w:r>
        <w:t xml:space="preserve"> \xf0\x9f\x98\xb8\xf0\x9f\x98\xb8\xf0\x9f\x91\x8b\xf0\x9f\x91\x8b\xf0\x9f\x91\x8</w:t>
      </w:r>
    </w:p>
    <w:p>
      <w:r>
        <w:rPr>
          <w:b/>
          <w:u w:val="single"/>
        </w:rPr>
        <w:t xml:space="preserve">213045</w:t>
      </w:r>
    </w:p>
    <w:p>
      <w:r>
        <w:t xml:space="preserve">USER Lebuk voi bai mai taau.hishh sitten voi kouluajoista lähtien. Dating butah beraan gk udik'</w:t>
      </w:r>
    </w:p>
    <w:p>
      <w:r>
        <w:rPr>
          <w:b/>
          <w:u w:val="single"/>
        </w:rPr>
        <w:t xml:space="preserve">213046</w:t>
      </w:r>
    </w:p>
    <w:p>
      <w:r>
        <w:t xml:space="preserve">KÄYTTÄJÄ #DBDSHOW jos mielestäni ikimuistoinen elokuva on elokuva sokean miehen luolasta aaveiden..koska elokuva osoittaa välillä sokea mies ja apina, joka on niin uskollinen ystävä..eikö? Tarkista USER ja USER'</w:t>
      </w:r>
    </w:p>
    <w:p>
      <w:r>
        <w:rPr>
          <w:b/>
          <w:u w:val="single"/>
        </w:rPr>
        <w:t xml:space="preserve">213047</w:t>
      </w:r>
    </w:p>
    <w:p>
      <w:r>
        <w:t xml:space="preserve">KÄYTTÄJÄ Näin käy, kun ihmiset tulevat ulos perekin pillusta, miksi et ole iloinen siitä, että sanoin tuon emak perekillesi: "Tavataan.</w:t>
      </w:r>
    </w:p>
    <w:p>
      <w:r>
        <w:rPr>
          <w:b/>
          <w:u w:val="single"/>
        </w:rPr>
        <w:t xml:space="preserve">213048</w:t>
      </w:r>
    </w:p>
    <w:p>
      <w:r>
        <w:t xml:space="preserve">KÄYTTÄJÄ Celakalah SukmakuMati ei Ymmärrän Sharia hdp ssat\nCelakalah SukmakuMati peittämätön auratini paljastaa kasvojeni rumuuden\nCelakalah SukmakuMati genjer2-laulu, josta pidän, tuo paholaisen ilooni\nCelakalah SukmakuMati adhan ei voi ajaa paholaista ilooni.\nSukmakuMati'</w:t>
      </w:r>
    </w:p>
    <w:p>
      <w:r>
        <w:rPr>
          <w:b/>
          <w:u w:val="single"/>
        </w:rPr>
        <w:t xml:space="preserve">213049</w:t>
      </w:r>
    </w:p>
    <w:p>
      <w:r>
        <w:t xml:space="preserve">USER Juutalaiset bangke pyytävät Saksalta palvontapaikkaa".</w:t>
      </w:r>
    </w:p>
    <w:p>
      <w:r>
        <w:rPr>
          <w:b/>
          <w:u w:val="single"/>
        </w:rPr>
        <w:t xml:space="preserve">213050</w:t>
      </w:r>
    </w:p>
    <w:p>
      <w:r>
        <w:t xml:space="preserve">KÄYTTÄJÄ Tämä ahokin paskiainen osoittautui pelkuriksi....., joka pelkää vankilaan joutumista.</w:t>
      </w:r>
    </w:p>
    <w:p>
      <w:r>
        <w:rPr>
          <w:b/>
          <w:u w:val="single"/>
        </w:rPr>
        <w:t xml:space="preserve">213051</w:t>
      </w:r>
    </w:p>
    <w:p>
      <w:r>
        <w:t xml:space="preserve">USER ih pinter gembel nih anak satu ^_^'</w:t>
      </w:r>
    </w:p>
    <w:p>
      <w:r>
        <w:rPr>
          <w:b/>
          <w:u w:val="single"/>
        </w:rPr>
        <w:t xml:space="preserve">213052</w:t>
      </w:r>
    </w:p>
    <w:p>
      <w:r>
        <w:t xml:space="preserve">KÄYTTÄJÄ KÄYTTÄJÄ Wkwk bodo anjer'</w:t>
      </w:r>
    </w:p>
    <w:p>
      <w:r>
        <w:rPr>
          <w:b/>
          <w:u w:val="single"/>
        </w:rPr>
        <w:t xml:space="preserve">213053</w:t>
      </w:r>
    </w:p>
    <w:p>
      <w:r>
        <w:t xml:space="preserve">KÄYTTÄJÄ KÄYTTÄJÄ Tuo on pelkkää puhetta, olen varma, ettet uskalla tehdä sitä.</w:t>
      </w:r>
    </w:p>
    <w:p>
      <w:r>
        <w:rPr>
          <w:b/>
          <w:u w:val="single"/>
        </w:rPr>
        <w:t xml:space="preserve">213054</w:t>
      </w:r>
    </w:p>
    <w:p>
      <w:r>
        <w:t xml:space="preserve">KÄYTTÄJÄ Tunnen itseni niin tyhmäksi, kun sanot noin..."''</w:t>
      </w:r>
    </w:p>
    <w:p>
      <w:r>
        <w:rPr>
          <w:b/>
          <w:u w:val="single"/>
        </w:rPr>
        <w:t xml:space="preserve">213055</w:t>
      </w:r>
    </w:p>
    <w:p>
      <w:r>
        <w:t xml:space="preserve"/>
      </w:r>
    </w:p>
    <w:p>
      <w:r>
        <w:rPr>
          <w:b/>
          <w:u w:val="single"/>
        </w:rPr>
        <w:t xml:space="preserve">213056</w:t>
      </w:r>
    </w:p>
    <w:p>
      <w:r>
        <w:t xml:space="preserve">USER Wkwk gaboleh dra boss bored tai'</w:t>
      </w:r>
    </w:p>
    <w:p>
      <w:r>
        <w:rPr>
          <w:b/>
          <w:u w:val="single"/>
        </w:rPr>
        <w:t xml:space="preserve">213057</w:t>
      </w:r>
    </w:p>
    <w:p>
      <w:r>
        <w:t xml:space="preserve">USER Söin vain välipaloja, enkä ole vielä syönyt riisiä.</w:t>
      </w:r>
    </w:p>
    <w:p>
      <w:r>
        <w:rPr>
          <w:b/>
          <w:u w:val="single"/>
        </w:rPr>
        <w:t xml:space="preserve">213058</w:t>
      </w:r>
    </w:p>
    <w:p>
      <w:r>
        <w:t xml:space="preserve">USER Basic crazy.'</w:t>
      </w:r>
    </w:p>
    <w:p>
      <w:r>
        <w:rPr>
          <w:b/>
          <w:u w:val="single"/>
        </w:rPr>
        <w:t xml:space="preserve">213059</w:t>
      </w:r>
    </w:p>
    <w:p>
      <w:r>
        <w:t xml:space="preserve">USER If Thai sissy mah cegan dong oppa'</w:t>
      </w:r>
    </w:p>
    <w:p>
      <w:r>
        <w:rPr>
          <w:b/>
          <w:u w:val="single"/>
        </w:rPr>
        <w:t xml:space="preserve">213060</w:t>
      </w:r>
    </w:p>
    <w:p>
      <w:r>
        <w:t xml:space="preserve">KÄYTTÄJÄ "Tässä maailmassa on vain kahdenlaisia miehiä, jos ei äpärät, niin maho"''</w:t>
      </w:r>
    </w:p>
    <w:p>
      <w:r>
        <w:rPr>
          <w:b/>
          <w:u w:val="single"/>
        </w:rPr>
        <w:t xml:space="preserve">213061</w:t>
      </w:r>
    </w:p>
    <w:p>
      <w:r>
        <w:t xml:space="preserve">USER Olen päinvastainen hm, mutta kun tulen toimeen rl-kavereideni kanssa, minun sanotaan aina olevan se, joka puhuu eniten.</w:t>
      </w:r>
    </w:p>
    <w:p>
      <w:r>
        <w:rPr>
          <w:b/>
          <w:u w:val="single"/>
        </w:rPr>
        <w:t xml:space="preserve">213062</w:t>
      </w:r>
    </w:p>
    <w:p>
      <w:r>
        <w:t xml:space="preserve">KÄYTTÄJÄ Ystäväni sanoi minulle kun näin sen ensimmäisen kerran "tylsä, kyyninen, narttumainen, kylmä" alussa kun pääsin todella lähelle hän jopa sanoi minulle että olen hullu, stressaantunut, sarap, kyllä se on totta joskus. :v rehellisesti sanottuna olen vähän eastaga. \Mutta joku lähestyy haha//'</w:t>
      </w:r>
    </w:p>
    <w:p>
      <w:r>
        <w:rPr>
          <w:b/>
          <w:u w:val="single"/>
        </w:rPr>
        <w:t xml:space="preserve">213063</w:t>
      </w:r>
    </w:p>
    <w:p>
      <w:r>
        <w:t xml:space="preserve">USER Alah bullshit tai kotok'</w:t>
      </w:r>
    </w:p>
    <w:p>
      <w:r>
        <w:rPr>
          <w:b/>
          <w:u w:val="single"/>
        </w:rPr>
        <w:t xml:space="preserve">213064</w:t>
      </w:r>
    </w:p>
    <w:p>
      <w:r>
        <w:t xml:space="preserve">KÄYTTÄJÄ Alhamdulillah, asun kompleksissa, jonka asukkaat ovat tietämättömiä, eikä siellä ole äitejä, jotka kokoontuvat juoruilemaan. Taloni on todella hiljainen pliss \xf0\x9f\x98\x82'</w:t>
      </w:r>
    </w:p>
    <w:p>
      <w:r>
        <w:rPr>
          <w:b/>
          <w:u w:val="single"/>
        </w:rPr>
        <w:t xml:space="preserve">213065</w:t>
      </w:r>
    </w:p>
    <w:p>
      <w:r>
        <w:t xml:space="preserve">KÄYTTÄJÄ anna olla, miksi haluat kuunnella runkkaria?</w:t>
      </w:r>
    </w:p>
    <w:p>
      <w:r>
        <w:rPr>
          <w:b/>
          <w:u w:val="single"/>
        </w:rPr>
        <w:t xml:space="preserve">213066</w:t>
      </w:r>
    </w:p>
    <w:p>
      <w:r>
        <w:t xml:space="preserve">KÄYTTÄJÄ bolot, idiootti, meluisa, vitsi, hulvaton, mielialan kohottaja mutta wkwk'</w:t>
      </w:r>
    </w:p>
    <w:p>
      <w:r>
        <w:rPr>
          <w:b/>
          <w:u w:val="single"/>
        </w:rPr>
        <w:t xml:space="preserve">213067</w:t>
      </w:r>
    </w:p>
    <w:p>
      <w:r>
        <w:t xml:space="preserve">USER Rakastatko apinoita?'</w:t>
      </w:r>
    </w:p>
    <w:p>
      <w:r>
        <w:rPr>
          <w:b/>
          <w:u w:val="single"/>
        </w:rPr>
        <w:t xml:space="preserve">213068</w:t>
      </w:r>
    </w:p>
    <w:p>
      <w:r>
        <w:t xml:space="preserve">KÄYTTÄJÄ Kaveri ei ole tarpeeksi lempeä puhuakseen selän takana, jos se mitä hänen ystävänsä sanovat on totta :)'</w:t>
      </w:r>
    </w:p>
    <w:p>
      <w:r>
        <w:rPr>
          <w:b/>
          <w:u w:val="single"/>
        </w:rPr>
        <w:t xml:space="preserve">213069</w:t>
      </w:r>
    </w:p>
    <w:p>
      <w:r>
        <w:t xml:space="preserve">KÄYTTÄJÄ Kyllä, olen nähnyt sen. Pidän todella hänen isästään.</w:t>
      </w:r>
    </w:p>
    <w:p>
      <w:r>
        <w:rPr>
          <w:b/>
          <w:u w:val="single"/>
        </w:rPr>
        <w:t xml:space="preserve">213070</w:t>
      </w:r>
    </w:p>
    <w:p>
      <w:r>
        <w:t xml:space="preserve">KÄYTTÄJÄ Hänen peukalonsa ovat aivan sekaisin</w:t>
      </w:r>
    </w:p>
    <w:p>
      <w:r>
        <w:rPr>
          <w:b/>
          <w:u w:val="single"/>
        </w:rPr>
        <w:t xml:space="preserve">213071</w:t>
      </w:r>
    </w:p>
    <w:p>
      <w:r>
        <w:t xml:space="preserve">KÄYTTÄJÄ MITEN VOIN NÄHDÄ TÄMÄN JOKA TAPAUKSESSA SHUCKS WKWK'</w:t>
      </w:r>
    </w:p>
    <w:p>
      <w:r>
        <w:rPr>
          <w:b/>
          <w:u w:val="single"/>
        </w:rPr>
        <w:t xml:space="preserve">213072</w:t>
      </w:r>
    </w:p>
    <w:p>
      <w:r>
        <w:t xml:space="preserve">KÄYTTÄJÄ kerran seisoi altaan päässä, sitten käski veljeni työntää eh työnsi todella sitten itkin kuin märkä kulkuri. se on tyhmä syp :('</w:t>
      </w:r>
    </w:p>
    <w:p>
      <w:r>
        <w:rPr>
          <w:b/>
          <w:u w:val="single"/>
        </w:rPr>
        <w:t xml:space="preserve">213073</w:t>
      </w:r>
    </w:p>
    <w:p>
      <w:r>
        <w:t xml:space="preserve">KÄYTTÄJÄ Luhut naama paskiainen nyt yhtiö on paljon rahaa hänestä'</w:t>
      </w:r>
    </w:p>
    <w:p>
      <w:r>
        <w:rPr>
          <w:b/>
          <w:u w:val="single"/>
        </w:rPr>
        <w:t xml:space="preserve">213074</w:t>
      </w:r>
    </w:p>
    <w:p>
      <w:r>
        <w:t xml:space="preserve">USER Fuck yuk'</w:t>
      </w:r>
    </w:p>
    <w:p>
      <w:r>
        <w:rPr>
          <w:b/>
          <w:u w:val="single"/>
        </w:rPr>
        <w:t xml:space="preserve">213075</w:t>
      </w:r>
    </w:p>
    <w:p>
      <w:r>
        <w:t xml:space="preserve">KÄYTTÄJÄ Wakakakakakakak merkittiin poliisille, ei koiralle, todella tyhmä, vannon'</w:t>
      </w:r>
    </w:p>
    <w:p>
      <w:r>
        <w:rPr>
          <w:b/>
          <w:u w:val="single"/>
        </w:rPr>
        <w:t xml:space="preserve">213076</w:t>
      </w:r>
    </w:p>
    <w:p>
      <w:r>
        <w:t xml:space="preserve">KÄYTTÄJÄ sitten mitä voit tehdä, jos kyllä.... tämä turkkilaishallinto, joka uskaltaa taistella ...?</w:t>
      </w:r>
    </w:p>
    <w:p>
      <w:r>
        <w:rPr>
          <w:b/>
          <w:u w:val="single"/>
        </w:rPr>
        <w:t xml:space="preserve">213077</w:t>
      </w:r>
    </w:p>
    <w:p>
      <w:r>
        <w:t xml:space="preserve">KÄYTTÄJÄ \xf0\x9f\x98\x82\xf0\x9f\x98\x82\xf0\x9f\x98\x98\x82 TÖMMÄ johtaja välittää tyhmyytensä seuraajilleen.</w:t>
      </w:r>
    </w:p>
    <w:p>
      <w:r>
        <w:rPr>
          <w:b/>
          <w:u w:val="single"/>
        </w:rPr>
        <w:t xml:space="preserve">213078</w:t>
      </w:r>
    </w:p>
    <w:p>
      <w:r>
        <w:t xml:space="preserve">USER Waduuuh \nPusing Bacanya ..\xf0\x9f\x98\xb4\nTolnya kelewatan...\xf0\x9f\xa4\xa4\xa3\xf0\x9f\x98\x82\xf0\x9f\x98\x83'</w:t>
      </w:r>
    </w:p>
    <w:p>
      <w:r>
        <w:rPr>
          <w:b/>
          <w:u w:val="single"/>
        </w:rPr>
        <w:t xml:space="preserve">213079</w:t>
      </w:r>
    </w:p>
    <w:p>
      <w:r>
        <w:t xml:space="preserve">KÄYTTÄJÄ KÄYTTÄJÄ KÄYTTÄJÄ KÄYTTÄJÄ KÄYTTÄJÄ Loogisesti ajateltuna se on todellakin tilaus tai todellakin ahoker blm bs mup on lah. Dkin asukkaat ovat todellakin tyhmiä.</w:t>
      </w:r>
    </w:p>
    <w:p>
      <w:r>
        <w:rPr>
          <w:b/>
          <w:u w:val="single"/>
        </w:rPr>
        <w:t xml:space="preserve">213080</w:t>
      </w:r>
    </w:p>
    <w:p>
      <w:r>
        <w:t xml:space="preserve">KÄYTTÄJÄ Mikä helvetti tuo on?</w:t>
      </w:r>
    </w:p>
    <w:p>
      <w:r>
        <w:rPr>
          <w:b/>
          <w:u w:val="single"/>
        </w:rPr>
        <w:t xml:space="preserve">213081</w:t>
      </w:r>
    </w:p>
    <w:p>
      <w:r>
        <w:t xml:space="preserve">USER LAH AWAS YA MAMIH NOT W RESTUIN AMA KUNYUK PAPIH /?'</w:t>
      </w:r>
    </w:p>
    <w:p>
      <w:r>
        <w:rPr>
          <w:b/>
          <w:u w:val="single"/>
        </w:rPr>
        <w:t xml:space="preserve">213082</w:t>
      </w:r>
    </w:p>
    <w:p>
      <w:r>
        <w:t xml:space="preserve">KÄYTTÄJÄ KÄYTTÄJÄ Drtd anjir greget gua wwkkw'</w:t>
      </w:r>
    </w:p>
    <w:p>
      <w:r>
        <w:rPr>
          <w:b/>
          <w:u w:val="single"/>
        </w:rPr>
        <w:t xml:space="preserve">213083</w:t>
      </w:r>
    </w:p>
    <w:p>
      <w:r>
        <w:t xml:space="preserve">USER u dumbass'</w:t>
      </w:r>
    </w:p>
    <w:p>
      <w:r>
        <w:rPr>
          <w:b/>
          <w:u w:val="single"/>
        </w:rPr>
        <w:t xml:space="preserve">213084</w:t>
      </w:r>
    </w:p>
    <w:p>
      <w:r>
        <w:t xml:space="preserve">KÄYTTÄJÄ Tämä poltak on todella ihminen, jolla on sian luonne, kun KÄYTTÄJÄ puolusti aggressiivisesti, kunnes cocotnx oli monyong puhuessaan, nyt KÄYTTÄJÄÄ ylistetään kuin jumalaa. Nyt kysyn teiltä, poltak babi, kun polttoaine nousee ilman selitystä, niitit nousevat, siirtotyöläiset tuomitaan kuolemaan, missä on teidän cocot'?</w:t>
      </w:r>
    </w:p>
    <w:p>
      <w:r>
        <w:rPr>
          <w:b/>
          <w:u w:val="single"/>
        </w:rPr>
        <w:t xml:space="preserve">213085</w:t>
      </w:r>
    </w:p>
    <w:p>
      <w:r>
        <w:t xml:space="preserve">KÄYTTÄJÄ TAI BABI POLIITTIKOT aikaisin aamulla,,, teidän sanojanne ei tarvita Indonesian tasavallan,,, koska olet valehtelija NATION.flea hyppy'</w:t>
      </w:r>
    </w:p>
    <w:p>
      <w:r>
        <w:rPr>
          <w:b/>
          <w:u w:val="single"/>
        </w:rPr>
        <w:t xml:space="preserve">213086</w:t>
      </w:r>
    </w:p>
    <w:p>
      <w:r>
        <w:t xml:space="preserve">KÄYTTÄJÄ Indonesian kansa näkee rangaistuksen, jonka saat poltak..\nMouth bangke di pelihara.'</w:t>
      </w:r>
    </w:p>
    <w:p>
      <w:r>
        <w:rPr>
          <w:b/>
          <w:u w:val="single"/>
        </w:rPr>
        <w:t xml:space="preserve">213087</w:t>
      </w:r>
    </w:p>
    <w:p>
      <w:r>
        <w:t xml:space="preserve">KÄYTTÄJÄ SSSTTT....Miksi hössötys...!\nKatsotaan vuonna 2019, kenet Allah SWT siunaa jälleen rakkaan maamme johtajaksi.\n\nÄlkää jo nyt metelöikö, tehkää tyhmä. Olkaa vain hiljaa.......'.</w:t>
      </w:r>
    </w:p>
    <w:p>
      <w:r>
        <w:rPr>
          <w:b/>
          <w:u w:val="single"/>
        </w:rPr>
        <w:t xml:space="preserve">213088</w:t>
      </w:r>
    </w:p>
    <w:p>
      <w:r>
        <w:t xml:space="preserve">USER Anjiria ei ole. Ei.</w:t>
      </w:r>
    </w:p>
    <w:p>
      <w:r>
        <w:rPr>
          <w:b/>
          <w:u w:val="single"/>
        </w:rPr>
        <w:t xml:space="preserve">213089</w:t>
      </w:r>
    </w:p>
    <w:p>
      <w:r>
        <w:t xml:space="preserve">KÄYTTÄJÄ Sambunvan sulkeutui naurahtaen yhä Ochan huuliterän päällä ja pysähtyi saavuttuaan kakkukauppaan, johon hän aiemmin viittasi. \n\nMaksettuaan hän ryntäsi heti taloon valmistelemaan kaiken. Millylle. Ja odota, että röyhkeä Eds tulee kotiin.</w:t>
      </w:r>
    </w:p>
    <w:p>
      <w:r>
        <w:rPr>
          <w:b/>
          <w:u w:val="single"/>
        </w:rPr>
        <w:t xml:space="preserve">213090</w:t>
      </w:r>
    </w:p>
    <w:p>
      <w:r>
        <w:t xml:space="preserve">KÄYTTÄJÄ KÄYTTÄJÄ Kasvosi ovat säädyttömät, jos sinulla on kasvot, mutta nössöt uskaltavat olla nimettömiä...'.</w:t>
      </w:r>
    </w:p>
    <w:p>
      <w:r>
        <w:rPr>
          <w:b/>
          <w:u w:val="single"/>
        </w:rPr>
        <w:t xml:space="preserve">213091</w:t>
      </w:r>
    </w:p>
    <w:p>
      <w:r>
        <w:t xml:space="preserve">KÄYTTÄJÄ WOI BOLOT'</w:t>
      </w:r>
    </w:p>
    <w:p>
      <w:r>
        <w:rPr>
          <w:b/>
          <w:u w:val="single"/>
        </w:rPr>
        <w:t xml:space="preserve">213092</w:t>
      </w:r>
    </w:p>
    <w:p>
      <w:r>
        <w:t xml:space="preserve">KÄYTTÄJÄ KÄYTTÄJÄ Wkwkwkwkwkwkwkwkk kuvittele apina apina sakti\xf0\x9f\x98\x82\xf0\x9f\x98\x82'</w:t>
      </w:r>
    </w:p>
    <w:p>
      <w:r>
        <w:rPr>
          <w:b/>
          <w:u w:val="single"/>
        </w:rPr>
        <w:t xml:space="preserve">213093</w:t>
      </w:r>
    </w:p>
    <w:p>
      <w:r>
        <w:t xml:space="preserve">USER todellakin vain sioilla on häntä hihihi ehkä olet yksisarvinen'</w:t>
      </w:r>
    </w:p>
    <w:p>
      <w:r>
        <w:rPr>
          <w:b/>
          <w:u w:val="single"/>
        </w:rPr>
        <w:t xml:space="preserve">213094</w:t>
      </w:r>
    </w:p>
    <w:p>
      <w:r>
        <w:t xml:space="preserve">KÄYTTÄJÄ Rakastan pillua...'</w:t>
      </w:r>
    </w:p>
    <w:p>
      <w:r>
        <w:rPr>
          <w:b/>
          <w:u w:val="single"/>
        </w:rPr>
        <w:t xml:space="preserve">213095</w:t>
      </w:r>
    </w:p>
    <w:p>
      <w:r>
        <w:t xml:space="preserve">KÄYTTÄJÄ Missä pillusi on,,,,,'?</w:t>
      </w:r>
    </w:p>
    <w:p>
      <w:r>
        <w:rPr>
          <w:b/>
          <w:u w:val="single"/>
        </w:rPr>
        <w:t xml:space="preserve">213096</w:t>
      </w:r>
    </w:p>
    <w:p>
      <w:r>
        <w:t xml:space="preserve">KÄYTTÄJÄ Bacot, tyyli sama aivot ontuva doi'</w:t>
      </w:r>
    </w:p>
    <w:p>
      <w:r>
        <w:rPr>
          <w:b/>
          <w:u w:val="single"/>
        </w:rPr>
        <w:t xml:space="preserve">213097</w:t>
      </w:r>
    </w:p>
    <w:p>
      <w:r>
        <w:t xml:space="preserve">KÄYTTÄJÄ KÄYTTÄJÄ Buktiin lah dumbass</w:t>
      </w:r>
    </w:p>
    <w:p>
      <w:r>
        <w:rPr>
          <w:b/>
          <w:u w:val="single"/>
        </w:rPr>
        <w:t xml:space="preserve">213098</w:t>
      </w:r>
    </w:p>
    <w:p>
      <w:r>
        <w:t xml:space="preserve">USER bunda ngentot yuk'</w:t>
      </w:r>
    </w:p>
    <w:p>
      <w:r>
        <w:rPr>
          <w:b/>
          <w:u w:val="single"/>
        </w:rPr>
        <w:t xml:space="preserve">213099</w:t>
      </w:r>
    </w:p>
    <w:p>
      <w:r>
        <w:t xml:space="preserve">KÄYTTÄJÄ On hyvä naida sanoa'</w:t>
      </w:r>
    </w:p>
    <w:p>
      <w:r>
        <w:rPr>
          <w:b/>
          <w:u w:val="single"/>
        </w:rPr>
        <w:t xml:space="preserve">213100</w:t>
      </w:r>
    </w:p>
    <w:p>
      <w:r>
        <w:t xml:space="preserve">KÄYTTÄJÄ Varo väsymästä generaattorin käyttöön yy'</w:t>
      </w:r>
    </w:p>
    <w:p>
      <w:r>
        <w:rPr>
          <w:b/>
          <w:u w:val="single"/>
        </w:rPr>
        <w:t xml:space="preserve">213101</w:t>
      </w:r>
    </w:p>
    <w:p>
      <w:r>
        <w:t xml:space="preserve">KÄYTTÄJÄ Lopuksi, miksi olet niin tyhmä?</w:t>
      </w:r>
    </w:p>
    <w:p>
      <w:r>
        <w:rPr>
          <w:b/>
          <w:u w:val="single"/>
        </w:rPr>
        <w:t xml:space="preserve">213102</w:t>
      </w:r>
    </w:p>
    <w:p>
      <w:r>
        <w:t xml:space="preserve">KÄYTTÄJÄ Soeharto Kaikkien Bencongien neropatti hehe'</w:t>
      </w:r>
    </w:p>
    <w:p>
      <w:r>
        <w:rPr>
          <w:b/>
          <w:u w:val="single"/>
        </w:rPr>
        <w:t xml:space="preserve">213103</w:t>
      </w:r>
    </w:p>
    <w:p>
      <w:r>
        <w:t xml:space="preserve">USER Ayas kunyuk.'</w:t>
      </w:r>
    </w:p>
    <w:p>
      <w:r>
        <w:rPr>
          <w:b/>
          <w:u w:val="single"/>
        </w:rPr>
        <w:t xml:space="preserve">213104</w:t>
      </w:r>
    </w:p>
    <w:p>
      <w:r>
        <w:t xml:space="preserve">USER USER Iri ae you moron'</w:t>
      </w:r>
    </w:p>
    <w:p>
      <w:r>
        <w:rPr>
          <w:b/>
          <w:u w:val="single"/>
        </w:rPr>
        <w:t xml:space="preserve">213105</w:t>
      </w:r>
    </w:p>
    <w:p>
      <w:r>
        <w:t xml:space="preserve">USER noisy tai gajedot. temin peukaloita et voi.'</w:t>
      </w:r>
    </w:p>
    <w:p>
      <w:r>
        <w:rPr>
          <w:b/>
          <w:u w:val="single"/>
        </w:rPr>
        <w:t xml:space="preserve">213106</w:t>
      </w:r>
    </w:p>
    <w:p>
      <w:r>
        <w:t xml:space="preserve">USER E N G A K. dah tuh tuh want I mute anjir'</w:t>
      </w:r>
    </w:p>
    <w:p>
      <w:r>
        <w:rPr>
          <w:b/>
          <w:u w:val="single"/>
        </w:rPr>
        <w:t xml:space="preserve">213107</w:t>
      </w:r>
    </w:p>
    <w:p>
      <w:r>
        <w:t xml:space="preserve">KÄYTTÄJÄ on nykyään hullu? tyhmät ihmiset voivat pelata twitteriä".</w:t>
      </w:r>
    </w:p>
    <w:p>
      <w:r>
        <w:rPr>
          <w:b/>
          <w:u w:val="single"/>
        </w:rPr>
        <w:t xml:space="preserve">213108</w:t>
      </w:r>
    </w:p>
    <w:p>
      <w:r>
        <w:t xml:space="preserve">USER Olen myöhässä luolastani'</w:t>
      </w:r>
    </w:p>
    <w:p>
      <w:r>
        <w:rPr>
          <w:b/>
          <w:u w:val="single"/>
        </w:rPr>
        <w:t xml:space="preserve">213109</w:t>
      </w:r>
    </w:p>
    <w:p>
      <w:r>
        <w:t xml:space="preserve">USER Nyari monkey ya bang? #findinghyukjae'</w:t>
      </w:r>
    </w:p>
    <w:p>
      <w:r>
        <w:rPr>
          <w:b/>
          <w:u w:val="single"/>
        </w:rPr>
        <w:t xml:space="preserve">213110</w:t>
      </w:r>
    </w:p>
    <w:p>
      <w:r>
        <w:t xml:space="preserve">KÄYTTÄJÄ Haluan kirjoittaa blogia, mutta on vielä aikaista.</w:t>
      </w:r>
    </w:p>
    <w:p>
      <w:r>
        <w:rPr>
          <w:b/>
          <w:u w:val="single"/>
        </w:rPr>
        <w:t xml:space="preserve">213111</w:t>
      </w:r>
    </w:p>
    <w:p>
      <w:r>
        <w:t xml:space="preserve">KÄYTTÄJÄ kyllä, jos sinulla ei ole rahaa, mitä haluat säästää anjir? säästää lehtiä?:('</w:t>
      </w:r>
    </w:p>
    <w:p>
      <w:r>
        <w:rPr>
          <w:b/>
          <w:u w:val="single"/>
        </w:rPr>
        <w:t xml:space="preserve">213112</w:t>
      </w:r>
    </w:p>
    <w:p>
      <w:r>
        <w:t xml:space="preserve">USER I'm laughing asw wkwkw'</w:t>
      </w:r>
    </w:p>
    <w:p>
      <w:r>
        <w:rPr>
          <w:b/>
          <w:u w:val="single"/>
        </w:rPr>
        <w:t xml:space="preserve">213113</w:t>
      </w:r>
    </w:p>
    <w:p>
      <w:r>
        <w:t xml:space="preserve">KÄYTTÄJÄ Kan emg idiootti gimanasi'</w:t>
      </w:r>
    </w:p>
    <w:p>
      <w:r>
        <w:rPr>
          <w:b/>
          <w:u w:val="single"/>
        </w:rPr>
        <w:t xml:space="preserve">213114</w:t>
      </w:r>
    </w:p>
    <w:p>
      <w:r>
        <w:t xml:space="preserve">USER gembel learn tomorrow un //'</w:t>
      </w:r>
    </w:p>
    <w:p>
      <w:r>
        <w:rPr>
          <w:b/>
          <w:u w:val="single"/>
        </w:rPr>
        <w:t xml:space="preserve">213115</w:t>
      </w:r>
    </w:p>
    <w:p>
      <w:r>
        <w:t xml:space="preserve">KÄYTTÄJÄ Vihollisten tappamisesta, kätyreiden tappamisesta, kilpikonnien tappamisesta, viidakon hirviöiden tappamisesta, avustamisesta, torneiden tuhoamisesta jne.\n\nAmbil, sanoit ML atm wkwkwkw shucks XD'</w:t>
      </w:r>
    </w:p>
    <w:p>
      <w:r>
        <w:rPr>
          <w:b/>
          <w:u w:val="single"/>
        </w:rPr>
        <w:t xml:space="preserve">213116</w:t>
      </w:r>
    </w:p>
    <w:p>
      <w:r>
        <w:t xml:space="preserve">KÄYTTÄJÄ Sarap bro'</w:t>
      </w:r>
    </w:p>
    <w:p>
      <w:r>
        <w:rPr>
          <w:b/>
          <w:u w:val="single"/>
        </w:rPr>
        <w:t xml:space="preserve">213117</w:t>
      </w:r>
    </w:p>
    <w:p>
      <w:r>
        <w:t xml:space="preserve">KÄYTTÄJÄ KÄYTTÄJÄ Toivottavasti sinulla on lapsia tai läheisiä perheenjäseniä, jotka ovat huumeriippuvaisia ja narkomaaneja, jotta ymmärrät ja ymmärrät, miksi Alexisin kaltaiset paikat pitäisi sulkea.</w:t>
      </w:r>
    </w:p>
    <w:p>
      <w:r>
        <w:rPr>
          <w:b/>
          <w:u w:val="single"/>
        </w:rPr>
        <w:t xml:space="preserve">213118</w:t>
      </w:r>
    </w:p>
    <w:p>
      <w:r>
        <w:t xml:space="preserve">USER x || Lo ngomong aja kaga bener bangke'</w:t>
      </w:r>
    </w:p>
    <w:p>
      <w:r>
        <w:rPr>
          <w:b/>
          <w:u w:val="single"/>
        </w:rPr>
        <w:t xml:space="preserve">213119</w:t>
      </w:r>
    </w:p>
    <w:p>
      <w:r>
        <w:t xml:space="preserve">KÄYTTÄJÄ KÄYTTÄJÄ WKWKWKWKWK BODO BANG'</w:t>
      </w:r>
    </w:p>
    <w:p>
      <w:r>
        <w:rPr>
          <w:b/>
          <w:u w:val="single"/>
        </w:rPr>
        <w:t xml:space="preserve">213120</w:t>
      </w:r>
    </w:p>
    <w:p>
      <w:r>
        <w:t xml:space="preserve">KÄYTTÄJÄ Sinä kaupunkilaisparka'</w:t>
      </w:r>
    </w:p>
    <w:p>
      <w:r>
        <w:rPr>
          <w:b/>
          <w:u w:val="single"/>
        </w:rPr>
        <w:t xml:space="preserve">213121</w:t>
      </w:r>
    </w:p>
    <w:p>
      <w:r>
        <w:t xml:space="preserve">USER paskiainen! niin haluavat nasi padang oikeus'</w:t>
      </w:r>
    </w:p>
    <w:p>
      <w:r>
        <w:rPr>
          <w:b/>
          <w:u w:val="single"/>
        </w:rPr>
        <w:t xml:space="preserve">213122</w:t>
      </w:r>
    </w:p>
    <w:p>
      <w:r>
        <w:t xml:space="preserve">USER Bodo amat! 'Ei kiinnosta ajanjakso'</w:t>
      </w:r>
    </w:p>
    <w:p>
      <w:r>
        <w:rPr>
          <w:b/>
          <w:u w:val="single"/>
        </w:rPr>
        <w:t xml:space="preserve">213123</w:t>
      </w:r>
    </w:p>
    <w:p>
      <w:r>
        <w:t xml:space="preserve">KÄYTTÄJÄ Sade kukkuloilla täällä on pilvistä\nJonka lapsella on huntu \nSilmät vilkaisevat puhettasi'</w:t>
      </w:r>
    </w:p>
    <w:p>
      <w:r>
        <w:rPr>
          <w:b/>
          <w:u w:val="single"/>
        </w:rPr>
        <w:t xml:space="preserve">213124</w:t>
      </w:r>
    </w:p>
    <w:p>
      <w:r>
        <w:t xml:space="preserve">KÄYTTÄJÄN NIMI bule käyttäytyminen idiootti puolustaa gabenernya, vaikka se on nolostunut ya njing ... Koulun maksaminen on silti parempi kuin et voi maksaa pesualtaassa, miten haluat edetä... Myy siemeniä nyuk'</w:t>
      </w:r>
    </w:p>
    <w:p>
      <w:r>
        <w:rPr>
          <w:b/>
          <w:u w:val="single"/>
        </w:rPr>
        <w:t xml:space="preserve">213125</w:t>
      </w:r>
    </w:p>
    <w:p>
      <w:r>
        <w:t xml:space="preserve">KÄYTTÄJÄ Abisnya spite, jo nuhteita pdhal..emg jos vaikutus tupakointi on yksi niistä tekee tyhmä muutenkin, älä polta kyllä kak ajus \xf0\x9f\x99\x88'</w:t>
      </w:r>
    </w:p>
    <w:p>
      <w:r>
        <w:rPr>
          <w:b/>
          <w:u w:val="single"/>
        </w:rPr>
        <w:t xml:space="preserve">213126</w:t>
      </w:r>
    </w:p>
    <w:p>
      <w:r>
        <w:t xml:space="preserve">USER Fuck donk'</w:t>
      </w:r>
    </w:p>
    <w:p>
      <w:r>
        <w:rPr>
          <w:b/>
          <w:u w:val="single"/>
        </w:rPr>
        <w:t xml:space="preserve">213127</w:t>
      </w:r>
    </w:p>
    <w:p>
      <w:r>
        <w:t xml:space="preserve">KÄYTTÄJÄ Aloita deh bolot nya_-'</w:t>
      </w:r>
    </w:p>
    <w:p>
      <w:r>
        <w:rPr>
          <w:b/>
          <w:u w:val="single"/>
        </w:rPr>
        <w:t xml:space="preserve">213128</w:t>
      </w:r>
    </w:p>
    <w:p>
      <w:r>
        <w:t xml:space="preserve">USER Cool pussy yes om shark'</w:t>
      </w:r>
    </w:p>
    <w:p>
      <w:r>
        <w:rPr>
          <w:b/>
          <w:u w:val="single"/>
        </w:rPr>
        <w:t xml:space="preserve">213129</w:t>
      </w:r>
    </w:p>
    <w:p>
      <w:r>
        <w:t xml:space="preserve">KÄYTTÄJÄ KÄYTTÄJÄ Ihmiset ovat niin tyhmiä, että juovat ja syövät kamelin lantaa... heidän aivonsa ovat muusia.</w:t>
      </w:r>
    </w:p>
    <w:p>
      <w:r>
        <w:rPr>
          <w:b/>
          <w:u w:val="single"/>
        </w:rPr>
        <w:t xml:space="preserve">213130</w:t>
      </w:r>
    </w:p>
    <w:p>
      <w:r>
        <w:t xml:space="preserve">KÄYTTÄJÄ AIEMMIN KEK KEKUNYUK HADEHHH'</w:t>
      </w:r>
    </w:p>
    <w:p>
      <w:r>
        <w:rPr>
          <w:b/>
          <w:u w:val="single"/>
        </w:rPr>
        <w:t xml:space="preserve">213131</w:t>
      </w:r>
    </w:p>
    <w:p>
      <w:r>
        <w:t xml:space="preserve">KÄYTTÄJÄ Olen uusi tili, tämän viikon jäljellä oleva maksuaika on päättynyt. Miten haluan tehdä ostoksia?</w:t>
      </w:r>
    </w:p>
    <w:p>
      <w:r>
        <w:rPr>
          <w:b/>
          <w:u w:val="single"/>
        </w:rPr>
        <w:t xml:space="preserve">213132</w:t>
      </w:r>
    </w:p>
    <w:p>
      <w:r>
        <w:t xml:space="preserve">KÄYTTÄJÄ \xe2\x80\x9cMas on hyvää banaanien kanssa. Kuin apina.\xe2\x80\x9d Hän sanoi ja ojensi kielensä ulos.</w:t>
      </w:r>
    </w:p>
    <w:p>
      <w:r>
        <w:rPr>
          <w:b/>
          <w:u w:val="single"/>
        </w:rPr>
        <w:t xml:space="preserve">213133</w:t>
      </w:r>
    </w:p>
    <w:p>
      <w:r>
        <w:t xml:space="preserve">USER miksi poistit twiitin, uda? Nauroin niin kovaa, että koko toimisto oli hämmentynyt. Se, joka katsoi elokuvan, oli sika hahahahahaha</w:t>
      </w:r>
    </w:p>
    <w:p>
      <w:r>
        <w:rPr>
          <w:b/>
          <w:u w:val="single"/>
        </w:rPr>
        <w:t xml:space="preserve">213134</w:t>
      </w:r>
    </w:p>
    <w:p>
      <w:r>
        <w:t xml:space="preserve"/>
      </w:r>
    </w:p>
    <w:p>
      <w:r>
        <w:rPr>
          <w:b/>
          <w:u w:val="single"/>
        </w:rPr>
        <w:t xml:space="preserve">213135</w:t>
      </w:r>
    </w:p>
    <w:p>
      <w:r>
        <w:t xml:space="preserve">KÄYTTÄJÄ Tai Olen pahoillani, etkö olekin'</w:t>
      </w:r>
    </w:p>
    <w:p>
      <w:r>
        <w:rPr>
          <w:b/>
          <w:u w:val="single"/>
        </w:rPr>
        <w:t xml:space="preserve">213136</w:t>
      </w:r>
    </w:p>
    <w:p>
      <w:r>
        <w:t xml:space="preserve">USER persib kunyuk aina...\xf0\x9f\x98\x82\xf0\x9f\x98\x82\xf0\x9f\x98\x98\x82'</w:t>
      </w:r>
    </w:p>
    <w:p>
      <w:r>
        <w:rPr>
          <w:b/>
          <w:u w:val="single"/>
        </w:rPr>
        <w:t xml:space="preserve">213137</w:t>
      </w:r>
    </w:p>
    <w:p>
      <w:r>
        <w:t xml:space="preserve"> Indonesiassa asuva pyytää almuja. Haluamme jälleen pitää meteliä vauraassa ja rikkaassa Malesiassa.</w:t>
      </w:r>
    </w:p>
    <w:p>
      <w:r>
        <w:rPr>
          <w:b/>
          <w:u w:val="single"/>
        </w:rPr>
        <w:t xml:space="preserve">213138</w:t>
      </w:r>
    </w:p>
    <w:p>
      <w:r>
        <w:t xml:space="preserve">KÄYTTÄJÄ JATKAA AJE LO KUNYUK :)'</w:t>
      </w:r>
    </w:p>
    <w:p>
      <w:r>
        <w:rPr>
          <w:b/>
          <w:u w:val="single"/>
        </w:rPr>
        <w:t xml:space="preserve">213139</w:t>
      </w:r>
    </w:p>
    <w:p>
      <w:r>
        <w:t xml:space="preserve">KÄYTTÄJÄN ehdotukset, jotka EIVÄT OLE ÄLYKKÄITÄ, typeriä ja typeriä'</w:t>
      </w:r>
    </w:p>
    <w:p>
      <w:r>
        <w:rPr>
          <w:b/>
          <w:u w:val="single"/>
        </w:rPr>
        <w:t xml:space="preserve">213140</w:t>
      </w:r>
    </w:p>
    <w:p>
      <w:r>
        <w:t xml:space="preserve">KÄYTTÄJÄ /halaa takaapäin; hymyile/ mitä haluat hm? /tunnet hänen sormensa tunkeutuvan pilluun/ mhh /silitän hänen kättään/'</w:t>
      </w:r>
    </w:p>
    <w:p>
      <w:r>
        <w:rPr>
          <w:b/>
          <w:u w:val="single"/>
        </w:rPr>
        <w:t xml:space="preserve">213141</w:t>
      </w:r>
    </w:p>
    <w:p>
      <w:r>
        <w:t xml:space="preserve">KÄYTTÄJÄ Tule mas. Pimppini on jo likainen.</w:t>
      </w:r>
    </w:p>
    <w:p>
      <w:r>
        <w:rPr>
          <w:b/>
          <w:u w:val="single"/>
        </w:rPr>
        <w:t xml:space="preserve">213142</w:t>
      </w:r>
    </w:p>
    <w:p>
      <w:r>
        <w:t xml:space="preserve">KÄYTTÄJÄ Älä viitsi, pillu haluaa myös olla täynnä munaa.</w:t>
      </w:r>
    </w:p>
    <w:p>
      <w:r>
        <w:rPr>
          <w:b/>
          <w:u w:val="single"/>
        </w:rPr>
        <w:t xml:space="preserve">213143</w:t>
      </w:r>
    </w:p>
    <w:p>
      <w:r>
        <w:t xml:space="preserve">KÄYTTÄJÄ E-eh\xe3\x85\xa1 Pilluani kutittaa, sisko. Luulen, että hyönteinen puri minua. Haluatko auttaa minua voiteen kanssa?</w:t>
      </w:r>
    </w:p>
    <w:p>
      <w:r>
        <w:rPr>
          <w:b/>
          <w:u w:val="single"/>
        </w:rPr>
        <w:t xml:space="preserve">213144</w:t>
      </w:r>
    </w:p>
    <w:p>
      <w:r>
        <w:t xml:space="preserve">USER Hyvä pillun hieromiseen \xf0\x9f\x98\xb3'</w:t>
      </w:r>
    </w:p>
    <w:p>
      <w:r>
        <w:rPr>
          <w:b/>
          <w:u w:val="single"/>
        </w:rPr>
        <w:t xml:space="preserve">213145</w:t>
      </w:r>
    </w:p>
    <w:p>
      <w:r>
        <w:t xml:space="preserve">USER Fuck dong'</w:t>
      </w:r>
    </w:p>
    <w:p>
      <w:r>
        <w:rPr>
          <w:b/>
          <w:u w:val="single"/>
        </w:rPr>
        <w:t xml:space="preserve">213146</w:t>
      </w:r>
    </w:p>
    <w:p>
      <w:r>
        <w:t xml:space="preserve">USER Here by kempotin using pussy'</w:t>
      </w:r>
    </w:p>
    <w:p>
      <w:r>
        <w:rPr>
          <w:b/>
          <w:u w:val="single"/>
        </w:rPr>
        <w:t xml:space="preserve">213147</w:t>
      </w:r>
    </w:p>
    <w:p>
      <w:r>
        <w:t xml:space="preserve">KÄYTTÄJÄ Siellä on vittuilua.'</w:t>
      </w:r>
    </w:p>
    <w:p>
      <w:r>
        <w:rPr>
          <w:b/>
          <w:u w:val="single"/>
        </w:rPr>
        <w:t xml:space="preserve">213148</w:t>
      </w:r>
    </w:p>
    <w:p>
      <w:r>
        <w:t xml:space="preserve">USER pantes bolot gini'</w:t>
      </w:r>
    </w:p>
    <w:p>
      <w:r>
        <w:rPr>
          <w:b/>
          <w:u w:val="single"/>
        </w:rPr>
        <w:t xml:space="preserve">213149</w:t>
      </w:r>
    </w:p>
    <w:p>
      <w:r>
        <w:t xml:space="preserve">KÄYTTÄJÄ Jatkuu? Sujuvaa kehutaan. "Butut" on nimeltään "butut". "Goblog" on nimeltään "goblog.</w:t>
      </w:r>
    </w:p>
    <w:p>
      <w:r>
        <w:rPr>
          <w:b/>
          <w:u w:val="single"/>
        </w:rPr>
        <w:t xml:space="preserve">213150</w:t>
      </w:r>
    </w:p>
    <w:p>
      <w:r>
        <w:t xml:space="preserve">KÄYTTÄJÄ wendy kunyuk ei wandy. millainen mies minä olen TAT'</w:t>
      </w:r>
    </w:p>
    <w:p>
      <w:r>
        <w:rPr>
          <w:b/>
          <w:u w:val="single"/>
        </w:rPr>
        <w:t xml:space="preserve">213151</w:t>
      </w:r>
    </w:p>
    <w:p>
      <w:r>
        <w:t xml:space="preserve">KÄYTTÄJÄ KÄYTTÄJÄ Anjir Unohdin myös, että kaipasin todella hänen sormeaan. Minä mykistän sen, mutta hän huomaa, että mykistän sen. Uke joka tapauksessa, viimeisin oli Bella, jos en ole väärässä?</w:t>
      </w:r>
    </w:p>
    <w:p>
      <w:r>
        <w:rPr>
          <w:b/>
          <w:u w:val="single"/>
        </w:rPr>
        <w:t xml:space="preserve">213152</w:t>
      </w:r>
    </w:p>
    <w:p>
      <w:r>
        <w:t xml:space="preserve">KÄYTTÄJÄ Kyllä, jos vertaan sitä muihin, olit todella isällinen minulle, joten siitä kannattaa juoruta.</w:t>
      </w:r>
    </w:p>
    <w:p>
      <w:r>
        <w:rPr>
          <w:b/>
          <w:u w:val="single"/>
        </w:rPr>
        <w:t xml:space="preserve">213153</w:t>
      </w:r>
    </w:p>
    <w:p>
      <w:r>
        <w:t xml:space="preserve">KÄYTTÄJÄ NAUROI ASWKWKWKWKWKWK. Oikeasti? Luulin, että hänellä oli tapana sanoa sinulle vitsinä, että "sinä olet Taeyong koko ajan".</w:t>
      </w:r>
    </w:p>
    <w:p>
      <w:r>
        <w:rPr>
          <w:b/>
          <w:u w:val="single"/>
        </w:rPr>
        <w:t xml:space="preserve">213154</w:t>
      </w:r>
    </w:p>
    <w:p>
      <w:r>
        <w:t xml:space="preserve">USER dm kaya ask verif kunyuk not hai hai aja'</w:t>
      </w:r>
    </w:p>
    <w:p>
      <w:r>
        <w:rPr>
          <w:b/>
          <w:u w:val="single"/>
        </w:rPr>
        <w:t xml:space="preserve">213155</w:t>
      </w:r>
    </w:p>
    <w:p>
      <w:r>
        <w:t xml:space="preserve">USER Kakya slow udik nya later. Odota hau hahahahahaa'</w:t>
      </w:r>
    </w:p>
    <w:p>
      <w:r>
        <w:rPr>
          <w:b/>
          <w:u w:val="single"/>
        </w:rPr>
        <w:t xml:space="preserve">213156</w:t>
      </w:r>
    </w:p>
    <w:p>
      <w:r>
        <w:t xml:space="preserve">KÄYTTÄJÄ Kyllä, sekin on oikein. Tunnen itseni todella tyhmäksi vastatessani typeriin kommentteihisi..... hehehe... joten mene takaisin kouluun... lue paljon dataa. Älkää vihanne takia, että aivonne eivät toimi.</w:t>
      </w:r>
    </w:p>
    <w:p>
      <w:r>
        <w:rPr>
          <w:b/>
          <w:u w:val="single"/>
        </w:rPr>
        <w:t xml:space="preserve">213157</w:t>
      </w:r>
    </w:p>
    <w:p>
      <w:r>
        <w:t xml:space="preserve">KÄYTTÄJÄ KÄYTTÄJÄ KÄYTTÄJÄ KÄYTTÄJÄ KÄYTTÄJÄ Hänen vikansa, hänen kasvonsa ovat rumat, hänen suunsa on laho, hänen aivonsa ovat likaiset. Lisäksi kasvatus puolueellisten tekopyhien, jotka väittävät saarnaavansa huonoa käytöstä.</w:t>
      </w:r>
    </w:p>
    <w:p>
      <w:r>
        <w:rPr>
          <w:b/>
          <w:u w:val="single"/>
        </w:rPr>
        <w:t xml:space="preserve">213158</w:t>
      </w:r>
    </w:p>
    <w:p>
      <w:r>
        <w:t xml:space="preserve">KÄYTTÄJÄ KÄYTTÄJÄ Syötän paholaista. Mikset vain pelaa sudokua?</w:t>
      </w:r>
    </w:p>
    <w:p>
      <w:r>
        <w:rPr>
          <w:b/>
          <w:u w:val="single"/>
        </w:rPr>
        <w:t xml:space="preserve">213159</w:t>
      </w:r>
    </w:p>
    <w:p>
      <w:r>
        <w:t xml:space="preserve">KÄYTTÄJÄ Anak pecun... ei kaukana aviorikosharrastuksesta... haha'</w:t>
      </w:r>
    </w:p>
    <w:p>
      <w:r>
        <w:rPr>
          <w:b/>
          <w:u w:val="single"/>
        </w:rPr>
        <w:t xml:space="preserve">213160</w:t>
      </w:r>
    </w:p>
    <w:p>
      <w:r>
        <w:t xml:space="preserve">KÄYTTÄJÄT OVAT HULLUJA, KOSKA HE EIVÄT OLE LUKIOLAISIA.</w:t>
      </w:r>
    </w:p>
    <w:p>
      <w:r>
        <w:rPr>
          <w:b/>
          <w:u w:val="single"/>
        </w:rPr>
        <w:t xml:space="preserve">213161</w:t>
      </w:r>
    </w:p>
    <w:p>
      <w:r>
        <w:t xml:space="preserve">'USER ya olet niin paha'</w:t>
      </w:r>
    </w:p>
    <w:p>
      <w:r>
        <w:rPr>
          <w:b/>
          <w:u w:val="single"/>
        </w:rPr>
        <w:t xml:space="preserve">213162</w:t>
      </w:r>
    </w:p>
    <w:p>
      <w:r>
        <w:t xml:space="preserve">KÄYTTÄJÄ Hänen nimensä on paholaisen kätyri: "Hurskaita muslimeja vihataan, tottelemattomia muslimeja ylistetään." "Maan puolustajia hän vihaa, ulkomaalaisia mielistelijöitä hän kunnioittaa.</w:t>
      </w:r>
    </w:p>
    <w:p>
      <w:r>
        <w:rPr>
          <w:b/>
          <w:u w:val="single"/>
        </w:rPr>
        <w:t xml:space="preserve">213163</w:t>
      </w:r>
    </w:p>
    <w:p>
      <w:r>
        <w:t xml:space="preserve">KÄYTTÄJÄ radiossa? mutta sinut voi nähdä... wah bolot'</w:t>
      </w:r>
    </w:p>
    <w:p>
      <w:r>
        <w:rPr>
          <w:b/>
          <w:u w:val="single"/>
        </w:rPr>
        <w:t xml:space="preserve">213164</w:t>
      </w:r>
    </w:p>
    <w:p>
      <w:r>
        <w:t xml:space="preserve">USER wah idiootit voivat nyt pelata twitteriä huh?'</w:t>
      </w:r>
    </w:p>
    <w:p>
      <w:r>
        <w:rPr>
          <w:b/>
          <w:u w:val="single"/>
        </w:rPr>
        <w:t xml:space="preserve">213165</w:t>
      </w:r>
    </w:p>
    <w:p>
      <w:r>
        <w:t xml:space="preserve">USER Lu kunyuk'</w:t>
      </w:r>
    </w:p>
    <w:p>
      <w:r>
        <w:rPr>
          <w:b/>
          <w:u w:val="single"/>
        </w:rPr>
        <w:t xml:space="preserve">213166</w:t>
      </w:r>
    </w:p>
    <w:p>
      <w:r>
        <w:t xml:space="preserve">USER Fuck yuk mba'</w:t>
      </w:r>
    </w:p>
    <w:p>
      <w:r>
        <w:rPr>
          <w:b/>
          <w:u w:val="single"/>
        </w:rPr>
        <w:t xml:space="preserve">213167</w:t>
      </w:r>
    </w:p>
    <w:p>
      <w:r>
        <w:t xml:space="preserve">KÄYTTÄJÄ Samassa isän poika on sama "kiusaaja, high schooled" niin että pintet.ini yang ad malah tambah GOBLOK bin TOLOL!!!!'</w:t>
      </w:r>
    </w:p>
    <w:p>
      <w:r>
        <w:rPr>
          <w:b/>
          <w:u w:val="single"/>
        </w:rPr>
        <w:t xml:space="preserve">213168</w:t>
      </w:r>
    </w:p>
    <w:p>
      <w:r>
        <w:t xml:space="preserve">KÄYTTÄJÄ Vannon, etten ole yhteydessä Samsekiin. Asaan teki sen jo PE 1:ssä. Opettaja on tyhmä vai mikä.</w:t>
      </w:r>
    </w:p>
    <w:p>
      <w:r>
        <w:rPr>
          <w:b/>
          <w:u w:val="single"/>
        </w:rPr>
        <w:t xml:space="preserve">213169</w:t>
      </w:r>
    </w:p>
    <w:p>
      <w:r>
        <w:t xml:space="preserve">KÄYTTÄJÄ KÄYTTÄJÄ KÄYTTÄJÄ KÄYTTÄJÄ Ei varmasti kuulu tyhmille shuckseille..ei ole shucksien aivojen tasalla'</w:t>
      </w:r>
    </w:p>
    <w:p>
      <w:r>
        <w:rPr>
          <w:b/>
          <w:u w:val="single"/>
        </w:rPr>
        <w:t xml:space="preserve">213170</w:t>
      </w:r>
    </w:p>
    <w:p>
      <w:r>
        <w:t xml:space="preserve">KÄYTTÄJÄ KÄYTTÄJÄ KÄYTTÄJÄ PASKIAINEN SPUD CAVE WKWKWKWKWKW DUMBASS SLIME PUSSY DOG'</w:t>
      </w:r>
    </w:p>
    <w:p>
      <w:r>
        <w:rPr>
          <w:b/>
          <w:u w:val="single"/>
        </w:rPr>
        <w:t xml:space="preserve">213171</w:t>
      </w:r>
    </w:p>
    <w:p>
      <w:r>
        <w:t xml:space="preserve">USER Yo, yo, se on mulkku :D'</w:t>
      </w:r>
    </w:p>
    <w:p>
      <w:r>
        <w:rPr>
          <w:b/>
          <w:u w:val="single"/>
        </w:rPr>
        <w:t xml:space="preserve">213172</w:t>
      </w:r>
    </w:p>
    <w:p>
      <w:r>
        <w:t xml:space="preserve">KÄYTTÄJÄ Huumorini on niin huono. Miksi tulla pelinkehittäjäksi dah ea wkwkkwkwkwkw'</w:t>
      </w:r>
    </w:p>
    <w:p>
      <w:r>
        <w:rPr>
          <w:b/>
          <w:u w:val="single"/>
        </w:rPr>
        <w:t xml:space="preserve">213173</w:t>
      </w:r>
    </w:p>
    <w:p>
      <w:r>
        <w:t xml:space="preserve"/>
      </w:r>
    </w:p>
    <w:p>
      <w:r>
        <w:rPr>
          <w:b/>
          <w:u w:val="single"/>
        </w:rPr>
        <w:t xml:space="preserve">213174</w:t>
      </w:r>
    </w:p>
    <w:p>
      <w:r>
        <w:t xml:space="preserve">KÄYTTÄJÄ luokitellaan dajjalin ja paholaisen BU SUK' joukkoon.</w:t>
      </w:r>
    </w:p>
    <w:p>
      <w:r>
        <w:rPr>
          <w:b/>
          <w:u w:val="single"/>
        </w:rPr>
        <w:t xml:space="preserve">213175</w:t>
      </w:r>
    </w:p>
    <w:p>
      <w:r>
        <w:t xml:space="preserve">KÄYTTÄJÄ Olen NTB, mutta olen rakentanut teitä Papualla vuosia!!!\nPuhun, koska tosiasiat eivät ole sellaisia kuin KÄYTTÄJÄN kerskailu. \Jossain paikoissa on vaikeaa rakentaa moskeijaa... mutta Koramilissa tai Brimobin postissa voi vapaasti palvoa! Mutta väite, että papualaiset kylpevät sikaöljyssä, on suuri valhe!!!</w:t>
      </w:r>
    </w:p>
    <w:p>
      <w:r>
        <w:rPr>
          <w:b/>
          <w:u w:val="single"/>
        </w:rPr>
        <w:t xml:space="preserve">213176</w:t>
      </w:r>
    </w:p>
    <w:p>
      <w:r>
        <w:t xml:space="preserve">USER milloin Jumala on koskaan osallistunut kuvernöörinvaaleihin ja juossut Arabiaan, cong?\nelo jo bencongin aivot idiootti muutenkin .... todella loukkaa elämääsi, cong'</w:t>
      </w:r>
    </w:p>
    <w:p>
      <w:r>
        <w:rPr>
          <w:b/>
          <w:u w:val="single"/>
        </w:rPr>
        <w:t xml:space="preserve">213177</w:t>
      </w:r>
    </w:p>
    <w:p>
      <w:r>
        <w:t xml:space="preserve">USER iya lah bencong idiootit kuten sinä olet bloon .... vain käyttää kuvaa jo väittää olevansa aito'</w:t>
      </w:r>
    </w:p>
    <w:p>
      <w:r>
        <w:rPr>
          <w:b/>
          <w:u w:val="single"/>
        </w:rPr>
        <w:t xml:space="preserve">213178</w:t>
      </w:r>
    </w:p>
    <w:p>
      <w:r>
        <w:t xml:space="preserve">KÄYTTÄJÄ jiahahahhhh bencong idiootti on järkyttynyt mitä ngeper neh kiinni usein levittää herjaavia uutisia .......maklum sih gw sama bencong johdannainen gerwani kuten elo se cong, ei herjaus ei syö oikein. sama kuin työstä pidät roikkua ylikorkealla ....hihihihihihihihi'</w:t>
      </w:r>
    </w:p>
    <w:p>
      <w:r>
        <w:rPr>
          <w:b/>
          <w:u w:val="single"/>
        </w:rPr>
        <w:t xml:space="preserve">213179</w:t>
      </w:r>
    </w:p>
    <w:p>
      <w:r>
        <w:t xml:space="preserve">KÄYTTÄJÄ Asw, vannon, että olen etsinyt jotakin tuollaista'</w:t>
      </w:r>
    </w:p>
    <w:p>
      <w:r>
        <w:rPr>
          <w:b/>
          <w:u w:val="single"/>
        </w:rPr>
        <w:t xml:space="preserve">213180</w:t>
      </w:r>
    </w:p>
    <w:p>
      <w:r>
        <w:t xml:space="preserve">USER Sama anjir mangkanya gua on sini mulu'</w:t>
      </w:r>
    </w:p>
    <w:p>
      <w:r>
        <w:rPr>
          <w:b/>
          <w:u w:val="single"/>
        </w:rPr>
        <w:t xml:space="preserve">213181</w:t>
      </w:r>
    </w:p>
    <w:p>
      <w:r>
        <w:t xml:space="preserve">KÄYTTÄJÄ BENCONG TREAK BENCONG'</w:t>
      </w:r>
    </w:p>
    <w:p>
      <w:r>
        <w:rPr>
          <w:b/>
          <w:u w:val="single"/>
        </w:rPr>
        <w:t xml:space="preserve">213182</w:t>
      </w:r>
    </w:p>
    <w:p>
      <w:r>
        <w:t xml:space="preserve">USER blur shucks'</w:t>
      </w:r>
    </w:p>
    <w:p>
      <w:r>
        <w:rPr>
          <w:b/>
          <w:u w:val="single"/>
        </w:rPr>
        <w:t xml:space="preserve">213183</w:t>
      </w:r>
    </w:p>
    <w:p>
      <w:r>
        <w:t xml:space="preserve">USER Yeuh kunyuk'</w:t>
      </w:r>
    </w:p>
    <w:p>
      <w:r>
        <w:rPr>
          <w:b/>
          <w:u w:val="single"/>
        </w:rPr>
        <w:t xml:space="preserve">213184</w:t>
      </w:r>
    </w:p>
    <w:p>
      <w:r>
        <w:t xml:space="preserve">KÄYTTÄJÄ KÄYTTÄJÄ KÄYTTÄJÄ KÄYTTÄJÄ Villi apinamaito yee'</w:t>
      </w:r>
    </w:p>
    <w:p>
      <w:r>
        <w:rPr>
          <w:b/>
          <w:u w:val="single"/>
        </w:rPr>
        <w:t xml:space="preserve">213185</w:t>
      </w:r>
    </w:p>
    <w:p>
      <w:r>
        <w:t xml:space="preserve">KÄYTTÄJÄ MIKSI BOLOT'</w:t>
      </w:r>
    </w:p>
    <w:p>
      <w:r>
        <w:rPr>
          <w:b/>
          <w:u w:val="single"/>
        </w:rPr>
        <w:t xml:space="preserve">213186</w:t>
      </w:r>
    </w:p>
    <w:p>
      <w:r>
        <w:t xml:space="preserve">USER USER woy goblog gw ngakak=))'</w:t>
      </w:r>
    </w:p>
    <w:p>
      <w:r>
        <w:rPr>
          <w:b/>
          <w:u w:val="single"/>
        </w:rPr>
        <w:t xml:space="preserve">213187</w:t>
      </w:r>
    </w:p>
    <w:p>
      <w:r>
        <w:t xml:space="preserve">KÄYTTÄJÄ KÄYTTÄJÄ Babi älä muistuta hahhahahah</w:t>
      </w:r>
    </w:p>
    <w:p>
      <w:r>
        <w:rPr>
          <w:b/>
          <w:u w:val="single"/>
        </w:rPr>
        <w:t xml:space="preserve">213188</w:t>
      </w:r>
    </w:p>
    <w:p>
      <w:r>
        <w:t xml:space="preserve">KÄYTTÄJÄ KÄYTTÄJÄ Jilbab, mutta moraali kuin pekun\nCuihhh!!!</w:t>
      </w:r>
    </w:p>
    <w:p>
      <w:r>
        <w:rPr>
          <w:b/>
          <w:u w:val="single"/>
        </w:rPr>
        <w:t xml:space="preserve">213189</w:t>
      </w:r>
    </w:p>
    <w:p>
      <w:r>
        <w:t xml:space="preserve">KÄYTTÄJÄ bodo mamat aku ngambek bodo mamat gue ngambek URL-osoite</w:t>
      </w:r>
    </w:p>
    <w:p>
      <w:r>
        <w:rPr>
          <w:b/>
          <w:u w:val="single"/>
        </w:rPr>
        <w:t xml:space="preserve">213190</w:t>
      </w:r>
    </w:p>
    <w:p>
      <w:r>
        <w:t xml:space="preserve">KÄYTTÄJÄ Bencong tähän aikaan vaihtaa vaatteitaan.</w:t>
      </w:r>
    </w:p>
    <w:p>
      <w:r>
        <w:rPr>
          <w:b/>
          <w:u w:val="single"/>
        </w:rPr>
        <w:t xml:space="preserve">213191</w:t>
      </w:r>
    </w:p>
    <w:p>
      <w:r>
        <w:t xml:space="preserve"> Mitä tarkoitat Bong?...millaista tasoitusta tarkoitat? Rukoilen sinua kovasti,, puhdista välittömästi kuori Loe'n mudan aivot, joka on kovettunut Bong\xf0\x9f\xa4\xa4\xa3\xf0\x9f\x98\x8e\xf0\x9f\xa4\xa4\xa3\xf0\x9f\x98\x8e\xf0\x9e\xf0\x9f\xa4\xa3 '</w:t>
      </w:r>
    </w:p>
    <w:p>
      <w:r>
        <w:rPr>
          <w:b/>
          <w:u w:val="single"/>
        </w:rPr>
        <w:t xml:space="preserve">213192</w:t>
      </w:r>
    </w:p>
    <w:p>
      <w:r>
        <w:t xml:space="preserve">KÄYTTÄJÄ KÄYTTÄJÄ Kysyit maailmanpankilta\nKamelin aivot ovat sinä\nLaiska hölmö laiska hölmö kyllä se on kameli'".</w:t>
      </w:r>
    </w:p>
    <w:p>
      <w:r>
        <w:rPr>
          <w:b/>
          <w:u w:val="single"/>
        </w:rPr>
        <w:t xml:space="preserve">213193</w:t>
      </w:r>
    </w:p>
    <w:p>
      <w:r>
        <w:t xml:space="preserve">USER Smooth pussy'</w:t>
      </w:r>
    </w:p>
    <w:p>
      <w:r>
        <w:rPr>
          <w:b/>
          <w:u w:val="single"/>
        </w:rPr>
        <w:t xml:space="preserve">213194</w:t>
      </w:r>
    </w:p>
    <w:p>
      <w:r>
        <w:t xml:space="preserve">KÄYTTÄJÄ BAPA GOBLOG BGT DIANCUK PICEK TYPERÄ, ETTÄ KOIRA JIANCUK ANCUK PICEK KUOLEE DIAMPUT TELEK PEJUH SIWUK KOTANG SIWUK IDIOOTTI KUSIPÄÄ PICEK TELEK PEJUH SIWUK KOTANG SIWUK IDIOOTTI KUSIPÄÄ PICEK TELEK PEJUH SIWUK KOTANG SIWUK IDIOOTTI KUSIPÄÄ PICEK TELEK PEJUH SIWUK KOTANG SIWUK IDIOOTTI KUSIPÄÄ PICEK TELEK PEJUH SIWUK KOTANG SIWUK'</w:t>
      </w:r>
    </w:p>
    <w:p>
      <w:r>
        <w:rPr>
          <w:b/>
          <w:u w:val="single"/>
        </w:rPr>
        <w:t xml:space="preserve">213195</w:t>
      </w:r>
    </w:p>
    <w:p>
      <w:r>
        <w:t xml:space="preserve">KÄYTTÄJÄ CHRIST DOG ASU JIAMPUT FUCKER PICEK TELEK PEJUH SIWUK KOTANG SIWUK IDIOOTTI FUCKER PICEK TELEK PEJUH SIWUK KOTANG SIWUK IDIOOTTI FUCKER PICEK TELEK PEJUH SIWUK KOTANG SIWUK IDIOOTTI FUCKER PICEK TELEK PEJUH SIWUK KOTANG SIWUK IDIOOTTI FUCKER PICEK TELEK PEJUH SIWUK KOTANG SIWUK IDIOOTTI FUCKER PICEK TELEK PEJUH SIWUK KOTANG SIWUK'</w:t>
      </w:r>
    </w:p>
    <w:p>
      <w:r>
        <w:rPr>
          <w:b/>
          <w:u w:val="single"/>
        </w:rPr>
        <w:t xml:space="preserve">213196</w:t>
      </w:r>
    </w:p>
    <w:p>
      <w:r>
        <w:t xml:space="preserve">KÄYTTÄJÄ mitä? vin? miten? silmäni eivät osaa lukea'</w:t>
      </w:r>
    </w:p>
    <w:p>
      <w:r>
        <w:rPr>
          <w:b/>
          <w:u w:val="single"/>
        </w:rPr>
        <w:t xml:space="preserve">213197</w:t>
      </w:r>
    </w:p>
    <w:p>
      <w:r>
        <w:t xml:space="preserve"/>
      </w:r>
    </w:p>
    <w:p>
      <w:r>
        <w:rPr>
          <w:b/>
          <w:u w:val="single"/>
        </w:rPr>
        <w:t xml:space="preserve">213198</w:t>
      </w:r>
    </w:p>
    <w:p>
      <w:r>
        <w:t xml:space="preserve">KÄYTTÄJÄ Hän on hullu idiootti, pi lukea hänen twiitit kaikki paska'</w:t>
      </w:r>
    </w:p>
    <w:p>
      <w:r>
        <w:rPr>
          <w:b/>
          <w:u w:val="single"/>
        </w:rPr>
        <w:t xml:space="preserve">213199</w:t>
      </w:r>
    </w:p>
    <w:p>
      <w:r>
        <w:t xml:space="preserve">KÄYTTÄJÄ jos laatu on tällainen, puhumattakaan maksaa myöhemmin 31 maaliskuu, jopa ilmaiseksi on parempi käyttää antennia katsella Indos*ar \xf0\x9f\x98\xa3 URL-osoite</w:t>
      </w:r>
    </w:p>
    <w:p>
      <w:r>
        <w:rPr>
          <w:b/>
          <w:u w:val="single"/>
        </w:rPr>
        <w:t xml:space="preserve">213200</w:t>
      </w:r>
    </w:p>
    <w:p>
      <w:r>
        <w:t xml:space="preserve">USER 11 GB varastettu oman palveluntarjoajan toimesta USER right shucks'</w:t>
      </w:r>
    </w:p>
    <w:p>
      <w:r>
        <w:rPr>
          <w:b/>
          <w:u w:val="single"/>
        </w:rPr>
        <w:t xml:space="preserve">213201</w:t>
      </w:r>
    </w:p>
    <w:p>
      <w:r>
        <w:t xml:space="preserve">USER Muuten, se ei ole järjestetty. Oletko tyhmä vai seniili? Kenraalin lukutaito on puutteellinen. Miten Bibib sai syytteen Pancasilan loukkaamisesta, miten hän sanoi kerran ymmärtäneensä sen.\n Tämä kaveri on juovuksissa ametistista.</w:t>
      </w:r>
    </w:p>
    <w:p>
      <w:r>
        <w:rPr>
          <w:b/>
          <w:u w:val="single"/>
        </w:rPr>
        <w:t xml:space="preserve">213202</w:t>
      </w:r>
    </w:p>
    <w:p>
      <w:r>
        <w:t xml:space="preserve">KÄYTTÄJÄ Kaksi ihmistä sarap klo disatuin miten se on tryaak \xf0\x9f\x98\x82\xf0\x9f\x98\x82'</w:t>
      </w:r>
    </w:p>
    <w:p>
      <w:r>
        <w:rPr>
          <w:b/>
          <w:u w:val="single"/>
        </w:rPr>
        <w:t xml:space="preserve">213203</w:t>
      </w:r>
    </w:p>
    <w:p>
      <w:r>
        <w:t xml:space="preserve">KÄYTTÄJÄ KÄYTTÄJÄ Sika on Jumalan luomus...'.</w:t>
      </w:r>
    </w:p>
    <w:p>
      <w:r>
        <w:rPr>
          <w:b/>
          <w:u w:val="single"/>
        </w:rPr>
        <w:t xml:space="preserve">213204</w:t>
      </w:r>
    </w:p>
    <w:p>
      <w:r>
        <w:t xml:space="preserve">KÄYTTÄJÄ KÄYTTÄJÄ KÄYTTÄJÄ KÄYTTÄJÄ KÄYTTÄJÄ KÄYTTÄJÄ KÄYTTÄJÄ olet enemmän TOLOL'</w:t>
      </w:r>
    </w:p>
    <w:p>
      <w:r>
        <w:rPr>
          <w:b/>
          <w:u w:val="single"/>
        </w:rPr>
        <w:t xml:space="preserve">213205</w:t>
      </w:r>
    </w:p>
    <w:p>
      <w:r>
        <w:t xml:space="preserve"/>
      </w:r>
    </w:p>
    <w:p>
      <w:r>
        <w:rPr>
          <w:b/>
          <w:u w:val="single"/>
        </w:rPr>
        <w:t xml:space="preserve">213206</w:t>
      </w:r>
    </w:p>
    <w:p>
      <w:r>
        <w:t xml:space="preserve">KÄYTTÄJÄ on koskaan ollut monasin huipulla? hullun hienoa'</w:t>
      </w:r>
    </w:p>
    <w:p>
      <w:r>
        <w:rPr>
          <w:b/>
          <w:u w:val="single"/>
        </w:rPr>
        <w:t xml:space="preserve">213207</w:t>
      </w:r>
    </w:p>
    <w:p>
      <w:r>
        <w:t xml:space="preserve">KÄYTTÄJÄ KÄYTTÄJÄ KÄYTTÄJÄ KÄYTTÄJÄ Koska cebong ei ole kiusaamisasiantuntija, kiusaamisasiantuntija on paniikkihörhöjen lauma, joka ei ole tähän mennessä löytänyt oikeaa hahmoa Jokowin tilalle.\nTämä tarkoittaa, että Jokowin on oltava 2 periodia.'</w:t>
      </w:r>
    </w:p>
    <w:p>
      <w:r>
        <w:rPr>
          <w:b/>
          <w:u w:val="single"/>
        </w:rPr>
        <w:t xml:space="preserve">213208</w:t>
      </w:r>
    </w:p>
    <w:p>
      <w:r>
        <w:t xml:space="preserve">KÄYTTÄJÄ "Vuosituhatvuotinen musiikki on roskaa, on parempi sanoa vanha kuin olla (indie-idiootti)"..\n Mitä tarkoitat indie-biisillä tässä? Moderni musiikki ?\nIndie on peräisin independent music bro... siinä mielessä, että muusikko ei ole riippuvainen muista osapuolista (independent).Vanhat muusikot ovat olleet indie jo pitkään.</w:t>
      </w:r>
    </w:p>
    <w:p>
      <w:r>
        <w:rPr>
          <w:b/>
          <w:u w:val="single"/>
        </w:rPr>
        <w:t xml:space="preserve">213209</w:t>
      </w:r>
    </w:p>
    <w:p>
      <w:r>
        <w:t xml:space="preserve">KÄYTTÄJÄ Musiikkimakusi on moderni? \nSoittolistallasi on enemmän nykyisiä kappaleita? \nMutta pelkäät, että nettikansalaiset kutsuvat sinua idioottimaiseksi indie-kakaraksi? \n\nMitä järkeä on olla epävarma? \n\nVanhan koulukunnan musiikki on roskaa \n\nVoit olla idiootti indie-kakaraksi \n\nPikemminkin kuin vanhan koulukunnan kakaraksi, mutta kuitenkin idiootiksi'</w:t>
      </w:r>
    </w:p>
    <w:p>
      <w:r>
        <w:rPr>
          <w:b/>
          <w:u w:val="single"/>
        </w:rPr>
        <w:t xml:space="preserve">213210</w:t>
      </w:r>
    </w:p>
    <w:p>
      <w:r>
        <w:t xml:space="preserve">KÄYTTÄJÄ KÄYTTÄJÄ heillä on pimeä kausi, mutta he ovat hulluja, jos sanot, että heidän kulttuuriaan jäljitellään laajalti, koska se avaa vanhoja haavoja tai jumalanpilkkaa\xe2\x80\xa6 Pointti on, että jotkut jopa arvostavat kulttuuria\näkemys, että en ymmärrä sitä\ngue lohko myös long2 noiden ihmisten'.</w:t>
      </w:r>
    </w:p>
    <w:p>
      <w:r>
        <w:rPr>
          <w:b/>
          <w:u w:val="single"/>
        </w:rPr>
        <w:t xml:space="preserve">213211</w:t>
      </w:r>
    </w:p>
    <w:p>
      <w:r>
        <w:t xml:space="preserve">USER pussy,, eh mewek \xf0\x9f\x98\x85\xf0\x9f\x98\x85\xf0\x9f\x98\x98\x85'</w:t>
      </w:r>
    </w:p>
    <w:p>
      <w:r>
        <w:rPr>
          <w:b/>
          <w:u w:val="single"/>
        </w:rPr>
        <w:t xml:space="preserve">213212</w:t>
      </w:r>
    </w:p>
    <w:p>
      <w:r>
        <w:t xml:space="preserve">KÄYTTÄJÄ Miksi sardiineissa on heisimato, sardiineja pakataan sinkkipakkauksiin halvimman sinkkisäilöntäaineen vuoksi, se on siantauti".</w:t>
      </w:r>
    </w:p>
    <w:p>
      <w:r>
        <w:rPr>
          <w:b/>
          <w:u w:val="single"/>
        </w:rPr>
        <w:t xml:space="preserve">213213</w:t>
      </w:r>
    </w:p>
    <w:p>
      <w:r>
        <w:t xml:space="preserve">KÄYTTÄJÄ: hitto tätä vanhaa tri:tä. Mikset poista bima tri -sovellusta?</w:t>
      </w:r>
    </w:p>
    <w:p>
      <w:r>
        <w:rPr>
          <w:b/>
          <w:u w:val="single"/>
        </w:rPr>
        <w:t xml:space="preserve">213214</w:t>
      </w:r>
    </w:p>
    <w:p>
      <w:r>
        <w:t xml:space="preserve">KÄYTTÄJÄ KÄYTTÄJÄ KÄYTTÄJÄ KÄYTTÄJÄ KÄYTTÄJÄ Useimmat tekosyyt...nuo bloon-sissies ovat vain PELKOSIA... URL</w:t>
      </w:r>
    </w:p>
    <w:p>
      <w:r>
        <w:rPr>
          <w:b/>
          <w:u w:val="single"/>
        </w:rPr>
        <w:t xml:space="preserve">213215</w:t>
      </w:r>
    </w:p>
    <w:p>
      <w:r>
        <w:t xml:space="preserve">USER USER zonkey on vain planga plongo sissy...''</w:t>
      </w:r>
    </w:p>
    <w:p>
      <w:r>
        <w:rPr>
          <w:b/>
          <w:u w:val="single"/>
        </w:rPr>
        <w:t xml:space="preserve">213216</w:t>
      </w:r>
    </w:p>
    <w:p>
      <w:r>
        <w:t xml:space="preserve">KÄYTTÄJÄ KÄYTTÄJÄ senkin ääliö.</w:t>
      </w:r>
    </w:p>
    <w:p>
      <w:r>
        <w:rPr>
          <w:b/>
          <w:u w:val="single"/>
        </w:rPr>
        <w:t xml:space="preserve">213217</w:t>
      </w:r>
    </w:p>
    <w:p>
      <w:r>
        <w:t xml:space="preserve">USER anjir.....\n\ngue ngecek kali buat mastiin itu cewe beneran apa cowo, siapa tau hoax kaya video yang lain, ternyata asli cewe \xf0\x9f\x98\xad\n\n\n sukupuolesta riippumatta, se on silti hieno, herran tähden. \xf0\x9f\x98\xad\xf0\x9f\x98\xad\xf0\x9f\x98\xad\xf0\x9f\x98\xad\xf0\x9f\x98\xad\xf0\x9f\x98\xad\xf0\x9f\x98\xad\xf0\x9f\x98\xad\xf0\x9f\x98\xad\xf0\x9f\x98\xad\xf0\x9f\x98\xad\xf0\x9f\x98\xad\xf0\x9f\x98\xad\xf0\x9f\x98\xad\xf0\x9f\x98\xad\xf0\x9f\x98\xad\xf0\x9f\x98\xad\xf0\x9f\x98\xad\xf0\x9f\x98\xad\xf0\x9f\x98\xad Toivottavasti veljeni ei ole tällainen, aamiin.'</w:t>
      </w:r>
    </w:p>
    <w:p>
      <w:r>
        <w:rPr>
          <w:b/>
          <w:u w:val="single"/>
        </w:rPr>
        <w:t xml:space="preserve">213218</w:t>
      </w:r>
    </w:p>
    <w:p>
      <w:r>
        <w:t xml:space="preserve">USER asw cave laughin'</w:t>
      </w:r>
    </w:p>
    <w:p>
      <w:r>
        <w:rPr>
          <w:b/>
          <w:u w:val="single"/>
        </w:rPr>
        <w:t xml:space="preserve">213219</w:t>
      </w:r>
    </w:p>
    <w:p>
      <w:r>
        <w:t xml:space="preserve">USER Bacot la njer. Niin älyllistä. Kek telek'</w:t>
      </w:r>
    </w:p>
    <w:p>
      <w:r>
        <w:rPr>
          <w:b/>
          <w:u w:val="single"/>
        </w:rPr>
        <w:t xml:space="preserve">213220</w:t>
      </w:r>
    </w:p>
    <w:p>
      <w:r>
        <w:t xml:space="preserve">KÄYTTÄJÄ Alusta alkaen ennen elokuvan julkaisua spoilereita ei sallittu!!!!!\n\nBACOT ANJENG'</w:t>
      </w:r>
    </w:p>
    <w:p>
      <w:r>
        <w:rPr>
          <w:b/>
          <w:u w:val="single"/>
        </w:rPr>
        <w:t xml:space="preserve">213221</w:t>
      </w:r>
    </w:p>
    <w:p>
      <w:r>
        <w:t xml:space="preserve">KÄYTTÄJÄ On minun vuoroni saada lenkkeilijätarjoilijan varoitus, ja sitten haluan perääntyä. Siellä oli niin paljon ihmisiä jonossa. Ääliö.</w:t>
      </w:r>
    </w:p>
    <w:p>
      <w:r>
        <w:rPr>
          <w:b/>
          <w:u w:val="single"/>
        </w:rPr>
        <w:t xml:space="preserve">213222</w:t>
      </w:r>
    </w:p>
    <w:p>
      <w:r>
        <w:t xml:space="preserve">KÄYTTÄJÄ Luulin, että tällaisia ihmisiä keksitään vain fiktiossa. anjir'</w:t>
      </w:r>
    </w:p>
    <w:p>
      <w:r>
        <w:rPr>
          <w:b/>
          <w:u w:val="single"/>
        </w:rPr>
        <w:t xml:space="preserve">213223</w:t>
      </w:r>
    </w:p>
    <w:p>
      <w:r>
        <w:t xml:space="preserve">USER Ngakak anjir'</w:t>
      </w:r>
    </w:p>
    <w:p>
      <w:r>
        <w:rPr>
          <w:b/>
          <w:u w:val="single"/>
        </w:rPr>
        <w:t xml:space="preserve">213224</w:t>
      </w:r>
    </w:p>
    <w:p>
      <w:r>
        <w:t xml:space="preserve">USER Waw, sinulla on paljon verta, veli, jos menen vaimoni pilluun, tulen heti raskaaksi'</w:t>
      </w:r>
    </w:p>
    <w:p>
      <w:r>
        <w:rPr>
          <w:b/>
          <w:u w:val="single"/>
        </w:rPr>
        <w:t xml:space="preserve">213225</w:t>
      </w:r>
    </w:p>
    <w:p>
      <w:r>
        <w:t xml:space="preserve">KÄYTTÄJÄ ;\xe2\x80\x94 KÄYTTÄJÄ \n\n "Olen kyllästynyt oppimiseen."\n "Menen kakkaamaan hetkeksi."\n "Minkä moottoripyörän avain?", vaikka moottoripyöräsi on sompret.\n "Haluatko greenteaaaaa?".""Pocky greentea."""Pejoy greentea.""Rakastan sinua.""Anna muiden jättää minut, mutta ei sinun.""MIKÄ ON TARINA?"'</w:t>
      </w:r>
    </w:p>
    <w:p>
      <w:r>
        <w:rPr>
          <w:b/>
          <w:u w:val="single"/>
        </w:rPr>
        <w:t xml:space="preserve">213226</w:t>
      </w:r>
    </w:p>
    <w:p>
      <w:r>
        <w:t xml:space="preserve">KÄYTTÄJÄ KÄYTTÄJÄ Uskonnollisten rienaajien ihailijat ja idolisoijat ovat edelleen uhka demokratialle! He käyttävät mitä tahansa keinoa kostaakseen loukkauksensa! Pelkurimainen pohja jongojen2 suu latriinit! Jos näin jatkuu, ei ole edes ennen 2030 sept että Pak Prabowo sanoi!</w:t>
      </w:r>
    </w:p>
    <w:p>
      <w:r>
        <w:rPr>
          <w:b/>
          <w:u w:val="single"/>
        </w:rPr>
        <w:t xml:space="preserve">213227</w:t>
      </w:r>
    </w:p>
    <w:p>
      <w:r>
        <w:t xml:space="preserve">USER Anjir kata guhe'</w:t>
      </w:r>
    </w:p>
    <w:p>
      <w:r>
        <w:rPr>
          <w:b/>
          <w:u w:val="single"/>
        </w:rPr>
        <w:t xml:space="preserve">213228</w:t>
      </w:r>
    </w:p>
    <w:p>
      <w:r>
        <w:t xml:space="preserve">USER dfd dfd fuck yaallah, hick cave'</w:t>
      </w:r>
    </w:p>
    <w:p>
      <w:r>
        <w:rPr>
          <w:b/>
          <w:u w:val="single"/>
        </w:rPr>
        <w:t xml:space="preserve">213229</w:t>
      </w:r>
    </w:p>
    <w:p>
      <w:r>
        <w:t xml:space="preserve">USER Kirotut demonit'</w:t>
      </w:r>
    </w:p>
    <w:p>
      <w:r>
        <w:rPr>
          <w:b/>
          <w:u w:val="single"/>
        </w:rPr>
        <w:t xml:space="preserve">213230</w:t>
      </w:r>
    </w:p>
    <w:p>
      <w:r>
        <w:t xml:space="preserve">USER vittu koko päivän yey'</w:t>
      </w:r>
    </w:p>
    <w:p>
      <w:r>
        <w:rPr>
          <w:b/>
          <w:u w:val="single"/>
        </w:rPr>
        <w:t xml:space="preserve">213231</w:t>
      </w:r>
    </w:p>
    <w:p>
      <w:r>
        <w:t xml:space="preserve">USER Mereun dititah ku si Gunawan: sia asri ngaku kunyuk so aing nu keuna kehed.</w:t>
      </w:r>
    </w:p>
    <w:p>
      <w:r>
        <w:rPr>
          <w:b/>
          <w:u w:val="single"/>
        </w:rPr>
        <w:t xml:space="preserve">213232</w:t>
      </w:r>
    </w:p>
    <w:p>
      <w:r>
        <w:t xml:space="preserve">KÄYTTÄJÄ Sarap nukkua taas hyvin si wkwk'</w:t>
      </w:r>
    </w:p>
    <w:p>
      <w:r>
        <w:rPr>
          <w:b/>
          <w:u w:val="single"/>
        </w:rPr>
        <w:t xml:space="preserve">213233</w:t>
      </w:r>
    </w:p>
    <w:p>
      <w:r>
        <w:t xml:space="preserve">USER Tämä on nynnyjen aika hengailla taukk'</w:t>
      </w:r>
    </w:p>
    <w:p>
      <w:r>
        <w:rPr>
          <w:b/>
          <w:u w:val="single"/>
        </w:rPr>
        <w:t xml:space="preserve">213234</w:t>
      </w:r>
    </w:p>
    <w:p>
      <w:r>
        <w:t xml:space="preserve">KÄYTTÄJÄ Samain aja, myy sissy gihille, joka osaa myydä'.</w:t>
      </w:r>
    </w:p>
    <w:p>
      <w:r>
        <w:rPr>
          <w:b/>
          <w:u w:val="single"/>
        </w:rPr>
        <w:t xml:space="preserve">213235</w:t>
      </w:r>
    </w:p>
    <w:p>
      <w:r>
        <w:t xml:space="preserve">USER Haluan naida sinua'</w:t>
      </w:r>
    </w:p>
    <w:p>
      <w:r>
        <w:rPr>
          <w:b/>
          <w:u w:val="single"/>
        </w:rPr>
        <w:t xml:space="preserve">213236</w:t>
      </w:r>
    </w:p>
    <w:p>
      <w:r>
        <w:t xml:space="preserve">KÄYTTÄJÄ KÄYTTÄJÄ Twit w niin kuin tämä, oikea shucks :( URL-osoite</w:t>
      </w:r>
    </w:p>
    <w:p>
      <w:r>
        <w:rPr>
          <w:b/>
          <w:u w:val="single"/>
        </w:rPr>
        <w:t xml:space="preserve">213237</w:t>
      </w:r>
    </w:p>
    <w:p>
      <w:r>
        <w:t xml:space="preserve"/>
      </w:r>
    </w:p>
    <w:p>
      <w:r>
        <w:rPr>
          <w:b/>
          <w:u w:val="single"/>
        </w:rPr>
        <w:t xml:space="preserve">213238</w:t>
      </w:r>
    </w:p>
    <w:p>
      <w:r>
        <w:t xml:space="preserve">KÄYTTÄJÄ kunyuk ya army burjo repairman...nye account bokep melulu...\xf0\x9f\x98\xf82\xf0\x9f\x98\x82\xf0\x9f\x98\x98\x82 URL-osoite</w:t>
      </w:r>
    </w:p>
    <w:p>
      <w:r>
        <w:rPr>
          <w:b/>
          <w:u w:val="single"/>
        </w:rPr>
        <w:t xml:space="preserve">213239</w:t>
      </w:r>
    </w:p>
    <w:p>
      <w:r>
        <w:t xml:space="preserve">KÄYTTÄJÄ Pillusi näkeminen kiihottaa minua...'.</w:t>
      </w:r>
    </w:p>
    <w:p>
      <w:r>
        <w:rPr>
          <w:b/>
          <w:u w:val="single"/>
        </w:rPr>
        <w:t xml:space="preserve">213240</w:t>
      </w:r>
    </w:p>
    <w:p>
      <w:r>
        <w:t xml:space="preserve">KÄYTTÄJÄ Missä se vanha paskiainen ja hänen kannattajansa ovat...</w:t>
      </w:r>
    </w:p>
    <w:p>
      <w:r>
        <w:rPr>
          <w:b/>
          <w:u w:val="single"/>
        </w:rPr>
        <w:t xml:space="preserve">213241</w:t>
      </w:r>
    </w:p>
    <w:p>
      <w:r>
        <w:t xml:space="preserve">KÄYTTÄJÄ KÄYTTÄJÄ KÄYTTÄJÄ KÄYTTÄJÄ Menetelmä on todella shucks \xf0\x9f\x98\x82\xf0\x9f\x98\x82'</w:t>
      </w:r>
    </w:p>
    <w:p>
      <w:r>
        <w:rPr>
          <w:b/>
          <w:u w:val="single"/>
        </w:rPr>
        <w:t xml:space="preserve">213242</w:t>
      </w:r>
    </w:p>
    <w:p>
      <w:r>
        <w:t xml:space="preserve">KÄYTTÄJÄ KÄYTTÄJÄ Jos käytän sitä, en voi nähdä bro aikana päiväpeli si lollll'</w:t>
      </w:r>
    </w:p>
    <w:p>
      <w:r>
        <w:rPr>
          <w:b/>
          <w:u w:val="single"/>
        </w:rPr>
        <w:t xml:space="preserve">213243</w:t>
      </w:r>
    </w:p>
    <w:p>
      <w:r>
        <w:t xml:space="preserve">KÄYTTÄJÄ Asu, minua naurattaa :('</w:t>
      </w:r>
    </w:p>
    <w:p>
      <w:r>
        <w:rPr>
          <w:b/>
          <w:u w:val="single"/>
        </w:rPr>
        <w:t xml:space="preserve">213244</w:t>
      </w:r>
    </w:p>
    <w:p>
      <w:r>
        <w:t xml:space="preserve">KÄYTTÄJÄ Hän ei ole enää söpö, mutta jo sarap, ota hänet kotiin ilmaiseksi ilman takuuta mbar. USER'</w:t>
      </w:r>
    </w:p>
    <w:p>
      <w:r>
        <w:rPr>
          <w:b/>
          <w:u w:val="single"/>
        </w:rPr>
        <w:t xml:space="preserve">213245</w:t>
      </w:r>
    </w:p>
    <w:p>
      <w:r>
        <w:t xml:space="preserve">USER halah shucks. just want to send'</w:t>
      </w:r>
    </w:p>
    <w:p>
      <w:r>
        <w:rPr>
          <w:b/>
          <w:u w:val="single"/>
        </w:rPr>
        <w:t xml:space="preserve">213246</w:t>
      </w:r>
    </w:p>
    <w:p>
      <w:r>
        <w:t xml:space="preserve">KÄYTTÄJÄ Siitä ei ole paljon puhuttavaa.</w:t>
      </w:r>
    </w:p>
    <w:p>
      <w:r>
        <w:rPr>
          <w:b/>
          <w:u w:val="single"/>
        </w:rPr>
        <w:t xml:space="preserve">213247</w:t>
      </w:r>
    </w:p>
    <w:p>
      <w:r>
        <w:t xml:space="preserve">KÄYTTÄJÄ DEMINA???? \xf0\x9f\x98\x82\xf0\x9f\x98\x82\xf0\x9f\x98\x82\xf0\x9f\x98\x98\x82 ih anjir nyt jopa tullut tuotemalli ajsjsjsjaja'</w:t>
      </w:r>
    </w:p>
    <w:p>
      <w:r>
        <w:rPr>
          <w:b/>
          <w:u w:val="single"/>
        </w:rPr>
        <w:t xml:space="preserve">213248</w:t>
      </w:r>
    </w:p>
    <w:p>
      <w:r>
        <w:t xml:space="preserve">USER USER USER USER USER USER USER USER USER USER USER USER USER USER USER USER USER USER USER USER USER USER USER USER USER USER USER USER USER USER USER USER USER USER USER USER USER USER USER USER USER USER USER USER USER KÄYTTÄJÄ</w:t>
      </w:r>
    </w:p>
    <w:p>
      <w:r>
        <w:rPr>
          <w:b/>
          <w:u w:val="single"/>
        </w:rPr>
        <w:t xml:space="preserve">213249</w:t>
      </w:r>
    </w:p>
    <w:p>
      <w:r>
        <w:t xml:space="preserve">KÄYTTÄJÄ KÄYTTÄJÄ Bodo älä häiritse suosikkiani \xf0\x9f\x98\xf0\x9f\x98\xa3\xf0\x9f\x98\xa3\xf0\x9f\x98\x92\xf0\x9f\x98\x92'</w:t>
      </w:r>
    </w:p>
    <w:p>
      <w:r>
        <w:rPr>
          <w:b/>
          <w:u w:val="single"/>
        </w:rPr>
        <w:t xml:space="preserve">213250</w:t>
      </w:r>
    </w:p>
    <w:p>
      <w:r>
        <w:t xml:space="preserve">USER for En ole idiootti:"&amp;gt;'</w:t>
      </w:r>
    </w:p>
    <w:p>
      <w:r>
        <w:rPr>
          <w:b/>
          <w:u w:val="single"/>
        </w:rPr>
        <w:t xml:space="preserve">213251</w:t>
      </w:r>
    </w:p>
    <w:p>
      <w:r>
        <w:t xml:space="preserve">USER hahahahahaha tai cuk'</w:t>
      </w:r>
    </w:p>
    <w:p>
      <w:r>
        <w:rPr>
          <w:b/>
          <w:u w:val="single"/>
        </w:rPr>
        <w:t xml:space="preserve">213252</w:t>
      </w:r>
    </w:p>
    <w:p>
      <w:r>
        <w:t xml:space="preserve">KÄYTTÄJÄ Ahahahahaha alah bodo. Takot iv ekgy ye suh mu sing kagu klok je odo'</w:t>
      </w:r>
    </w:p>
    <w:p>
      <w:r>
        <w:rPr>
          <w:b/>
          <w:u w:val="single"/>
        </w:rPr>
        <w:t xml:space="preserve">213253</w:t>
      </w:r>
    </w:p>
    <w:p>
      <w:r>
        <w:t xml:space="preserve">KÄYTTÄJÄ Tapasin kuljettajan edessäni :('</w:t>
      </w:r>
    </w:p>
    <w:p>
      <w:r>
        <w:rPr>
          <w:b/>
          <w:u w:val="single"/>
        </w:rPr>
        <w:t xml:space="preserve">213254</w:t>
      </w:r>
    </w:p>
    <w:p>
      <w:r>
        <w:t xml:space="preserve">KÄYTTÄJÄ Ei vain selfieitä, vaan myös vartalokuvia jne. Etenkin kuvia, joissa on vaatteet päällä. Varokaa, hulluja ihmisiä on yhä enemmän. Ainakin on parempi olla turvassa.</w:t>
      </w:r>
    </w:p>
    <w:p>
      <w:r>
        <w:rPr>
          <w:b/>
          <w:u w:val="single"/>
        </w:rPr>
        <w:t xml:space="preserve">213255</w:t>
      </w:r>
    </w:p>
    <w:p>
      <w:r>
        <w:t xml:space="preserve">USER Serem cuy liat bencong fight, lakinya soul out'</w:t>
      </w:r>
    </w:p>
    <w:p>
      <w:r>
        <w:rPr>
          <w:b/>
          <w:u w:val="single"/>
        </w:rPr>
        <w:t xml:space="preserve">213256</w:t>
      </w:r>
    </w:p>
    <w:p>
      <w:r>
        <w:t xml:space="preserve">KÄYTTÄJÄ Waduh näin, on parempi tehdä google lomake, Pelkään, että ngerep kiusaa irstas miehet:('</w:t>
      </w:r>
    </w:p>
    <w:p>
      <w:r>
        <w:rPr>
          <w:b/>
          <w:u w:val="single"/>
        </w:rPr>
        <w:t xml:space="preserve">213257</w:t>
      </w:r>
    </w:p>
    <w:p>
      <w:r>
        <w:t xml:space="preserve"/>
      </w:r>
    </w:p>
    <w:p>
      <w:r>
        <w:rPr>
          <w:b/>
          <w:u w:val="single"/>
        </w:rPr>
        <w:t xml:space="preserve">213258</w:t>
      </w:r>
    </w:p>
    <w:p>
      <w:r>
        <w:t xml:space="preserve">KÄYTTÄJÄ KÄYTTÄJÄ Iso runko kuivaa käyttäytymistä:('</w:t>
      </w:r>
    </w:p>
    <w:p>
      <w:r>
        <w:rPr>
          <w:b/>
          <w:u w:val="single"/>
        </w:rPr>
        <w:t xml:space="preserve">213259</w:t>
      </w:r>
    </w:p>
    <w:p>
      <w:r>
        <w:t xml:space="preserve"/>
      </w:r>
    </w:p>
    <w:p>
      <w:r>
        <w:rPr>
          <w:b/>
          <w:u w:val="single"/>
        </w:rPr>
        <w:t xml:space="preserve">213260</w:t>
      </w:r>
    </w:p>
    <w:p>
      <w:r>
        <w:t xml:space="preserve">USER Eh, apinan yö, tiedäthän. KL:n erikoisjoukot kertoivat meille pankkiryöstöstä, eikö niin? Meillä oli hyvä yö suunnitelma varastaa water kat cafe. Sorang jaga hujung, sorang jaga depan, sorang tengok cik syakri, hahaha gempak babi!</w:t>
      </w:r>
    </w:p>
    <w:p>
      <w:r>
        <w:rPr>
          <w:b/>
          <w:u w:val="single"/>
        </w:rPr>
        <w:t xml:space="preserve">213261</w:t>
      </w:r>
    </w:p>
    <w:p>
      <w:r>
        <w:t xml:space="preserve">KÄYTTÄJÄ KÄYTTÄJÄ Isäni on todella bengadilainen kulkuri.</w:t>
      </w:r>
    </w:p>
    <w:p>
      <w:r>
        <w:rPr>
          <w:b/>
          <w:u w:val="single"/>
        </w:rPr>
        <w:t xml:space="preserve">213262</w:t>
      </w:r>
    </w:p>
    <w:p>
      <w:r>
        <w:t xml:space="preserve">USER No tulokset jaetaan minulle. Se on hyvä. Aamiainen on vielä aamiaista\xf0\x9f\x98\x82\xf0\x9f\x98\x98\x82'</w:t>
      </w:r>
    </w:p>
    <w:p>
      <w:r>
        <w:rPr>
          <w:b/>
          <w:u w:val="single"/>
        </w:rPr>
        <w:t xml:space="preserve">213263</w:t>
      </w:r>
    </w:p>
    <w:p>
      <w:r>
        <w:t xml:space="preserve">USER Anjir. Minulla on vielä paljon syntejä...'.</w:t>
      </w:r>
    </w:p>
    <w:p>
      <w:r>
        <w:rPr>
          <w:b/>
          <w:u w:val="single"/>
        </w:rPr>
        <w:t xml:space="preserve">213264</w:t>
      </w:r>
    </w:p>
    <w:p>
      <w:r>
        <w:t xml:space="preserve">KÄYTTÄJÄ MINÄ OLEN NAYEON EI BOLOT\xf0\x9f\x98\xa0'</w:t>
      </w:r>
    </w:p>
    <w:p>
      <w:r>
        <w:rPr>
          <w:b/>
          <w:u w:val="single"/>
        </w:rPr>
        <w:t xml:space="preserve">213265</w:t>
      </w:r>
    </w:p>
    <w:p>
      <w:r>
        <w:t xml:space="preserve">USER miksi et sanonut mitään ensin :('</w:t>
      </w:r>
    </w:p>
    <w:p>
      <w:r>
        <w:rPr>
          <w:b/>
          <w:u w:val="single"/>
        </w:rPr>
        <w:t xml:space="preserve">213266</w:t>
      </w:r>
    </w:p>
    <w:p>
      <w:r>
        <w:t xml:space="preserve">KÄYTTÄJÄ KÄYTTÄJÄ Täällä perek'</w:t>
      </w:r>
    </w:p>
    <w:p>
      <w:r>
        <w:rPr>
          <w:b/>
          <w:u w:val="single"/>
        </w:rPr>
        <w:t xml:space="preserve">213267</w:t>
      </w:r>
    </w:p>
    <w:p>
      <w:r>
        <w:t xml:space="preserve">KÄYTTÄJÄ Voisit yhtä hyvin tehdä minusta poikasi, jotta tuntisin oloni paremmaksi'</w:t>
      </w:r>
    </w:p>
    <w:p>
      <w:r>
        <w:rPr>
          <w:b/>
          <w:u w:val="single"/>
        </w:rPr>
        <w:t xml:space="preserve">213268</w:t>
      </w:r>
    </w:p>
    <w:p>
      <w:r>
        <w:t xml:space="preserve">USER äpäräpresidentti'</w:t>
      </w:r>
    </w:p>
    <w:p>
      <w:r>
        <w:rPr>
          <w:b/>
          <w:u w:val="single"/>
        </w:rPr>
        <w:t xml:space="preserve">213269</w:t>
      </w:r>
    </w:p>
    <w:p>
      <w:r>
        <w:t xml:space="preserve">USER Typo gembel wkwk'</w:t>
      </w:r>
    </w:p>
    <w:p>
      <w:r>
        <w:rPr>
          <w:b/>
          <w:u w:val="single"/>
        </w:rPr>
        <w:t xml:space="preserve">213270</w:t>
      </w:r>
    </w:p>
    <w:p>
      <w:r>
        <w:t xml:space="preserve">KÄYTTÄJÄ Minä olen apinan ohjaaja, minä olen hänen ohjaajansa, hän on apina.</w:t>
      </w:r>
    </w:p>
    <w:p>
      <w:r>
        <w:rPr>
          <w:b/>
          <w:u w:val="single"/>
        </w:rPr>
        <w:t xml:space="preserve">213271</w:t>
      </w:r>
    </w:p>
    <w:p>
      <w:r>
        <w:t xml:space="preserve">USER Kukat ovat mukana, eikö niin?</w:t>
      </w:r>
    </w:p>
    <w:p>
      <w:r>
        <w:rPr>
          <w:b/>
          <w:u w:val="single"/>
        </w:rPr>
        <w:t xml:space="preserve">213272</w:t>
      </w:r>
    </w:p>
    <w:p>
      <w:r>
        <w:t xml:space="preserve">KÄYTTÄJÄ KÄYTTÄJÄ KO GUA KAMPRET'</w:t>
      </w:r>
    </w:p>
    <w:p>
      <w:r>
        <w:rPr>
          <w:b/>
          <w:u w:val="single"/>
        </w:rPr>
        <w:t xml:space="preserve">213273</w:t>
      </w:r>
    </w:p>
    <w:p>
      <w:r>
        <w:t xml:space="preserve">KÄYTTÄJÄ Puter goblog, et tee minusta tunteellista ya'</w:t>
      </w:r>
    </w:p>
    <w:p>
      <w:r>
        <w:rPr>
          <w:b/>
          <w:u w:val="single"/>
        </w:rPr>
        <w:t xml:space="preserve">213274</w:t>
      </w:r>
    </w:p>
    <w:p>
      <w:r>
        <w:t xml:space="preserve">KÄYTTÄJÄ KÄYTTÄJÄ Käskin sinun pysyä metsässä...tee se ja pidä itsesi poissa viidakon apinoiden naurulta.".</w:t>
      </w:r>
    </w:p>
    <w:p>
      <w:r>
        <w:rPr>
          <w:b/>
          <w:u w:val="single"/>
        </w:rPr>
        <w:t xml:space="preserve">213275</w:t>
      </w:r>
    </w:p>
    <w:p>
      <w:r>
        <w:t xml:space="preserve">KÄYTTÄJÄ KÄYTTÄJÄ NGAKAK WKWKWKWKWKWKWKWKWKWKWKWKWKWKWKWKWKWKWKWK DUMB'</w:t>
      </w:r>
    </w:p>
    <w:p>
      <w:r>
        <w:rPr>
          <w:b/>
          <w:u w:val="single"/>
        </w:rPr>
        <w:t xml:space="preserve">213276</w:t>
      </w:r>
    </w:p>
    <w:p>
      <w:r>
        <w:t xml:space="preserve">KÄYTTÄJÄ Ah tai ki. Älä jatka sitä huomenna. USER jkt:ssä on todella huono. 200kbps ei tunnu edes. Minäkin valitan'</w:t>
      </w:r>
    </w:p>
    <w:p>
      <w:r>
        <w:rPr>
          <w:b/>
          <w:u w:val="single"/>
        </w:rPr>
        <w:t xml:space="preserve">213277</w:t>
      </w:r>
    </w:p>
    <w:p>
      <w:r>
        <w:t xml:space="preserve">KÄYTTÄJÄ KÄYTTÄJÄ Vielä yksi pätevä todiste, idioottiviruksen vaara, jonka (yksi) KÄYTTÄJÄ KÄYTTÄJÄ admin juo, voi saada aivot lopettamaan toimintansa, kun suu puhuu tai sormet painavat tietokoneen näppäimistöä.".</w:t>
      </w:r>
    </w:p>
    <w:p>
      <w:r>
        <w:rPr>
          <w:b/>
          <w:u w:val="single"/>
        </w:rPr>
        <w:t xml:space="preserve">213278</w:t>
      </w:r>
    </w:p>
    <w:p>
      <w:r>
        <w:t xml:space="preserve">KÄYTTÄJÄ Jos mätä mawati on muslimi... Sitten hän pelkää itseään\nOireet hullu nich mummo ..'.</w:t>
      </w:r>
    </w:p>
    <w:p>
      <w:r>
        <w:rPr>
          <w:b/>
          <w:u w:val="single"/>
        </w:rPr>
        <w:t xml:space="preserve">213279</w:t>
      </w:r>
    </w:p>
    <w:p>
      <w:r>
        <w:t xml:space="preserve">KÄYTTÄJÄ tuohon aikaan ei ollut idioottisummereita...'.</w:t>
      </w:r>
    </w:p>
    <w:p>
      <w:r>
        <w:rPr>
          <w:b/>
          <w:u w:val="single"/>
        </w:rPr>
        <w:t xml:space="preserve">213280</w:t>
      </w:r>
    </w:p>
    <w:p>
      <w:r>
        <w:t xml:space="preserve">KÄYTTÄJÄ KÄYTTÄJÄ KÄYTTÄJÄ KÄYTTÄJÄ Malu ma name+peci tu dsr pecun'</w:t>
      </w:r>
    </w:p>
    <w:p>
      <w:r>
        <w:rPr>
          <w:b/>
          <w:u w:val="single"/>
        </w:rPr>
        <w:t xml:space="preserve">213281</w:t>
      </w:r>
    </w:p>
    <w:p>
      <w:r>
        <w:t xml:space="preserve">KÄYTTÄJÄ Pikku apina, joka oli suussani, on yhä elossa yi wkwk'</w:t>
      </w:r>
    </w:p>
    <w:p>
      <w:r>
        <w:rPr>
          <w:b/>
          <w:u w:val="single"/>
        </w:rPr>
        <w:t xml:space="preserve">213282</w:t>
      </w:r>
    </w:p>
    <w:p>
      <w:r>
        <w:t xml:space="preserve">USER HB paskiainen, mene helvettiin erd u lil lil taknak mati, dh tua menyusahkn org'</w:t>
      </w:r>
    </w:p>
    <w:p>
      <w:r>
        <w:rPr>
          <w:b/>
          <w:u w:val="single"/>
        </w:rPr>
        <w:t xml:space="preserve">213283</w:t>
      </w:r>
    </w:p>
    <w:p>
      <w:r>
        <w:t xml:space="preserve">KÄYTTÄJÄ KUN MINÄ DGR GO GO EN OSA JK HÄN KUTSUI "TEHTY" TU MINÄ KUIN HULLU HAHAHAHAHAH'</w:t>
      </w:r>
    </w:p>
    <w:p>
      <w:r>
        <w:rPr>
          <w:b/>
          <w:u w:val="single"/>
        </w:rPr>
        <w:t xml:space="preserve">213284</w:t>
      </w:r>
    </w:p>
    <w:p>
      <w:r>
        <w:t xml:space="preserve">USER Lansung merkitsi puolueensa...Jos et uskalla, olet BANCI....'</w:t>
      </w:r>
    </w:p>
    <w:p>
      <w:r>
        <w:rPr>
          <w:b/>
          <w:u w:val="single"/>
        </w:rPr>
        <w:t xml:space="preserve">213285</w:t>
      </w:r>
    </w:p>
    <w:p>
      <w:r>
        <w:t xml:space="preserve">KÄYTTÄJÄ He ovat voittaneet hallitsijat, tiedotusvälineet, rahoittajat ja peruselintarvikkeet Jakartan vaaleissa. He valmistautuvat voittamaan muilla alueilla. Jättäkää velkakuningas, KPK:n korruptoitunein poliittinen puolue, 600 biljoonan rupian arvoisen BLBI-korruption rahoittajat, huumekauppiaat, ulkomaalaiset työntekijät, kansantukien ottajat, perusruokaa syövät nynnyt!</w:t>
      </w:r>
    </w:p>
    <w:p>
      <w:r>
        <w:rPr>
          <w:b/>
          <w:u w:val="single"/>
        </w:rPr>
        <w:t xml:space="preserve">213286</w:t>
      </w:r>
    </w:p>
    <w:p>
      <w:r>
        <w:t xml:space="preserve">KÄYTTÄJÄ Vannon, että weh pastiu yang bertenggek kat counter pickup food tu nak what shit you enter lah kitchen tu terus tengok dorg buat food you bodo'</w:t>
      </w:r>
    </w:p>
    <w:p>
      <w:r>
        <w:rPr>
          <w:b/>
          <w:u w:val="single"/>
        </w:rPr>
        <w:t xml:space="preserve">213287</w:t>
      </w:r>
    </w:p>
    <w:p>
      <w:r>
        <w:t xml:space="preserve">[Ve:llä oli ennen koirat, Juno ja Bruno. Mutta nyt kun he ovat kasvaneet, hän siirsi heidät isoisänsä taloon.</w:t>
      </w:r>
    </w:p>
    <w:p>
      <w:r>
        <w:rPr>
          <w:b/>
          <w:u w:val="single"/>
        </w:rPr>
        <w:t xml:space="preserve">213288</w:t>
      </w:r>
    </w:p>
    <w:p>
      <w:r>
        <w:t xml:space="preserve">\xe2\x80\x98Maju lu täällä dog\xe2\x80\x99 ni stail ah lepastu tu person reply gung gung gung gung gung gunggg'</w:t>
      </w:r>
    </w:p>
    <w:p>
      <w:r>
        <w:rPr>
          <w:b/>
          <w:u w:val="single"/>
        </w:rPr>
        <w:t xml:space="preserve">213289</w:t>
      </w:r>
    </w:p>
    <w:p>
      <w:r>
        <w:t xml:space="preserve">\xe2\x80\x9Tunnustus ei voi korvata ystävyyttä. Olen mieluummin idiootti kuin menetän sinut (Paavo).\xe2\x80\x9d \xe2\x80\x94 patrick'</w:t>
      </w:r>
    </w:p>
    <w:p>
      <w:r>
        <w:rPr>
          <w:b/>
          <w:u w:val="single"/>
        </w:rPr>
        <w:t xml:space="preserve">213290</w:t>
      </w:r>
    </w:p>
    <w:p>
      <w:r>
        <w:t xml:space="preserve">\xe2\x80\x9dPaskiaiset, jotka ovat vahingoittaneet naista, saavat satakertaisen koston!!!\xe2\x80\x9d(sanji) ##HBD17thPelautJKT48'</w:t>
      </w:r>
    </w:p>
    <w:p>
      <w:r>
        <w:rPr>
          <w:b/>
          <w:u w:val="single"/>
        </w:rPr>
        <w:t xml:space="preserve">213291</w:t>
      </w:r>
    </w:p>
    <w:p>
      <w:r>
        <w:t xml:space="preserve">\xe2\x86\xbb\n\n\n... ja homo, joten väistämättä minusta tuntui, että minun piti myös todistaa ihmisille, etten ole naisellinen, mutta se näytti epäonnistuvan monien tekijöiden takia, erityisesti kasvojeni takia, joita voisi sanoa liian söpöiksi. Naisten halukkuus olla uwel-uwel. \n\n\xe2\x86\xb</w:t>
      </w:r>
    </w:p>
    <w:p>
      <w:r>
        <w:rPr>
          <w:b/>
          <w:u w:val="single"/>
        </w:rPr>
        <w:t xml:space="preserve">213292</w:t>
      </w:r>
    </w:p>
    <w:p>
      <w:r>
        <w:t xml:space="preserve">{'Miksi seuraan uutisia noista paskiaisista?''</w:t>
      </w:r>
    </w:p>
    <w:p>
      <w:r>
        <w:rPr>
          <w:b/>
          <w:u w:val="single"/>
        </w:rPr>
        <w:t xml:space="preserve">213293</w:t>
      </w:r>
    </w:p>
    <w:p>
      <w:r>
        <w:t xml:space="preserve">Yksi sana sinulle!!! BASTARD'</w:t>
      </w:r>
    </w:p>
    <w:p>
      <w:r>
        <w:rPr>
          <w:b/>
          <w:u w:val="single"/>
        </w:rPr>
        <w:t xml:space="preserve">213294</w:t>
      </w:r>
    </w:p>
    <w:p>
      <w:r>
        <w:t xml:space="preserve">1. selkein ihminen on hän, hyvin kärsivällinen minun kanssani, kovan linjan idiootti, tykkää kiukutella kg selvästi, joskus nethink, kg tykkää olla kusessa, joskus kiukkuinen, kiukkuinen jonkin aikaa, ei koskaan selvästi hössöttää hänen kanssaan, kiusaamisaltis, kaikkien poikien poika, hän.</w:t>
      </w:r>
    </w:p>
    <w:p>
      <w:r>
        <w:rPr>
          <w:b/>
          <w:u w:val="single"/>
        </w:rPr>
        <w:t xml:space="preserve">213295</w:t>
      </w:r>
    </w:p>
    <w:p>
      <w:r>
        <w:t xml:space="preserve">20. Jipepet on ärsyttävä lapsi. Välillä hyvä, pitää todella apinoista. Kaveri on "caileh".</w:t>
      </w:r>
    </w:p>
    <w:p>
      <w:r>
        <w:rPr>
          <w:b/>
          <w:u w:val="single"/>
        </w:rPr>
        <w:t xml:space="preserve">213296</w:t>
      </w:r>
    </w:p>
    <w:p>
      <w:r>
        <w:t xml:space="preserve">Seuraavan 24 tunnin aikana haluan olla sokea, en halua uskoa mitään!</w:t>
      </w:r>
    </w:p>
    <w:p>
      <w:r>
        <w:rPr>
          <w:b/>
          <w:u w:val="single"/>
        </w:rPr>
        <w:t xml:space="preserve">213297</w:t>
      </w:r>
    </w:p>
    <w:p>
      <w:r>
        <w:t xml:space="preserve">6922.\nWedeeeh tämä on jo ky veli toisesta mekistä . HAHAHAHAHAHAHAHAHAH ngocol dog tämä poika ei enää ymmärrä minua. Aina kun nauran, minua alkaa oksettaa vatsa. Erittäin kiltti, ennakkoluuloton, ystävällinen, hulvaton, roska, idiootti, rakastan panemista. Ainoa asia, joka hänellä on mielessä, on pillu, pillu ensin.</w:t>
      </w:r>
    </w:p>
    <w:p>
      <w:r>
        <w:rPr>
          <w:b/>
          <w:u w:val="single"/>
        </w:rPr>
        <w:t xml:space="preserve">213298</w:t>
      </w:r>
    </w:p>
    <w:p>
      <w:r>
        <w:t xml:space="preserve">Kahdeksan kuukautta ei ole nähty matematiikkaa HI:ssä 'Olen niin tyhmä'.</w:t>
      </w:r>
    </w:p>
    <w:p>
      <w:r>
        <w:rPr>
          <w:b/>
          <w:u w:val="single"/>
        </w:rPr>
        <w:t xml:space="preserve">213299</w:t>
      </w:r>
    </w:p>
    <w:p>
      <w:r>
        <w:t xml:space="preserve">98. En todellakaan halua olla ystävä kanssasi rl rp \n\n\n\nGa koira vitsailin jan itkee taas wkwk. Tiedätkö, saat minut puhumaan paljon. Siinä kaikki.</w:t>
      </w:r>
    </w:p>
    <w:p>
      <w:r>
        <w:rPr>
          <w:b/>
          <w:u w:val="single"/>
        </w:rPr>
        <w:t xml:space="preserve">213300</w:t>
      </w:r>
    </w:p>
    <w:p>
      <w:r>
        <w:t xml:space="preserve">On aki-aki... Syömällä pannukakkua... Luulin, että se oli mies... Eh se osoittautui bencongiksi!!!</w:t>
      </w:r>
    </w:p>
    <w:p>
      <w:r>
        <w:rPr>
          <w:b/>
          <w:u w:val="single"/>
        </w:rPr>
        <w:t xml:space="preserve">213301</w:t>
      </w:r>
    </w:p>
    <w:p>
      <w:r>
        <w:t xml:space="preserve">on uutta materiaalia keskusteltavaksi seuraavaksi 5 vuodeksi...ei showtime doang ei show, joka on 3 olentoja shucks ja innoissaan kaksitoista hullu fanit...'.</w:t>
      </w:r>
    </w:p>
    <w:p>
      <w:r>
        <w:rPr>
          <w:b/>
          <w:u w:val="single"/>
        </w:rPr>
        <w:t xml:space="preserve">213302</w:t>
      </w:r>
    </w:p>
    <w:p>
      <w:r>
        <w:t xml:space="preserve">joku haluaa lähettää mulkkukuvia vai ei nich ##sange #CHATSEX'</w:t>
      </w:r>
    </w:p>
    <w:p>
      <w:r>
        <w:rPr>
          <w:b/>
          <w:u w:val="single"/>
        </w:rPr>
        <w:t xml:space="preserve">213303</w:t>
      </w:r>
    </w:p>
    <w:p>
      <w:r>
        <w:t xml:space="preserve">Jotkut sanovat, että alexis on suljettu pelkällä kirjeellä... hehe nauraa vain... en ole lukenut lehdistötiedotetta alexiksen johtokunnalta... mutta ei se mitään, shuckit ovat helppoja huijata, aiemmin sanoin myös, että se on suljettu, eh msh exis tuh alexis...'.</w:t>
      </w:r>
    </w:p>
    <w:p>
      <w:r>
        <w:rPr>
          <w:b/>
          <w:u w:val="single"/>
        </w:rPr>
        <w:t xml:space="preserve">213304</w:t>
      </w:r>
    </w:p>
    <w:p>
      <w:r>
        <w:t xml:space="preserve">On ihmisiä, jotka haluavat pilkata pecunsia aikajanallaan, mutta pitävät avoimen BO-tilin viesteistä. \xe2\x98\xba'</w:t>
      </w:r>
    </w:p>
    <w:p>
      <w:r>
        <w:rPr>
          <w:b/>
          <w:u w:val="single"/>
        </w:rPr>
        <w:t xml:space="preserve">213305</w:t>
      </w:r>
    </w:p>
    <w:p>
      <w:r>
        <w:t xml:space="preserve">admin miksi dendaman, gausa niin admin idiootti'</w:t>
      </w:r>
    </w:p>
    <w:p>
      <w:r>
        <w:rPr>
          <w:b/>
          <w:u w:val="single"/>
        </w:rPr>
        <w:t xml:space="preserve">213306</w:t>
      </w:r>
    </w:p>
    <w:p>
      <w:r>
        <w:t xml:space="preserve">Tyhmä hallinto tyhmässä puolueessa\nTyhmä puolue tyhmille ihmisille'</w:t>
      </w:r>
    </w:p>
    <w:p>
      <w:r>
        <w:rPr>
          <w:b/>
          <w:u w:val="single"/>
        </w:rPr>
        <w:t xml:space="preserve">213307</w:t>
      </w:r>
    </w:p>
    <w:p>
      <w:r>
        <w:t xml:space="preserve">Ah tai lah'</w:t>
      </w:r>
    </w:p>
    <w:p>
      <w:r>
        <w:rPr>
          <w:b/>
          <w:u w:val="single"/>
        </w:rPr>
        <w:t xml:space="preserve">213308</w:t>
      </w:r>
    </w:p>
    <w:p>
      <w:r>
        <w:t xml:space="preserve">Pakpahan versio Ahokista... Kiitos kaikille niille, jotka ovat saaneet tämän paskiaisen kiinni URL-osoite</w:t>
      </w:r>
    </w:p>
    <w:p>
      <w:r>
        <w:rPr>
          <w:b/>
          <w:u w:val="single"/>
        </w:rPr>
        <w:t xml:space="preserve">213309</w:t>
      </w:r>
    </w:p>
    <w:p>
      <w:r>
        <w:t xml:space="preserve">Sain vihdoin valaistusta Adora-Hilman-Alinasta. Liian monimutkaista, mutta Indonesiassa on todella olemassa väärentäjiä, ja itse asiassa on niitä, jotka ovat niin hyviä väärentäjiä. Hullu gasi. Ymmärrättekö, miksi teidän on oltava teeskentelijöitä? Onko se todella samaa sukupuolta oleva rakastaja, joka esittelee gt:tä? Mikä gmnsi:('</w:t>
      </w:r>
    </w:p>
    <w:p>
      <w:r>
        <w:rPr>
          <w:b/>
          <w:u w:val="single"/>
        </w:rPr>
        <w:t xml:space="preserve">213310</w:t>
      </w:r>
    </w:p>
    <w:p>
      <w:r>
        <w:t xml:space="preserve">Kylmän, bindeng ... korvat tuntuvat kuuroilta \xf0\x9f\x98\x91'</w:t>
      </w:r>
    </w:p>
    <w:p>
      <w:r>
        <w:rPr>
          <w:b/>
          <w:u w:val="single"/>
        </w:rPr>
        <w:t xml:space="preserve">213311</w:t>
      </w:r>
    </w:p>
    <w:p>
      <w:r>
        <w:t xml:space="preserve">MINUN ON MENTÄVÄ KOTIIN SKILLAB HBS PUYENG KOSKA EN PYSTY EROTTAMAAN SYDÄMEN HEIKKOA ÄÄNTÄ KUN SITÄ TUNNUSTELLAAN SE KAIKKI TUNTUU SAMALTA PÄÄSSÄNI SITTEN KUN MENEN KOTIIN KATSOMAAN TL W1 SE OSOITTAUTUU KONSERTIKSI SAAN POSENG.'.</w:t>
      </w:r>
    </w:p>
    <w:p>
      <w:r>
        <w:rPr>
          <w:b/>
          <w:u w:val="single"/>
        </w:rPr>
        <w:t xml:space="preserve">213312</w:t>
      </w:r>
    </w:p>
    <w:p>
      <w:r>
        <w:t xml:space="preserve">Haluan olla osa sinua, vaikka se olisi vain kärpäsen pilkku kehossasi.</w:t>
      </w:r>
    </w:p>
    <w:p>
      <w:r>
        <w:rPr>
          <w:b/>
          <w:u w:val="single"/>
        </w:rPr>
        <w:t xml:space="preserve">213313</w:t>
      </w:r>
    </w:p>
    <w:p>
      <w:r>
        <w:t xml:space="preserve">Tykkään myös tehdä idioottimaisia asioita vastapuolen kanssa\xf0\x9f\x92\x83\xf0\x98\x82 URL-osoite</w:t>
      </w:r>
    </w:p>
    <w:p>
      <w:r>
        <w:rPr>
          <w:b/>
          <w:u w:val="single"/>
        </w:rPr>
        <w:t xml:space="preserve">213314</w:t>
      </w:r>
    </w:p>
    <w:p>
      <w:r>
        <w:t xml:space="preserve">En voi kuvitella, miltä hänen äidistään tuntui, joka oli ystävällisesti kertonut hänelle, että hän oli "vammainen", mutta sen sijaan hänelle kerrottiin. "Kuole vain". Bajingan\xf0\x9f\x98\xad\xf0\x9f\x98\xad\xf0\x9f\x98\xad'</w:t>
      </w:r>
    </w:p>
    <w:p>
      <w:r>
        <w:rPr>
          <w:b/>
          <w:u w:val="single"/>
        </w:rPr>
        <w:t xml:space="preserve">213315</w:t>
      </w:r>
    </w:p>
    <w:p>
      <w:r>
        <w:t xml:space="preserve">Teen päätökset aina sydämestäni ja puhun sitten. Olet joskus niin tietämätön'</w:t>
      </w:r>
    </w:p>
    <w:p>
      <w:r>
        <w:rPr>
          <w:b/>
          <w:u w:val="single"/>
        </w:rPr>
        <w:t xml:space="preserve">213316</w:t>
      </w:r>
    </w:p>
    <w:p>
      <w:r>
        <w:t xml:space="preserve">Tunnustan itse Jeesuksen Kristuksen, mutta en pidä hänen tavoistaan. Hän saa monet ihmiset, jotka uskovat häneen, elämään köyhyydessä ja kärsimyksessä. Hmm paskiainen. Jumala'</w:t>
      </w:r>
    </w:p>
    <w:p>
      <w:r>
        <w:rPr>
          <w:b/>
          <w:u w:val="single"/>
        </w:rPr>
        <w:t xml:space="preserve">213317</w:t>
      </w:r>
    </w:p>
    <w:p>
      <w:r>
        <w:t xml:space="preserve">Olen poistanut tuon uuden postauksen noista paskiaisista netistä.</w:t>
      </w:r>
    </w:p>
    <w:p>
      <w:r>
        <w:rPr>
          <w:b/>
          <w:u w:val="single"/>
        </w:rPr>
        <w:t xml:space="preserve">213318</w:t>
      </w:r>
    </w:p>
    <w:p>
      <w:r>
        <w:t xml:space="preserve">Olen varma, että tämä näppylä on chelsea-fanien laji, joka tykkää kasvaa lähellä nenää luolamaisesti. \n\nDah 2018 siirry eteenpäin, senkin näppylä. Kasvata vain siellä, missä se on tärkeintä, ei nenässä, senkin tyhmä pirulainen.</w:t>
      </w:r>
    </w:p>
    <w:p>
      <w:r>
        <w:rPr>
          <w:b/>
          <w:u w:val="single"/>
        </w:rPr>
        <w:t xml:space="preserve">213319</w:t>
      </w:r>
    </w:p>
    <w:p>
      <w:r>
        <w:t xml:space="preserve">En ole koskaan tunnustanut rp:tä, joten olen pahoillani siitä, että ihmisten pitäisi tajuta, että tällainen nynny on edelleen ihastunut/kateellinen minuun...'.</w:t>
      </w:r>
    </w:p>
    <w:p>
      <w:r>
        <w:rPr>
          <w:b/>
          <w:u w:val="single"/>
        </w:rPr>
        <w:t xml:space="preserve">213320</w:t>
      </w:r>
    </w:p>
    <w:p>
      <w:r>
        <w:t xml:space="preserve">En voi tehdä sitä, jos sinä et tee sitä.</w:t>
      </w:r>
    </w:p>
    <w:p>
      <w:r>
        <w:rPr>
          <w:b/>
          <w:u w:val="single"/>
        </w:rPr>
        <w:t xml:space="preserve">213321</w:t>
      </w:r>
    </w:p>
    <w:p>
      <w:r>
        <w:t xml:space="preserve">Latinalainen Amerikka sekoaa MM-lippujen takia\n\nURL URL-osoite</w:t>
      </w:r>
    </w:p>
    <w:p>
      <w:r>
        <w:rPr>
          <w:b/>
          <w:u w:val="single"/>
        </w:rPr>
        <w:t xml:space="preserve">213322</w:t>
      </w:r>
    </w:p>
    <w:p>
      <w:r>
        <w:t xml:space="preserve">PAHOLAISEN PASKIAINEN KOIRA!!!!!!!!!!'</w:t>
      </w:r>
    </w:p>
    <w:p>
      <w:r>
        <w:rPr>
          <w:b/>
          <w:u w:val="single"/>
        </w:rPr>
        <w:t xml:space="preserve">213323</w:t>
      </w:r>
    </w:p>
    <w:p>
      <w:r>
        <w:t xml:space="preserve">Anjir abis aivastuttaa malah budeh ampe skrg:('</w:t>
      </w:r>
    </w:p>
    <w:p>
      <w:r>
        <w:rPr>
          <w:b/>
          <w:u w:val="single"/>
        </w:rPr>
        <w:t xml:space="preserve">213324</w:t>
      </w:r>
    </w:p>
    <w:p>
      <w:r>
        <w:t xml:space="preserve">tämä anjirin sähkökatkos on saari nimeltä euy'.</w:t>
      </w:r>
    </w:p>
    <w:p>
      <w:r>
        <w:rPr>
          <w:b/>
          <w:u w:val="single"/>
        </w:rPr>
        <w:t xml:space="preserve">213325</w:t>
      </w:r>
    </w:p>
    <w:p>
      <w:r>
        <w:t xml:space="preserve">huijattiin taas!!!'</w:t>
      </w:r>
    </w:p>
    <w:p>
      <w:r>
        <w:rPr>
          <w:b/>
          <w:u w:val="single"/>
        </w:rPr>
        <w:t xml:space="preserve">213326</w:t>
      </w:r>
    </w:p>
    <w:p>
      <w:r>
        <w:t xml:space="preserve">"Antabur on linnun korva</w:t>
      </w:r>
    </w:p>
    <w:p>
      <w:r>
        <w:rPr>
          <w:b/>
          <w:u w:val="single"/>
        </w:rPr>
        <w:t xml:space="preserve">213327</w:t>
      </w:r>
    </w:p>
    <w:p>
      <w:r>
        <w:t xml:space="preserve">Mitä voin päätellä...lopulta kaikki pesevät kätensä pelastaakseen itsensä?...Jos kyllä...BRENGSEK...BRENGSEK... URL</w:t>
      </w:r>
    </w:p>
    <w:p>
      <w:r>
        <w:rPr>
          <w:b/>
          <w:u w:val="single"/>
        </w:rPr>
        <w:t xml:space="preserve">213328</w:t>
      </w:r>
    </w:p>
    <w:p>
      <w:r>
        <w:t xml:space="preserve">Mitä tekemistä Anak LAYANGANilla on KAMPUNGAN Ganin kanssa?!</w:t>
      </w:r>
    </w:p>
    <w:p>
      <w:r>
        <w:rPr>
          <w:b/>
          <w:u w:val="single"/>
        </w:rPr>
        <w:t xml:space="preserve">213329</w:t>
      </w:r>
    </w:p>
    <w:p>
      <w:r>
        <w:t xml:space="preserve">Kun paholainen kuiskaa sinulle epäilyksiä, etsi turvaa Allahilta. (QS. al-A\xe2\x80\x99raf: 200 ja Fushilat: 36).".</w:t>
      </w:r>
    </w:p>
    <w:p>
      <w:r>
        <w:rPr>
          <w:b/>
          <w:u w:val="single"/>
        </w:rPr>
        <w:t xml:space="preserve">213330</w:t>
      </w:r>
    </w:p>
    <w:p>
      <w:r>
        <w:t xml:space="preserve">Lisäksi Ruben on todella idih dah, eilen eilen blg Nikita gausa ladenin ihmiset sarap. Nyt ei ole Nikitaa puolustamassa Lucinttaa, joka on perushousu.</w:t>
      </w:r>
    </w:p>
    <w:p>
      <w:r>
        <w:rPr>
          <w:b/>
          <w:u w:val="single"/>
        </w:rPr>
        <w:t xml:space="preserve">213331</w:t>
      </w:r>
    </w:p>
    <w:p>
      <w:r>
        <w:t xml:space="preserve">Siksi en nähnyt sitä. Eeeeeee... Idiootti todella laa \xf0\x9f\x98\xad'</w:t>
      </w:r>
    </w:p>
    <w:p>
      <w:r>
        <w:rPr>
          <w:b/>
          <w:u w:val="single"/>
        </w:rPr>
        <w:t xml:space="preserve">213332</w:t>
      </w:r>
    </w:p>
    <w:p>
      <w:r>
        <w:t xml:space="preserve">Ymmärrän miksi keskushallinto näyttää antavan ASU:n kaikkine edistyksellisine bego2-ohjelmineen, tiedättehän, jotta kansa voi itse arvioida ja varmasti ohjelmat romahtavat itsestään, kyllä, nimi on myös ASU, mitä muuta voi tehdä kuin poseerata kotka ngepet... URL</w:t>
      </w:r>
    </w:p>
    <w:p>
      <w:r>
        <w:rPr>
          <w:b/>
          <w:u w:val="single"/>
        </w:rPr>
        <w:t xml:space="preserve">213333</w:t>
      </w:r>
    </w:p>
    <w:p>
      <w:r>
        <w:t xml:space="preserve">Ari sarua beki mah repeh monkey\xf0\x9f\x98\x86\xf0\x98\x86'</w:t>
      </w:r>
    </w:p>
    <w:p>
      <w:r>
        <w:rPr>
          <w:b/>
          <w:u w:val="single"/>
        </w:rPr>
        <w:t xml:space="preserve">213334</w:t>
      </w:r>
    </w:p>
    <w:p>
      <w:r>
        <w:t xml:space="preserve">Artis jos se on kylästä haluu olla gmnin niin vielä Aja Udik/Kylä!!!! Kaikkien lasteni matkapuhelimet heitettiin sisään!!!! Ostin sen Halal-hikillä!!! ei miespuolisen Orgin sylissä!!!</w:t>
      </w:r>
    </w:p>
    <w:p>
      <w:r>
        <w:rPr>
          <w:b/>
          <w:u w:val="single"/>
        </w:rPr>
        <w:t xml:space="preserve">213335</w:t>
      </w:r>
    </w:p>
    <w:p>
      <w:r>
        <w:t xml:space="preserve">Assalamualaikum Bu Risma, pyydän, että Kalimas udik katu 1c:n asukkaat Kalimas udik katu 1b/1:n talon edessä pyytävät apua rouva Rismalta. Asukkaani talo romahti kshan Bu Risma asukkaallani ei ole paikkaa asua hänen talonsa romahti.'</w:t>
      </w:r>
    </w:p>
    <w:p>
      <w:r>
        <w:rPr>
          <w:b/>
          <w:u w:val="single"/>
        </w:rPr>
        <w:t xml:space="preserve">213336</w:t>
      </w:r>
    </w:p>
    <w:p>
      <w:r>
        <w:t xml:space="preserve">Kello on 23.45, ja minua väsyttää.</w:t>
      </w:r>
    </w:p>
    <w:p>
      <w:r>
        <w:rPr>
          <w:b/>
          <w:u w:val="single"/>
        </w:rPr>
        <w:t xml:space="preserve">213337</w:t>
      </w:r>
    </w:p>
    <w:p>
      <w:r>
        <w:t xml:space="preserve">Mutta olen harvoin kiukkuinen, tacut wkkwkwkwkwkwkw olen nössö.</w:t>
      </w:r>
    </w:p>
    <w:p>
      <w:r>
        <w:rPr>
          <w:b/>
          <w:u w:val="single"/>
        </w:rPr>
        <w:t xml:space="preserve">213338</w:t>
      </w:r>
    </w:p>
    <w:p>
      <w:r>
        <w:t xml:space="preserve">Varokaa, jos Sukmawatin runoa käytetään poliittisena aseena. Udik.</w:t>
      </w:r>
    </w:p>
    <w:p>
      <w:r>
        <w:rPr>
          <w:b/>
          <w:u w:val="single"/>
        </w:rPr>
        <w:t xml:space="preserve">213339</w:t>
      </w:r>
    </w:p>
    <w:p>
      <w:r>
        <w:t xml:space="preserve">Ayu Ting Ting Rocking Hot Near Raffi Ahmad, Nagita Slavina: Kampungan, Norak URL-osoite</w:t>
      </w:r>
    </w:p>
    <w:p>
      <w:r>
        <w:rPr>
          <w:b/>
          <w:u w:val="single"/>
        </w:rPr>
        <w:t xml:space="preserve">213340</w:t>
      </w:r>
    </w:p>
    <w:p>
      <w:r>
        <w:t xml:space="preserve">Babap tai.\nSee you later bap\nMun uing cageur \xf0\x9f\x98\x99 URL-osoite</w:t>
      </w:r>
    </w:p>
    <w:p>
      <w:r>
        <w:rPr>
          <w:b/>
          <w:u w:val="single"/>
        </w:rPr>
        <w:t xml:space="preserve">213341</w:t>
      </w:r>
    </w:p>
    <w:p>
      <w:r>
        <w:t xml:space="preserve">sika, joka on sialll'</w:t>
      </w:r>
    </w:p>
    <w:p>
      <w:r>
        <w:rPr>
          <w:b/>
          <w:u w:val="single"/>
        </w:rPr>
        <w:t xml:space="preserve">213342</w:t>
      </w:r>
    </w:p>
    <w:p>
      <w:r>
        <w:t xml:space="preserve">Babi betul kokous jopa 4 tuntia selkäkipu\xf0\x9f\x98\xad'</w:t>
      </w:r>
    </w:p>
    <w:p>
      <w:r>
        <w:rPr>
          <w:b/>
          <w:u w:val="single"/>
        </w:rPr>
        <w:t xml:space="preserve">213343</w:t>
      </w:r>
    </w:p>
    <w:p>
      <w:r>
        <w:t xml:space="preserve">Bacot ni pecun URL-osoite</w:t>
      </w:r>
    </w:p>
    <w:p>
      <w:r>
        <w:rPr>
          <w:b/>
          <w:u w:val="single"/>
        </w:rPr>
        <w:t xml:space="preserve">213344</w:t>
      </w:r>
    </w:p>
    <w:p>
      <w:r>
        <w:t xml:space="preserve">Entäpä lause: "Olen aina tukenasi"\n\nÄLÄ puhu minulle, todista se.\n\nMutta olisi parempi, jos lause tehtäisiin näin: "Olen pahoillani, jos en voi antaa sinulle mitään ratkaisuja, mutta jos tarvitset minua ja pystyn, olen varmasti tukenasi.""".</w:t>
      </w:r>
    </w:p>
    <w:p>
      <w:r>
        <w:rPr>
          <w:b/>
          <w:u w:val="single"/>
        </w:rPr>
        <w:t xml:space="preserve">213345</w:t>
      </w:r>
    </w:p>
    <w:p>
      <w:r>
        <w:t xml:space="preserve">Paskiaisella on linja'</w:t>
      </w:r>
    </w:p>
    <w:p>
      <w:r>
        <w:rPr>
          <w:b/>
          <w:u w:val="single"/>
        </w:rPr>
        <w:t xml:space="preserve">213346</w:t>
      </w:r>
    </w:p>
    <w:p>
      <w:r>
        <w:t xml:space="preserve">Paskiainen ryöstäjä dong... kansa tuomitsee URL-osoitteen...</w:t>
      </w:r>
    </w:p>
    <w:p>
      <w:r>
        <w:rPr>
          <w:b/>
          <w:u w:val="single"/>
        </w:rPr>
        <w:t xml:space="preserve">213347</w:t>
      </w:r>
    </w:p>
    <w:p>
      <w:r>
        <w:t xml:space="preserve">Mikä paskiainen tuo kuljettaja onkaan. Anteeksi, että sitä ei ole sopivaa kutsua kuljettajaksi, koska kuljettajat ovat universaaleja. Sääli, että muut, jotka jo toimivat kunnolla, saavat osuman, muutamme seuraavan paskiaiseksi.</w:t>
      </w:r>
    </w:p>
    <w:p>
      <w:r>
        <w:rPr>
          <w:b/>
          <w:u w:val="single"/>
        </w:rPr>
        <w:t xml:space="preserve">213348</w:t>
      </w:r>
    </w:p>
    <w:p>
      <w:r>
        <w:t xml:space="preserve">Paskiainen... paskiainen... et ole kukaan, miksi olet niin ylimielinen!!!!'.</w:t>
      </w:r>
    </w:p>
    <w:p>
      <w:r>
        <w:rPr>
          <w:b/>
          <w:u w:val="single"/>
        </w:rPr>
        <w:t xml:space="preserve">213349</w:t>
      </w:r>
    </w:p>
    <w:p>
      <w:r>
        <w:t xml:space="preserve">sissy anjr wkwkwk KÄYTTÄJÄN URL-osoite</w:t>
      </w:r>
    </w:p>
    <w:p>
      <w:r>
        <w:rPr>
          <w:b/>
          <w:u w:val="single"/>
        </w:rPr>
        <w:t xml:space="preserve">213350</w:t>
      </w:r>
    </w:p>
    <w:p>
      <w:r>
        <w:t xml:space="preserve">Runkkari et uskalla vastata uudestaan, senkin pelkurimainen KÄYTTÄJÄ bruakakakakakak :D''</w:t>
      </w:r>
    </w:p>
    <w:p>
      <w:r>
        <w:rPr>
          <w:b/>
          <w:u w:val="single"/>
        </w:rPr>
        <w:t xml:space="preserve">213351</w:t>
      </w:r>
    </w:p>
    <w:p>
      <w:r>
        <w:t xml:space="preserve">Oletko ylpeä siitä, että seurustelet exäni kanssa? hahahaha minulle tuollainen ex on kuin käytetty lelu, jota ei käytetä lainkaan! ckckck'</w:t>
      </w:r>
    </w:p>
    <w:p>
      <w:r>
        <w:rPr>
          <w:b/>
          <w:u w:val="single"/>
        </w:rPr>
        <w:t xml:space="preserve">213352</w:t>
      </w:r>
    </w:p>
    <w:p>
      <w:r>
        <w:t xml:space="preserve">En pystynyt edes ottamaan päiväunia :(</w:t>
      </w:r>
    </w:p>
    <w:p>
      <w:r>
        <w:rPr>
          <w:b/>
          <w:u w:val="single"/>
        </w:rPr>
        <w:t xml:space="preserve">213353</w:t>
      </w:r>
    </w:p>
    <w:p>
      <w:r>
        <w:t xml:space="preserve">Bangke. Ei myytävänä, acc'</w:t>
      </w:r>
    </w:p>
    <w:p>
      <w:r>
        <w:rPr>
          <w:b/>
          <w:u w:val="single"/>
        </w:rPr>
        <w:t xml:space="preserve">213354</w:t>
      </w:r>
    </w:p>
    <w:p>
      <w:r>
        <w:t xml:space="preserve">Harmi. Heräsin aikaisin ja tulin sisään puoliltapäivin.</w:t>
      </w:r>
    </w:p>
    <w:p>
      <w:r>
        <w:rPr>
          <w:b/>
          <w:u w:val="single"/>
        </w:rPr>
        <w:t xml:space="preserve">213355</w:t>
      </w:r>
    </w:p>
    <w:p>
      <w:r>
        <w:t xml:space="preserve">Bangke. Löysin juuri Twitteristä ihmisiä, jotka saavat minut nauramaan.</w:t>
      </w:r>
    </w:p>
    <w:p>
      <w:r>
        <w:rPr>
          <w:b/>
          <w:u w:val="single"/>
        </w:rPr>
        <w:t xml:space="preserve">213356</w:t>
      </w:r>
    </w:p>
    <w:p>
      <w:r>
        <w:t xml:space="preserve"/>
      </w:r>
    </w:p>
    <w:p>
      <w:r>
        <w:rPr>
          <w:b/>
          <w:u w:val="single"/>
        </w:rPr>
        <w:t xml:space="preserve">213357</w:t>
      </w:r>
    </w:p>
    <w:p>
      <w:r>
        <w:t xml:space="preserve">On niin monia asioita, joita en ole maininnut, ja hauskinta on, että minua pyydetään olemaan onnellinen!</w:t>
      </w:r>
    </w:p>
    <w:p>
      <w:r>
        <w:rPr>
          <w:b/>
          <w:u w:val="single"/>
        </w:rPr>
        <w:t xml:space="preserve">213358</w:t>
      </w:r>
    </w:p>
    <w:p>
      <w:r>
        <w:t xml:space="preserve">Valkosipuli voi myrkyttää koiria ja kissoja.</w:t>
      </w:r>
    </w:p>
    <w:p>
      <w:r>
        <w:rPr>
          <w:b/>
          <w:u w:val="single"/>
        </w:rPr>
        <w:t xml:space="preserve">213359</w:t>
      </w:r>
    </w:p>
    <w:p>
      <w:r>
        <w:t xml:space="preserve">Jotkut Devil Fruit -käyttäjät tarvitsevat aikaa ja harjoittelua maksimoidakseen tehopotentiaalinsa.</w:t>
      </w:r>
    </w:p>
    <w:p>
      <w:r>
        <w:rPr>
          <w:b/>
          <w:u w:val="single"/>
        </w:rPr>
        <w:t xml:space="preserve">213360</w:t>
      </w:r>
    </w:p>
    <w:p>
      <w:r>
        <w:t xml:space="preserve">Bekasi on hullun kuuma!'</w:t>
      </w:r>
    </w:p>
    <w:p>
      <w:r>
        <w:rPr>
          <w:b/>
          <w:u w:val="single"/>
        </w:rPr>
        <w:t xml:space="preserve">213361</w:t>
      </w:r>
    </w:p>
    <w:p>
      <w:r>
        <w:t xml:space="preserve">Opettele BABI NGEPETiltä, käytä öisin vain kynttilöitä sähkön säästämiseksi.</w:t>
      </w:r>
    </w:p>
    <w:p>
      <w:r>
        <w:rPr>
          <w:b/>
          <w:u w:val="single"/>
        </w:rPr>
        <w:t xml:space="preserve">213362</w:t>
      </w:r>
    </w:p>
    <w:p>
      <w:r>
        <w:t xml:space="preserve">En ole vielä ajanut pilluani'</w:t>
      </w:r>
    </w:p>
    <w:p>
      <w:r>
        <w:rPr>
          <w:b/>
          <w:u w:val="single"/>
        </w:rPr>
        <w:t xml:space="preserve">213363</w:t>
      </w:r>
    </w:p>
    <w:p>
      <w:r>
        <w:t xml:space="preserve">Bembem most shucks todellakin *nauraa huomiseen asti* \xf0\x9f\xa4\xf0\x9f\xa4\xa3\xf0\x9f\xa4\xa3\xf0\x9f\x9f\x9f4\x9f0\x9f4\xa3\xf0\x9f\xa4\x9f3\xf0\x9f \xf0\x9f \xf0 \x9f \x9f \xx4\xxa4\xa3 \xf0 \xf0\x9f \xf0\x9f \x9f \xf0\x9f \xxa4 \xf0\x9f \xxa4 \xxf0\x9f \xf0\xf0\x9f \xf0\xf0 \xxf0\x9f URL</w:t>
      </w:r>
    </w:p>
    <w:p>
      <w:r>
        <w:rPr>
          <w:b/>
          <w:u w:val="single"/>
        </w:rPr>
        <w:t xml:space="preserve">213364</w:t>
      </w:r>
    </w:p>
    <w:p>
      <w:r>
        <w:t xml:space="preserve">Bencong macem Ivan uskot ... hadeuhh kaka ny jd pelakor aja ylpeä ... yaiyalah he blg idup gosah rehellisesti hyvin, dese harrastus boboin lekong mulu saban bali'</w:t>
      </w:r>
    </w:p>
    <w:p>
      <w:r>
        <w:rPr>
          <w:b/>
          <w:u w:val="single"/>
        </w:rPr>
        <w:t xml:space="preserve">213365</w:t>
      </w:r>
    </w:p>
    <w:p>
      <w:r>
        <w:t xml:space="preserve">Todella tuntuu pyhin sianying. Idiootti'</w:t>
      </w:r>
    </w:p>
    <w:p>
      <w:r>
        <w:rPr>
          <w:b/>
          <w:u w:val="single"/>
        </w:rPr>
        <w:t xml:space="preserve">213366</w:t>
      </w:r>
    </w:p>
    <w:p>
      <w:r>
        <w:t xml:space="preserve">Odota................................................................................................................</w:t>
      </w:r>
    </w:p>
    <w:p>
      <w:r>
        <w:rPr>
          <w:b/>
          <w:u w:val="single"/>
        </w:rPr>
        <w:t xml:space="preserve">213367</w:t>
      </w:r>
    </w:p>
    <w:p>
      <w:r>
        <w:t xml:space="preserve">Kaikki alkoi oudosta ajatuksesta, että miksi Jumalani loi koirat ja siat, jotka ovat kirjassa selvästi kiellettyjä, jopa sikojen kohdalla pelkkä märän ihon koskettaminen on kiellettyä. Mieleni ei ole vielä mennyt sinne, ehkä en lue tarpeeksi.</w:t>
      </w:r>
    </w:p>
    <w:p>
      <w:r>
        <w:rPr>
          <w:b/>
          <w:u w:val="single"/>
        </w:rPr>
        <w:t xml:space="preserve">213368</w:t>
      </w:r>
    </w:p>
    <w:p>
      <w:r>
        <w:t xml:space="preserve">Rizieq Shihabin odottaminen, että hän palaisi oikeuskäsittelyyn, on kuin tekisi linnunpelättimen ja laskisi sen sitten mereen. Se on turhaa! Pecun...hitto, tuo ääliö pitäisi ottaa väkisin kiinni! Ellei poliisi pelkää hänen seuraajiaan.</w:t>
      </w:r>
    </w:p>
    <w:p>
      <w:r>
        <w:rPr>
          <w:b/>
          <w:u w:val="single"/>
        </w:rPr>
        <w:t xml:space="preserve">213369</w:t>
      </w:r>
    </w:p>
    <w:p>
      <w:r>
        <w:t xml:space="preserve">Hautajaisuutiset on kuollut rauhallisesti herra Liu Kiun Jie (Tai Pui Kiun) Vincent Hospital Singkawangissa \xf0\x9f\x99\x8f\xf0\x9f\x99\x8f\x8f\x8f\x9f\x9f\x9f''</w:t>
      </w:r>
    </w:p>
    <w:p>
      <w:r>
        <w:rPr>
          <w:b/>
          <w:u w:val="single"/>
        </w:rPr>
        <w:t xml:space="preserve">213370</w:t>
      </w:r>
    </w:p>
    <w:p>
      <w:r>
        <w:t xml:space="preserve">Huomenna, jos olet vähän tylsä, teurastetaan pentagon'</w:t>
      </w:r>
    </w:p>
    <w:p>
      <w:r>
        <w:rPr>
          <w:b/>
          <w:u w:val="single"/>
        </w:rPr>
        <w:t xml:space="preserve">213371</w:t>
      </w:r>
    </w:p>
    <w:p>
      <w:r>
        <w:t xml:space="preserve">Totta tul tul, koska hän on jo unohtanut ihmiset, joten etsivät sensaatiota. Sääli RT USER: Prabowo alkaa olla paniikissa. \Prabowosta on tulossa yhä mielivaltaisempi. \Attack anyone. \\Poliittisen eliitin sanotaan olevan ahne ja varkaiden mentaliteetilla.\nKritiikillä ei ole käsitettä. Kritiikkiä ei kohdisteta.</w:t>
      </w:r>
    </w:p>
    <w:p>
      <w:r>
        <w:rPr>
          <w:b/>
          <w:u w:val="single"/>
        </w:rPr>
        <w:t xml:space="preserve">213372</w:t>
      </w:r>
    </w:p>
    <w:p>
      <w:r>
        <w:t xml:space="preserve">Bgst acc abis to lock tai'</w:t>
      </w:r>
    </w:p>
    <w:p>
      <w:r>
        <w:rPr>
          <w:b/>
          <w:u w:val="single"/>
        </w:rPr>
        <w:t xml:space="preserve">213373</w:t>
      </w:r>
    </w:p>
    <w:p>
      <w:r>
        <w:t xml:space="preserve">Yleensä suurimmat ääliöt ovat kaikkein rakastetuimpia.</w:t>
      </w:r>
    </w:p>
    <w:p>
      <w:r>
        <w:rPr>
          <w:b/>
          <w:u w:val="single"/>
        </w:rPr>
        <w:t xml:space="preserve">213374</w:t>
      </w:r>
    </w:p>
    <w:p>
      <w:r>
        <w:t xml:space="preserve">Kylmän keittämisen tekeminen on hieman sattumanvaraista. Aamujuoma vain välittömän tyydytyksen vuoksi. Tai lah En vieläkään tiedä, millaista hyvä kahvi on tai ei ole. Hahahaahahah'</w:t>
      </w:r>
    </w:p>
    <w:p>
      <w:r>
        <w:rPr>
          <w:b/>
          <w:u w:val="single"/>
        </w:rPr>
        <w:t xml:space="preserve">213375</w:t>
      </w:r>
    </w:p>
    <w:p>
      <w:r>
        <w:t xml:space="preserve">Kun hg dah luopuu pitkistä housuista, haaaa batiikkikangas myös niii yö ... CRAZY HOT WOI'</w:t>
      </w:r>
    </w:p>
    <w:p>
      <w:r>
        <w:rPr>
          <w:b/>
          <w:u w:val="single"/>
        </w:rPr>
        <w:t xml:space="preserve">213376</w:t>
      </w:r>
    </w:p>
    <w:p>
      <w:r>
        <w:t xml:space="preserve">voi olla hullu joka tapauksessa kauan sitten waw. URL</w:t>
      </w:r>
    </w:p>
    <w:p>
      <w:r>
        <w:rPr>
          <w:b/>
          <w:u w:val="single"/>
        </w:rPr>
        <w:t xml:space="preserve">213377</w:t>
      </w:r>
    </w:p>
    <w:p>
      <w:r>
        <w:t xml:space="preserve">Blokkaa vain bencong asu \xf0\x9f\x98\x82\n Jos pelaat vain lataamalla kuvakaappauksia, minäkin voin olla tyhmä bencong! :v\n Mies tapasi ja taisteli tappelun, sen sijaan että vihjailisi ja lataisi kuvakaappauksia! :v\n Perus bencong mulkku! \xf0\x9f\x98\xf0\x9f\x98\x98\x98\x82'</w:t>
      </w:r>
    </w:p>
    <w:p>
      <w:r>
        <w:rPr>
          <w:b/>
          <w:u w:val="single"/>
        </w:rPr>
        <w:t xml:space="preserve">213378</w:t>
      </w:r>
    </w:p>
    <w:p>
      <w:r>
        <w:t xml:space="preserve">Bobotoh Persib on liian suuri vain saadakseen vihamiehiä kampungan kannattajien kanssa. #PersibDay #PersibJuara'</w:t>
      </w:r>
    </w:p>
    <w:p>
      <w:r>
        <w:rPr>
          <w:b/>
          <w:u w:val="single"/>
        </w:rPr>
        <w:t xml:space="preserve">213379</w:t>
      </w:r>
    </w:p>
    <w:p>
      <w:r>
        <w:t xml:space="preserve">En välitä, olen liian laiska seurustelemaan. Olen sinkku, joten miksi vaivata sinua.</w:t>
      </w:r>
    </w:p>
    <w:p>
      <w:r>
        <w:rPr>
          <w:b/>
          <w:u w:val="single"/>
        </w:rPr>
        <w:t xml:space="preserve">213380</w:t>
      </w:r>
    </w:p>
    <w:p>
      <w:r>
        <w:t xml:space="preserve">Niin typerää.</w:t>
      </w:r>
    </w:p>
    <w:p>
      <w:r>
        <w:rPr>
          <w:b/>
          <w:u w:val="single"/>
        </w:rPr>
        <w:t xml:space="preserve">213381</w:t>
      </w:r>
    </w:p>
    <w:p>
      <w:r>
        <w:t xml:space="preserve">BODO AMAT BNGS OLEN TAAS UAS URL</w:t>
      </w:r>
    </w:p>
    <w:p>
      <w:r>
        <w:rPr>
          <w:b/>
          <w:u w:val="single"/>
        </w:rPr>
        <w:t xml:space="preserve">213382</w:t>
      </w:r>
    </w:p>
    <w:p>
      <w:r>
        <w:t xml:space="preserve">"En usko, että luolani on pelastettu</w:t>
      </w:r>
    </w:p>
    <w:p>
      <w:r>
        <w:rPr>
          <w:b/>
          <w:u w:val="single"/>
        </w:rPr>
        <w:t xml:space="preserve">213383</w:t>
      </w:r>
    </w:p>
    <w:p>
      <w:r>
        <w:t xml:space="preserve">Bodo väärennetty haram'</w:t>
      </w:r>
    </w:p>
    <w:p>
      <w:r>
        <w:rPr>
          <w:b/>
          <w:u w:val="single"/>
        </w:rPr>
        <w:t xml:space="preserve">213384</w:t>
      </w:r>
    </w:p>
    <w:p>
      <w:r>
        <w:t xml:space="preserve">bodo menyampah luin kaikki huhut seuraavasta siirtoikkunasta. baik cakap je senang "ALL STAR PLAYERS, STRIKER POWER, MID POWER, DEF POWER ARE WANTED BY MANCHESTER UNITED". MUUT SEURAT BOLE MENNÄ PELATA KAUKANA, KOSKA MENYU NAK KERÄTÄ SMUA TÄHTI SEURAN. "Minä olen baanan johtaja.</w:t>
      </w:r>
    </w:p>
    <w:p>
      <w:r>
        <w:rPr>
          <w:b/>
          <w:u w:val="single"/>
        </w:rPr>
        <w:t xml:space="preserve">213385</w:t>
      </w:r>
    </w:p>
    <w:p>
      <w:r>
        <w:t xml:space="preserve">bodo perangai ei kypsä suoraan, muistuttaa dah besar ni perangai muutos dah'</w:t>
      </w:r>
    </w:p>
    <w:p>
      <w:r>
        <w:rPr>
          <w:b/>
          <w:u w:val="single"/>
        </w:rPr>
        <w:t xml:space="preserve">213386</w:t>
      </w:r>
    </w:p>
    <w:p>
      <w:r>
        <w:t xml:space="preserve">Niin typerä ..\nDah tietää ei vastata! \n Itse asiassa, jatka kysymistä ..\xf0\x9f\x98\x93\xf0\x9f\x98\xa5\nTyhmä, mikä idiootti on ystävä kyllä.\nEasy lah ... Nimet ovat myös elossa..\nKiitos yaa'</w:t>
      </w:r>
    </w:p>
    <w:p>
      <w:r>
        <w:rPr>
          <w:b/>
          <w:u w:val="single"/>
        </w:rPr>
        <w:t xml:space="preserve">213387</w:t>
      </w:r>
    </w:p>
    <w:p>
      <w:r>
        <w:t xml:space="preserve">Kuinka typerä onkaan tämä tarina NO LOVE LIKE YOU. Mikä idiootti'</w:t>
      </w:r>
    </w:p>
    <w:p>
      <w:r>
        <w:rPr>
          <w:b/>
          <w:u w:val="single"/>
        </w:rPr>
        <w:t xml:space="preserve">213388</w:t>
      </w:r>
    </w:p>
    <w:p>
      <w:r>
        <w:t xml:space="preserve">May bodo tgk taik human ni \xf0\x9f\x98\x86 URL-osoite</w:t>
      </w:r>
    </w:p>
    <w:p>
      <w:r>
        <w:rPr>
          <w:b/>
          <w:u w:val="single"/>
        </w:rPr>
        <w:t xml:space="preserve">213389</w:t>
      </w:r>
    </w:p>
    <w:p>
      <w:r>
        <w:t xml:space="preserve">Bolot vai ei oikeastaan kytköksissä? URL</w:t>
      </w:r>
    </w:p>
    <w:p>
      <w:r>
        <w:rPr>
          <w:b/>
          <w:u w:val="single"/>
        </w:rPr>
        <w:t xml:space="preserve">213390</w:t>
      </w:r>
    </w:p>
    <w:p>
      <w:r>
        <w:t xml:space="preserve">bolot dong sis URL</w:t>
      </w:r>
    </w:p>
    <w:p>
      <w:r>
        <w:rPr>
          <w:b/>
          <w:u w:val="single"/>
        </w:rPr>
        <w:t xml:space="preserve">213391</w:t>
      </w:r>
    </w:p>
    <w:p>
      <w:r>
        <w:t xml:space="preserve">jerk anjeng yut ei tee tätä ah hullu URL-osoite</w:t>
      </w:r>
    </w:p>
    <w:p>
      <w:r>
        <w:rPr>
          <w:b/>
          <w:u w:val="single"/>
        </w:rPr>
        <w:t xml:space="preserve">213392</w:t>
      </w:r>
    </w:p>
    <w:p>
      <w:r>
        <w:t xml:space="preserve">'Vihaan jahaaaaaaaaaaaaaaaaatttttttt'</w:t>
      </w:r>
    </w:p>
    <w:p>
      <w:r>
        <w:rPr>
          <w:b/>
          <w:u w:val="single"/>
        </w:rPr>
        <w:t xml:space="preserve">213393</w:t>
      </w:r>
    </w:p>
    <w:p>
      <w:r>
        <w:t xml:space="preserve">MILLAINEN PASKIAINEN EI OLE JÄRJISSÄNI ASTAGHFIRULLAH!!!! URL</w:t>
      </w:r>
    </w:p>
    <w:p>
      <w:r>
        <w:rPr>
          <w:b/>
          <w:u w:val="single"/>
        </w:rPr>
        <w:t xml:space="preserve">213394</w:t>
      </w:r>
    </w:p>
    <w:p>
      <w:r>
        <w:t xml:space="preserve">MIKÄ ÄÄLIÖ ON URL-JÄSEN</w:t>
      </w:r>
    </w:p>
    <w:p>
      <w:r>
        <w:rPr>
          <w:b/>
          <w:u w:val="single"/>
        </w:rPr>
        <w:t xml:space="preserve">213395</w:t>
      </w:r>
    </w:p>
    <w:p>
      <w:r>
        <w:t xml:space="preserve">Vittu olen jo kyllästynyt näkemään dk:n muuttuvan gobleniksi:( URL</w:t>
      </w:r>
    </w:p>
    <w:p>
      <w:r>
        <w:rPr>
          <w:b/>
          <w:u w:val="single"/>
        </w:rPr>
        <w:t xml:space="preserve">213396</w:t>
      </w:r>
    </w:p>
    <w:p>
      <w:r>
        <w:t xml:space="preserve">ÄÄLIÖ NÄIN ANJEEEENG FIX TODELLA SAMMUIN ENSIN BYE URL</w:t>
      </w:r>
    </w:p>
    <w:p>
      <w:r>
        <w:rPr>
          <w:b/>
          <w:u w:val="single"/>
        </w:rPr>
        <w:t xml:space="preserve">213397</w:t>
      </w:r>
    </w:p>
    <w:p>
      <w:r>
        <w:t xml:space="preserve">Tunkki ei näy komeasta/kauniista ihmisestä! Jopa rumat ovat teennäisiä. *miris*'</w:t>
      </w:r>
    </w:p>
    <w:p>
      <w:r>
        <w:rPr>
          <w:b/>
          <w:u w:val="single"/>
        </w:rPr>
        <w:t xml:space="preserve">213398</w:t>
      </w:r>
    </w:p>
    <w:p>
      <w:r>
        <w:t xml:space="preserve">Vittu biisi mantaaapppp!!!! URL</w:t>
      </w:r>
    </w:p>
    <w:p>
      <w:r>
        <w:rPr>
          <w:b/>
          <w:u w:val="single"/>
        </w:rPr>
        <w:t xml:space="preserve">213399</w:t>
      </w:r>
    </w:p>
    <w:p>
      <w:r>
        <w:t xml:space="preserve">Vittu tätä automaattista korjausta, tajusin juuri'".</w:t>
      </w:r>
    </w:p>
    <w:p>
      <w:r>
        <w:rPr>
          <w:b/>
          <w:u w:val="single"/>
        </w:rPr>
        <w:t xml:space="preserve">213400</w:t>
      </w:r>
    </w:p>
    <w:p>
      <w:r>
        <w:t xml:space="preserve">Damn tämä hp vuonna cas td iltapäivällä ei halua täysi täysi myös batre nya'</w:t>
      </w:r>
    </w:p>
    <w:p>
      <w:r>
        <w:rPr>
          <w:b/>
          <w:u w:val="single"/>
        </w:rPr>
        <w:t xml:space="preserve">213401</w:t>
      </w:r>
    </w:p>
    <w:p>
      <w:r>
        <w:t xml:space="preserve">Vittu. Tyydyttävät 2,5 tuntia. Taik lah siisti veto tämä elokuva :)) URL</w:t>
      </w:r>
    </w:p>
    <w:p>
      <w:r>
        <w:rPr>
          <w:b/>
          <w:u w:val="single"/>
        </w:rPr>
        <w:t xml:space="preserve">213402</w:t>
      </w:r>
    </w:p>
    <w:p>
      <w:r>
        <w:t xml:space="preserve">Älä ole niin tyhmä, että olet valmis luopumaan kunniastasi vain rakkauden vuoksi.</w:t>
      </w:r>
    </w:p>
    <w:p>
      <w:r>
        <w:rPr>
          <w:b/>
          <w:u w:val="single"/>
        </w:rPr>
        <w:t xml:space="preserve">213403</w:t>
      </w:r>
    </w:p>
    <w:p>
      <w:r>
        <w:t xml:space="preserve">Henkilölle, joka istuu 5 riviä vasemmalla puolellani paikassa C17, ehkä C20-C25, Planet Hollywood, Gatsu. \"Te olette alkuperäisiä plebeijareita.</w:t>
      </w:r>
    </w:p>
    <w:p>
      <w:r>
        <w:rPr>
          <w:b/>
          <w:u w:val="single"/>
        </w:rPr>
        <w:t xml:space="preserve">213404</w:t>
      </w:r>
    </w:p>
    <w:p>
      <w:r>
        <w:t xml:space="preserve">budek anjir URL-osoite</w:t>
      </w:r>
    </w:p>
    <w:p>
      <w:r>
        <w:rPr>
          <w:b/>
          <w:u w:val="single"/>
        </w:rPr>
        <w:t xml:space="preserve">213405</w:t>
      </w:r>
    </w:p>
    <w:p>
      <w:r>
        <w:t xml:space="preserve">Avaa youtube näinä päivinä, kaikki kertoo Lucinta Lunasta, kuka helvetti hän on? En halua katsoa/selata, hän on mielestäni bencong.</w:t>
      </w:r>
    </w:p>
    <w:p>
      <w:r>
        <w:rPr>
          <w:b/>
          <w:u w:val="single"/>
        </w:rPr>
        <w:t xml:space="preserve">213406</w:t>
      </w:r>
    </w:p>
    <w:p>
      <w:r>
        <w:t xml:space="preserve">Ei vain koiria, vaan myös sikoja. Monggo, jos haluat \xf0\x9f\x91\x89 URL-osoite URL URL-osoite</w:t>
      </w:r>
    </w:p>
    <w:p>
      <w:r>
        <w:rPr>
          <w:b/>
          <w:u w:val="single"/>
        </w:rPr>
        <w:t xml:space="preserve">213407</w:t>
      </w:r>
    </w:p>
    <w:p>
      <w:r>
        <w:t xml:space="preserve">BULGARIA\nTorstai, 29/03/18\nA.I : 9*1*7\nKPL : 2*5*6*1\nEKR : 7*4*0*3\n2D : \n21*79*85*46*30*19*\n36*78*25*94*10*58*\nMACAU : 69*13\nCB : 6*5\nSHIO : MONYET URL-OSOITE</w:t>
      </w:r>
    </w:p>
    <w:p>
      <w:r>
        <w:rPr>
          <w:b/>
          <w:u w:val="single"/>
        </w:rPr>
        <w:t xml:space="preserve">213408</w:t>
      </w:r>
    </w:p>
    <w:p>
      <w:r>
        <w:t xml:space="preserve">Kuinka söpö URL-apina onkaan?</w:t>
      </w:r>
    </w:p>
    <w:p>
      <w:r>
        <w:rPr>
          <w:b/>
          <w:u w:val="single"/>
        </w:rPr>
        <w:t xml:space="preserve">213409</w:t>
      </w:r>
    </w:p>
    <w:p>
      <w:r>
        <w:t xml:space="preserve">Olen kyllästynyt tuntemaan itseni idiootiksi ystävieni keskuudessa, jotka keskustelevat tentistä \xe3\x85\xa0\xe3\x85\xa0'</w:t>
      </w:r>
    </w:p>
    <w:p>
      <w:r>
        <w:rPr>
          <w:b/>
          <w:u w:val="single"/>
        </w:rPr>
        <w:t xml:space="preserve">213410</w:t>
      </w:r>
    </w:p>
    <w:p>
      <w:r>
        <w:t xml:space="preserve">cc: litteän maan kannattajat, lyhyt akseli, cebong cebong kampret, ja ystävät!!! \xf0\x9f\x98\x9a URL-osoite</w:t>
      </w:r>
    </w:p>
    <w:p>
      <w:r>
        <w:rPr>
          <w:b/>
          <w:u w:val="single"/>
        </w:rPr>
        <w:t xml:space="preserve">213411</w:t>
      </w:r>
    </w:p>
    <w:p>
      <w:r>
        <w:t xml:space="preserve">TARINA &amp; LAULU - MONYET KING (OSA KAKSI) URL</w:t>
      </w:r>
    </w:p>
    <w:p>
      <w:r>
        <w:rPr>
          <w:b/>
          <w:u w:val="single"/>
        </w:rPr>
        <w:t xml:space="preserve">213412</w:t>
      </w:r>
    </w:p>
    <w:p>
      <w:r>
        <w:t xml:space="preserve">TARINA &amp; LAULU - MONYET KING (ENSIMMÄINEN OSA) URL</w:t>
      </w:r>
    </w:p>
    <w:p>
      <w:r>
        <w:rPr>
          <w:b/>
          <w:u w:val="single"/>
        </w:rPr>
        <w:t xml:space="preserve">213413</w:t>
      </w:r>
    </w:p>
    <w:p>
      <w:r>
        <w:t xml:space="preserve">"Tytöt eivät aina voi olla kärsivällisiä miespaskiaisten käytöksen kanssa</w:t>
      </w:r>
    </w:p>
    <w:p>
      <w:r>
        <w:rPr>
          <w:b/>
          <w:u w:val="single"/>
        </w:rPr>
        <w:t xml:space="preserve">213414</w:t>
      </w:r>
    </w:p>
    <w:p>
      <w:r>
        <w:t xml:space="preserve">Tytöt sanovat: kaikki miehet ovat ääliöitä. mutta he ovat väärässä. minä en ole ääliö, mutta olen ääliö. :p''</w:t>
      </w:r>
    </w:p>
    <w:p>
      <w:r>
        <w:rPr>
          <w:b/>
          <w:u w:val="single"/>
        </w:rPr>
        <w:t xml:space="preserve">213415</w:t>
      </w:r>
    </w:p>
    <w:p>
      <w:r>
        <w:t xml:space="preserve">Mikä huippu jahtaaja Jogjassa? #gay #Grindr #growlr #gayboy #gaychaser #gayindo #GayIndonesia #localhot #gaylocal #gaytop #chubbyguy #gaybear #gaybottom #contol #SANGE_AAAAAAAAH #gayjogja #gayasia #gayfitness #gayyogyakarta #gayasia'</w:t>
      </w:r>
    </w:p>
    <w:p>
      <w:r>
        <w:rPr>
          <w:b/>
          <w:u w:val="single"/>
        </w:rPr>
        <w:t xml:space="preserve">213416</w:t>
      </w:r>
    </w:p>
    <w:p>
      <w:r>
        <w:t xml:space="preserve">Chelsea roskaa sarap'</w:t>
      </w:r>
    </w:p>
    <w:p>
      <w:r>
        <w:rPr>
          <w:b/>
          <w:u w:val="single"/>
        </w:rPr>
        <w:t xml:space="preserve">213417</w:t>
      </w:r>
    </w:p>
    <w:p>
      <w:r>
        <w:t xml:space="preserve">rakkaus on sokea, sokea on pimeä, pimeä on musta, musta on apina, apina on tämän twiitin lukija.</w:t>
      </w:r>
    </w:p>
    <w:p>
      <w:r>
        <w:rPr>
          <w:b/>
          <w:u w:val="single"/>
        </w:rPr>
        <w:t xml:space="preserve">213418</w:t>
      </w:r>
    </w:p>
    <w:p>
      <w:r>
        <w:t xml:space="preserve">Rakkaus on sokea... Mutta ei sokea Tunnet moottoripyörän äänen ja auton äänen... Erityisesti urheiluautot \xe2\x94\x92(\xcb\x87_\xcb\x87)\xe2\x94\x8e #MT'</w:t>
      </w:r>
    </w:p>
    <w:p>
      <w:r>
        <w:rPr>
          <w:b/>
          <w:u w:val="single"/>
        </w:rPr>
        <w:t xml:space="preserve">213419</w:t>
      </w:r>
    </w:p>
    <w:p>
      <w:r>
        <w:t xml:space="preserve">Kokeile että kuka tykkää sanoa kpop sissy mutta innoissaan kun puhutaan drakorista missä? Maap maap aja ya ya ya mas mba Drakor, että katsot usein, kun joistakin heistä tulee idoleita loh'</w:t>
      </w:r>
    </w:p>
    <w:p>
      <w:r>
        <w:rPr>
          <w:b/>
          <w:u w:val="single"/>
        </w:rPr>
        <w:t xml:space="preserve">213420</w:t>
      </w:r>
    </w:p>
    <w:p>
      <w:r>
        <w:t xml:space="preserve">Cowo jerk all ya'</w:t>
      </w:r>
    </w:p>
    <w:p>
      <w:r>
        <w:rPr>
          <w:b/>
          <w:u w:val="single"/>
        </w:rPr>
        <w:t xml:space="preserve">213421</w:t>
      </w:r>
    </w:p>
    <w:p>
      <w:r>
        <w:t xml:space="preserve">cowo if lg ngentot kok handsome bgt ya haha'</w:t>
      </w:r>
    </w:p>
    <w:p>
      <w:r>
        <w:rPr>
          <w:b/>
          <w:u w:val="single"/>
        </w:rPr>
        <w:t xml:space="preserve">213422</w:t>
      </w:r>
    </w:p>
    <w:p>
      <w:r>
        <w:t xml:space="preserve">Cowo jos ngambek voi ampe päivää huh? asw jddnjjdjdej galau genk'</w:t>
      </w:r>
    </w:p>
    <w:p>
      <w:r>
        <w:rPr>
          <w:b/>
          <w:u w:val="single"/>
        </w:rPr>
        <w:t xml:space="preserve">213423</w:t>
      </w:r>
    </w:p>
    <w:p>
      <w:r>
        <w:t xml:space="preserve">Cowo, joka tykkää ottaa selfieitä, ei eroa lekong &amp;amp; canned sissy'</w:t>
      </w:r>
    </w:p>
    <w:p>
      <w:r>
        <w:rPr>
          <w:b/>
          <w:u w:val="single"/>
        </w:rPr>
        <w:t xml:space="preserve">213424</w:t>
      </w:r>
    </w:p>
    <w:p>
      <w:r>
        <w:t xml:space="preserve">On vain 2 tyyppiä miehiä, jos et ole äpärä, olet nynny (Raditia dika), mutta miksi tytöt silti pitävät äpäristä ????'</w:t>
      </w:r>
    </w:p>
    <w:p>
      <w:r>
        <w:rPr>
          <w:b/>
          <w:u w:val="single"/>
        </w:rPr>
        <w:t xml:space="preserve">213425</w:t>
      </w:r>
    </w:p>
    <w:p>
      <w:r>
        <w:t xml:space="preserve">Kokeile tätä animea, Karakai Jozu No Takagi-san, jos haluat tuntea kouluaikaisen apinarakkauden tunteen..todellakin throwback habes..9/10 URL-osoite</w:t>
      </w:r>
    </w:p>
    <w:p>
      <w:r>
        <w:rPr>
          <w:b/>
          <w:u w:val="single"/>
        </w:rPr>
        <w:t xml:space="preserve">213426</w:t>
      </w:r>
    </w:p>
    <w:p>
      <w:r>
        <w:t xml:space="preserve">Cuk herää KÄYTTÄJÄ haluaa bubur tai ayam ga?!</w:t>
      </w:r>
    </w:p>
    <w:p>
      <w:r>
        <w:rPr>
          <w:b/>
          <w:u w:val="single"/>
        </w:rPr>
        <w:t xml:space="preserve">213427</w:t>
      </w:r>
    </w:p>
    <w:p>
      <w:r>
        <w:t xml:space="preserve">Vain ääliö ja pelkuri pitää tytön toiveikkaana'</w:t>
      </w:r>
    </w:p>
    <w:p>
      <w:r>
        <w:rPr>
          <w:b/>
          <w:u w:val="single"/>
        </w:rPr>
        <w:t xml:space="preserve">213428</w:t>
      </w:r>
    </w:p>
    <w:p>
      <w:r>
        <w:t xml:space="preserve">Pannage-käytännössä maanviljelijä antaa yhden tai kaksi sikaa vuokranantajalle maksuna. #dyk'</w:t>
      </w:r>
    </w:p>
    <w:p>
      <w:r>
        <w:rPr>
          <w:b/>
          <w:u w:val="single"/>
        </w:rPr>
        <w:t xml:space="preserve">213429</w:t>
      </w:r>
    </w:p>
    <w:p>
      <w:r>
        <w:t xml:space="preserve">Ja sinä juhlit siellä sun täällä, etkä koskaan pysähdy kuin rakkaudellani sinua kohtaan ei olisi koskaan ollut väliä. Paskiainen'</w:t>
      </w:r>
    </w:p>
    <w:p>
      <w:r>
        <w:rPr>
          <w:b/>
          <w:u w:val="single"/>
        </w:rPr>
        <w:t xml:space="preserve">213430</w:t>
      </w:r>
    </w:p>
    <w:p>
      <w:r>
        <w:t xml:space="preserve">Ja vaikka tyttö on ollut hänen mielessään viime kuukaudet ja kummitellut hänen ajatuksissaan kuin synkkä varjo (mutta tämä on onnellinen), ei tytön pitäisi murskata hänen unelmiaan.\n\n\n\n\n\n\n\xe3\x85\xa1'</w:t>
      </w:r>
    </w:p>
    <w:p>
      <w:r>
        <w:rPr>
          <w:b/>
          <w:u w:val="single"/>
        </w:rPr>
        <w:t xml:space="preserve">213431</w:t>
      </w:r>
    </w:p>
    <w:p>
      <w:r>
        <w:t xml:space="preserve">miksi olet aina surullinen kun näet exäsi etkä saa unta?!!! ja minusta tuntuu että olen ääliö miehiä kohtaan :))))'</w:t>
      </w:r>
    </w:p>
    <w:p>
      <w:r>
        <w:rPr>
          <w:b/>
          <w:u w:val="single"/>
        </w:rPr>
        <w:t xml:space="preserve">213432</w:t>
      </w:r>
    </w:p>
    <w:p>
      <w:r>
        <w:t xml:space="preserve">Sen sijaan, että puhut tästä ja tuosta ja satutat muita, on parempi katsoa peiliin.</w:t>
      </w:r>
    </w:p>
    <w:p>
      <w:r>
        <w:rPr>
          <w:b/>
          <w:u w:val="single"/>
        </w:rPr>
        <w:t xml:space="preserve">213433</w:t>
      </w:r>
    </w:p>
    <w:p>
      <w:r>
        <w:t xml:space="preserve">Paholaishedelmän nauttimisen tärkein houkutin on sen jälkeen saadut erikoiskyvyt.</w:t>
      </w:r>
    </w:p>
    <w:p>
      <w:r>
        <w:rPr>
          <w:b/>
          <w:u w:val="single"/>
        </w:rPr>
        <w:t xml:space="preserve">213434</w:t>
      </w:r>
    </w:p>
    <w:p>
      <w:r>
        <w:t xml:space="preserve">Desa tai udik on "yleisen" määritelmän mukaan maaseutualueella sijaitsevien asutuskeskittymien muodostama taajama. Indonesiassa".</w:t>
      </w:r>
    </w:p>
    <w:p>
      <w:r>
        <w:rPr>
          <w:b/>
          <w:u w:val="single"/>
        </w:rPr>
        <w:t xml:space="preserve">213435</w:t>
      </w:r>
    </w:p>
    <w:p>
      <w:r>
        <w:t xml:space="preserve">Tämä toinen todistaa myös, että "olen BAJINGANilainen mies".</w:t>
      </w:r>
    </w:p>
    <w:p>
      <w:r>
        <w:rPr>
          <w:b/>
          <w:u w:val="single"/>
        </w:rPr>
        <w:t xml:space="preserve">213436</w:t>
      </w:r>
    </w:p>
    <w:p>
      <w:r>
        <w:t xml:space="preserve">Toimistoryhmässä wa, joku kirjoitti bude sumiyati. Ystävän ig-tarinassa myös. Huomaa siis oikealle. Mitä helvettiä tämä on. Sitten pyysin nähdä hänen profiilinsa. Pahus... plagiaatti.</w:t>
      </w:r>
    </w:p>
    <w:p>
      <w:r>
        <w:rPr>
          <w:b/>
          <w:u w:val="single"/>
        </w:rPr>
        <w:t xml:space="preserve">213437</w:t>
      </w:r>
    </w:p>
    <w:p>
      <w:r>
        <w:t xml:space="preserve">Indonesiassa, jos suuttuu, haluaa sanoa olevansa ääliö, mutta Saudi-Arabiassa sanotaan mielellään, että on ääliö, ja siitä tehdään jopa iso bisnes, koska se kuulostaa "Talalilta".</w:t>
      </w:r>
    </w:p>
    <w:p>
      <w:r>
        <w:rPr>
          <w:b/>
          <w:u w:val="single"/>
        </w:rPr>
        <w:t xml:space="preserve">213438</w:t>
      </w:r>
    </w:p>
    <w:p>
      <w:r>
        <w:t xml:space="preserve">Twitterissä monet tytöt, jotka voivat olla BO eivät ole päteviä, kuvat ja todellisuus ovat kaukana toisistaan, kalliit hinnat eivät ole kovin hyvää palvelua,,\nTämä voin sanoa, koska olen kokenut bo kymmeniä kertoja, kymmeniä rekrytoijia, saamatta tyydyttäviä tuloksia.\n#menyesalboviatwitter'</w:t>
      </w:r>
    </w:p>
    <w:p>
      <w:r>
        <w:rPr>
          <w:b/>
          <w:u w:val="single"/>
        </w:rPr>
        <w:t xml:space="preserve">213439</w:t>
      </w:r>
    </w:p>
    <w:p>
      <w:r>
        <w:t xml:space="preserve">Hän oli vain leikkikaverini, kun olin lapsi, ja sellainen rakkaus ei mene syvälle sydämeen, ihmiset sanovat, että tällainen rakkaus on apinarakkautta.</w:t>
      </w:r>
    </w:p>
    <w:p>
      <w:r>
        <w:rPr>
          <w:b/>
          <w:u w:val="single"/>
        </w:rPr>
        <w:t xml:space="preserve">213440</w:t>
      </w:r>
    </w:p>
    <w:p>
      <w:r>
        <w:t xml:space="preserve">Hänellä ei ole oikeutta sanoa niin, mutta eihän suojeleminen haittaa?\n\nPanji haluaa vain välittää viestin ja kysymyksen.\n\n\n\xe2\x80\x9c Dev, ole hyvä sinulle, toivottavasti sinua lähestyvä kaveri ei ole ääliö, en halua sinun sairastuvan.\xe2\x80\x9c\n\xe2\x80\x9c\n\xe2\x80\x9c\n\x80\x9c\n\xe2\x80\x9c\n\n\n\n\n\n\n\n\n\n\n\n\n\n\n\n\n\n\n\n\n\n\n\n\n\n\n\n\n\n\n\n\n\n\n\n\n\n\n</w:t>
      </w:r>
    </w:p>
    <w:p>
      <w:r>
        <w:rPr>
          <w:b/>
          <w:u w:val="single"/>
        </w:rPr>
        <w:t xml:space="preserve">213441</w:t>
      </w:r>
    </w:p>
    <w:p>
      <w:r>
        <w:t xml:space="preserve">Hän pelkää nössöjä, mutta :( KÄYTTÄJÄN URL-osoite</w:t>
      </w:r>
    </w:p>
    <w:p>
      <w:r>
        <w:rPr>
          <w:b/>
          <w:u w:val="single"/>
        </w:rPr>
        <w:t xml:space="preserve">213442</w:t>
      </w:r>
    </w:p>
    <w:p>
      <w:r>
        <w:t xml:space="preserve">dih! Väität olevasi fiksumpi kuin poliittiset ihmiset, LUE ENSIMMÄISENÄ WOYY näytät vain BEGO:lta!!! KÄYTTÄJÄ ckakakakakak'</w:t>
      </w:r>
    </w:p>
    <w:p>
      <w:r>
        <w:rPr>
          <w:b/>
          <w:u w:val="single"/>
        </w:rPr>
        <w:t xml:space="preserve">213443</w:t>
      </w:r>
    </w:p>
    <w:p>
      <w:r>
        <w:t xml:space="preserve">Tuhotkaa jo tuo URL-osoitteessa oleva härkää palvova paskiainen.</w:t>
      </w:r>
    </w:p>
    <w:p>
      <w:r>
        <w:rPr>
          <w:b/>
          <w:u w:val="single"/>
        </w:rPr>
        <w:t xml:space="preserve">213444</w:t>
      </w:r>
    </w:p>
    <w:p>
      <w:r>
        <w:t xml:space="preserve">Nagita Slavina kutsui häntä plebeijariksi, ja näin Ayu Ting Ting URL reagoi siihen.</w:t>
      </w:r>
    </w:p>
    <w:p>
      <w:r>
        <w:rPr>
          <w:b/>
          <w:u w:val="single"/>
        </w:rPr>
        <w:t xml:space="preserve">213445</w:t>
      </w:r>
    </w:p>
    <w:p>
      <w:r>
        <w:t xml:space="preserve">Nagita Slavina kutsui häntä plebeijariksi, ja näin Ayu Ting Ting URL reagoi siihen.</w:t>
      </w:r>
    </w:p>
    <w:p>
      <w:r>
        <w:rPr>
          <w:b/>
          <w:u w:val="single"/>
        </w:rPr>
        <w:t xml:space="preserve">213446</w:t>
      </w:r>
    </w:p>
    <w:p>
      <w:r>
        <w:t xml:space="preserve">Nagita Slavinan äiti haukkuu häntä mauttomaksi ja gettoksi, Ayu Ting Tingin äiti rukoilee tätä! URL</w:t>
      </w:r>
    </w:p>
    <w:p>
      <w:r>
        <w:rPr>
          <w:b/>
          <w:u w:val="single"/>
        </w:rPr>
        <w:t xml:space="preserve">213447</w:t>
      </w:r>
    </w:p>
    <w:p>
      <w:r>
        <w:t xml:space="preserve">DM-kirjeisiini ei vastattu. Tai USER pulssi menetetty woy 70r</w:t>
      </w:r>
    </w:p>
    <w:p>
      <w:r>
        <w:rPr>
          <w:b/>
          <w:u w:val="single"/>
        </w:rPr>
        <w:t xml:space="preserve">213448</w:t>
      </w:r>
    </w:p>
    <w:p>
      <w:r>
        <w:t xml:space="preserve">212 lahjoittajaa.... ovat URL-osoitteessa olevia paskiaisia.</w:t>
      </w:r>
    </w:p>
    <w:p>
      <w:r>
        <w:rPr>
          <w:b/>
          <w:u w:val="single"/>
        </w:rPr>
        <w:t xml:space="preserve">213449</w:t>
      </w:r>
    </w:p>
    <w:p>
      <w:r>
        <w:t xml:space="preserve">Hän pelkäsi, että jätän hänet, ja viimeksi hän jätti minut.</w:t>
      </w:r>
    </w:p>
    <w:p>
      <w:r>
        <w:rPr>
          <w:b/>
          <w:u w:val="single"/>
        </w:rPr>
        <w:t xml:space="preserve">213450</w:t>
      </w:r>
    </w:p>
    <w:p>
      <w:r>
        <w:t xml:space="preserve">Kun tapasimme ensimmäisen kerran. \n\xf0\x9f\x91\xa6 eh tiedätkö, en ole koskaan saanut yhtä mukavaa tyttöä kuin sinä. Lupaan, etten jätä sinua. \n\xf0\x9f\x91\xa7 MASA????(BODO) "Sitten sanoin itselleni, että en ole koskaan tuntenut oloani yhtä mukavaksi kuin silloin, kun olette seurustelleet vuosia*, ja sinä jätit hänet taaksesi. \nZzzeeezzzzsssttt\n\xf0\x9f\x92\xa9'</w:t>
      </w:r>
    </w:p>
    <w:p>
      <w:r>
        <w:rPr>
          <w:b/>
          <w:u w:val="single"/>
        </w:rPr>
        <w:t xml:space="preserve">213451</w:t>
      </w:r>
    </w:p>
    <w:p>
      <w:r>
        <w:t xml:space="preserve">En ollut koskaan elämässäni nähnyt lentävää torakkaa. Hetken kuluttua näin ensimmäistä kertaa torakan lentävän silmieni edessä. Ja sen jälkeen olen nähnyt lentäviä torakoita paljon. Ja minua pelottaa, kun ne lentävät. "Bangke.</w:t>
      </w:r>
    </w:p>
    <w:p>
      <w:r>
        <w:rPr>
          <w:b/>
          <w:u w:val="single"/>
        </w:rPr>
        <w:t xml:space="preserve">213452</w:t>
      </w:r>
    </w:p>
    <w:p>
      <w:r>
        <w:t xml:space="preserve">dya smart klaw lgy bego'</w:t>
      </w:r>
    </w:p>
    <w:p>
      <w:r>
        <w:rPr>
          <w:b/>
          <w:u w:val="single"/>
        </w:rPr>
        <w:t xml:space="preserve">213453</w:t>
      </w:r>
    </w:p>
    <w:p>
      <w:r>
        <w:t xml:space="preserve">EANJINK VAIN VAROA KUNNES BLUE2 TUO IHMISIÄ BACKSTAGE I SLEPET KÄYTTÄÄ AHGABONG BODO'</w:t>
      </w:r>
    </w:p>
    <w:p>
      <w:r>
        <w:rPr>
          <w:b/>
          <w:u w:val="single"/>
        </w:rPr>
        <w:t xml:space="preserve">213454</w:t>
      </w:r>
    </w:p>
    <w:p>
      <w:r>
        <w:t xml:space="preserve">Eh kiapa so stalking2 Dilan milea this, bastard'</w:t>
      </w:r>
    </w:p>
    <w:p>
      <w:r>
        <w:rPr>
          <w:b/>
          <w:u w:val="single"/>
        </w:rPr>
        <w:t xml:space="preserve">213455</w:t>
      </w:r>
    </w:p>
    <w:p>
      <w:r>
        <w:t xml:space="preserve">Eh kunyuk URL</w:t>
      </w:r>
    </w:p>
    <w:p>
      <w:r>
        <w:rPr>
          <w:b/>
          <w:u w:val="single"/>
        </w:rPr>
        <w:t xml:space="preserve">213456</w:t>
      </w:r>
    </w:p>
    <w:p>
      <w:r>
        <w:t xml:space="preserve">eh todella pahoillani Milton J Bennet, miksi sinulla on tohtorin tutkinto, jos haluat vain sanoa, että "sympatia ja empatia ovat yhtä tärkeitä" idiootti'".</w:t>
      </w:r>
    </w:p>
    <w:p>
      <w:r>
        <w:rPr>
          <w:b/>
          <w:u w:val="single"/>
        </w:rPr>
        <w:t xml:space="preserve">213457</w:t>
      </w:r>
    </w:p>
    <w:p>
      <w:r>
        <w:t xml:space="preserve">Apinan pilkat saastuttavat jälleen URL-jalkapalloa</w:t>
      </w:r>
    </w:p>
    <w:p>
      <w:r>
        <w:rPr>
          <w:b/>
          <w:u w:val="single"/>
        </w:rPr>
        <w:t xml:space="preserve">213458</w:t>
      </w:r>
    </w:p>
    <w:p>
      <w:r>
        <w:t xml:space="preserve">Onko totta, että jos haluamme seurustella, meidän on ensin saatava poikaystävä? Jos siis haluamme syödä AAMUPALAN, meidän on ensin syötävä AAMUPALA? #galau'</w:t>
      </w:r>
    </w:p>
    <w:p>
      <w:r>
        <w:rPr>
          <w:b/>
          <w:u w:val="single"/>
        </w:rPr>
        <w:t xml:space="preserve">213459</w:t>
      </w:r>
    </w:p>
    <w:p>
      <w:r>
        <w:t xml:space="preserve">"On totta, että jos menet moottoripyörällä Songgoritiin kahden tytön kanssa, sinulle tarjotaan heti huvilaa.</w:t>
      </w:r>
    </w:p>
    <w:p>
      <w:r>
        <w:rPr>
          <w:b/>
          <w:u w:val="single"/>
        </w:rPr>
        <w:t xml:space="preserve">213460</w:t>
      </w:r>
    </w:p>
    <w:p>
      <w:r>
        <w:t xml:space="preserve">Emg vaikea yah jos Club ja kannattaja Gak Pnya Mental, ehdottomasti dikit * ilmoittaa poliisille. #Pecun &amp; g'</w:t>
      </w:r>
    </w:p>
    <w:p>
      <w:r>
        <w:rPr>
          <w:b/>
          <w:u w:val="single"/>
        </w:rPr>
        <w:t xml:space="preserve">213461</w:t>
      </w:r>
    </w:p>
    <w:p>
      <w:r>
        <w:t xml:space="preserve">Emyu haluaa arabipelaajan. Olkoon se sitten siunaus. Se on jo saatanan symboli, joka tukee jälleen LGBT:tä. Sen on siis oltava tasapainossa.</w:t>
      </w:r>
    </w:p>
    <w:p>
      <w:r>
        <w:rPr>
          <w:b/>
          <w:u w:val="single"/>
        </w:rPr>
        <w:t xml:space="preserve">213462</w:t>
      </w:r>
    </w:p>
    <w:p>
      <w:r>
        <w:t xml:space="preserve">En tiedä, miksi minua inhottavat kansanedustajat DPR:ssä, erityisesti fadil zonk. #efekbacaberita Entiset korruptoituneet voivat asettua ehdolle lainsäädäntöpaikoille... onneton, loputon korruptio.".</w:t>
      </w:r>
    </w:p>
    <w:p>
      <w:r>
        <w:rPr>
          <w:b/>
          <w:u w:val="single"/>
        </w:rPr>
        <w:t xml:space="preserve">213463</w:t>
      </w:r>
    </w:p>
    <w:p>
      <w:r>
        <w:t xml:space="preserve">Entot adek mas ah ah ah continue mas enjot pussy adek'</w:t>
      </w:r>
    </w:p>
    <w:p>
      <w:r>
        <w:rPr>
          <w:b/>
          <w:u w:val="single"/>
        </w:rPr>
        <w:t xml:space="preserve">213464</w:t>
      </w:r>
    </w:p>
    <w:p>
      <w:r>
        <w:t xml:space="preserve">Vaikka hän olisi ustaz ja pukeutuisi valkoiseen kaapuun, mutta jos hän ajaa kuin kurja, hän kuuluu silti sikaluokkaan, lapset.</w:t>
      </w:r>
    </w:p>
    <w:p>
      <w:r>
        <w:rPr>
          <w:b/>
          <w:u w:val="single"/>
        </w:rPr>
        <w:t xml:space="preserve">213465</w:t>
      </w:r>
    </w:p>
    <w:p>
      <w:r>
        <w:t xml:space="preserve">Fb koiranpaska lah,'</w:t>
      </w:r>
    </w:p>
    <w:p>
      <w:r>
        <w:rPr>
          <w:b/>
          <w:u w:val="single"/>
        </w:rPr>
        <w:t xml:space="preserve">213466</w:t>
      </w:r>
    </w:p>
    <w:p>
      <w:r>
        <w:t xml:space="preserve">FIFA taktiikka "apinan ääni" kysymys\xe2\x80\x99 Ranska-Venäjä toiminta\nURL URL-osoite</w:t>
      </w:r>
    </w:p>
    <w:p>
      <w:r>
        <w:rPr>
          <w:b/>
          <w:u w:val="single"/>
        </w:rPr>
        <w:t xml:space="preserve">213467</w:t>
      </w:r>
    </w:p>
    <w:p>
      <w:r>
        <w:t xml:space="preserve">FIFA:n taktiikka antaa "apinan ääni\xe2\x80\x99 Ranska-Venäjä-toiminta\nURL URL-osoite SinarOnline' kautta.</w:t>
      </w:r>
    </w:p>
    <w:p>
      <w:r>
        <w:rPr>
          <w:b/>
          <w:u w:val="single"/>
        </w:rPr>
        <w:t xml:space="preserve">213468</w:t>
      </w:r>
    </w:p>
    <w:p>
      <w:r>
        <w:t xml:space="preserve">Lyhyt kuva minun biologinen äiti viime yönä, Annoin tarkoituksella vilahdus ensin, haluavat nähdä vastauksenne, 100 Retwet annan kuvan koko kehon URL.</w:t>
      </w:r>
    </w:p>
    <w:p>
      <w:r>
        <w:rPr>
          <w:b/>
          <w:u w:val="single"/>
        </w:rPr>
        <w:t xml:space="preserve">213469</w:t>
      </w:r>
    </w:p>
    <w:p>
      <w:r>
        <w:t xml:space="preserve">HAISTAKAA VITTU DEMONIPIMUT, SENKIN ÄÄLIÖ, MINÄ VAIN VALEHTELEN TEILLE! USER'</w:t>
      </w:r>
    </w:p>
    <w:p>
      <w:r>
        <w:rPr>
          <w:b/>
          <w:u w:val="single"/>
        </w:rPr>
        <w:t xml:space="preserve">213470</w:t>
      </w:r>
    </w:p>
    <w:p>
      <w:r>
        <w:t xml:space="preserve">En voi sietää sitä, mitä sanot. Vannon, etten voi.</w:t>
      </w:r>
    </w:p>
    <w:p>
      <w:r>
        <w:rPr>
          <w:b/>
          <w:u w:val="single"/>
        </w:rPr>
        <w:t xml:space="preserve">213471</w:t>
      </w:r>
    </w:p>
    <w:p>
      <w:r>
        <w:t xml:space="preserve">Ei tunnu hyvältä tulla syytetyksi jostain, mitä en ole koskaan tehnyt!</w:t>
      </w:r>
    </w:p>
    <w:p>
      <w:r>
        <w:rPr>
          <w:b/>
          <w:u w:val="single"/>
        </w:rPr>
        <w:t xml:space="preserve">213472</w:t>
      </w:r>
    </w:p>
    <w:p>
      <w:r>
        <w:t xml:space="preserve">Jännittääkö? Kyllä. Kun poikaystäväni jätti minut, minua ei ole koskaan jätetty. Hienoa! Mikä on sinun salaisuutesi? | En ole koskaan ollut parisuhteessa, miten sinut voidaan jättää!'</w:t>
      </w:r>
    </w:p>
    <w:p>
      <w:r>
        <w:rPr>
          <w:b/>
          <w:u w:val="single"/>
        </w:rPr>
        <w:t xml:space="preserve">213473</w:t>
      </w:r>
    </w:p>
    <w:p>
      <w:r>
        <w:t xml:space="preserve">On niin helppoa olla ihminen, vain pieni kehu on jo kuin kunnian antamista haha TOLOL'</w:t>
      </w:r>
    </w:p>
    <w:p>
      <w:r>
        <w:rPr>
          <w:b/>
          <w:u w:val="single"/>
        </w:rPr>
        <w:t xml:space="preserve">213474</w:t>
      </w:r>
    </w:p>
    <w:p>
      <w:r>
        <w:t xml:space="preserve">kuulon menetys tai kuurous aiheuttaa vaikeuksia vastata nopeasti keskusteluun niin usein ajatellaan olevan hyvin kylmä tytöille luultiin olevan vampyyrejä, kun mah budek kaga kuulla puolikuuro'</w:t>
      </w:r>
    </w:p>
    <w:p>
      <w:r>
        <w:rPr>
          <w:b/>
          <w:u w:val="single"/>
        </w:rPr>
        <w:t xml:space="preserve">213475</w:t>
      </w:r>
    </w:p>
    <w:p>
      <w:r>
        <w:t xml:space="preserve">Olen niin komea, että huojun'</w:t>
      </w:r>
    </w:p>
    <w:p>
      <w:r>
        <w:rPr>
          <w:b/>
          <w:u w:val="single"/>
        </w:rPr>
        <w:t xml:space="preserve">213476</w:t>
      </w:r>
    </w:p>
    <w:p>
      <w:r>
        <w:t xml:space="preserve">Tyylisi on URL</w:t>
      </w:r>
    </w:p>
    <w:p>
      <w:r>
        <w:rPr>
          <w:b/>
          <w:u w:val="single"/>
        </w:rPr>
        <w:t xml:space="preserve">213477</w:t>
      </w:r>
    </w:p>
    <w:p>
      <w:r>
        <w:t xml:space="preserve">'Hullu sika, olen laihtunut'</w:t>
      </w:r>
    </w:p>
    <w:p>
      <w:r>
        <w:rPr>
          <w:b/>
          <w:u w:val="single"/>
        </w:rPr>
        <w:t xml:space="preserve">213478</w:t>
      </w:r>
    </w:p>
    <w:p>
      <w:r>
        <w:t xml:space="preserve">On hullun kuuma, kunnes idiootti amerikkalainen oranssi nutrisari hikoilee.</w:t>
      </w:r>
    </w:p>
    <w:p>
      <w:r>
        <w:rPr>
          <w:b/>
          <w:u w:val="single"/>
        </w:rPr>
        <w:t xml:space="preserve">213479</w:t>
      </w:r>
    </w:p>
    <w:p>
      <w:r>
        <w:t xml:space="preserve">miten dong goblo todella I nih pelata kuvakaappaus tarina ig cowo abis opinnäytetyö oikeudenkäynti HAHAHA CACA EMANG BEGO BANGET, PANIK ASLI GIMANA INI\xf0\x9f\x98\xad\xf0\x9f\x98\xad\xf0\x9f\xad'</w:t>
      </w:r>
    </w:p>
    <w:p>
      <w:r>
        <w:rPr>
          <w:b/>
          <w:u w:val="single"/>
        </w:rPr>
        <w:t xml:space="preserve">213480</w:t>
      </w:r>
    </w:p>
    <w:p>
      <w:r>
        <w:t xml:space="preserve">gmw see dm dr you ah! udh know what I asked about, bolot\xf0\x9f\x98\xa9 USER'</w:t>
      </w:r>
    </w:p>
    <w:p>
      <w:r>
        <w:rPr>
          <w:b/>
          <w:u w:val="single"/>
        </w:rPr>
        <w:t xml:space="preserve">213481</w:t>
      </w:r>
    </w:p>
    <w:p>
      <w:r>
        <w:t xml:space="preserve">Peikot olivat niin pahoja, että nenästäni vuoti \xf0\x9f\x98\xad\xf0\x9f\x98\xad\xf0\x9f\x98\x98\xad'</w:t>
      </w:r>
    </w:p>
    <w:p>
      <w:r>
        <w:rPr>
          <w:b/>
          <w:u w:val="single"/>
        </w:rPr>
        <w:t xml:space="preserve">213482</w:t>
      </w:r>
    </w:p>
    <w:p>
      <w:r>
        <w:t xml:space="preserve">Minä pidän tämän idiootin.</w:t>
      </w:r>
    </w:p>
    <w:p>
      <w:r>
        <w:rPr>
          <w:b/>
          <w:u w:val="single"/>
        </w:rPr>
        <w:t xml:space="preserve">213483</w:t>
      </w:r>
    </w:p>
    <w:p>
      <w:r>
        <w:t xml:space="preserve">Se on niin typerää, että on jo laiska nähdä raporttia, jos se on tällainen. Rukoilkaa vain, että ensi vuonna voitatte jälleen".</w:t>
      </w:r>
    </w:p>
    <w:p>
      <w:r>
        <w:rPr>
          <w:b/>
          <w:u w:val="single"/>
        </w:rPr>
        <w:t xml:space="preserve">213484</w:t>
      </w:r>
    </w:p>
    <w:p>
      <w:r>
        <w:t xml:space="preserve">Juorut ovat kateellisten ihmisten luomia, tyhmien levittämiä ja idioottien hyväksymiä".</w:t>
      </w:r>
    </w:p>
    <w:p>
      <w:r>
        <w:rPr>
          <w:b/>
          <w:u w:val="single"/>
        </w:rPr>
        <w:t xml:space="preserve">213485</w:t>
      </w:r>
    </w:p>
    <w:p>
      <w:r>
        <w:t xml:space="preserve">Juorut ovat kateellisten ihmisten tekemiä, hölmöjen levittämiä ja idioottien hyväksymiä.</w:t>
      </w:r>
    </w:p>
    <w:p>
      <w:r>
        <w:rPr>
          <w:b/>
          <w:u w:val="single"/>
        </w:rPr>
        <w:t xml:space="preserve">213486</w:t>
      </w:r>
    </w:p>
    <w:p>
      <w:r>
        <w:t xml:space="preserve">Juorut ovat kateellisten ihmisten tekemiä, tyhmien levittämiä ja idioottien hyväksymiä\xe2\x80\xxa6 URL-osoite</w:t>
      </w:r>
    </w:p>
    <w:p>
      <w:r>
        <w:rPr>
          <w:b/>
          <w:u w:val="single"/>
        </w:rPr>
        <w:t xml:space="preserve">213487</w:t>
      </w:r>
    </w:p>
    <w:p>
      <w:r>
        <w:t xml:space="preserve">Se on parempi kuin perverssi lääkäri... Huutaa sekavasti ravistellessaan koppaa pyytäen alastonkuvia pecunsista... Hoaalaaaah ei voi kuvitella ana ... Peruseläin \xf0\x9f\x98\x84\xf0\x9f\x98\x84 URL-osoite</w:t>
      </w:r>
    </w:p>
    <w:p>
      <w:r>
        <w:rPr>
          <w:b/>
          <w:u w:val="single"/>
        </w:rPr>
        <w:t xml:space="preserve">213488</w:t>
      </w:r>
    </w:p>
    <w:p>
      <w:r>
        <w:t xml:space="preserve">Grombolan Lizard palanut otsa, mmg bgtu, kuten tehdä hössötystä, mutta jos grombolanya väärin pura2 Budek..Basic Grombolan Cingkrang URL-osoite</w:t>
      </w:r>
    </w:p>
    <w:p>
      <w:r>
        <w:rPr>
          <w:b/>
          <w:u w:val="single"/>
        </w:rPr>
        <w:t xml:space="preserve">213489</w:t>
      </w:r>
    </w:p>
    <w:p>
      <w:r>
        <w:t xml:space="preserve">Inhoan sitä, että ihmiset puhuvat Avengerin spoilereista. yaelahhh!!!! Ennen kuin Avenger ilmestyi, muitakin elokuvia kohdeltiin samalla tavalla, eivätkä he protestoineet. miksi he protestoivat nyt?!? bacot'</w:t>
      </w:r>
    </w:p>
    <w:p>
      <w:r>
        <w:rPr>
          <w:b/>
          <w:u w:val="single"/>
        </w:rPr>
        <w:t xml:space="preserve">213490</w:t>
      </w:r>
    </w:p>
    <w:p>
      <w:r>
        <w:t xml:space="preserve">Tunnen itseni huonoksi ihmiseksi.</w:t>
      </w:r>
    </w:p>
    <w:p>
      <w:r>
        <w:rPr>
          <w:b/>
          <w:u w:val="single"/>
        </w:rPr>
        <w:t xml:space="preserve">213491</w:t>
      </w:r>
    </w:p>
    <w:p>
      <w:r>
        <w:t xml:space="preserve">Gua dah kabor nak bagi gua erityistehtävä ei tule sekaan, paskiainen".</w:t>
      </w:r>
    </w:p>
    <w:p>
      <w:r>
        <w:rPr>
          <w:b/>
          <w:u w:val="single"/>
        </w:rPr>
        <w:t xml:space="preserve">213492</w:t>
      </w:r>
    </w:p>
    <w:p>
      <w:r>
        <w:t xml:space="preserve">"En ole hyvä lapsi", mutta "kun kerran rakastan sinua, älä luule, että se on pelkkää teeskentelyä" "kun kerran olen tosissani, älä leiki sydämelläni".</w:t>
      </w:r>
    </w:p>
    <w:p>
      <w:r>
        <w:rPr>
          <w:b/>
          <w:u w:val="single"/>
        </w:rPr>
        <w:t xml:space="preserve">213493</w:t>
      </w:r>
    </w:p>
    <w:p>
      <w:r>
        <w:t xml:space="preserve">Olen itse asiassa laiskin osa tämän \nHadeh mutta minun täytyy ye \n\nMake admin paskiainen tiedän vain jirapuncel ja xogentot alun perin humoristinen ihmisiä, puoliksi aivot idiootit, hadeh homoan ya org kaksi '</w:t>
      </w:r>
    </w:p>
    <w:p>
      <w:r>
        <w:rPr>
          <w:b/>
          <w:u w:val="single"/>
        </w:rPr>
        <w:t xml:space="preserve">213494</w:t>
      </w:r>
    </w:p>
    <w:p>
      <w:r>
        <w:t xml:space="preserve">Katsoin juuri uudelleen Aldnoah Zeron!!! mitä paskin loppu! 2 miespäähenkilöä sai friendzone bray! XD URL-osoite</w:t>
      </w:r>
    </w:p>
    <w:p>
      <w:r>
        <w:rPr>
          <w:b/>
          <w:u w:val="single"/>
        </w:rPr>
        <w:t xml:space="preserve">213495</w:t>
      </w:r>
    </w:p>
    <w:p>
      <w:r>
        <w:t xml:space="preserve">Olen niin tyhmä, että rakastan jotakuta, joka ei selvästikään rakasta minua eikä ajattele tunteitani lainkaan.</w:t>
      </w:r>
    </w:p>
    <w:p>
      <w:r>
        <w:rPr>
          <w:b/>
          <w:u w:val="single"/>
        </w:rPr>
        <w:t xml:space="preserve">213496</w:t>
      </w:r>
    </w:p>
    <w:p>
      <w:r>
        <w:t xml:space="preserve">En halunnut olla sarkastinen, mutta se kuulosti sarkastiselta hadeeehhh niin tyhmä wkwk'</w:t>
      </w:r>
    </w:p>
    <w:p>
      <w:r>
        <w:rPr>
          <w:b/>
          <w:u w:val="single"/>
        </w:rPr>
        <w:t xml:space="preserve">213497</w:t>
      </w:r>
    </w:p>
    <w:p>
      <w:r>
        <w:t xml:space="preserve">Haluan kertoa mielipiteeni vihaisuudesta. Joten tässä on asia, luulen, että kun suutumme, me vain osoitamme itsekkyytemme. Miten se voi olla mahdollista?! Koska kun olemme vihaisia, haluamme tulla kuulluiksi, emme välitä muiden ihmisten mielipiteistä, kuten "on tärkeää, että kuuntelet minua"...!</w:t>
      </w:r>
    </w:p>
    <w:p>
      <w:r>
        <w:rPr>
          <w:b/>
          <w:u w:val="single"/>
        </w:rPr>
        <w:t xml:space="preserve">213498</w:t>
      </w:r>
    </w:p>
    <w:p>
      <w:r>
        <w:t xml:space="preserve">'Mikä minua vaivaa, twiittaan vain Tonylle ja silmäni kyynelehtivät'</w:t>
      </w:r>
    </w:p>
    <w:p>
      <w:r>
        <w:rPr>
          <w:b/>
          <w:u w:val="single"/>
        </w:rPr>
        <w:t xml:space="preserve">213499</w:t>
      </w:r>
    </w:p>
    <w:p>
      <w:r>
        <w:t xml:space="preserve">Haluan uudelleentwiittaamaan videon, mutta olen surullinen ja pahoillani... sitten se menee virus ja pelkään, että tulee lisää idiootteja, jotka kiusaavat kiusaamisen uhria hänen opiskelutovereiltaan, joiden sanotaan olevan UI: stä. Se kuuluisa. #PrayforMahasiswaUI''</w:t>
      </w:r>
    </w:p>
    <w:p>
      <w:r>
        <w:rPr>
          <w:b/>
          <w:u w:val="single"/>
        </w:rPr>
        <w:t xml:space="preserve">213500</w:t>
      </w:r>
    </w:p>
    <w:p>
      <w:r>
        <w:t xml:space="preserve">Olen todella hämmentynyt ihmisistä, jotka käyvät elokuvissa. Olen kyllästynyt jonottamaan ja maksamaan kalliista lipuista, mutta kun olen elokuvateatterissa, katsomisen sijaan pelaan puhelimellani. GOBLOG!!!'</w:t>
      </w:r>
    </w:p>
    <w:p>
      <w:r>
        <w:rPr>
          <w:b/>
          <w:u w:val="single"/>
        </w:rPr>
        <w:t xml:space="preserve">213501</w:t>
      </w:r>
    </w:p>
    <w:p>
      <w:r>
        <w:t xml:space="preserve">Luin sen niin, että paskiainen yrittää -</w:t>
      </w:r>
    </w:p>
    <w:p>
      <w:r>
        <w:rPr>
          <w:b/>
          <w:u w:val="single"/>
        </w:rPr>
        <w:t xml:space="preserve">213502</w:t>
      </w:r>
    </w:p>
    <w:p>
      <w:r>
        <w:t xml:space="preserve">Pidän kalustasi beb :*'</w:t>
      </w:r>
    </w:p>
    <w:p>
      <w:r>
        <w:rPr>
          <w:b/>
          <w:u w:val="single"/>
        </w:rPr>
        <w:t xml:space="preserve">213503</w:t>
      </w:r>
    </w:p>
    <w:p>
      <w:r>
        <w:t xml:space="preserve">Hullu Habib on nimetön. Älä kuuntele häntä. Hän on mielisairas URL-osoite</w:t>
      </w:r>
    </w:p>
    <w:p>
      <w:r>
        <w:rPr>
          <w:b/>
          <w:u w:val="single"/>
        </w:rPr>
        <w:t xml:space="preserve">213504</w:t>
      </w:r>
    </w:p>
    <w:p>
      <w:r>
        <w:t xml:space="preserve">Hadeh. "Gajetot.</w:t>
      </w:r>
    </w:p>
    <w:p>
      <w:r>
        <w:rPr>
          <w:b/>
          <w:u w:val="single"/>
        </w:rPr>
        <w:t xml:space="preserve">213505</w:t>
      </w:r>
    </w:p>
    <w:p>
      <w:r>
        <w:t xml:space="preserve">HAHAHA gakdeng. mukava lah tarina tarina tarina tai vaikka loukattu jatkaa lopulta emg bangcat. mutta iloinen olla niin lähellä kuin nyt ja tietää todellinen oped henkilö kaikista huono puhua hänestä</w:t>
      </w:r>
    </w:p>
    <w:p>
      <w:r>
        <w:rPr>
          <w:b/>
          <w:u w:val="single"/>
        </w:rPr>
        <w:t xml:space="preserve">213506</w:t>
      </w:r>
    </w:p>
    <w:p>
      <w:r>
        <w:t xml:space="preserve">halah sok nanyain sad why\n\npalingan vastaus lau "kobisa begitu?" \n\nBODO AH. I CAPEQ ANSWER KAK \xf0\x9f\x98\xad'</w:t>
      </w:r>
    </w:p>
    <w:p>
      <w:r>
        <w:rPr>
          <w:b/>
          <w:u w:val="single"/>
        </w:rPr>
        <w:t xml:space="preserve">213507</w:t>
      </w:r>
    </w:p>
    <w:p>
      <w:r>
        <w:t xml:space="preserve">Tarvitsen vain uskollisen miehen, en äpärämiestä \xf0\x9f\x91\xbf\xf0\x9f\x91\xbf'</w:t>
      </w:r>
    </w:p>
    <w:p>
      <w:r>
        <w:rPr>
          <w:b/>
          <w:u w:val="single"/>
        </w:rPr>
        <w:t xml:space="preserve">213508</w:t>
      </w:r>
    </w:p>
    <w:p>
      <w:r>
        <w:t xml:space="preserve">Ainoastaan syetannn ei halua kuulla rukouskutsua eikä halua nähdä ihmisiä, jotka käyttävät hijabia... onko mahdollista, että äiti on shaitaani tai paholaisen jälkeläinen?</w:t>
      </w:r>
    </w:p>
    <w:p>
      <w:r>
        <w:rPr>
          <w:b/>
          <w:u w:val="single"/>
        </w:rPr>
        <w:t xml:space="preserve">213509</w:t>
      </w:r>
    </w:p>
    <w:p>
      <w:r>
        <w:t xml:space="preserve">Harinin vapaapäivä. Minä nukun ja herään sahaja hahahahahaha paskiainen, eikö olekin?</w:t>
      </w:r>
    </w:p>
    <w:p>
      <w:r>
        <w:rPr>
          <w:b/>
          <w:u w:val="single"/>
        </w:rPr>
        <w:t xml:space="preserve">213510</w:t>
      </w:r>
    </w:p>
    <w:p>
      <w:r>
        <w:t xml:space="preserve">HEH GEMBEL ALOITIN LAULAMISEN ENSIN, VOIT VAIN KIRJOITTAA TAR, JOS OLET LÄPÄISSYT VIIHDEKÄYTTÄJIEN KOE-ESIINTYMISEN'.</w:t>
      </w:r>
    </w:p>
    <w:p>
      <w:r>
        <w:rPr>
          <w:b/>
          <w:u w:val="single"/>
        </w:rPr>
        <w:t xml:space="preserve">213511</w:t>
      </w:r>
    </w:p>
    <w:p>
      <w:r>
        <w:t xml:space="preserve">Heh GOBLOK!!!! Olen yksi abu tour-huijauksen uhreista!!!\nEn ole halukas antamaan Hamzah Mamban anastaa varojani.\nBasic MALING, jos haluat pitkän parran kohteen, jos olet BAJINGAN, olet silti BAJINGAN!!!! Ape lo..ape lo!!!! URL</w:t>
      </w:r>
    </w:p>
    <w:p>
      <w:r>
        <w:rPr>
          <w:b/>
          <w:u w:val="single"/>
        </w:rPr>
        <w:t xml:space="preserve">213512</w:t>
      </w:r>
    </w:p>
    <w:p>
      <w:r>
        <w:t xml:space="preserve">Hei kunyuk USER, ymmärrätkö? Prabowo Subianto on jo väärässä ollakseen presidenttiehdokas, saati sitten presidentti! PS kelpaa ikuiseksi presidenttiehdokkaaksi! URL</w:t>
      </w:r>
    </w:p>
    <w:p>
      <w:r>
        <w:rPr>
          <w:b/>
          <w:u w:val="single"/>
        </w:rPr>
        <w:t xml:space="preserve">213513</w:t>
      </w:r>
    </w:p>
    <w:p>
      <w:r>
        <w:t xml:space="preserve">Yllättynyt xl, sujuvasti jatkaa signaalin alkuperäinen avoin ml lgsg lag paskiainen :( &amp;lt;&amp;gt;'</w:t>
      </w:r>
    </w:p>
    <w:p>
      <w:r>
        <w:rPr>
          <w:b/>
          <w:u w:val="single"/>
        </w:rPr>
        <w:t xml:space="preserve">213514</w:t>
      </w:r>
    </w:p>
    <w:p>
      <w:r>
        <w:t xml:space="preserve">Hei mies..\n Älä ole ideologinen mulkku!\nKiara Artha PRC hanke, mukana suoraan PRC:n varapääministeri, sai luvan..\n Samaan aikaan siellä on entisiä urheilijoita, kunnes he sairastuvat pahasti ja joutuvat asumaan teltoissa..\n Ridwan Kamilin radikaalin politiikan uhreja..\n\n\n\n Joten et ole mulkku, kun puhut URL:stä Talous</w:t>
      </w:r>
    </w:p>
    <w:p>
      <w:r>
        <w:rPr>
          <w:b/>
          <w:u w:val="single"/>
        </w:rPr>
        <w:t xml:space="preserve">213515</w:t>
      </w:r>
    </w:p>
    <w:p>
      <w:r>
        <w:t xml:space="preserve">Elämä on joskus ylhäällä ja joskus alhaalla. joskus kana astuu meidän paskaamme, joskus me astumme kanan paskaan.</w:t>
      </w:r>
    </w:p>
    <w:p>
      <w:r>
        <w:rPr>
          <w:b/>
          <w:u w:val="single"/>
        </w:rPr>
        <w:t xml:space="preserve">213516</w:t>
      </w:r>
    </w:p>
    <w:p>
      <w:r>
        <w:t xml:space="preserve">Elämä on kovaa työtä, älä odota, että paskiaiset lahjovat sinua.</w:t>
      </w:r>
    </w:p>
    <w:p>
      <w:r>
        <w:rPr>
          <w:b/>
          <w:u w:val="single"/>
        </w:rPr>
        <w:t xml:space="preserve">213517</w:t>
      </w:r>
    </w:p>
    <w:p>
      <w:r>
        <w:t xml:space="preserve">Elämä on sellaista, että tapaamme yleensä ensin ihmisiä, jotka ovat ääliöitä, jotta voimme myöhemmin arvostaa parempia ihmisiä.</w:t>
      </w:r>
    </w:p>
    <w:p>
      <w:r>
        <w:rPr>
          <w:b/>
          <w:u w:val="single"/>
        </w:rPr>
        <w:t xml:space="preserve">213518</w:t>
      </w:r>
    </w:p>
    <w:p>
      <w:r>
        <w:t xml:space="preserve">Hijrah hän sanoi, mutta hänen hijrah oli vielä pahempi, koska oli DUIT ehdotus, joten hänestä tuli MABOK ahlikul ja PECUN haarojen tuntija, pohjimmiltaan aivojen sisältö on vain SEMPAK vaikea rikkoa,</w:t>
      </w:r>
    </w:p>
    <w:p>
      <w:r>
        <w:rPr>
          <w:b/>
          <w:u w:val="single"/>
        </w:rPr>
        <w:t xml:space="preserve">213519</w:t>
      </w:r>
    </w:p>
    <w:p>
      <w:r>
        <w:t xml:space="preserve">Nyt on selvää, kumpi on tyhmä, hahaha'.</w:t>
      </w:r>
    </w:p>
    <w:p>
      <w:r>
        <w:rPr>
          <w:b/>
          <w:u w:val="single"/>
        </w:rPr>
        <w:t xml:space="preserve">213520</w:t>
      </w:r>
    </w:p>
    <w:p>
      <w:r>
        <w:t xml:space="preserve">Hshshshshshjsjs aiman bodo. Selfie spanarin kanssa \xf0\x9f\x98\x82\xf0\x9f\x98\x82\xf0\x9f\x98\x98\x82'</w:t>
      </w:r>
    </w:p>
    <w:p>
      <w:r>
        <w:rPr>
          <w:b/>
          <w:u w:val="single"/>
        </w:rPr>
        <w:t xml:space="preserve">213521</w:t>
      </w:r>
    </w:p>
    <w:p>
      <w:r>
        <w:t xml:space="preserve">URL &amp;lt;- alaston ämmä pyytää silitellä #bokep #fotomemek #ngentot #bugil #ngentot'</w:t>
      </w:r>
    </w:p>
    <w:p>
      <w:r>
        <w:rPr>
          <w:b/>
          <w:u w:val="single"/>
        </w:rPr>
        <w:t xml:space="preserve">213522</w:t>
      </w:r>
    </w:p>
    <w:p>
      <w:r>
        <w:t xml:space="preserve">hue unelma luola sokea asw amit2'</w:t>
      </w:r>
    </w:p>
    <w:p>
      <w:r>
        <w:rPr>
          <w:b/>
          <w:u w:val="single"/>
        </w:rPr>
        <w:t xml:space="preserve">213523</w:t>
      </w:r>
    </w:p>
    <w:p>
      <w:r>
        <w:t xml:space="preserve">hullu hyunjin on todella komea</w:t>
      </w:r>
    </w:p>
    <w:p>
      <w:r>
        <w:rPr>
          <w:b/>
          <w:u w:val="single"/>
        </w:rPr>
        <w:t xml:space="preserve">213524</w:t>
      </w:r>
    </w:p>
    <w:p>
      <w:r>
        <w:t xml:space="preserve">Indonesia on muuttumassa yhä enemmän sellaiseksi. tyhmät ja vihamieliset ovat jopa...... En jo katso televisiota, miksen minäkin avaisi sosiaalista mediaa!!!!".</w:t>
      </w:r>
    </w:p>
    <w:p>
      <w:r>
        <w:rPr>
          <w:b/>
          <w:u w:val="single"/>
        </w:rPr>
        <w:t xml:space="preserve">213525</w:t>
      </w:r>
    </w:p>
    <w:p>
      <w:r>
        <w:t xml:space="preserve">tämä on URL vittu emot</w:t>
      </w:r>
    </w:p>
    <w:p>
      <w:r>
        <w:rPr>
          <w:b/>
          <w:u w:val="single"/>
        </w:rPr>
        <w:t xml:space="preserve">213526</w:t>
      </w:r>
    </w:p>
    <w:p>
      <w:r>
        <w:t xml:space="preserve">Johtuuko se todella siitä, että käytän liikaa hetsetiä vai johtuuko se flunssasta?</w:t>
      </w:r>
    </w:p>
    <w:p>
      <w:r>
        <w:rPr>
          <w:b/>
          <w:u w:val="single"/>
        </w:rPr>
        <w:t xml:space="preserve">213527</w:t>
      </w:r>
    </w:p>
    <w:p>
      <w:r>
        <w:t xml:space="preserve">Tämä on pääkaupunki Jakarta byar pet edelleen.... Woooui kunyuk listrik naek terus mutu ambrol terus'</w:t>
      </w:r>
    </w:p>
    <w:p>
      <w:r>
        <w:rPr>
          <w:b/>
          <w:u w:val="single"/>
        </w:rPr>
        <w:t xml:space="preserve">213528</w:t>
      </w:r>
    </w:p>
    <w:p>
      <w:r>
        <w:t xml:space="preserve">Tämä on hyvin samankaltaista kuin ääliömäisen exän käytös! Aivan kuin hänen huono käytöksensä voitaisiin vain unohtaa. Jokowi ja exät eivät tiedä, miltä pettäminen tuntuu! #rejectharm URL-osoite</w:t>
      </w:r>
    </w:p>
    <w:p>
      <w:r>
        <w:rPr>
          <w:b/>
          <w:u w:val="single"/>
        </w:rPr>
        <w:t xml:space="preserve">213529</w:t>
      </w:r>
    </w:p>
    <w:p>
      <w:r>
        <w:t xml:space="preserve">Tämä on idiootti, jota kasvatetaan muutenkin!!!!!. Anjeng'</w:t>
      </w:r>
    </w:p>
    <w:p>
      <w:r>
        <w:rPr>
          <w:b/>
          <w:u w:val="single"/>
        </w:rPr>
        <w:t xml:space="preserve">213530</w:t>
      </w:r>
    </w:p>
    <w:p>
      <w:r>
        <w:t xml:space="preserve">Tämä henkilö on jo taas ääliö'</w:t>
      </w:r>
    </w:p>
    <w:p>
      <w:r>
        <w:rPr>
          <w:b/>
          <w:u w:val="single"/>
        </w:rPr>
        <w:t xml:space="preserve">213531</w:t>
      </w:r>
    </w:p>
    <w:p>
      <w:r>
        <w:t xml:space="preserve">Tämä kuvakaappaus on hieman vanha, mutta unohdin lähettää sen \xf0\x9f\x98\xa5 Naurattaako ketään? Sihteeri on vähän tyhmä kuulemaan bunggusta \xf0\x9f\x98\xb0 URL-osoite</w:t>
      </w:r>
    </w:p>
    <w:p>
      <w:r>
        <w:rPr>
          <w:b/>
          <w:u w:val="single"/>
        </w:rPr>
        <w:t xml:space="preserve">213532</w:t>
      </w:r>
    </w:p>
    <w:p>
      <w:r>
        <w:t xml:space="preserve">Tämän KÄYTTÄJÄN työ on viivästynyt! Saatana!'</w:t>
      </w:r>
    </w:p>
    <w:p>
      <w:r>
        <w:rPr>
          <w:b/>
          <w:u w:val="single"/>
        </w:rPr>
        <w:t xml:space="preserve">213533</w:t>
      </w:r>
    </w:p>
    <w:p>
      <w:r>
        <w:t xml:space="preserve">Tässä Sukmawati sanoo, että rukouskutsu ei ole melodinen, mitä hänen korvansa ovat congean? \xf0\x9f\xa4\x94'</w:t>
      </w:r>
    </w:p>
    <w:p>
      <w:r>
        <w:rPr>
          <w:b/>
          <w:u w:val="single"/>
        </w:rPr>
        <w:t xml:space="preserve">213534</w:t>
      </w:r>
    </w:p>
    <w:p>
      <w:r>
        <w:t xml:space="preserve">Tämä on pdkt:n merkitys, koska jopa fyysisesti kunnossa olevat osoittautuvat hauskemmiksi juttukavereiksi, "haji bolot".</w:t>
      </w:r>
    </w:p>
    <w:p>
      <w:r>
        <w:rPr>
          <w:b/>
          <w:u w:val="single"/>
        </w:rPr>
        <w:t xml:space="preserve">213535</w:t>
      </w:r>
    </w:p>
    <w:p>
      <w:r>
        <w:t xml:space="preserve">Pointti on se, että se, mitä sinä sanot, on päinvastaista kuin se, mitä hän sanoo: "Olen paskiainen, olen paskiainen, olen paskiainen, olen paskiainen.</w:t>
      </w:r>
    </w:p>
    <w:p>
      <w:r>
        <w:rPr>
          <w:b/>
          <w:u w:val="single"/>
        </w:rPr>
        <w:t xml:space="preserve">213536</w:t>
      </w:r>
    </w:p>
    <w:p>
      <w:r>
        <w:t xml:space="preserve">ios asw napada]]''</w:t>
      </w:r>
    </w:p>
    <w:p>
      <w:r>
        <w:rPr>
          <w:b/>
          <w:u w:val="single"/>
        </w:rPr>
        <w:t xml:space="preserve">213537</w:t>
      </w:r>
    </w:p>
    <w:p>
      <w:r>
        <w:t xml:space="preserve">Täytä Danillan aikajanan kaikki asw'</w:t>
      </w:r>
    </w:p>
    <w:p>
      <w:r>
        <w:rPr>
          <w:b/>
          <w:u w:val="single"/>
        </w:rPr>
        <w:t xml:space="preserve">213538</w:t>
      </w:r>
    </w:p>
    <w:p>
      <w:r>
        <w:t xml:space="preserve">Se on kiintymyksen ilmaus, aivan kuten sanalla #sinting on KÄYTTÄJÄN URL-osoite.</w:t>
      </w:r>
    </w:p>
    <w:p>
      <w:r>
        <w:rPr>
          <w:b/>
          <w:u w:val="single"/>
        </w:rPr>
        <w:t xml:space="preserve">213539</w:t>
      </w:r>
    </w:p>
    <w:p>
      <w:r>
        <w:t xml:space="preserve">Niin oppa oppa koriya teki, mutta monet sanovat oppa koriya on nössö, mutta nössö liittyi armeijaan 2 vuodeksi :) URL</w:t>
      </w:r>
    </w:p>
    <w:p>
      <w:r>
        <w:rPr>
          <w:b/>
          <w:u w:val="single"/>
        </w:rPr>
        <w:t xml:space="preserve">213540</w:t>
      </w:r>
    </w:p>
    <w:p>
      <w:r>
        <w:t xml:space="preserve">Silloin sain juuri edi eh tyon läpsäisyn, joten huuleni suihkahtivat. barbaarinen on todellakin turkey\n\n- chandra URL-osoite.</w:t>
      </w:r>
    </w:p>
    <w:p>
      <w:r>
        <w:rPr>
          <w:b/>
          <w:u w:val="single"/>
        </w:rPr>
        <w:t xml:space="preserve">213541</w:t>
      </w:r>
    </w:p>
    <w:p>
      <w:r>
        <w:t xml:space="preserve">iya yah anjir pengen nabung tp yang:/ ditabung:/ gaada:/'</w:t>
      </w:r>
    </w:p>
    <w:p>
      <w:r>
        <w:rPr>
          <w:b/>
          <w:u w:val="single"/>
        </w:rPr>
        <w:t xml:space="preserve">213542</w:t>
      </w:r>
    </w:p>
    <w:p>
      <w:r>
        <w:t xml:space="preserve">Tarina on siis Balilla. Tutustuin erääseen tyttöön, kyselin häneltä kaikenlaista, kunnes hän lopulta kysyi yliopistosta. Kävi ilmi, että hän opiskeli IKJ:ssä, uh tiedekunta on FFTV, uh kävi ilmi, että myös kating aing. Maailma on muuttumassa hieman goblogiksi.</w:t>
      </w:r>
    </w:p>
    <w:p>
      <w:r>
        <w:rPr>
          <w:b/>
          <w:u w:val="single"/>
        </w:rPr>
        <w:t xml:space="preserve">213543</w:t>
      </w:r>
    </w:p>
    <w:p>
      <w:r>
        <w:t xml:space="preserve">Joten cowo se on Gantle jos ei Gantle se on nimeltään BANCI !</w:t>
      </w:r>
    </w:p>
    <w:p>
      <w:r>
        <w:rPr>
          <w:b/>
          <w:u w:val="single"/>
        </w:rPr>
        <w:t xml:space="preserve">213544</w:t>
      </w:r>
    </w:p>
    <w:p>
      <w:r>
        <w:t xml:space="preserve">Muistan katsoneeni pyramidielokuvia yhdessä, se oli pelottavaa. muut huusivat, minä ja ystäväni nauroimme. se on hullua.</w:t>
      </w:r>
    </w:p>
    <w:p>
      <w:r>
        <w:rPr>
          <w:b/>
          <w:u w:val="single"/>
        </w:rPr>
        <w:t xml:space="preserve">213545</w:t>
      </w:r>
    </w:p>
    <w:p>
      <w:r>
        <w:t xml:space="preserve">Olen siis utelias hänen kirjoitusprosessistaan. Millainen on hänen kirjoitustekniikkansa. Miten hän voi niin helposti tehdä vääristeltyjä kertomuksia. Mitkä ovat hänen tutkimusmenetelmänsä? Duh weslah anyway.</w:t>
      </w:r>
    </w:p>
    <w:p>
      <w:r>
        <w:rPr>
          <w:b/>
          <w:u w:val="single"/>
        </w:rPr>
        <w:t xml:space="preserve">213546</w:t>
      </w:r>
    </w:p>
    <w:p>
      <w:r>
        <w:t xml:space="preserve">Minulla on päänsärky.</w:t>
      </w:r>
    </w:p>
    <w:p>
      <w:r>
        <w:rPr>
          <w:b/>
          <w:u w:val="single"/>
        </w:rPr>
        <w:t xml:space="preserve">213547</w:t>
      </w:r>
    </w:p>
    <w:p>
      <w:r>
        <w:t xml:space="preserve">Syamsudin ja Ari olivat siis vihaisia toisilleen. Minäkin olin siellä. Hän sanoi, että Syamsudin oli humalassa. Joten hän epäselvästi puhui kuin erotuomari.</w:t>
      </w:r>
    </w:p>
    <w:p>
      <w:r>
        <w:rPr>
          <w:b/>
          <w:u w:val="single"/>
        </w:rPr>
        <w:t xml:space="preserve">213548</w:t>
      </w:r>
    </w:p>
    <w:p>
      <w:r>
        <w:t xml:space="preserve">Matka Sumedang Cityyn...Vuohi syö ruohoa...Lapset ovat onnellisia...Sissin näkeminen rokkaamassa Dangdutia...'.</w:t>
      </w:r>
    </w:p>
    <w:p>
      <w:r>
        <w:rPr>
          <w:b/>
          <w:u w:val="single"/>
        </w:rPr>
        <w:t xml:space="preserve">213549</w:t>
      </w:r>
    </w:p>
    <w:p>
      <w:r>
        <w:t xml:space="preserve">Tähän aikaan olet pukeutunut kotivaatteisiisi, mikä on merkki siitä, ettet halua enää lähteä minnekään.</w:t>
      </w:r>
    </w:p>
    <w:p>
      <w:r>
        <w:rPr>
          <w:b/>
          <w:u w:val="single"/>
        </w:rPr>
        <w:t xml:space="preserve">213550</w:t>
      </w:r>
    </w:p>
    <w:p>
      <w:r>
        <w:t xml:space="preserve">Jan on tottunut ajattelemaan naisia pomon esineinä, koska naisilla on tunteita. jos etsit vain materiaalia, sinun on parempi löytää pecun sono, voit maksaa, sitten olet valmis. jan cewe bae2 sinä pilata, lobbaa niin paljon kuin voit, kunnes saat ngeue, hanjer roskat hyvin'.</w:t>
      </w:r>
    </w:p>
    <w:p>
      <w:r>
        <w:rPr>
          <w:b/>
          <w:u w:val="single"/>
        </w:rPr>
        <w:t xml:space="preserve">213551</w:t>
      </w:r>
    </w:p>
    <w:p>
      <w:r>
        <w:t xml:space="preserve">älä anna idioottien pilata mielialaasi'</w:t>
      </w:r>
    </w:p>
    <w:p>
      <w:r>
        <w:rPr>
          <w:b/>
          <w:u w:val="single"/>
        </w:rPr>
        <w:t xml:space="preserve">213552</w:t>
      </w:r>
    </w:p>
    <w:p>
      <w:r>
        <w:t xml:space="preserve">Älä katso tai kuuntele nynny-biisiä 'USER USER's cc URL'.</w:t>
      </w:r>
    </w:p>
    <w:p>
      <w:r>
        <w:rPr>
          <w:b/>
          <w:u w:val="single"/>
        </w:rPr>
        <w:t xml:space="preserve">213553</w:t>
      </w:r>
    </w:p>
    <w:p>
      <w:r>
        <w:t xml:space="preserve">älä missaa sitä, se on raskas... anna kunyuk dilanin hoitaa se.</w:t>
      </w:r>
    </w:p>
    <w:p>
      <w:r>
        <w:rPr>
          <w:b/>
          <w:u w:val="single"/>
        </w:rPr>
        <w:t xml:space="preserve">213554</w:t>
      </w:r>
    </w:p>
    <w:p>
      <w:r>
        <w:t xml:space="preserve">älä ole ylimielinen tiedä hei... ihmiset ovat hajujen lähde, mukaan lukien: jalkojen haju, tuon haju, udelin haju, ketekin haju, congean, korong, cileuh, pään haju ja (suun haju: karbidin haju, jengkoleun, comberan ja bangke) '</w:t>
      </w:r>
    </w:p>
    <w:p>
      <w:r>
        <w:rPr>
          <w:b/>
          <w:u w:val="single"/>
        </w:rPr>
        <w:t xml:space="preserve">213555</w:t>
      </w:r>
    </w:p>
    <w:p>
      <w:r>
        <w:t xml:space="preserve">Jawapos: Kun Paul Pogba juhlii maalia, kuuluu URL-apinan imitaatio</w:t>
      </w:r>
    </w:p>
    <w:p>
      <w:r>
        <w:rPr>
          <w:b/>
          <w:u w:val="single"/>
        </w:rPr>
        <w:t xml:space="preserve">213556</w:t>
      </w:r>
    </w:p>
    <w:p>
      <w:r>
        <w:t xml:space="preserve">Tämä on siis se pointti, RIKKAAT JA ELIITTIHENKILÖT EIVÄT TAKAA KÄSIÄ JA SUUTA KOULUTETTAVAKSI!MINÄ OLEN KANSAINVÄLISIÄ, KAUPUNKILÄISIÄ, PASKAA TP MSH:lla ON AIVOT AJATTELEMAAN!</w:t>
      </w:r>
    </w:p>
    <w:p>
      <w:r>
        <w:rPr>
          <w:b/>
          <w:u w:val="single"/>
        </w:rPr>
        <w:t xml:space="preserve">213557</w:t>
      </w:r>
    </w:p>
    <w:p>
      <w:r>
        <w:t xml:space="preserve">Älkää kukaan uskoko tätä tiliä\n\n\xe2\x9e\xa1 USER \n\xe2\x9e\xa1 WA 081381413774\n\n\n\n\nAluksi hän ei uskonut, että tein\nCAMSEX, sitten todistin Vc muutaman sekunnin, kun pyysin häntä Tf, hän teki neko2\n\xe2\xac\x87Ni kasvot oli kuin apina \xe2\xac\x87 URL-osoite</w:t>
      </w:r>
    </w:p>
    <w:p>
      <w:r>
        <w:rPr>
          <w:b/>
          <w:u w:val="single"/>
        </w:rPr>
        <w:t xml:space="preserve">213558</w:t>
      </w:r>
    </w:p>
    <w:p>
      <w:r>
        <w:t xml:space="preserve">Jos olette kaikki yksinäisiä, opitte, miten lämmin on, kun on ystäviä." -Fairy Tai'</w:t>
      </w:r>
    </w:p>
    <w:p>
      <w:r>
        <w:rPr>
          <w:b/>
          <w:u w:val="single"/>
        </w:rPr>
        <w:t xml:space="preserve">213559</w:t>
      </w:r>
    </w:p>
    <w:p>
      <w:r>
        <w:t xml:space="preserve">Jos iKONin jäsenet vertaavat B.I:tä eläimeen, B.I on apina. Hän on samanlainen myös siksi, että hän on älykäs.</w:t>
      </w:r>
    </w:p>
    <w:p>
      <w:r>
        <w:rPr>
          <w:b/>
          <w:u w:val="single"/>
        </w:rPr>
        <w:t xml:space="preserve">213560</w:t>
      </w:r>
    </w:p>
    <w:p>
      <w:r>
        <w:t xml:space="preserve">Haluatko nuolla pilluani?</w:t>
      </w:r>
    </w:p>
    <w:p>
      <w:r>
        <w:rPr>
          <w:b/>
          <w:u w:val="single"/>
        </w:rPr>
        <w:t xml:space="preserve">213561</w:t>
      </w:r>
    </w:p>
    <w:p>
      <w:r>
        <w:t xml:space="preserve">Raffi Ahmadin vieressä tanssivan Ayu Ting Tingin Nagita Slavina sanoo olevan mauton ja plebeijamainen! Vau, tässä on kronologia: URL-OSOITE URL</w:t>
      </w:r>
    </w:p>
    <w:p>
      <w:r>
        <w:rPr>
          <w:b/>
          <w:u w:val="single"/>
        </w:rPr>
        <w:t xml:space="preserve">213562</w:t>
      </w:r>
    </w:p>
    <w:p>
      <w:r>
        <w:t xml:space="preserve">Rehellisesti sanottuna, minun on vaikea unohtaa sinua, kun minulla on kiire unohtaa sinut, näytät normaalilta, etkö tiedä?</w:t>
      </w:r>
    </w:p>
    <w:p>
      <w:r>
        <w:rPr>
          <w:b/>
          <w:u w:val="single"/>
        </w:rPr>
        <w:t xml:space="preserve">213563</w:t>
      </w:r>
    </w:p>
    <w:p>
      <w:r>
        <w:t xml:space="preserve">"Järkyttynyt siitä, että kissa tuli huoneeseeni</w:t>
      </w:r>
    </w:p>
    <w:p>
      <w:r>
        <w:rPr>
          <w:b/>
          <w:u w:val="single"/>
        </w:rPr>
        <w:t xml:space="preserve">213564</w:t>
      </w:r>
    </w:p>
    <w:p>
      <w:r>
        <w:t xml:space="preserve">Kairoseki on työkalu, joka voi kumota Devil Fruitin käyttäjän kyvyt ja heikentää niitä.</w:t>
      </w:r>
    </w:p>
    <w:p>
      <w:r>
        <w:rPr>
          <w:b/>
          <w:u w:val="single"/>
        </w:rPr>
        <w:t xml:space="preserve">213565</w:t>
      </w:r>
    </w:p>
    <w:p>
      <w:r>
        <w:t xml:space="preserve">Kajox ga on si kunyuk deact si tete ilang entah kemane -_- abis dah bestie cowo yang gua punya'</w:t>
      </w:r>
    </w:p>
    <w:p>
      <w:r>
        <w:rPr>
          <w:b/>
          <w:u w:val="single"/>
        </w:rPr>
        <w:t xml:space="preserve">213566</w:t>
      </w:r>
    </w:p>
    <w:p>
      <w:r>
        <w:t xml:space="preserve">Jos BANGSATista tulee kansan edustaja, se, mikä tulee hänen suustaan, on BANGSAT.\nJos MONYETistä tulee kansan edustaja, se, mikä tulee hänen suustaan, on MONYET.\nJos BABYsta tulee kansan edustaja, se, mikä tulee hänen suustaan, on BABY.\nJos DOGista tulee kansan edustaja, se, mikä tulee hänen suustaan, on DOG. URL</w:t>
      </w:r>
    </w:p>
    <w:p>
      <w:r>
        <w:rPr>
          <w:b/>
          <w:u w:val="single"/>
        </w:rPr>
        <w:t xml:space="preserve">213567</w:t>
      </w:r>
    </w:p>
    <w:p>
      <w:r>
        <w:t xml:space="preserve">Jos väitetään, että hallitus epäonnistui tulvien käsittelyssä ja köyhien määrä kasvoi. Sekä toimeenpaneva että lainsäädäntöelin ovat BEGO.</w:t>
      </w:r>
    </w:p>
    <w:p>
      <w:r>
        <w:rPr>
          <w:b/>
          <w:u w:val="single"/>
        </w:rPr>
        <w:t xml:space="preserve">213568</w:t>
      </w:r>
    </w:p>
    <w:p>
      <w:r>
        <w:t xml:space="preserve">Jos lainsäätäjä epäonnistuu. Miten varakandidaatti on varattu. Kuka tämä idiootti on?</w:t>
      </w:r>
    </w:p>
    <w:p>
      <w:r>
        <w:rPr>
          <w:b/>
          <w:u w:val="single"/>
        </w:rPr>
        <w:t xml:space="preserve">213569</w:t>
      </w:r>
    </w:p>
    <w:p>
      <w:r>
        <w:t xml:space="preserve">Jos Pak JKW on hiljaa ja tuntee ei häiritse, mitä se voi olla? se voisi olla, että tapahtuma on olemassa, vika on turkey\nArseto toi nimen Pak JKW on nyt rikas! ennen tuloa RI1, 27M raportointi, sen jälkeen, kun tulossa RI1, joka kuukausi ei ole menoja, palkka on säästetty, sen on oltava rikas lah! URL</w:t>
      </w:r>
    </w:p>
    <w:p>
      <w:r>
        <w:rPr>
          <w:b/>
          <w:u w:val="single"/>
        </w:rPr>
        <w:t xml:space="preserve">213570</w:t>
      </w:r>
    </w:p>
    <w:p>
      <w:r>
        <w:t xml:space="preserve">Kun on aika analysoida rakennetta, ystävät muuttuvat laiskoiksi ja teeskentelevät olevansa bolotteja.</w:t>
      </w:r>
    </w:p>
    <w:p>
      <w:r>
        <w:rPr>
          <w:b/>
          <w:u w:val="single"/>
        </w:rPr>
        <w:t xml:space="preserve">213571</w:t>
      </w:r>
    </w:p>
    <w:p>
      <w:r>
        <w:t xml:space="preserve">Teillä meni hyvin :) olette molemmat paskiaisia!!!</w:t>
      </w:r>
    </w:p>
    <w:p>
      <w:r>
        <w:rPr>
          <w:b/>
          <w:u w:val="single"/>
        </w:rPr>
        <w:t xml:space="preserve">213572</w:t>
      </w:r>
    </w:p>
    <w:p>
      <w:r>
        <w:t xml:space="preserve">Jos hullun vävyn päiväkirjassa ilmastointiteippi = todella uros, kun taas ilmastointiteippi määritelmän mukaan df USER \xf0\x9f\x98\x98\x9f\x98\x82\xf0\x9f\x98\x98\xf0\x9f\x98\x98\x82 URL-osoitteessa</w:t>
      </w:r>
    </w:p>
    <w:p>
      <w:r>
        <w:rPr>
          <w:b/>
          <w:u w:val="single"/>
        </w:rPr>
        <w:t xml:space="preserve">213573</w:t>
      </w:r>
    </w:p>
    <w:p>
      <w:r>
        <w:t xml:space="preserve">Jos Transformersissa autot muuttuvat yleensä roboteiksi, jos unbk:ssa älykkäät ihmiset muuttuvat yleensä haji bolotiksi.</w:t>
      </w:r>
    </w:p>
    <w:p>
      <w:r>
        <w:rPr>
          <w:b/>
          <w:u w:val="single"/>
        </w:rPr>
        <w:t xml:space="preserve">213574</w:t>
      </w:r>
    </w:p>
    <w:p>
      <w:r>
        <w:t xml:space="preserve">Jos muistat tämän sanan, se on hauska hhhaa --&amp;gt; luulen, että henkilö, jolla on puhelin, on hhhhaaaaa puhelin menee edestakaisin eikä vastaa. Oalah oalah!'</w:t>
      </w:r>
    </w:p>
    <w:p>
      <w:r>
        <w:rPr>
          <w:b/>
          <w:u w:val="single"/>
        </w:rPr>
        <w:t xml:space="preserve">213575</w:t>
      </w:r>
    </w:p>
    <w:p>
      <w:r>
        <w:t xml:space="preserve">Jos kaveri on Jumalan käsissä, ehkä meidän exämme on nyt paholaisen käsissä -_,-'</w:t>
      </w:r>
    </w:p>
    <w:p>
      <w:r>
        <w:rPr>
          <w:b/>
          <w:u w:val="single"/>
        </w:rPr>
        <w:t xml:space="preserve">213576</w:t>
      </w:r>
    </w:p>
    <w:p>
      <w:r>
        <w:t xml:space="preserve">Jos sinulla on aivot, käytä niitä! Ääliö.</w:t>
      </w:r>
    </w:p>
    <w:p>
      <w:r>
        <w:rPr>
          <w:b/>
          <w:u w:val="single"/>
        </w:rPr>
        <w:t xml:space="preserve">213577</w:t>
      </w:r>
    </w:p>
    <w:p>
      <w:r>
        <w:t xml:space="preserve">Jos olet tyhmä, yritä olla näyttämättä sitä ihmisille, häpeä sitä.</w:t>
      </w:r>
    </w:p>
    <w:p>
      <w:r>
        <w:rPr>
          <w:b/>
          <w:u w:val="single"/>
        </w:rPr>
        <w:t xml:space="preserve">213578</w:t>
      </w:r>
    </w:p>
    <w:p>
      <w:r>
        <w:t xml:space="preserve">Vittu että kun oikeasti voi olla erossa hänestä, jo 80% moveon, jo voi unohtaa kaiken hänestä eh....... Yhtäkkiä hän chattailee/sähköpostittaa JATKUVASTI.</w:t>
      </w:r>
    </w:p>
    <w:p>
      <w:r>
        <w:rPr>
          <w:b/>
          <w:u w:val="single"/>
        </w:rPr>
        <w:t xml:space="preserve">213579</w:t>
      </w:r>
    </w:p>
    <w:p>
      <w:r>
        <w:t xml:space="preserve">"Hitsi, unohdin hakea pyykin".</w:t>
      </w:r>
    </w:p>
    <w:p>
      <w:r>
        <w:rPr>
          <w:b/>
          <w:u w:val="single"/>
        </w:rPr>
        <w:t xml:space="preserve">213580</w:t>
      </w:r>
    </w:p>
    <w:p>
      <w:r>
        <w:t xml:space="preserve">SHUCKS MARKSON MINÄ VASTA RAAPIMALLA PATJA URL</w:t>
      </w:r>
    </w:p>
    <w:p>
      <w:r>
        <w:rPr>
          <w:b/>
          <w:u w:val="single"/>
        </w:rPr>
        <w:t xml:space="preserve">213581</w:t>
      </w:r>
    </w:p>
    <w:p>
      <w:r>
        <w:t xml:space="preserve">Mitä ovat punaiset shucks?. URL</w:t>
      </w:r>
    </w:p>
    <w:p>
      <w:r>
        <w:rPr>
          <w:b/>
          <w:u w:val="single"/>
        </w:rPr>
        <w:t xml:space="preserve">213582</w:t>
      </w:r>
    </w:p>
    <w:p>
      <w:r>
        <w:t xml:space="preserve">Revisionistinen shucks hahaa URL</w:t>
      </w:r>
    </w:p>
    <w:p>
      <w:r>
        <w:rPr>
          <w:b/>
          <w:u w:val="single"/>
        </w:rPr>
        <w:t xml:space="preserve">213583</w:t>
      </w:r>
    </w:p>
    <w:p>
      <w:r>
        <w:t xml:space="preserve">Voi hitto. Tule vain silloin, kun sinun tarvitsee. Se pilaa tunnelman, vannon sen.</w:t>
      </w:r>
    </w:p>
    <w:p>
      <w:r>
        <w:rPr>
          <w:b/>
          <w:u w:val="single"/>
        </w:rPr>
        <w:t xml:space="preserve">213584</w:t>
      </w:r>
    </w:p>
    <w:p>
      <w:r>
        <w:t xml:space="preserve">Kampret\n\nKemaren cepet2an ostaa nyt myydään verkossa \xf0\x9f\x98\xa4\xf0\x9f\x98\xa4\xf0\x9f\x98\xa4 URL-osoite</w:t>
      </w:r>
    </w:p>
    <w:p>
      <w:r>
        <w:rPr>
          <w:b/>
          <w:u w:val="single"/>
        </w:rPr>
        <w:t xml:space="preserve">213585</w:t>
      </w:r>
    </w:p>
    <w:p>
      <w:r>
        <w:t xml:space="preserve">Kuinka typerää olla tietämättä Crispy Rendangista. Jos satut saamaan Lengkoasin. Se on Crispy Rendang.</w:t>
      </w:r>
    </w:p>
    <w:p>
      <w:r>
        <w:rPr>
          <w:b/>
          <w:u w:val="single"/>
        </w:rPr>
        <w:t xml:space="preserve">213586</w:t>
      </w:r>
    </w:p>
    <w:p>
      <w:r>
        <w:t xml:space="preserve">KAMSEUPAY = KAMpungan SEkali Udik PAYah'.</w:t>
      </w:r>
    </w:p>
    <w:p>
      <w:r>
        <w:rPr>
          <w:b/>
          <w:u w:val="single"/>
        </w:rPr>
        <w:t xml:space="preserve">213587</w:t>
      </w:r>
    </w:p>
    <w:p>
      <w:r>
        <w:t xml:space="preserve">Sanotko, että olen paskiainen?..\nSilmäsi ovat tylsät..\nAivosi ovat käytetyt..\nLue hitaasti ja tulkitse sitten mitä tarkoitan..\nNdasmu Amoh Kuwi mbangsat\xc2\xb2 ne wong liyo \nKaton Goblokmu..\nDurung Pinter Medsosan Ngablak ndisiti... URL</w:t>
      </w:r>
    </w:p>
    <w:p>
      <w:r>
        <w:rPr>
          <w:b/>
          <w:u w:val="single"/>
        </w:rPr>
        <w:t xml:space="preserve">213588</w:t>
      </w:r>
    </w:p>
    <w:p>
      <w:r>
        <w:t xml:space="preserve">SENKIN PASKIAINEN... SINUUN EI VOI LUOTTAA...'.</w:t>
      </w:r>
    </w:p>
    <w:p>
      <w:r>
        <w:rPr>
          <w:b/>
          <w:u w:val="single"/>
        </w:rPr>
        <w:t xml:space="preserve">213589</w:t>
      </w:r>
    </w:p>
    <w:p>
      <w:r>
        <w:t xml:space="preserve">Kaipaan vanhoja aikoja. Paskiainen :('</w:t>
      </w:r>
    </w:p>
    <w:p>
      <w:r>
        <w:rPr>
          <w:b/>
          <w:u w:val="single"/>
        </w:rPr>
        <w:t xml:space="preserve">213590</w:t>
      </w:r>
    </w:p>
    <w:p>
      <w:r>
        <w:t xml:space="preserve">Sarjakuvahahmo, joka kuvaa Luhanin luonnetta, on \xe2\x80\x9cApinakuningas Dragon Ballissa\xe2\x80\x9d, koska heillä molemmilla on oikeustajua XD''.</w:t>
      </w:r>
    </w:p>
    <w:p>
      <w:r>
        <w:rPr>
          <w:b/>
          <w:u w:val="single"/>
        </w:rPr>
        <w:t xml:space="preserve">213591</w:t>
      </w:r>
    </w:p>
    <w:p>
      <w:r>
        <w:t xml:space="preserve">Koska tapana on käyttää kuulokkeita kaikkialla ja tykkään olla tyhmä jos joku kysyy, juuri nyt yhtäkkiä siellä oli mies kyselemässä enkä kuullut mitä hän kysyi, käteni piteli refleksinomaisesti korvaani, vaikka en käyttänyt kuulokkeita :"( kumalu 2 sekuntia\xf0\x9f\x98\xad\xf0\x9f\xa4\xa7 '</w:t>
      </w:r>
    </w:p>
    <w:p>
      <w:r>
        <w:rPr>
          <w:b/>
          <w:u w:val="single"/>
        </w:rPr>
        <w:t xml:space="preserve">213592</w:t>
      </w:r>
    </w:p>
    <w:p>
      <w:r>
        <w:t xml:space="preserve">Koska on jo myöhäinen ilta, olen väsynyt. Jos olen väsynyt, myös mielialani on sekaisin. Tunsin itseni haastetuksi. Hänen veljensä oli jo kaukana, jossa tieolosuhteet olivat ruuhkautuneet monien autojen ja moottoripyörien kanssa, mutta en tiedä, mikä demoni sai minut tunteelliseksi, ajoin ylinopeutta slusap slusup.</w:t>
      </w:r>
    </w:p>
    <w:p>
      <w:r>
        <w:rPr>
          <w:b/>
          <w:u w:val="single"/>
        </w:rPr>
        <w:t xml:space="preserve">213593</w:t>
      </w:r>
    </w:p>
    <w:p>
      <w:r>
        <w:t xml:space="preserve">akselikortti on rikas!!'</w:t>
      </w:r>
    </w:p>
    <w:p>
      <w:r>
        <w:rPr>
          <w:b/>
          <w:u w:val="single"/>
        </w:rPr>
        <w:t xml:space="preserve">213594</w:t>
      </w:r>
    </w:p>
    <w:p>
      <w:r>
        <w:t xml:space="preserve">Tytöt sanovat "Kaikki miehet ovat ääliöitä" No kaverit, jos olet ääliö, ole ylpeä, se tarkoittaa, että olet mies.</w:t>
      </w:r>
    </w:p>
    <w:p>
      <w:r>
        <w:rPr>
          <w:b/>
          <w:u w:val="single"/>
        </w:rPr>
        <w:t xml:space="preserve">213595</w:t>
      </w:r>
    </w:p>
    <w:p>
      <w:r>
        <w:t xml:space="preserve">"Kaikki miehet ovat ääliöitä" No kaverit, jos olette ääliöitä, olkaa ylpeitä, olette miehiä.</w:t>
      </w:r>
    </w:p>
    <w:p>
      <w:r>
        <w:rPr>
          <w:b/>
          <w:u w:val="single"/>
        </w:rPr>
        <w:t xml:space="preserve">213596</w:t>
      </w:r>
    </w:p>
    <w:p>
      <w:r>
        <w:t xml:space="preserve">Äiti sanoi, että "ylimieliset ihmiset ovat SETANin ystäviä", joten älkää syyttäkö minua, jos en halua olla ystävä teidänlaistenne ylimielisten ihmisten kanssa!!!".</w:t>
      </w:r>
    </w:p>
    <w:p>
      <w:r>
        <w:rPr>
          <w:b/>
          <w:u w:val="single"/>
        </w:rPr>
        <w:t xml:space="preserve">213597</w:t>
      </w:r>
    </w:p>
    <w:p>
      <w:r>
        <w:t xml:space="preserve">Javanilaiset sanovat, moto picrk ear budek, rai gedek ihmisten kohtaamista ongelmista.\n\nTahdot olla suosittu nöyryyttävällä tavalla URL-osoitteessa</w:t>
      </w:r>
    </w:p>
    <w:p>
      <w:r>
        <w:rPr>
          <w:b/>
          <w:u w:val="single"/>
        </w:rPr>
        <w:t xml:space="preserve">213598</w:t>
      </w:r>
    </w:p>
    <w:p>
      <w:r>
        <w:t xml:space="preserve">Lintu sanoi, että vuonna 2030 Indonesia hajoaa. Härkä sanoi, että vuonna 2030 Indonesia on vahva. Kumpi on oikeassa? Pitääkö meidän kysyä apinalta? Mikä on maamme kohtalo? :D\n\n#wkkkkwkkwkk\n#tongseriusteuingah\n#rieuttt'</w:t>
      </w:r>
    </w:p>
    <w:p>
      <w:r>
        <w:rPr>
          <w:b/>
          <w:u w:val="single"/>
        </w:rPr>
        <w:t xml:space="preserve">213599</w:t>
      </w:r>
    </w:p>
    <w:p>
      <w:r>
        <w:t xml:space="preserve">He sanovat olevansa parhaita ystäviä, mutta he ovat kuin "tai" takana.</w:t>
      </w:r>
    </w:p>
    <w:p>
      <w:r>
        <w:rPr>
          <w:b/>
          <w:u w:val="single"/>
        </w:rPr>
        <w:t xml:space="preserve">213600</w:t>
      </w:r>
    </w:p>
    <w:p>
      <w:r>
        <w:t xml:space="preserve">Useimmat miehet ovat järkyttyneitä, koska kun he heräävät yöllä märkään uneen, mutta märkä uni johtuu siitä, että joku nössö on nussinut heitä".</w:t>
      </w:r>
    </w:p>
    <w:p>
      <w:r>
        <w:rPr>
          <w:b/>
          <w:u w:val="single"/>
        </w:rPr>
        <w:t xml:space="preserve">213601</w:t>
      </w:r>
    </w:p>
    <w:p>
      <w:r>
        <w:t xml:space="preserve">Voin kuvitella kohtauksen, jossa hän on ärsyyntynyt siitä, että raportin sisältö on sekaisin, aivan kuin sitä ei olisi muokattu.\n\n "Pitäisikö minun sanoa se, vai pitäisikö minun kyntää hänen tyttöystävänsä, jotta hän tietäisi itse?" URL</w:t>
      </w:r>
    </w:p>
    <w:p>
      <w:r>
        <w:rPr>
          <w:b/>
          <w:u w:val="single"/>
        </w:rPr>
        <w:t xml:space="preserve">213602</w:t>
      </w:r>
    </w:p>
    <w:p>
      <w:r>
        <w:t xml:space="preserve">Myös tämän Kunyukin sain kiinni...\nJuuri käsittelemään lakia.... eivät käytä Matre... URL</w:t>
      </w:r>
    </w:p>
    <w:p>
      <w:r>
        <w:rPr>
          <w:b/>
          <w:u w:val="single"/>
        </w:rPr>
        <w:t xml:space="preserve">213603</w:t>
      </w:r>
    </w:p>
    <w:p>
      <w:r>
        <w:t xml:space="preserve">Ihmisiä ja apinoita lukuun ottamatta kaikki nisäkkäät ovat värisokeita #fakta'.</w:t>
      </w:r>
    </w:p>
    <w:p>
      <w:r>
        <w:rPr>
          <w:b/>
          <w:u w:val="single"/>
        </w:rPr>
        <w:t xml:space="preserve">213604</w:t>
      </w:r>
    </w:p>
    <w:p>
      <w:r>
        <w:t xml:space="preserve">Ihmistä ja apinoita lukuun ottamatta kaikki nisäkkäät ovat värisokeita.</w:t>
      </w:r>
    </w:p>
    <w:p>
      <w:r>
        <w:rPr>
          <w:b/>
          <w:u w:val="single"/>
        </w:rPr>
        <w:t xml:space="preserve">213605</w:t>
      </w:r>
    </w:p>
    <w:p>
      <w:r>
        <w:t xml:space="preserve">Tutustu minuun paremmin. Sitten ymmärrät, että kaltaisellani paskiaisella on yhä sydän ja tunteet!</w:t>
      </w:r>
    </w:p>
    <w:p>
      <w:r>
        <w:rPr>
          <w:b/>
          <w:u w:val="single"/>
        </w:rPr>
        <w:t xml:space="preserve">213606</w:t>
      </w:r>
    </w:p>
    <w:p>
      <w:r>
        <w:t xml:space="preserve">Miksi sen sanomista pidetään kiroiluna ja töykeänä? Eikö kilpikonna olekin yksi söpöistä ja pehmoisista lemmikeistä? Nek ra iso eek we ws tak pet'</w:t>
      </w:r>
    </w:p>
    <w:p>
      <w:r>
        <w:rPr>
          <w:b/>
          <w:u w:val="single"/>
        </w:rPr>
        <w:t xml:space="preserve">213607</w:t>
      </w:r>
    </w:p>
    <w:p>
      <w:r>
        <w:t xml:space="preserve">Miksi pidän aina animeista, joiden tarinoissa on aina sopimus paholaisen kanssa? #DeathNote #TokyoGhoul #NanatsuNoTaizai #BlackButtler #Overlord #Noragami'</w:t>
      </w:r>
    </w:p>
    <w:p>
      <w:r>
        <w:rPr>
          <w:b/>
          <w:u w:val="single"/>
        </w:rPr>
        <w:t xml:space="preserve">213608</w:t>
      </w:r>
    </w:p>
    <w:p>
      <w:r>
        <w:t xml:space="preserve">Miksi indonesialaisten on niin vaikea olla järjestelmällisiä? Yksi esimerkki on se, että KRL:n junaan ei saa nousta ennen kuin kaikki matkustajat, jotka haluavat jäädä pois, ovat lopettaneet. Olen kohdannut asemalla niin usein sellaisia ääliöitä, että ajattelin valmistella kirosanan.</w:t>
      </w:r>
    </w:p>
    <w:p>
      <w:r>
        <w:rPr>
          <w:b/>
          <w:u w:val="single"/>
        </w:rPr>
        <w:t xml:space="preserve">213609</w:t>
      </w:r>
    </w:p>
    <w:p>
      <w:r>
        <w:t xml:space="preserve">miksi oi miksi olen tuollainen ääliö'</w:t>
      </w:r>
    </w:p>
    <w:p>
      <w:r>
        <w:rPr>
          <w:b/>
          <w:u w:val="single"/>
        </w:rPr>
        <w:t xml:space="preserve">213610</w:t>
      </w:r>
    </w:p>
    <w:p>
      <w:r>
        <w:t xml:space="preserve">viileä, ritarillinen, miehekäs, rohkea, lainkuuliainen, ei nynny, joka juoksee karkuun poliisin lähestyessä \xf0\x9f\x98\x8e URL-osoite</w:t>
      </w:r>
    </w:p>
    <w:p>
      <w:r>
        <w:rPr>
          <w:b/>
          <w:u w:val="single"/>
        </w:rPr>
        <w:t xml:space="preserve">213611</w:t>
      </w:r>
    </w:p>
    <w:p>
      <w:r>
        <w:t xml:space="preserve">lentoaseman juna on niin huono, ettei se häiritse miehistön aikataulua".</w:t>
      </w:r>
    </w:p>
    <w:p>
      <w:r>
        <w:rPr>
          <w:b/>
          <w:u w:val="single"/>
        </w:rPr>
        <w:t xml:space="preserve">213612</w:t>
      </w:r>
    </w:p>
    <w:p>
      <w:r>
        <w:t xml:space="preserve">ryhmätyötä vittuillessa URL #bokep #fucked #memek #bugil #bispak'</w:t>
      </w:r>
    </w:p>
    <w:p>
      <w:r>
        <w:rPr>
          <w:b/>
          <w:u w:val="single"/>
        </w:rPr>
        <w:t xml:space="preserve">213613</w:t>
      </w:r>
    </w:p>
    <w:p>
      <w:r>
        <w:t xml:space="preserve">ärsyttävä tai armeija iso pää iso URL</w:t>
      </w:r>
    </w:p>
    <w:p>
      <w:r>
        <w:rPr>
          <w:b/>
          <w:u w:val="single"/>
        </w:rPr>
        <w:t xml:space="preserve">213614</w:t>
      </w:r>
    </w:p>
    <w:p>
      <w:r>
        <w:t xml:space="preserve">Tapasin asiakkaan, batakin, joka kiirehti minua. Mikä ääliö. Hävetkää toimiston puolesta.</w:t>
      </w:r>
    </w:p>
    <w:p>
      <w:r>
        <w:rPr>
          <w:b/>
          <w:u w:val="single"/>
        </w:rPr>
        <w:t xml:space="preserve">213615</w:t>
      </w:r>
    </w:p>
    <w:p>
      <w:r>
        <w:t xml:space="preserve">Nukahdat 10 minuutiksi ja sinulla on luonnoton tarve coveroida kappaleita. Hullu'</w:t>
      </w:r>
    </w:p>
    <w:p>
      <w:r>
        <w:rPr>
          <w:b/>
          <w:u w:val="single"/>
        </w:rPr>
        <w:t xml:space="preserve">213616</w:t>
      </w:r>
    </w:p>
    <w:p>
      <w:r>
        <w:t xml:space="preserve">Kintamani on indonesialainen koirarotu, jonka PERKIN on tunnustanut, mutta F\xc3\xa9d\xc3\xa9ration Cynologique Internationale (FCI) ei ole tunnustanut sitä maailman koiraroduksi.</w:t>
      </w:r>
    </w:p>
    <w:p>
      <w:r>
        <w:rPr>
          <w:b/>
          <w:u w:val="single"/>
        </w:rPr>
        <w:t xml:space="preserve">213617</w:t>
      </w:r>
    </w:p>
    <w:p>
      <w:r>
        <w:t xml:space="preserve">Opiskelemme ahkerasti ja omistautuneesti, mutta emme vain läpäistäksemme kokeen. -3 Idiootit'</w:t>
      </w:r>
    </w:p>
    <w:p>
      <w:r>
        <w:rPr>
          <w:b/>
          <w:u w:val="single"/>
        </w:rPr>
        <w:t xml:space="preserve">213618</w:t>
      </w:r>
    </w:p>
    <w:p>
      <w:r>
        <w:t xml:space="preserve">Olemme vain tottuneet lausumaan sen. Meistä ei tunnu siltä, että olemme menossa vararikkoon.</w:t>
      </w:r>
    </w:p>
    <w:p>
      <w:r>
        <w:rPr>
          <w:b/>
          <w:u w:val="single"/>
        </w:rPr>
        <w:t xml:space="preserve">213619</w:t>
      </w:r>
    </w:p>
    <w:p>
      <w:r>
        <w:t xml:space="preserve">Jos en tottele Jumalaa, eilen illalla kutsuin sinua pelkuriksi, nartuksi, huoraksi, tietämättömäksi naiseksi, alhaiseksi naiseksi... Sanoin sen miehesi edessä, enkä minä pelkää miestäsi. Sanoit olevasi äpärä, mutta minun menneisyyteni on synkempi ja äpärämaisempi kuin sinun.</w:t>
      </w:r>
    </w:p>
    <w:p>
      <w:r>
        <w:rPr>
          <w:b/>
          <w:u w:val="single"/>
        </w:rPr>
        <w:t xml:space="preserve">213620</w:t>
      </w:r>
    </w:p>
    <w:p>
      <w:r>
        <w:t xml:space="preserve">Jos olisin ollut paikalla, olisin ottanut kännykän ja myynyt sen, jotta se saisi sinut tuntemaan olosi huonoksi, mutta et ole kovin varovainen, km john\xf0\x9f\x98\xad'</w:t>
      </w:r>
    </w:p>
    <w:p>
      <w:r>
        <w:rPr>
          <w:b/>
          <w:u w:val="single"/>
        </w:rPr>
        <w:t xml:space="preserve">213621</w:t>
      </w:r>
    </w:p>
    <w:p>
      <w:r>
        <w:t xml:space="preserve">Knpsih ni luennoitsija jokainen adzan gapernah tauko ensin niin?! Nyerocos mulu kunyuk'</w:t>
      </w:r>
    </w:p>
    <w:p>
      <w:r>
        <w:rPr>
          <w:b/>
          <w:u w:val="single"/>
        </w:rPr>
        <w:t xml:space="preserve">213622</w:t>
      </w:r>
    </w:p>
    <w:p>
      <w:r>
        <w:t xml:space="preserve">Ko ingt teen sissy pysyväksi nk kira URL-osoite</w:t>
      </w:r>
    </w:p>
    <w:p>
      <w:r>
        <w:rPr>
          <w:b/>
          <w:u w:val="single"/>
        </w:rPr>
        <w:t xml:space="preserve">213623</w:t>
      </w:r>
    </w:p>
    <w:p>
      <w:r>
        <w:t xml:space="preserve">Hämmästyttävin koomikko on mielestäni Pak Bolot. Hän on todella hyvä tekemään vuoropuheluja, jotka eivät ole kytköksissä ja improvisoituja, ja sitten hän ei sekoita keskustelukumppaniaan. HÄN ON TODELLA HYVÄ TEKTOKISSA, VOI LUOJA. \"LONG LIFE PAK BOLOT.</w:t>
      </w:r>
    </w:p>
    <w:p>
      <w:r>
        <w:rPr>
          <w:b/>
          <w:u w:val="single"/>
        </w:rPr>
        <w:t xml:space="preserve">213624</w:t>
      </w:r>
    </w:p>
    <w:p>
      <w:r>
        <w:t xml:space="preserve">Kon ngregani aku, aku iso ngregani Anda kok. Jos yrität haukkua minua, minua haukataan enemmän kuin sinua. Ota rauhallisesti'</w:t>
      </w:r>
    </w:p>
    <w:p>
      <w:r>
        <w:rPr>
          <w:b/>
          <w:u w:val="single"/>
        </w:rPr>
        <w:t xml:space="preserve">213625</w:t>
      </w:r>
    </w:p>
    <w:p>
      <w:r>
        <w:t xml:space="preserve">aa:n mulkku ei malta odottaa, että pääsee nussimaan enengin pillua.</w:t>
      </w:r>
    </w:p>
    <w:p>
      <w:r>
        <w:rPr>
          <w:b/>
          <w:u w:val="single"/>
        </w:rPr>
        <w:t xml:space="preserve">213626</w:t>
      </w:r>
    </w:p>
    <w:p>
      <w:r>
        <w:t xml:space="preserve">Toinen kyrpä. Nai minua taas'</w:t>
      </w:r>
    </w:p>
    <w:p>
      <w:r>
        <w:rPr>
          <w:b/>
          <w:u w:val="single"/>
        </w:rPr>
        <w:t xml:space="preserve">213627</w:t>
      </w:r>
    </w:p>
    <w:p>
      <w:r>
        <w:t xml:space="preserve">Lahjonta ja napsiminen seurakunnan kanssa ei ole haram, haram on ruoka, jonka on ilmoitettu sisältävän DNA:ta? pig.\n\n\xf0\x9f\x98\x82'</w:t>
      </w:r>
    </w:p>
    <w:p>
      <w:r>
        <w:rPr>
          <w:b/>
          <w:u w:val="single"/>
        </w:rPr>
        <w:t xml:space="preserve">213628</w:t>
      </w:r>
    </w:p>
    <w:p>
      <w:r>
        <w:t xml:space="preserve">Strong kuinka monta kierrosta hihi\nNgentot sange'</w:t>
      </w:r>
    </w:p>
    <w:p>
      <w:r>
        <w:rPr>
          <w:b/>
          <w:u w:val="single"/>
        </w:rPr>
        <w:t xml:space="preserve">213629</w:t>
      </w:r>
    </w:p>
    <w:p>
      <w:r>
        <w:t xml:space="preserve">Mitä sinä teet \xf0\x9f\x98\x82 URL-osoite</w:t>
      </w:r>
    </w:p>
    <w:p>
      <w:r>
        <w:rPr>
          <w:b/>
          <w:u w:val="single"/>
        </w:rPr>
        <w:t xml:space="preserve">213630</w:t>
      </w:r>
    </w:p>
    <w:p>
      <w:r>
        <w:t xml:space="preserve">Kunyuk... Like thok ora di read'</w:t>
      </w:r>
    </w:p>
    <w:p>
      <w:r>
        <w:rPr>
          <w:b/>
          <w:u w:val="single"/>
        </w:rPr>
        <w:t xml:space="preserve">213631</w:t>
      </w:r>
    </w:p>
    <w:p>
      <w:r>
        <w:t xml:space="preserve">Korvani ovat hullut, kun olen vaihtanut bussitietä neljä kertaa aamulla, tämä typerä itse~~~~'</w:t>
      </w:r>
    </w:p>
    <w:p>
      <w:r>
        <w:rPr>
          <w:b/>
          <w:u w:val="single"/>
        </w:rPr>
        <w:t xml:space="preserve">213632</w:t>
      </w:r>
    </w:p>
    <w:p>
      <w:r>
        <w:t xml:space="preserve">Tämä meemi kukoistaa jälleen. Liikenneruuhkat ovat ikuinen asia, koska monet ihmiset hakevat yhä ajokortteja rondan postista. Idiootti ja älykäs on helppo erottaa toisistaan. \xf0\x9f\x98\x85 URL-osoite</w:t>
      </w:r>
    </w:p>
    <w:p>
      <w:r>
        <w:rPr>
          <w:b/>
          <w:u w:val="single"/>
        </w:rPr>
        <w:t xml:space="preserve">213633</w:t>
      </w:r>
    </w:p>
    <w:p>
      <w:r>
        <w:t xml:space="preserve">On kiva nukkua, kun heräät keskipäivällä, joten heräät vain kirjoittamaan sairauskirjeen, eikö niin?</w:t>
      </w:r>
    </w:p>
    <w:p>
      <w:r>
        <w:rPr>
          <w:b/>
          <w:u w:val="single"/>
        </w:rPr>
        <w:t xml:space="preserve">213634</w:t>
      </w:r>
    </w:p>
    <w:p>
      <w:r>
        <w:t xml:space="preserve">Kreikan kansallislaulussa on 158 säkeistöä. 19. Sana "depp" tarkoittaa saksaksi "idioottia".</w:t>
      </w:r>
    </w:p>
    <w:p>
      <w:r>
        <w:rPr>
          <w:b/>
          <w:u w:val="single"/>
        </w:rPr>
        <w:t xml:space="preserve">213635</w:t>
      </w:r>
    </w:p>
    <w:p>
      <w:r>
        <w:t xml:space="preserve">LÄPPÄRINI ON SAANUT VIRUSTARTUNNAN JÄLLEEN KERRAN, MIKÄ SIKA TÄMÄ ON?!!!!!!!!!!!?!!?!!!!'</w:t>
      </w:r>
    </w:p>
    <w:p>
      <w:r>
        <w:rPr>
          <w:b/>
          <w:u w:val="single"/>
        </w:rPr>
        <w:t xml:space="preserve">213636</w:t>
      </w:r>
    </w:p>
    <w:p>
      <w:r>
        <w:t xml:space="preserve">Katso tädin pillua'</w:t>
      </w:r>
    </w:p>
    <w:p>
      <w:r>
        <w:rPr>
          <w:b/>
          <w:u w:val="single"/>
        </w:rPr>
        <w:t xml:space="preserve">213637</w:t>
      </w:r>
    </w:p>
    <w:p>
      <w:r>
        <w:t xml:space="preserve">Katso itseäsi, senkin nynny, LGBT! URL</w:t>
      </w:r>
    </w:p>
    <w:p>
      <w:r>
        <w:rPr>
          <w:b/>
          <w:u w:val="single"/>
        </w:rPr>
        <w:t xml:space="preserve">213638</w:t>
      </w:r>
    </w:p>
    <w:p>
      <w:r>
        <w:t xml:space="preserve">Jos sinulla on ongelmia kanssani, kerro minulle ... Älä puhu selkäni takana !!!! Olet pelkuri!</w:t>
      </w:r>
    </w:p>
    <w:p>
      <w:r>
        <w:rPr>
          <w:b/>
          <w:u w:val="single"/>
        </w:rPr>
        <w:t xml:space="preserve">213639</w:t>
      </w:r>
    </w:p>
    <w:p>
      <w:r>
        <w:t xml:space="preserve">Oletko koskaan halunnut syödä rotta tai? Joka kun olit lapsi, sinulla oli tapana kokeilla WKWKWKWKWKK idiootti'</w:t>
      </w:r>
    </w:p>
    <w:p>
      <w:r>
        <w:rPr>
          <w:b/>
          <w:u w:val="single"/>
        </w:rPr>
        <w:t xml:space="preserve">213640</w:t>
      </w:r>
    </w:p>
    <w:p>
      <w:r>
        <w:t xml:space="preserve">Lol kunyuk k jepang buat nnton RV toh \xf0\x9f\x98\x82\xf0\x9f\x98\x82'</w:t>
      </w:r>
    </w:p>
    <w:p>
      <w:r>
        <w:rPr>
          <w:b/>
          <w:u w:val="single"/>
        </w:rPr>
        <w:t xml:space="preserve">213641</w:t>
      </w:r>
    </w:p>
    <w:p>
      <w:r>
        <w:t xml:space="preserve">Lrt, aion olla siellä päivän loppuun asti.</w:t>
      </w:r>
    </w:p>
    <w:p>
      <w:r>
        <w:rPr>
          <w:b/>
          <w:u w:val="single"/>
        </w:rPr>
        <w:t xml:space="preserve">213642</w:t>
      </w:r>
    </w:p>
    <w:p>
      <w:r>
        <w:t xml:space="preserve">On hassua, että valtion virkamiehen auto on väriltään vihreä hevonen tai gt'.</w:t>
      </w:r>
    </w:p>
    <w:p>
      <w:r>
        <w:rPr>
          <w:b/>
          <w:u w:val="single"/>
        </w:rPr>
        <w:t xml:space="preserve">213643</w:t>
      </w:r>
    </w:p>
    <w:p>
      <w:r>
        <w:t xml:space="preserve">Delfiinit, norsut ja apinat pystyvät tunnistamaan itsensä peilistä.</w:t>
      </w:r>
    </w:p>
    <w:p>
      <w:r>
        <w:rPr>
          <w:b/>
          <w:u w:val="single"/>
        </w:rPr>
        <w:t xml:space="preserve">213644</w:t>
      </w:r>
    </w:p>
    <w:p>
      <w:r>
        <w:t xml:space="preserve">mager padahal mantul sekali anjir gsnya ada naif, ari lasso, padi, jaz, ran, fourtwnty, hivi, danilla. \xf0\x9f\x98\xa5 ))</w:t>
      </w:r>
    </w:p>
    <w:p>
      <w:r>
        <w:rPr>
          <w:b/>
          <w:u w:val="single"/>
        </w:rPr>
        <w:t xml:space="preserve">213645</w:t>
      </w:r>
    </w:p>
    <w:p>
      <w:r>
        <w:t xml:space="preserve">Tule, senkin koira.</w:t>
      </w:r>
    </w:p>
    <w:p>
      <w:r>
        <w:rPr>
          <w:b/>
          <w:u w:val="single"/>
        </w:rPr>
        <w:t xml:space="preserve">213646</w:t>
      </w:r>
    </w:p>
    <w:p>
      <w:r>
        <w:t xml:space="preserve">Tule, senkin URL-koira.</w:t>
      </w:r>
    </w:p>
    <w:p>
      <w:r>
        <w:rPr>
          <w:b/>
          <w:u w:val="single"/>
        </w:rPr>
        <w:t xml:space="preserve">213647</w:t>
      </w:r>
    </w:p>
    <w:p>
      <w:r>
        <w:t xml:space="preserve">lähettää sinut tänne USER' sika</w:t>
      </w:r>
    </w:p>
    <w:p>
      <w:r>
        <w:rPr>
          <w:b/>
          <w:u w:val="single"/>
        </w:rPr>
        <w:t xml:space="preserve">213648</w:t>
      </w:r>
    </w:p>
    <w:p>
      <w:r>
        <w:t xml:space="preserve">Menkää eteenpäin te täällä rahaa, mutta te ravistella jalka ei tehdä pape, missä la rahaa nak maju kat you bodo URL-osoite</w:t>
      </w:r>
    </w:p>
    <w:p>
      <w:r>
        <w:rPr>
          <w:b/>
          <w:u w:val="single"/>
        </w:rPr>
        <w:t xml:space="preserve">213649</w:t>
      </w:r>
    </w:p>
    <w:p>
      <w:r>
        <w:t xml:space="preserve">Mitä enemmän olen täällä, sitä enemmän minusta tuntuu, etten voi lakata puhumasta ihmisistä, mutta elän silti niin.</w:t>
      </w:r>
    </w:p>
    <w:p>
      <w:r>
        <w:rPr>
          <w:b/>
          <w:u w:val="single"/>
        </w:rPr>
        <w:t xml:space="preserve">213650</w:t>
      </w:r>
    </w:p>
    <w:p>
      <w:r>
        <w:t xml:space="preserve">Mitä vanhempi, sitä sieluttomampi.\nKehnot sanat, huonot lauseet, jopa siinä määrin, että ne loukkaavat hurskaiden tunteita.\nOikea runoutesi päälle kuiskasi paholainen laktatullah, joka on kiinnittynyt sieluusi.\nJos sielu ei enää toimi, sydäntä ei enää kosketeta, niin valmistaudu hyväksymään ALLAHin rangaistus.SWT'.</w:t>
      </w:r>
    </w:p>
    <w:p>
      <w:r>
        <w:rPr>
          <w:b/>
          <w:u w:val="single"/>
        </w:rPr>
        <w:t xml:space="preserve">213651</w:t>
      </w:r>
    </w:p>
    <w:p>
      <w:r>
        <w:t xml:space="preserve">Missä minä taas uneksin, että olen rahaton'</w:t>
      </w:r>
    </w:p>
    <w:p>
      <w:r>
        <w:rPr>
          <w:b/>
          <w:u w:val="single"/>
        </w:rPr>
        <w:t xml:space="preserve">213652</w:t>
      </w:r>
    </w:p>
    <w:p>
      <w:r>
        <w:t xml:space="preserve">Harpian kotkan tärkein saalis on apinat.</w:t>
      </w:r>
    </w:p>
    <w:p>
      <w:r>
        <w:rPr>
          <w:b/>
          <w:u w:val="single"/>
        </w:rPr>
        <w:t xml:space="preserve">213653</w:t>
      </w:r>
    </w:p>
    <w:p>
      <w:r>
        <w:t xml:space="preserve">Ex on annettava kukkia, jotta se on hieman makea, kukkia bangke tarkoittaa :|'</w:t>
      </w:r>
    </w:p>
    <w:p>
      <w:r>
        <w:rPr>
          <w:b/>
          <w:u w:val="single"/>
        </w:rPr>
        <w:t xml:space="preserve">213654</w:t>
      </w:r>
    </w:p>
    <w:p>
      <w:r>
        <w:t xml:space="preserve">Merkitty luettavaksi: Rosi L. Simamoran Hullun vävypojan päivittäiset muistiinpanot URL-osoite</w:t>
      </w:r>
    </w:p>
    <w:p>
      <w:r>
        <w:rPr>
          <w:b/>
          <w:u w:val="single"/>
        </w:rPr>
        <w:t xml:space="preserve">213655</w:t>
      </w:r>
    </w:p>
    <w:p>
      <w:r>
        <w:t xml:space="preserve">Aika koota tehtävä *kääritään hihat*".</w:t>
      </w:r>
    </w:p>
    <w:p>
      <w:r>
        <w:rPr>
          <w:b/>
          <w:u w:val="single"/>
        </w:rPr>
        <w:t xml:space="preserve">213656</w:t>
      </w:r>
    </w:p>
    <w:p>
      <w:r>
        <w:t xml:space="preserve">Miten voit hävitä apinalle...jopa apinat voivat tehdä rahaa... #beritaterhangat'</w:t>
      </w:r>
    </w:p>
    <w:p>
      <w:r>
        <w:rPr>
          <w:b/>
          <w:u w:val="single"/>
        </w:rPr>
        <w:t xml:space="preserve">213657</w:t>
      </w:r>
    </w:p>
    <w:p>
      <w:r>
        <w:t xml:space="preserve">Herkkä iho on todellinen ongelma. 'Pidättäydy vähän ja tule apinaksi'</w:t>
      </w:r>
    </w:p>
    <w:p>
      <w:r>
        <w:rPr>
          <w:b/>
          <w:u w:val="single"/>
        </w:rPr>
        <w:t xml:space="preserve">213658</w:t>
      </w:r>
    </w:p>
    <w:p>
      <w:r>
        <w:t xml:space="preserve">Huolehditko sinä vielä minun asioistani? Olet niin halveksittava ihmisenä'</w:t>
      </w:r>
    </w:p>
    <w:p>
      <w:r>
        <w:rPr>
          <w:b/>
          <w:u w:val="single"/>
        </w:rPr>
        <w:t xml:space="preserve">213659</w:t>
      </w:r>
    </w:p>
    <w:p>
      <w:r>
        <w:t xml:space="preserve">kirjoita zar olkoon se rps\n\n\n\nrp crazy\n\n\n\n tai rpl\n\n\nrp lambe URL-osoite</w:t>
      </w:r>
    </w:p>
    <w:p>
      <w:r>
        <w:rPr>
          <w:b/>
          <w:u w:val="single"/>
        </w:rPr>
        <w:t xml:space="preserve">213660</w:t>
      </w:r>
    </w:p>
    <w:p>
      <w:r>
        <w:t xml:space="preserve">Haluatko, että sinua kutsutaan koiraksi?" URL</w:t>
      </w:r>
    </w:p>
    <w:p>
      <w:r>
        <w:rPr>
          <w:b/>
          <w:u w:val="single"/>
        </w:rPr>
        <w:t xml:space="preserve">213661</w:t>
      </w:r>
    </w:p>
    <w:p>
      <w:r>
        <w:t xml:space="preserve">Vaikka tili on poistettu käytöstä, jos uusi käytäntö tulee, tili ei pääse laboratorioon.</w:t>
      </w:r>
    </w:p>
    <w:p>
      <w:r>
        <w:rPr>
          <w:b/>
          <w:u w:val="single"/>
        </w:rPr>
        <w:t xml:space="preserve">213662</w:t>
      </w:r>
    </w:p>
    <w:p>
      <w:r>
        <w:t xml:space="preserve">Haluatko soittaa shucks niin yakkkk, itse asiassa pls dying....'</w:t>
      </w:r>
    </w:p>
    <w:p>
      <w:r>
        <w:rPr>
          <w:b/>
          <w:u w:val="single"/>
        </w:rPr>
        <w:t xml:space="preserve">213663</w:t>
      </w:r>
    </w:p>
    <w:p>
      <w:r>
        <w:t xml:space="preserve">Mbah sanoi, että on ok sanoa asu. Älä vain käytä sen jälkeen sanaa sinä tai jonkun nimeä. Selvä. Selvä. ASU'</w:t>
      </w:r>
    </w:p>
    <w:p>
      <w:r>
        <w:rPr>
          <w:b/>
          <w:u w:val="single"/>
        </w:rPr>
        <w:t xml:space="preserve">213664</w:t>
      </w:r>
    </w:p>
    <w:p>
      <w:r>
        <w:t xml:space="preserve">Romaa vastaan torstaiaamuna, näki tänään treeneissä Busquets on taas treenannut, toivottavasti pääsee pelaamaan. Olin eilen todella riehakas ilman tulppia.</w:t>
      </w:r>
    </w:p>
    <w:p>
      <w:r>
        <w:rPr>
          <w:b/>
          <w:u w:val="single"/>
        </w:rPr>
        <w:t xml:space="preserve">213665</w:t>
      </w:r>
    </w:p>
    <w:p>
      <w:r>
        <w:t xml:space="preserve">Paholaisella on todellakin sellainen temperamentti, joka saa kissat tykkäämään tu zzzzzzzzzz En voi sietää \xf0\x9f\x98\xad'.</w:t>
      </w:r>
    </w:p>
    <w:p>
      <w:r>
        <w:rPr>
          <w:b/>
          <w:u w:val="single"/>
        </w:rPr>
        <w:t xml:space="preserve">213666</w:t>
      </w:r>
    </w:p>
    <w:p>
      <w:r>
        <w:t xml:space="preserve">Meme pun nak cilok Indo have ke? Sinä malingsia! Paskiainen!</w:t>
      </w:r>
    </w:p>
    <w:p>
      <w:r>
        <w:rPr>
          <w:b/>
          <w:u w:val="single"/>
        </w:rPr>
        <w:t xml:space="preserve">213667</w:t>
      </w:r>
    </w:p>
    <w:p>
      <w:r>
        <w:t xml:space="preserve">Pimppini on jo märkä, pam, tule veli sisään, en kestä sitä enää, ah ah ah ah</w:t>
      </w:r>
    </w:p>
    <w:p>
      <w:r>
        <w:rPr>
          <w:b/>
          <w:u w:val="single"/>
        </w:rPr>
        <w:t xml:space="preserve">213668</w:t>
      </w:r>
    </w:p>
    <w:p>
      <w:r>
        <w:t xml:space="preserve">"Pilluni muuttuu jatkuvasti mudaksi.</w:t>
      </w:r>
    </w:p>
    <w:p>
      <w:r>
        <w:rPr>
          <w:b/>
          <w:u w:val="single"/>
        </w:rPr>
        <w:t xml:space="preserve">213669</w:t>
      </w:r>
    </w:p>
    <w:p>
      <w:r>
        <w:t xml:space="preserve">Pillu nct pojan vuoro on viileä kertaa kyllä nghh'</w:t>
      </w:r>
    </w:p>
    <w:p>
      <w:r>
        <w:rPr>
          <w:b/>
          <w:u w:val="single"/>
        </w:rPr>
        <w:t xml:space="preserve">213670</w:t>
      </w:r>
    </w:p>
    <w:p>
      <w:r>
        <w:t xml:space="preserve">Kutiseva pimppi haluaa, että sitä nussitaan kuivalla mulkulla'</w:t>
      </w:r>
    </w:p>
    <w:p>
      <w:r>
        <w:rPr>
          <w:b/>
          <w:u w:val="single"/>
        </w:rPr>
        <w:t xml:space="preserve">213671</w:t>
      </w:r>
    </w:p>
    <w:p>
      <w:r>
        <w:t xml:space="preserve">Tällainen märkä pimppi tuntuu todella hyvältä, kun siihen pääsee sormella sisään ja ulos, jotta se on liukas.</w:t>
      </w:r>
    </w:p>
    <w:p>
      <w:r>
        <w:rPr>
          <w:b/>
          <w:u w:val="single"/>
        </w:rPr>
        <w:t xml:space="preserve">213672</w:t>
      </w:r>
    </w:p>
    <w:p>
      <w:r>
        <w:t xml:space="preserve">Lutkan pimppi haluaa, että sitä tökkii iso mulkku".</w:t>
      </w:r>
    </w:p>
    <w:p>
      <w:r>
        <w:rPr>
          <w:b/>
          <w:u w:val="single"/>
        </w:rPr>
        <w:t xml:space="preserve">213673</w:t>
      </w:r>
    </w:p>
    <w:p>
      <w:r>
        <w:t xml:space="preserve">pillu kerjää, että sitä tökittäisiin'</w:t>
      </w:r>
    </w:p>
    <w:p>
      <w:r>
        <w:rPr>
          <w:b/>
          <w:u w:val="single"/>
        </w:rPr>
        <w:t xml:space="preserve">213674</w:t>
      </w:r>
    </w:p>
    <w:p>
      <w:r>
        <w:t xml:space="preserve">Pillu on jo märkä mas \xf0\x9f\x98\x89'</w:t>
      </w:r>
    </w:p>
    <w:p>
      <w:r>
        <w:rPr>
          <w:b/>
          <w:u w:val="single"/>
        </w:rPr>
        <w:t xml:space="preserve">213675</w:t>
      </w:r>
    </w:p>
    <w:p>
      <w:r>
        <w:t xml:space="preserve">Paikallisen kulttuurin rakastaminen ei tarkoita sitä, että on juntti, ja länsimaisen kulttuurin rakastaminen ei tarkoita sitä, että on länsimaistunut, koska laulu "idästä länteen, etelästä pohjoiseen" on pelkkä wali-laulu".</w:t>
      </w:r>
    </w:p>
    <w:p>
      <w:r>
        <w:rPr>
          <w:b/>
          <w:u w:val="single"/>
        </w:rPr>
        <w:t xml:space="preserve">213676</w:t>
      </w:r>
    </w:p>
    <w:p>
      <w:r>
        <w:t xml:space="preserve">On parempi näyttää paskiaiselta, mutta uskoa sydämeen. Sen sijaan, että näyttäisit hyvältä mutta käyttäydyt kuin roisto.</w:t>
      </w:r>
    </w:p>
    <w:p>
      <w:r>
        <w:rPr>
          <w:b/>
          <w:u w:val="single"/>
        </w:rPr>
        <w:t xml:space="preserve">213677</w:t>
      </w:r>
    </w:p>
    <w:p>
      <w:r>
        <w:t xml:space="preserve">On ääliö, on eräänlainen syrjäytyminen tunne, joka edelleen tukahdutetaan, slmt niille teistä, jotka tänään sempro ~ toivottavasti bonek paita on hyödyllinen \xe2\x98\xba'</w:t>
      </w:r>
    </w:p>
    <w:p>
      <w:r>
        <w:rPr>
          <w:b/>
          <w:u w:val="single"/>
        </w:rPr>
        <w:t xml:space="preserve">213678</w:t>
      </w:r>
    </w:p>
    <w:p>
      <w:r>
        <w:t xml:space="preserve">Konnana tai jopa roistona oleminen on matka aikuisuuteen täynnä idealismia.</w:t>
      </w:r>
    </w:p>
    <w:p>
      <w:r>
        <w:rPr>
          <w:b/>
          <w:u w:val="single"/>
        </w:rPr>
        <w:t xml:space="preserve">213679</w:t>
      </w:r>
    </w:p>
    <w:p>
      <w:r>
        <w:t xml:space="preserve">Onko mielestänne parempi kuvata sileää pillua vai karvaista pillua, joka aiheuttaa tunteita?</w:t>
      </w:r>
    </w:p>
    <w:p>
      <w:r>
        <w:rPr>
          <w:b/>
          <w:u w:val="single"/>
        </w:rPr>
        <w:t xml:space="preserve">213680</w:t>
      </w:r>
    </w:p>
    <w:p>
      <w:r>
        <w:t xml:space="preserve">He vain tietävät, että olet ääliö! Mutta minusta et ole sitä, mitä he sanovat, ja olen varma, että voit muuttua :)'".</w:t>
      </w:r>
    </w:p>
    <w:p>
      <w:r>
        <w:rPr>
          <w:b/>
          <w:u w:val="single"/>
        </w:rPr>
        <w:t xml:space="preserve">213681</w:t>
      </w:r>
    </w:p>
    <w:p>
      <w:r>
        <w:t xml:space="preserve">On esimerkiksi tila, jossa olemme huolissamme hänestä, mutta hän on onnellinen muiden kanssa. Se on sika.</w:t>
      </w:r>
    </w:p>
    <w:p>
      <w:r>
        <w:rPr>
          <w:b/>
          <w:u w:val="single"/>
        </w:rPr>
        <w:t xml:space="preserve">213682</w:t>
      </w:r>
    </w:p>
    <w:p>
      <w:r>
        <w:t xml:space="preserve">Mobile langend todellakin sika anjeng xnk kasi lisätä sijoitus kimakkk joukkue Noob babi bocahh devil'</w:t>
      </w:r>
    </w:p>
    <w:p>
      <w:r>
        <w:rPr>
          <w:b/>
          <w:u w:val="single"/>
        </w:rPr>
        <w:t xml:space="preserve">213683</w:t>
      </w:r>
    </w:p>
    <w:p>
      <w:r>
        <w:t xml:space="preserve">Tämä apina on todella kuollut:)) KÄYTTÄJÄN URL-OSOITE</w:t>
      </w:r>
    </w:p>
    <w:p>
      <w:r>
        <w:rPr>
          <w:b/>
          <w:u w:val="single"/>
        </w:rPr>
        <w:t xml:space="preserve">213684</w:t>
      </w:r>
    </w:p>
    <w:p>
      <w:r>
        <w:t xml:space="preserve">sulawesin mustat apinat USER'</w:t>
      </w:r>
    </w:p>
    <w:p>
      <w:r>
        <w:rPr>
          <w:b/>
          <w:u w:val="single"/>
        </w:rPr>
        <w:t xml:space="preserve">213685</w:t>
      </w:r>
    </w:p>
    <w:p>
      <w:r>
        <w:t xml:space="preserve">Harvinainen apina ja 2 Loris pelastettiin, kun niitä kaupataan online-osoitteessa \nUSER\nUSER'</w:t>
      </w:r>
    </w:p>
    <w:p>
      <w:r>
        <w:rPr>
          <w:b/>
          <w:u w:val="single"/>
        </w:rPr>
        <w:t xml:space="preserve">213686</w:t>
      </w:r>
    </w:p>
    <w:p>
      <w:r>
        <w:t xml:space="preserve">apina lu songong. URL</w:t>
      </w:r>
    </w:p>
    <w:p>
      <w:r>
        <w:rPr>
          <w:b/>
          <w:u w:val="single"/>
        </w:rPr>
        <w:t xml:space="preserve">213687</w:t>
      </w:r>
    </w:p>
    <w:p>
      <w:r>
        <w:t xml:space="preserve">Ylinopeutta ajava apina törmää pieneen lapseen! LOL URL-OSOITE</w:t>
      </w:r>
    </w:p>
    <w:p>
      <w:r>
        <w:rPr>
          <w:b/>
          <w:u w:val="single"/>
        </w:rPr>
        <w:t xml:space="preserve">213688</w:t>
      </w:r>
    </w:p>
    <w:p>
      <w:r>
        <w:t xml:space="preserve">Apinat laskeutuvat Sukabumin Cibadakin kaupunginosaan - URL-osoite</w:t>
      </w:r>
    </w:p>
    <w:p>
      <w:r>
        <w:rPr>
          <w:b/>
          <w:u w:val="single"/>
        </w:rPr>
        <w:t xml:space="preserve">213689</w:t>
      </w:r>
    </w:p>
    <w:p>
      <w:r>
        <w:t xml:space="preserve">Apinat laskeutuvat Sukabumin Cibadakin kaupunginosaan - URL-osoite</w:t>
      </w:r>
    </w:p>
    <w:p>
      <w:r>
        <w:rPr>
          <w:b/>
          <w:u w:val="single"/>
        </w:rPr>
        <w:t xml:space="preserve">213690</w:t>
      </w:r>
    </w:p>
    <w:p>
      <w:r>
        <w:t xml:space="preserve">Apinat laskeutuvat Cibadak Sukabadak naapurustossa-URL</w:t>
      </w:r>
    </w:p>
    <w:p>
      <w:r>
        <w:rPr>
          <w:b/>
          <w:u w:val="single"/>
        </w:rPr>
        <w:t xml:space="preserve">213691</w:t>
      </w:r>
    </w:p>
    <w:p>
      <w:r>
        <w:t xml:space="preserve">Työn mieliala muuttuu tämän nössön takia! \xf0\x9f\x98\x8e\xf0\x9f\x98\xa3\xf0\x9f\x98\x98\xa3'</w:t>
      </w:r>
    </w:p>
    <w:p>
      <w:r>
        <w:rPr>
          <w:b/>
          <w:u w:val="single"/>
        </w:rPr>
        <w:t xml:space="preserve">213692</w:t>
      </w:r>
    </w:p>
    <w:p>
      <w:r>
        <w:t xml:space="preserve">sosiaalisessa mediassa on helppo nähdä, mihin suuntaan joku kallistuu. \ Ensimmäinen, tili on nainen (kuva on google) \ toinen, kuva on anonyymi (ei ole selvää, millainen ihminen on shucks) \ kolmas, tilillä on sankarin nimi. ja kaikista he ovat MCA'</w:t>
      </w:r>
    </w:p>
    <w:p>
      <w:r>
        <w:rPr>
          <w:b/>
          <w:u w:val="single"/>
        </w:rPr>
        <w:t xml:space="preserve">213693</w:t>
      </w:r>
    </w:p>
    <w:p>
      <w:r>
        <w:t xml:space="preserve">Oksentelu syömisen jälkeen, Sissy tunnustaa olevansa "kaksi kuukautta myöhässä</w:t>
      </w:r>
    </w:p>
    <w:p>
      <w:r>
        <w:rPr>
          <w:b/>
          <w:u w:val="single"/>
        </w:rPr>
        <w:t xml:space="preserve">213694</w:t>
      </w:r>
    </w:p>
    <w:p>
      <w:r>
        <w:t xml:space="preserve">vihainen Anjir taas pelata matkapuhelimen jopa kuollut'</w:t>
      </w:r>
    </w:p>
    <w:p>
      <w:r>
        <w:rPr>
          <w:b/>
          <w:u w:val="single"/>
        </w:rPr>
        <w:t xml:space="preserve">213695</w:t>
      </w:r>
    </w:p>
    <w:p>
      <w:r>
        <w:t xml:space="preserve">Mz, jos käytät silmälaseja illalla, et pysty hymyilemään tai näyttämään komealta. Jos haluat tervehtiä, tervehdi vain. Hhhh \n\n* puhui mz2 altaassa, koska hän hymyili toistuvasti ja sanoi, että hän oli hyvin itsepäinen ja tuhlasi kasvonsa*\n\n** joka tapauksessa, en tuhlaa kasvojani enää**'</w:t>
      </w:r>
    </w:p>
    <w:p>
      <w:r>
        <w:rPr>
          <w:b/>
          <w:u w:val="single"/>
        </w:rPr>
        <w:t xml:space="preserve">213696</w:t>
      </w:r>
    </w:p>
    <w:p>
      <w:r>
        <w:t xml:space="preserve">Hänen nynnyvaistonsa ei ole kadonnut, vaikka hän on jo URL-osoitteen omistaja.</w:t>
      </w:r>
    </w:p>
    <w:p>
      <w:r>
        <w:rPr>
          <w:b/>
          <w:u w:val="single"/>
        </w:rPr>
        <w:t xml:space="preserve">213697</w:t>
      </w:r>
    </w:p>
    <w:p>
      <w:r>
        <w:t xml:space="preserve">Jos sanot "bangke, et käytä aivojasi, olet tyhmä, olet kuollut jne.". yuh mum, rauhoitu mum'.</w:t>
      </w:r>
    </w:p>
    <w:p>
      <w:r>
        <w:rPr>
          <w:b/>
          <w:u w:val="single"/>
        </w:rPr>
        <w:t xml:space="preserve">213698</w:t>
      </w:r>
    </w:p>
    <w:p>
      <w:r>
        <w:t xml:space="preserve">löysi vastauksen ustadz miksi sianliha on kielletty\nlah netijen jotka ovat jo älykkäitä jopa sanoa tyhmä, elämä ei ole hyödyllistä, koskaan lukenut Koraania jne. \xf0\x9f\x98\x91\xf0\x9f\x98\x91\xf0\x9f\x98\x91'</w:t>
      </w:r>
    </w:p>
    <w:p>
      <w:r>
        <w:rPr>
          <w:b/>
          <w:u w:val="single"/>
        </w:rPr>
        <w:t xml:space="preserve">213699</w:t>
      </w:r>
    </w:p>
    <w:p>
      <w:r>
        <w:t xml:space="preserve">En muista, milloin viimeksi näin kaunista unta. Reality kek tai, dream masa tai too :('</w:t>
      </w:r>
    </w:p>
    <w:p>
      <w:r>
        <w:rPr>
          <w:b/>
          <w:u w:val="single"/>
        </w:rPr>
        <w:t xml:space="preserve">213700</w:t>
      </w:r>
    </w:p>
    <w:p>
      <w:r>
        <w:t xml:space="preserve">Ngaca luh bolot URL</w:t>
      </w:r>
    </w:p>
    <w:p>
      <w:r>
        <w:rPr>
          <w:b/>
          <w:u w:val="single"/>
        </w:rPr>
        <w:t xml:space="preserve">213701</w:t>
      </w:r>
    </w:p>
    <w:p>
      <w:r>
        <w:t xml:space="preserve">Et tarvitse nerokasta ystävää, jos idiootti on aina tukenasi\n#AdaFildanKamiBegadang'</w:t>
      </w:r>
    </w:p>
    <w:p>
      <w:r>
        <w:rPr>
          <w:b/>
          <w:u w:val="single"/>
        </w:rPr>
        <w:t xml:space="preserve">213702</w:t>
      </w:r>
    </w:p>
    <w:p>
      <w:r>
        <w:t xml:space="preserve">Levitä jalkasi levälleen, leiki omalla pillullasi lasikaapin edessä.</w:t>
      </w:r>
    </w:p>
    <w:p>
      <w:r>
        <w:rPr>
          <w:b/>
          <w:u w:val="single"/>
        </w:rPr>
        <w:t xml:space="preserve">213703</w:t>
      </w:r>
    </w:p>
    <w:p>
      <w:r>
        <w:t xml:space="preserve">Nganjing2in on onnellinen. Dianjingin vihainen. Ääliö.</w:t>
      </w:r>
    </w:p>
    <w:p>
      <w:r>
        <w:rPr>
          <w:b/>
          <w:u w:val="single"/>
        </w:rPr>
        <w:t xml:space="preserve">213704</w:t>
      </w:r>
    </w:p>
    <w:p>
      <w:r>
        <w:t xml:space="preserve">Miksi merkitä URL-kalkkuna</w:t>
      </w:r>
    </w:p>
    <w:p>
      <w:r>
        <w:rPr>
          <w:b/>
          <w:u w:val="single"/>
        </w:rPr>
        <w:t xml:space="preserve">213705</w:t>
      </w:r>
    </w:p>
    <w:p>
      <w:r>
        <w:t xml:space="preserve">KUTSUU MINUA APINA, MUTTA MT MINUA RT + RAKKAUS WKWKW URL</w:t>
      </w:r>
    </w:p>
    <w:p>
      <w:r>
        <w:rPr>
          <w:b/>
          <w:u w:val="single"/>
        </w:rPr>
        <w:t xml:space="preserve">213706</w:t>
      </w:r>
    </w:p>
    <w:p>
      <w:r>
        <w:t xml:space="preserve">Ngedance cewe ei voi olla joustava, cowo gabisa nguci. Tai.</w:t>
      </w:r>
    </w:p>
    <w:p>
      <w:r>
        <w:rPr>
          <w:b/>
          <w:u w:val="single"/>
        </w:rPr>
        <w:t xml:space="preserve">213707</w:t>
      </w:r>
    </w:p>
    <w:p>
      <w:r>
        <w:t xml:space="preserve">demonisoida ihmisiä miksi takana? edessä dong ... Eikö sinulla ole sisua? Situ sissy? hahaha'</w:t>
      </w:r>
    </w:p>
    <w:p>
      <w:r>
        <w:rPr>
          <w:b/>
          <w:u w:val="single"/>
        </w:rPr>
        <w:t xml:space="preserve">213708</w:t>
      </w:r>
    </w:p>
    <w:p>
      <w:r>
        <w:t xml:space="preserve">Kerjäät tykkäyksiä? Kerjäät kommentteja? Tai apasi? Ihan kuin pelaisit fb:tä.</w:t>
      </w:r>
    </w:p>
    <w:p>
      <w:r>
        <w:rPr>
          <w:b/>
          <w:u w:val="single"/>
        </w:rPr>
        <w:t xml:space="preserve">213709</w:t>
      </w:r>
    </w:p>
    <w:p>
      <w:r>
        <w:t xml:space="preserve">Ngentot Above\nURL</w:t>
      </w:r>
    </w:p>
    <w:p>
      <w:r>
        <w:rPr>
          <w:b/>
          <w:u w:val="single"/>
        </w:rPr>
        <w:t xml:space="preserve">213710</w:t>
      </w:r>
    </w:p>
    <w:p>
      <w:r>
        <w:t xml:space="preserve">Vittu, kenen Rl on Sangean'.</w:t>
      </w:r>
    </w:p>
    <w:p>
      <w:r>
        <w:rPr>
          <w:b/>
          <w:u w:val="single"/>
        </w:rPr>
        <w:t xml:space="preserve">213711</w:t>
      </w:r>
    </w:p>
    <w:p>
      <w:r>
        <w:t xml:space="preserve">Olen kauhuissani ja tervehdin nuoria, jotka puhuvat kuolemanjälkeisestä elämästä. Oletko varma, ettet kadu sitä, että koet tyhmänä ja tyhmänä nuorisopelleilyä?</w:t>
      </w:r>
    </w:p>
    <w:p>
      <w:r>
        <w:rPr>
          <w:b/>
          <w:u w:val="single"/>
        </w:rPr>
        <w:t xml:space="preserve">213712</w:t>
      </w:r>
    </w:p>
    <w:p>
      <w:r>
        <w:t xml:space="preserve">Pillun ravistelu on hyvää...'</w:t>
      </w:r>
    </w:p>
    <w:p>
      <w:r>
        <w:rPr>
          <w:b/>
          <w:u w:val="single"/>
        </w:rPr>
        <w:t xml:space="preserve">213713</w:t>
      </w:r>
    </w:p>
    <w:p>
      <w:r>
        <w:t xml:space="preserve">Ni pussy tyap hri snge mulu'</w:t>
      </w:r>
    </w:p>
    <w:p>
      <w:r>
        <w:rPr>
          <w:b/>
          <w:u w:val="single"/>
        </w:rPr>
        <w:t xml:space="preserve">213714</w:t>
      </w:r>
    </w:p>
    <w:p>
      <w:r>
        <w:t xml:space="preserve">Aikeet olla tyylikäs runouden kanssa, sen sijaan näyttää ilkeys &amp;amp; tyhmyys. Kaikki ovat ylpeitä indonesialaisesta kulttuurista, mitä väärää on hyökätä uskontoa vastaan? Kuinka typerää! URL</w:t>
      </w:r>
    </w:p>
    <w:p>
      <w:r>
        <w:rPr>
          <w:b/>
          <w:u w:val="single"/>
        </w:rPr>
        <w:t xml:space="preserve">213715</w:t>
      </w:r>
    </w:p>
    <w:p>
      <w:r>
        <w:t xml:space="preserve">ya read tai. älä lähetä roskapostia, jossa pyydetään lahjoja!!!! KÄYTTÄJÄN URL-OSOITE</w:t>
      </w:r>
    </w:p>
    <w:p>
      <w:r>
        <w:rPr>
          <w:b/>
          <w:u w:val="single"/>
        </w:rPr>
        <w:t xml:space="preserve">213716</w:t>
      </w:r>
    </w:p>
    <w:p>
      <w:r>
        <w:t xml:space="preserve">Ninja-ajat matkaleipurille, se on todella nopea. Lähdin talosta kahdesti ilman, että minut ohitettiin. Sarap.</w:t>
      </w:r>
    </w:p>
    <w:p>
      <w:r>
        <w:rPr>
          <w:b/>
          <w:u w:val="single"/>
        </w:rPr>
        <w:t xml:space="preserve">213717</w:t>
      </w:r>
    </w:p>
    <w:p>
      <w:r>
        <w:t xml:space="preserve">Nisanjinan runkkaa minua niin naurattaa. \xf0\x9f\x98\xad'</w:t>
      </w:r>
    </w:p>
    <w:p>
      <w:r>
        <w:rPr>
          <w:b/>
          <w:u w:val="single"/>
        </w:rPr>
        <w:t xml:space="preserve">213718</w:t>
      </w:r>
    </w:p>
    <w:p>
      <w:r>
        <w:t xml:space="preserve">Njinggg!!! "Bencong many gayya... pke block2 wa.</w:t>
      </w:r>
    </w:p>
    <w:p>
      <w:r>
        <w:rPr>
          <w:b/>
          <w:u w:val="single"/>
        </w:rPr>
        <w:t xml:space="preserve">213719</w:t>
      </w:r>
    </w:p>
    <w:p>
      <w:r>
        <w:t xml:space="preserve">TV:n katselu on vain nynnyille, yutub myös...ahhh elahhh'</w:t>
      </w:r>
    </w:p>
    <w:p>
      <w:r>
        <w:rPr>
          <w:b/>
          <w:u w:val="single"/>
        </w:rPr>
        <w:t xml:space="preserve">213720</w:t>
      </w:r>
    </w:p>
    <w:p>
      <w:r>
        <w:t xml:space="preserve">En tiedä, mitä hän yritti tehdä kuvallani ja nimelläni. wtf!</w:t>
      </w:r>
    </w:p>
    <w:p>
      <w:r>
        <w:rPr>
          <w:b/>
          <w:u w:val="single"/>
        </w:rPr>
        <w:t xml:space="preserve">213721</w:t>
      </w:r>
    </w:p>
    <w:p>
      <w:r>
        <w:t xml:space="preserve">Nun budek mikä se on? URL</w:t>
      </w:r>
    </w:p>
    <w:p>
      <w:r>
        <w:rPr>
          <w:b/>
          <w:u w:val="single"/>
        </w:rPr>
        <w:t xml:space="preserve">213722</w:t>
      </w:r>
    </w:p>
    <w:p>
      <w:r>
        <w:t xml:space="preserve">Olen pahoillani upfoll anjir fers menetti jopa auditoitu niin se putosi vielä enemmän kuin ennen'</w:t>
      </w:r>
    </w:p>
    <w:p>
      <w:r>
        <w:rPr>
          <w:b/>
          <w:u w:val="single"/>
        </w:rPr>
        <w:t xml:space="preserve">213723</w:t>
      </w:r>
    </w:p>
    <w:p>
      <w:r>
        <w:t xml:space="preserve">Katumus on enemmänkin "kuin piirakan syöminen".</w:t>
      </w:r>
    </w:p>
    <w:p>
      <w:r>
        <w:rPr>
          <w:b/>
          <w:u w:val="single"/>
        </w:rPr>
        <w:t xml:space="preserve">213724</w:t>
      </w:r>
    </w:p>
    <w:p>
      <w:r>
        <w:t xml:space="preserve">Kuulokkeiden kytkeminen matkapuhelimeen osoittautuu, ettei niitä ole kytketty...\n\nKampret.\xf0\x9f\x98\x82\xf0\x9f\x98\x82'</w:t>
      </w:r>
    </w:p>
    <w:p>
      <w:r>
        <w:rPr>
          <w:b/>
          <w:u w:val="single"/>
        </w:rPr>
        <w:t xml:space="preserve">213725</w:t>
      </w:r>
    </w:p>
    <w:p>
      <w:r>
        <w:t xml:space="preserve">Voi ymmärtää \xf0\x9f\x98\x82\nTämä hunnutettu tyttö muistaa tämän tarinan kertaa yak .. \ Anna kun kerron sinulle. Tässä tarinassa annetaan koiralle juotavaa, ei kasvateta koiraa ... Ymmärrättekö? Mikä nynny \xf0\x9f\x98\x82, alun perin hunnutetuksi tytöksi naamioitunut mies. URL</w:t>
      </w:r>
    </w:p>
    <w:p>
      <w:r>
        <w:rPr>
          <w:b/>
          <w:u w:val="single"/>
        </w:rPr>
        <w:t xml:space="preserve">213726</w:t>
      </w:r>
    </w:p>
    <w:p>
      <w:r>
        <w:t xml:space="preserve">Voi paska! Luola, jota sanoit apaattiseksi, ratkaisi lopulta kaiken. Syö paskaasi!</w:t>
      </w:r>
    </w:p>
    <w:p>
      <w:r>
        <w:rPr>
          <w:b/>
          <w:u w:val="single"/>
        </w:rPr>
        <w:t xml:space="preserve">213727</w:t>
      </w:r>
    </w:p>
    <w:p>
      <w:r>
        <w:t xml:space="preserve">Ei kestänyt kauan, kun apina astui jälleen häkkiin URL-osoite</w:t>
      </w:r>
    </w:p>
    <w:p>
      <w:r>
        <w:rPr>
          <w:b/>
          <w:u w:val="single"/>
        </w:rPr>
        <w:t xml:space="preserve">213728</w:t>
      </w:r>
    </w:p>
    <w:p>
      <w:r>
        <w:t xml:space="preserve">ok ongelma on I sikda pun valitus college mrsm ngan sbp???? I just padah älä valittaa TULOS tentti kolme kappaletta koulu ya bah paloi????? I padah three2 ya paperi tentti toinen bah bebal???? you paloi kah bodo??????'</w:t>
      </w:r>
    </w:p>
    <w:p>
      <w:r>
        <w:rPr>
          <w:b/>
          <w:u w:val="single"/>
        </w:rPr>
        <w:t xml:space="preserve">213729</w:t>
      </w:r>
    </w:p>
    <w:p>
      <w:r>
        <w:t xml:space="preserve">openfollow rp sekä seurata ya rp teennäinen kauneus KÄYTTÄJÄ KÄYTTÄJÄ kun rlnya kek tai URL-osoite</w:t>
      </w:r>
    </w:p>
    <w:p>
      <w:r>
        <w:rPr>
          <w:b/>
          <w:u w:val="single"/>
        </w:rPr>
        <w:t xml:space="preserve">213730</w:t>
      </w:r>
    </w:p>
    <w:p>
      <w:r>
        <w:t xml:space="preserve">Hölmö ei välttämättä ole idiootti,\nIdiootti ei välttämättä ole idiootti.\nHaha'</w:t>
      </w:r>
    </w:p>
    <w:p>
      <w:r>
        <w:rPr>
          <w:b/>
          <w:u w:val="single"/>
        </w:rPr>
        <w:t xml:space="preserve">213731</w:t>
      </w:r>
    </w:p>
    <w:p>
      <w:r>
        <w:t xml:space="preserve">URL hullu</w:t>
      </w:r>
    </w:p>
    <w:p>
      <w:r>
        <w:rPr>
          <w:b/>
          <w:u w:val="single"/>
        </w:rPr>
        <w:t xml:space="preserve">213732</w:t>
      </w:r>
    </w:p>
    <w:p>
      <w:r>
        <w:t xml:space="preserve">Mistä muinaiset tiesivät, että banaanit voivat parantaa huimausta? \xe2\x80\x93 Koska apinoita tarkkailemalla ei koskaan huimaa.</w:t>
      </w:r>
    </w:p>
    <w:p>
      <w:r>
        <w:rPr>
          <w:b/>
          <w:u w:val="single"/>
        </w:rPr>
        <w:t xml:space="preserve">213733</w:t>
      </w:r>
    </w:p>
    <w:p>
      <w:r>
        <w:t xml:space="preserve">Toiset ihmiset aivastelevat normaalisti. Aivastan aina kuin mulkku :( Onneksi kukaan ei ole koskaan ymmärtänyt minua väärin.</w:t>
      </w:r>
    </w:p>
    <w:p>
      <w:r>
        <w:rPr>
          <w:b/>
          <w:u w:val="single"/>
        </w:rPr>
        <w:t xml:space="preserve">213734</w:t>
      </w:r>
    </w:p>
    <w:p>
      <w:r>
        <w:t xml:space="preserve">Ihmiset, jotka ovat ylpeitä kw:n käytöstä, ovat kuin seurustelisivat nynnyn kanssa, mutta luulevat nynnyä oikeaksi tytöksi... URL</w:t>
      </w:r>
    </w:p>
    <w:p>
      <w:r>
        <w:rPr>
          <w:b/>
          <w:u w:val="single"/>
        </w:rPr>
        <w:t xml:space="preserve">213735</w:t>
      </w:r>
    </w:p>
    <w:p>
      <w:r>
        <w:t xml:space="preserve">Ihmiset, jotka nauravat usein, eivät välttämättä ole hulluja, eivätkä ihmiset, jotka eivät naura koskaan, välttämättä ole järjissään.</w:t>
      </w:r>
    </w:p>
    <w:p>
      <w:r>
        <w:rPr>
          <w:b/>
          <w:u w:val="single"/>
        </w:rPr>
        <w:t xml:space="preserve">213736</w:t>
      </w:r>
    </w:p>
    <w:p>
      <w:r>
        <w:t xml:space="preserve">Tällaiset ihmiset ansaitsevat sen, että heitä kiroavat kansan huudot itsenäisyyttä edeltävältä ajalta maailmanloppuun asti ja että heitä vainoavat niiden taistelijoiden henget, joiden ahdistus on yhä taistelutahtoisempaa kuin niiden, joiden työ on vain ngawang, tyhjä, bolot.</w:t>
      </w:r>
    </w:p>
    <w:p>
      <w:r>
        <w:rPr>
          <w:b/>
          <w:u w:val="single"/>
        </w:rPr>
        <w:t xml:space="preserve">213737</w:t>
      </w:r>
    </w:p>
    <w:p>
      <w:r>
        <w:t xml:space="preserve">"Piirakkamainen ihminen on sellainen, joka tekee virheen, mutta jonkun muun on pyydettävä anteeksi.</w:t>
      </w:r>
    </w:p>
    <w:p>
      <w:r>
        <w:rPr>
          <w:b/>
          <w:u w:val="single"/>
        </w:rPr>
        <w:t xml:space="preserve">213738</w:t>
      </w:r>
    </w:p>
    <w:p>
      <w:r>
        <w:t xml:space="preserve">Bowien tyttöystävä, Cece salonki nynny ja nynny esiintyjä\xf0\x9f\xa4\xa3 URL-osoite</w:t>
      </w:r>
    </w:p>
    <w:p>
      <w:r>
        <w:rPr>
          <w:b/>
          <w:u w:val="single"/>
        </w:rPr>
        <w:t xml:space="preserve">213739</w:t>
      </w:r>
    </w:p>
    <w:p>
      <w:r>
        <w:t xml:space="preserve">Kysyin \xe2\x80\x9c Miksi vihaat elokuvaa TTM\xe2\x80\x9d. Vastaus on \xe2\x80\x9ctnäyttelijä on Adipati\xe2\x80\x9d yksinkertainen, eikö? Adipati on komea, mutta hän on epäeettinen näyttelijä. Lapsellista ja plebeijamaista. Hänen elämässään on liikaa draamaa. Ja hänen kuvansa on aina tutkimuksessani. En tiedä miksi\xf0\x9f\x98\x9e</w:t>
      </w:r>
    </w:p>
    <w:p>
      <w:r>
        <w:rPr>
          <w:b/>
          <w:u w:val="single"/>
        </w:rPr>
        <w:t xml:space="preserve">213740</w:t>
      </w:r>
    </w:p>
    <w:p>
      <w:r>
        <w:t xml:space="preserve">Vaikka olen kohta tapaamassa Kikaa, mutta silti jutteleminen kaikilla alustoilla on hullua'</w:t>
      </w:r>
    </w:p>
    <w:p>
      <w:r>
        <w:rPr>
          <w:b/>
          <w:u w:val="single"/>
        </w:rPr>
        <w:t xml:space="preserve">213741</w:t>
      </w:r>
    </w:p>
    <w:p>
      <w:r>
        <w:t xml:space="preserve">Herra, haluan käydä suihkussa, olen rikas kuin tämä kaunis kulkuri.</w:t>
      </w:r>
    </w:p>
    <w:p>
      <w:r>
        <w:rPr>
          <w:b/>
          <w:u w:val="single"/>
        </w:rPr>
        <w:t xml:space="preserve">213742</w:t>
      </w:r>
    </w:p>
    <w:p>
      <w:r>
        <w:t xml:space="preserve">Myös muslimi-isälläni on asu\nSe on normaalia\nSe ei ole koskaan monimutkaista\nPelkään todella asua, joten minulla ei ole asua kotona\nHanki hyvä ja oikea lajike\nSe, jossa on oikea anad, jotta aivosi eivät menetä URL-osoitetta.</w:t>
      </w:r>
    </w:p>
    <w:p>
      <w:r>
        <w:rPr>
          <w:b/>
          <w:u w:val="single"/>
        </w:rPr>
        <w:t xml:space="preserve">213743</w:t>
      </w:r>
    </w:p>
    <w:p>
      <w:r>
        <w:t xml:space="preserve">Tämän aamun kompliy misuh paketti, jonka kuulin &amp;gt;5x "goblok cuk anjing". Siunaa korvani.'</w:t>
      </w:r>
    </w:p>
    <w:p>
      <w:r>
        <w:rPr>
          <w:b/>
          <w:u w:val="single"/>
        </w:rPr>
        <w:t xml:space="preserve">213744</w:t>
      </w:r>
    </w:p>
    <w:p>
      <w:r>
        <w:t xml:space="preserve">Ei ihme, että idiootit syövät upil URL</w:t>
      </w:r>
    </w:p>
    <w:p>
      <w:r>
        <w:rPr>
          <w:b/>
          <w:u w:val="single"/>
        </w:rPr>
        <w:t xml:space="preserve">213745</w:t>
      </w:r>
    </w:p>
    <w:p>
      <w:r>
        <w:t xml:space="preserve">Ne paskiaiset, jotka ovat vahingoittaneet neitoa, on saatava satakertainen kosto!!!! -Sanji</w:t>
      </w:r>
    </w:p>
    <w:p>
      <w:r>
        <w:rPr>
          <w:b/>
          <w:u w:val="single"/>
        </w:rPr>
        <w:t xml:space="preserve">213746</w:t>
      </w:r>
    </w:p>
    <w:p>
      <w:r>
        <w:t xml:space="preserve">Epäonnistuneen presidenttiehdokkaan Move Onin kannattajat ovat aina kiireisiä pitämään huolta siitä, että Aseng pääsee karkuun 35 000 rupian arvosta. He eivät kuitenkaan ymmärrä, miten Aseng voi päästä karkuun noin suurella summalla rahaa ilman USU:n alkuperäiskansan tukea. Aseng ei pysty siihen mitenkään. Alkuperäisasukkaat ovat hiljaa vain, kun heitä lahjotaan. Se on lakeijan mentaliteetti. URL</w:t>
      </w:r>
    </w:p>
    <w:p>
      <w:r>
        <w:rPr>
          <w:b/>
          <w:u w:val="single"/>
        </w:rPr>
        <w:t xml:space="preserve">213747</w:t>
      </w:r>
    </w:p>
    <w:p>
      <w:r>
        <w:t xml:space="preserve">Poliittiset luvut, jotka ovat ristiriidassa hallituksen smkin brani puhua töykeä kaukana etiikka parabowo brani sanoa eliitti goblog kuka hän tarkoittaa.sinä koulu missä missä kunnes milloin tahansa et ole president.neuvoston jäsenet jo brani sanoa kementrian agama bangsat.''</w:t>
      </w:r>
    </w:p>
    <w:p>
      <w:r>
        <w:rPr>
          <w:b/>
          <w:u w:val="single"/>
        </w:rPr>
        <w:t xml:space="preserve">213748</w:t>
      </w:r>
    </w:p>
    <w:p>
      <w:r>
        <w:t xml:space="preserve">Kun ostat ruokaa takana on kyltti, jossa lukee "sinkkuja ei saa kuluttaa" bangke I'm single'.</w:t>
      </w:r>
    </w:p>
    <w:p>
      <w:r>
        <w:rPr>
          <w:b/>
          <w:u w:val="single"/>
        </w:rPr>
        <w:t xml:space="preserve">213749</w:t>
      </w:r>
    </w:p>
    <w:p>
      <w:r>
        <w:t xml:space="preserve">Kun syön ja minua nalkutetaan, se on kuin söisi kissan taikinaa aamulla.</w:t>
      </w:r>
    </w:p>
    <w:p>
      <w:r>
        <w:rPr>
          <w:b/>
          <w:u w:val="single"/>
        </w:rPr>
        <w:t xml:space="preserve">213750</w:t>
      </w:r>
    </w:p>
    <w:p>
      <w:r>
        <w:t xml:space="preserve">Mukanasi on varmaan ollut "eh parkkisakko, eikö?" "Ei, se oli sinun, joka piti sitä" "ah, olet tosissasi" "Aina kun pääset ulos ostoskeskuksesta.</w:t>
      </w:r>
    </w:p>
    <w:p>
      <w:r>
        <w:rPr>
          <w:b/>
          <w:u w:val="single"/>
        </w:rPr>
        <w:t xml:space="preserve">213751</w:t>
      </w:r>
    </w:p>
    <w:p>
      <w:r>
        <w:t xml:space="preserve">Partio ya\xf0\x9f\x98\x82. On myös monia aivoja, jotka dia\xf0\x9f\x98\x85 pdhal uusi nuori päivämäärä ko pda hullu hullu hullu\xf0\x9f\x98\x82\xf0\x9f\x98\x98\x82'</w:t>
      </w:r>
    </w:p>
    <w:p>
      <w:r>
        <w:rPr>
          <w:b/>
          <w:u w:val="single"/>
        </w:rPr>
        <w:t xml:space="preserve">213752</w:t>
      </w:r>
    </w:p>
    <w:p>
      <w:r>
        <w:t xml:space="preserve">Pecun. pieni luokka ya\xf0\x9f\x98\x80 URL-osoite</w:t>
      </w:r>
    </w:p>
    <w:p>
      <w:r>
        <w:rPr>
          <w:b/>
          <w:u w:val="single"/>
        </w:rPr>
        <w:t xml:space="preserve">213753</w:t>
      </w:r>
    </w:p>
    <w:p>
      <w:r>
        <w:t xml:space="preserve">"Ihmiskasvoisen apinan" havaitseminen tekee Heboh Ganin! URL</w:t>
      </w:r>
    </w:p>
    <w:p>
      <w:r>
        <w:rPr>
          <w:b/>
          <w:u w:val="single"/>
        </w:rPr>
        <w:t xml:space="preserve">213754</w:t>
      </w:r>
    </w:p>
    <w:p>
      <w:r>
        <w:t xml:space="preserve">KÄYTTÄJÄN kannattajat, kuten ARB, SDA, ovat PAHOJA ihmisiä, jotka käyttäytyvät töykeästi, mukaan lukien tämä henkilö &amp;gt;&amp;gt; KÄYTTÄJÄ olkoon ALLAHin kiroama '</w:t>
      </w:r>
    </w:p>
    <w:p>
      <w:r>
        <w:rPr>
          <w:b/>
          <w:u w:val="single"/>
        </w:rPr>
        <w:t xml:space="preserve">213755</w:t>
      </w:r>
    </w:p>
    <w:p>
      <w:r>
        <w:t xml:space="preserve">haluavat pillua jilet'</w:t>
      </w:r>
    </w:p>
    <w:p>
      <w:r>
        <w:rPr>
          <w:b/>
          <w:u w:val="single"/>
        </w:rPr>
        <w:t xml:space="preserve">213756</w:t>
      </w:r>
    </w:p>
    <w:p>
      <w:r>
        <w:t xml:space="preserve">Pengen bodo amatin \xf0\x9f\x98\xad\xf0\x9f\x98\xad URL-osoite.</w:t>
      </w:r>
    </w:p>
    <w:p>
      <w:r>
        <w:rPr>
          <w:b/>
          <w:u w:val="single"/>
        </w:rPr>
        <w:t xml:space="preserve">213757</w:t>
      </w:r>
    </w:p>
    <w:p>
      <w:r>
        <w:t xml:space="preserve">Haluan myös, että minua suudellaan näin, että minua hemmotellaan näin ahhh ihanteellinen huippu URL-osoite</w:t>
      </w:r>
    </w:p>
    <w:p>
      <w:r>
        <w:rPr>
          <w:b/>
          <w:u w:val="single"/>
        </w:rPr>
        <w:t xml:space="preserve">213758</w:t>
      </w:r>
    </w:p>
    <w:p>
      <w:r>
        <w:t xml:space="preserve">Itsehillintä. Mutta olen kyllästynyt, muut ihmiset ovat liian torjuvia. Olen peloissani ja melko väsynyt. Egoismi. Saa minut haluamaan olla täysin paha. Paskiainen.</w:t>
      </w:r>
    </w:p>
    <w:p>
      <w:r>
        <w:rPr>
          <w:b/>
          <w:u w:val="single"/>
        </w:rPr>
        <w:t xml:space="preserve">213759</w:t>
      </w:r>
    </w:p>
    <w:p>
      <w:r>
        <w:t xml:space="preserve">tieto ei korvaa ystävyyttä. Olen mieluummin idiootti kuin menettäisin sinut (Paavo)".</w:t>
      </w:r>
    </w:p>
    <w:p>
      <w:r>
        <w:rPr>
          <w:b/>
          <w:u w:val="single"/>
        </w:rPr>
        <w:t xml:space="preserve">213760</w:t>
      </w:r>
    </w:p>
    <w:p>
      <w:r>
        <w:t xml:space="preserve">APINAN HOITO KEDIH URL</w:t>
      </w:r>
    </w:p>
    <w:p>
      <w:r>
        <w:rPr>
          <w:b/>
          <w:u w:val="single"/>
        </w:rPr>
        <w:t xml:space="preserve">213761</w:t>
      </w:r>
    </w:p>
    <w:p>
      <w:r>
        <w:t xml:space="preserve">Typerät ryöstäjät. URL</w:t>
      </w:r>
    </w:p>
    <w:p>
      <w:r>
        <w:rPr>
          <w:b/>
          <w:u w:val="single"/>
        </w:rPr>
        <w:t xml:space="preserve">213762</w:t>
      </w:r>
    </w:p>
    <w:p>
      <w:r>
        <w:t xml:space="preserve">Lukekaa SMART, ettette leimautuisi idiootiksi :v\n\n#just_kidding\nNB: vain ihmiset, joilla on keskimääräistä parempi älykkyysosamäärä, ymmärtävät yllä olevan kirjoituksen :v'</w:t>
      </w:r>
    </w:p>
    <w:p>
      <w:r>
        <w:rPr>
          <w:b/>
          <w:u w:val="single"/>
        </w:rPr>
        <w:t xml:space="preserve">213763</w:t>
      </w:r>
    </w:p>
    <w:p>
      <w:r>
        <w:t xml:space="preserve">Neitsyt on myytävänä... \"Kuvittele, että haluat varata... Täti on idiootti...'.</w:t>
      </w:r>
    </w:p>
    <w:p>
      <w:r>
        <w:rPr>
          <w:b/>
          <w:u w:val="single"/>
        </w:rPr>
        <w:t xml:space="preserve">213764</w:t>
      </w:r>
    </w:p>
    <w:p>
      <w:r>
        <w:t xml:space="preserve">KÄYTTÄJÄN ensiesittely Wiro Sablengina hedelmiä heittelevällä kunyuk-liikkeellä! URL</w:t>
      </w:r>
    </w:p>
    <w:p>
      <w:r>
        <w:rPr>
          <w:b/>
          <w:u w:val="single"/>
        </w:rPr>
        <w:t xml:space="preserve">213765</w:t>
      </w:r>
    </w:p>
    <w:p>
      <w:r>
        <w:t xml:space="preserve">Joku sanoi minulle kerran: "Jos haluat olla ääliö, varmista, että olet hyvien ihmisten ystävä." Jotta kuva siirtyisi eteenpäin?</w:t>
      </w:r>
    </w:p>
    <w:p>
      <w:r>
        <w:rPr>
          <w:b/>
          <w:u w:val="single"/>
        </w:rPr>
        <w:t xml:space="preserve">213766</w:t>
      </w:r>
    </w:p>
    <w:p>
      <w:r>
        <w:t xml:space="preserve">Lemmikkieläimet, erityisesti kissat ja koirat, ovat pitkäaikainen markkinarako. Menneisyydestä aina milloin tahansa. Yksi suurimmista Amazonin affiliate-tuloista on kissa- ja koira-alan markkinarako, jossa myydään rehua ja tarvikkeita.</w:t>
      </w:r>
    </w:p>
    <w:p>
      <w:r>
        <w:rPr>
          <w:b/>
          <w:u w:val="single"/>
        </w:rPr>
        <w:t xml:space="preserve">213767</w:t>
      </w:r>
    </w:p>
    <w:p>
      <w:r>
        <w:t xml:space="preserve">Ole kiltti, olen periaatteessa tietämätön, enkä missään nimessä ole idiootti, kuten mikä on URL-osoite?</w:t>
      </w:r>
    </w:p>
    <w:p>
      <w:r>
        <w:rPr>
          <w:b/>
          <w:u w:val="single"/>
        </w:rPr>
        <w:t xml:space="preserve">213768</w:t>
      </w:r>
    </w:p>
    <w:p>
      <w:r>
        <w:t xml:space="preserve">PM: \xe2\x80\x9cHeh, senkin paskiaiset! Sinä vain istut täällä. Kuinka monta päivää rakennustyöt ovat myöhässä? \xe2\x80\x9d (vihaisena ja vakavalla naamalla) URL.</w:t>
      </w:r>
    </w:p>
    <w:p>
      <w:r>
        <w:rPr>
          <w:b/>
          <w:u w:val="single"/>
        </w:rPr>
        <w:t xml:space="preserve">213769</w:t>
      </w:r>
    </w:p>
    <w:p>
      <w:r>
        <w:t xml:space="preserve">KÄYTTÄJÄN kannattajat, kuten ARB, SDA, ovat väkivaltaisia ihmisiä, mukaan lukien tämä &amp;gt;&amp;gt; KÄYTTÄJÄN &amp;lt;&amp;lt; Koiran tukikohta!!!'!</w:t>
      </w:r>
    </w:p>
    <w:p>
      <w:r>
        <w:rPr>
          <w:b/>
          <w:u w:val="single"/>
        </w:rPr>
        <w:t xml:space="preserve">213770</w:t>
      </w:r>
    </w:p>
    <w:p>
      <w:r>
        <w:t xml:space="preserve">Prabowon kannattajat, kuten ARB ja SDA, ovat BEJAD-ihmisiä, jotka käyttäytyvät töykeästi, mukaan lukien tämä henkilö.</w:t>
      </w:r>
    </w:p>
    <w:p>
      <w:r>
        <w:rPr>
          <w:b/>
          <w:u w:val="single"/>
        </w:rPr>
        <w:t xml:space="preserve">213771</w:t>
      </w:r>
    </w:p>
    <w:p>
      <w:r>
        <w:t xml:space="preserve">Prabowon kannattajat, kuten ARB ja SDA, ovat julmia ihmisiä, mukaan lukien tämä henkilö &amp;gt;&amp;gt; USER'</w:t>
      </w:r>
    </w:p>
    <w:p>
      <w:r>
        <w:rPr>
          <w:b/>
          <w:u w:val="single"/>
        </w:rPr>
        <w:t xml:space="preserve">213772</w:t>
      </w:r>
    </w:p>
    <w:p>
      <w:r>
        <w:t xml:space="preserve">Haluan sanoa niille tileille, jotka sanovat "etsi joku samanikäinen, ei om2", "on hyvä olla om2:n kanssa, senkin idiootti!"''</w:t>
      </w:r>
    </w:p>
    <w:p>
      <w:r>
        <w:rPr>
          <w:b/>
          <w:u w:val="single"/>
        </w:rPr>
        <w:t xml:space="preserve">213773</w:t>
      </w:r>
    </w:p>
    <w:p>
      <w:r>
        <w:t xml:space="preserve">Prabowo on yhä enemmän paniikissa. \Prabowosta tulee yhä mielivaltaisempi. \Attack anyone. \\Poliittisen eliitin sanotaan olevan ahne ja varkaiden mentaliteetilla.\nKritiikillä ei ole käsitettä. Kritiikkiä ei kohdisteta.</w:t>
      </w:r>
    </w:p>
    <w:p>
      <w:r>
        <w:rPr>
          <w:b/>
          <w:u w:val="single"/>
        </w:rPr>
        <w:t xml:space="preserve">213774</w:t>
      </w:r>
    </w:p>
    <w:p>
      <w:r>
        <w:t xml:space="preserve">PUOLA ENNUSTE\nTorstai, 29/03/2018\nAS5 6 3 2\nKOP1 4 7 9\nKEPALA8 2 0 5\nEKOR6 3 1 4\n2D86 23 01 54 83 21 04\n3D965 &amp;amp; 451\nCB\n8 &amp;amp; 4\nCM31 62 45\nSHIOAYAM &amp;amp; MONYET\nTWIN11 33 88\nBBFS7 4 1 9 5 URL-osoitteet</w:t>
      </w:r>
    </w:p>
    <w:p>
      <w:r>
        <w:rPr>
          <w:b/>
          <w:u w:val="single"/>
        </w:rPr>
        <w:t xml:space="preserve">213775</w:t>
      </w:r>
    </w:p>
    <w:p>
      <w:r>
        <w:t xml:space="preserve">SYDNEY PREDICTION, torstai 29. maaliskuuta 2018\nKOKOELMAT: SYDNEY PREDICTION, torstai 29. maaliskuuta 2018\nKOKOELMAT: 6 7 1 4\nAS: 3 0 1\nCOP : 7 2 5\nPää: 9 3 5\nOR: 4 1 0\nSHIO : Kani, kana, apina\nVarmuus : Vesi, metalli, maa\nSuljetaan 12:30 Tulos 14:00 URL-osoite</w:t>
      </w:r>
    </w:p>
    <w:p>
      <w:r>
        <w:rPr>
          <w:b/>
          <w:u w:val="single"/>
        </w:rPr>
        <w:t xml:space="preserve">213776</w:t>
      </w:r>
    </w:p>
    <w:p>
      <w:r>
        <w:t xml:space="preserve">Hong Kong Togel Ennuste Torstai 29 maaliskuu 2018\n\nPelin määrä: 9123\n\nMystic: 6058\n\nLukumäärä: 38, 68, 05\n\nShio: Apina</w:t>
      </w:r>
    </w:p>
    <w:p>
      <w:r>
        <w:rPr>
          <w:b/>
          <w:u w:val="single"/>
        </w:rPr>
        <w:t xml:space="preserve">213777</w:t>
      </w:r>
    </w:p>
    <w:p>
      <w:r>
        <w:t xml:space="preserve">Priski bolot really'</w:t>
      </w:r>
    </w:p>
    <w:p>
      <w:r>
        <w:rPr>
          <w:b/>
          <w:u w:val="single"/>
        </w:rPr>
        <w:t xml:space="preserve">213778</w:t>
      </w:r>
    </w:p>
    <w:p>
      <w:r>
        <w:t xml:space="preserve">MIHIN AMMATTIIN KANA SOPII?</w:t>
      </w:r>
    </w:p>
    <w:p>
      <w:r>
        <w:rPr>
          <w:b/>
          <w:u w:val="single"/>
        </w:rPr>
        <w:t xml:space="preserve">213779</w:t>
      </w:r>
    </w:p>
    <w:p>
      <w:r>
        <w:t xml:space="preserve">Mikä runo! Jo nyt typerää maailmantuntemusta, typerää uskonnollista tietoa. Innalillahi'</w:t>
      </w:r>
    </w:p>
    <w:p>
      <w:r>
        <w:rPr>
          <w:b/>
          <w:u w:val="single"/>
        </w:rPr>
        <w:t xml:space="preserve">213780</w:t>
      </w:r>
    </w:p>
    <w:p>
      <w:r>
        <w:t xml:space="preserve">R : Miten pääsen kotiin, jos moottoripyöräni rengas puhkeaa? Siksi pakek tämä ryppyjä ehkäisevä tiivis charmi vartalo sopii chaaaaarrrrmmmmmm\nR: SARAP</w:t>
      </w:r>
    </w:p>
    <w:p>
      <w:r>
        <w:rPr>
          <w:b/>
          <w:u w:val="single"/>
        </w:rPr>
        <w:t xml:space="preserve">213781</w:t>
      </w:r>
    </w:p>
    <w:p>
      <w:r>
        <w:t xml:space="preserve">Israelilainen rabbi kutsuu mustia ihmisiä apinoiksi\xe2\x80\x9cApinat\xe2\x80\x9d laukaisee voimakkaan tuomion URL-osoitteessa.</w:t>
      </w:r>
    </w:p>
    <w:p>
      <w:r>
        <w:rPr>
          <w:b/>
          <w:u w:val="single"/>
        </w:rPr>
        <w:t xml:space="preserve">213782</w:t>
      </w:r>
    </w:p>
    <w:p>
      <w:r>
        <w:t xml:space="preserve">Ihmiset hylkäävät KOVAA!!! Jos Indonesiaa johtaa tämä MAFIAn ja LINTUJEN salaliitto! URL</w:t>
      </w:r>
    </w:p>
    <w:p>
      <w:r>
        <w:rPr>
          <w:b/>
          <w:u w:val="single"/>
        </w:rPr>
        <w:t xml:space="preserve">213783</w:t>
      </w:r>
    </w:p>
    <w:p>
      <w:r>
        <w:t xml:space="preserve">Katson uudelleen ja haaveilen siitä, että Riff-raff-jumala saisi live action -filmatisoinnin... kuka olisi hyvä Yato? \xf0\x9f\x98\x84\xe2\x80\x94 katsomassa Noragamia'</w:t>
      </w:r>
    </w:p>
    <w:p>
      <w:r>
        <w:rPr>
          <w:b/>
          <w:u w:val="single"/>
        </w:rPr>
        <w:t xml:space="preserve">213784</w:t>
      </w:r>
    </w:p>
    <w:p>
      <w:r>
        <w:t xml:space="preserve">rp haneul doyan nyepong dick.yang on retweet'</w:t>
      </w:r>
    </w:p>
    <w:p>
      <w:r>
        <w:rPr>
          <w:b/>
          <w:u w:val="single"/>
        </w:rPr>
        <w:t xml:space="preserve">213785</w:t>
      </w:r>
    </w:p>
    <w:p>
      <w:r>
        <w:t xml:space="preserve">rp haneul tykkää ravistella pillua käyttäen munakoisoa. who on retweet'</w:t>
      </w:r>
    </w:p>
    <w:p>
      <w:r>
        <w:rPr>
          <w:b/>
          <w:u w:val="single"/>
        </w:rPr>
        <w:t xml:space="preserve">213786</w:t>
      </w:r>
    </w:p>
    <w:p>
      <w:r>
        <w:t xml:space="preserve">rp haneul kek tai lu pada.yang on retweet'</w:t>
      </w:r>
    </w:p>
    <w:p>
      <w:r>
        <w:rPr>
          <w:b/>
          <w:u w:val="single"/>
        </w:rPr>
        <w:t xml:space="preserve">213787</w:t>
      </w:r>
    </w:p>
    <w:p>
      <w:r>
        <w:t xml:space="preserve">rp haneul on söpö vaikka rlnya perek.yang on retweet'</w:t>
      </w:r>
    </w:p>
    <w:p>
      <w:r>
        <w:rPr>
          <w:b/>
          <w:u w:val="single"/>
        </w:rPr>
        <w:t xml:space="preserve">213788</w:t>
      </w:r>
    </w:p>
    <w:p>
      <w:r>
        <w:t xml:space="preserve">rp haneul on myydä pillua tl.yang on retweet'</w:t>
      </w:r>
    </w:p>
    <w:p>
      <w:r>
        <w:rPr>
          <w:b/>
          <w:u w:val="single"/>
        </w:rPr>
        <w:t xml:space="preserve">213789</w:t>
      </w:r>
    </w:p>
    <w:p>
      <w:r>
        <w:t xml:space="preserve">rp haneul saa apinat puristamaan tissejään. uudelleentwiittaus'</w:t>
      </w:r>
    </w:p>
    <w:p>
      <w:r>
        <w:rPr>
          <w:b/>
          <w:u w:val="single"/>
        </w:rPr>
        <w:t xml:space="preserve">213790</w:t>
      </w:r>
    </w:p>
    <w:p>
      <w:r>
        <w:t xml:space="preserve">RT USER: Minulla on serkku, joka seurusteli kaverinsa kanssa ala-asteelta, kun he olivat apinarakkaita, sitten he menivät naimisiin, joten #TemanTapiMe\xe2\x80\xa6'</w:t>
      </w:r>
    </w:p>
    <w:p>
      <w:r>
        <w:rPr>
          <w:b/>
          <w:u w:val="single"/>
        </w:rPr>
        <w:t xml:space="preserve">213791</w:t>
      </w:r>
    </w:p>
    <w:p>
      <w:r>
        <w:t xml:space="preserve">RT USER: Mainitsen mieluummin suoraan, kuka olen, mistä olen kotoisin ja mitä tarvitsen, kun käytän WhatsAppia ensimmäistä kertaa\xe2\x80\xa6'".</w:t>
      </w:r>
    </w:p>
    <w:p>
      <w:r>
        <w:rPr>
          <w:b/>
          <w:u w:val="single"/>
        </w:rPr>
        <w:t xml:space="preserve">213792</w:t>
      </w:r>
    </w:p>
    <w:p>
      <w:r>
        <w:t xml:space="preserve">RT USER: </w:t>
      </w:r>
    </w:p>
    <w:p>
      <w:r>
        <w:rPr>
          <w:b/>
          <w:u w:val="single"/>
        </w:rPr>
        <w:t xml:space="preserve">213793</w:t>
      </w:r>
    </w:p>
    <w:p>
      <w:r>
        <w:t xml:space="preserve">RT USER: </w:t>
      </w:r>
    </w:p>
    <w:p>
      <w:r>
        <w:rPr>
          <w:b/>
          <w:u w:val="single"/>
        </w:rPr>
        <w:t xml:space="preserve">213794</w:t>
      </w:r>
    </w:p>
    <w:p>
      <w:r>
        <w:t xml:space="preserve">RT USER: Ngentot yukkk'</w:t>
      </w:r>
    </w:p>
    <w:p>
      <w:r>
        <w:rPr>
          <w:b/>
          <w:u w:val="single"/>
        </w:rPr>
        <w:t xml:space="preserve">213795</w:t>
      </w:r>
    </w:p>
    <w:p>
      <w:r>
        <w:t xml:space="preserve">RT USER: USER USER USER USER USER USER USER USER USER USER\xe2\x80\xa6'</w:t>
      </w:r>
    </w:p>
    <w:p>
      <w:r>
        <w:rPr>
          <w:b/>
          <w:u w:val="single"/>
        </w:rPr>
        <w:t xml:space="preserve">213796</w:t>
      </w:r>
    </w:p>
    <w:p>
      <w:r>
        <w:t xml:space="preserve">RT USER: USER USER USER USER USER USER USER USER USER USER\xe2\x80\xa6'</w:t>
      </w:r>
    </w:p>
    <w:p>
      <w:r>
        <w:rPr>
          <w:b/>
          <w:u w:val="single"/>
        </w:rPr>
        <w:t xml:space="preserve">213797</w:t>
      </w:r>
    </w:p>
    <w:p>
      <w:r>
        <w:t xml:space="preserve">RT USER: Jos cebongin on ylistettävä presidentti Jokowin saavutuksia. \nKun kampret on oltava satiirinen tarvittaessa käyttämällä fitn\xe2\x80\xa6</w:t>
      </w:r>
    </w:p>
    <w:p>
      <w:r>
        <w:rPr>
          <w:b/>
          <w:u w:val="single"/>
        </w:rPr>
        <w:t xml:space="preserve">213798</w:t>
      </w:r>
    </w:p>
    <w:p>
      <w:r>
        <w:t xml:space="preserve">RT USER: Täydellinen kärsimys\n\n\n\n\nEi voi käyttää munaa.\n\n\nKäyttää kättä\n\nKäyttää kättä, tyttö on tuskissaan. URL</w:t>
      </w:r>
    </w:p>
    <w:p>
      <w:r>
        <w:rPr>
          <w:b/>
          <w:u w:val="single"/>
        </w:rPr>
        <w:t xml:space="preserve">213799</w:t>
      </w:r>
    </w:p>
    <w:p>
      <w:r>
        <w:t xml:space="preserve">RT USER: hari hari makan babi berbentuk wang haram. muka pun mcm babi. perangai lebih babi dari babi.\n\npolitikus ronggeng babi'</w:t>
      </w:r>
    </w:p>
    <w:p>
      <w:r>
        <w:rPr>
          <w:b/>
          <w:u w:val="single"/>
        </w:rPr>
        <w:t xml:space="preserve">213800</w:t>
      </w:r>
    </w:p>
    <w:p>
      <w:r>
        <w:t xml:space="preserve">RT USER: KÄYTTÄJÄNI: masennusta ja itsemurhaa koskevien tietojen selvittäminen\nFriends: Kyllä, se johtuu edelleen siitä, ettet ole lähellä Jumalaa\n.\nBODO AMAT GUA CAPE\xe2\x80\xa6'</w:t>
      </w:r>
    </w:p>
    <w:p>
      <w:r>
        <w:rPr>
          <w:b/>
          <w:u w:val="single"/>
        </w:rPr>
        <w:t xml:space="preserve">213801</w:t>
      </w:r>
    </w:p>
    <w:p>
      <w:r>
        <w:t xml:space="preserve">RT USER: lähetä koiran URL-osoite eteenpäin</w:t>
      </w:r>
    </w:p>
    <w:p>
      <w:r>
        <w:rPr>
          <w:b/>
          <w:u w:val="single"/>
        </w:rPr>
        <w:t xml:space="preserve">213802</w:t>
      </w:r>
    </w:p>
    <w:p>
      <w:r>
        <w:t xml:space="preserve">RT USER: USER Eilen sinusta tuli varkaan vävy ja goblog dong wo USER".</w:t>
      </w:r>
    </w:p>
    <w:p>
      <w:r>
        <w:rPr>
          <w:b/>
          <w:u w:val="single"/>
        </w:rPr>
        <w:t xml:space="preserve">213803</w:t>
      </w:r>
    </w:p>
    <w:p>
      <w:r>
        <w:t xml:space="preserve">RT USER: Ustad goblog ya..hän ei tiedä, että on olemassa pakanoita, jotka ympärileikkaavat..juutalaiset..jopa lapsesta asti..ei niin kuin hän uda ymmärtää coli uutta ympärileikkausta..face\xe2\x80\xa6'</w:t>
      </w:r>
    </w:p>
    <w:p>
      <w:r>
        <w:rPr>
          <w:b/>
          <w:u w:val="single"/>
        </w:rPr>
        <w:t xml:space="preserve">213804</w:t>
      </w:r>
    </w:p>
    <w:p>
      <w:r>
        <w:t xml:space="preserve">RT USER: Ruhut: Jangan2 Prabowolla oli aivohalvaus\nFadhli Zon: Jangan2 Ruhut crazy..... :) #ILCPrabowoMenyerang</w:t>
      </w:r>
    </w:p>
    <w:p>
      <w:r>
        <w:rPr>
          <w:b/>
          <w:u w:val="single"/>
        </w:rPr>
        <w:t xml:space="preserve">213805</w:t>
      </w:r>
    </w:p>
    <w:p>
      <w:r>
        <w:t xml:space="preserve">RT USER: Koska joskus elämä on paskaa. Itse asiassa joskus muut paskovat, mutta sinun täytyy siivota paska, kädet y\xe2\x80\xa6'</w:t>
      </w:r>
    </w:p>
    <w:p>
      <w:r>
        <w:rPr>
          <w:b/>
          <w:u w:val="single"/>
        </w:rPr>
        <w:t xml:space="preserve">213806</w:t>
      </w:r>
    </w:p>
    <w:p>
      <w:r>
        <w:t xml:space="preserve">RT USER: USER Mereun dititah ku si Gunawan : sia asri ngaku kunyuk so aing nu keuna kehed.</w:t>
      </w:r>
    </w:p>
    <w:p>
      <w:r>
        <w:rPr>
          <w:b/>
          <w:u w:val="single"/>
        </w:rPr>
        <w:t xml:space="preserve">213807</w:t>
      </w:r>
    </w:p>
    <w:p>
      <w:r>
        <w:t xml:space="preserve">RT USER: 3. kuva: \n\nPuu, jossa on valkoisten apinoiden kolonia.\n\nEn nähnyt apinoita, mutta tunsin jotain roikkuvan.\n\nI: dimas,\xe2\x80\xa6'</w:t>
      </w:r>
    </w:p>
    <w:p>
      <w:r>
        <w:rPr>
          <w:b/>
          <w:u w:val="single"/>
        </w:rPr>
        <w:t xml:space="preserve">213808</w:t>
      </w:r>
    </w:p>
    <w:p>
      <w:r>
        <w:t xml:space="preserve">RT USER: #ombudsman on sokea #Reclamationille ... kenelle työskentelet? Pienet ihmiset tai Jongot Aseng da\xe2\x80\xa6'</w:t>
      </w:r>
    </w:p>
    <w:p>
      <w:r>
        <w:rPr>
          <w:b/>
          <w:u w:val="single"/>
        </w:rPr>
        <w:t xml:space="preserve">213809</w:t>
      </w:r>
    </w:p>
    <w:p>
      <w:r>
        <w:t xml:space="preserve">RT USER: KÄYTTÄJÄ Minulla oli 5 jaksoa nauraa sinulle \xf0\x9f\x98\x82 mutta näyttää siltä kuin elokuva 3 idioottia ka'</w:t>
      </w:r>
    </w:p>
    <w:p>
      <w:r>
        <w:rPr>
          <w:b/>
          <w:u w:val="single"/>
        </w:rPr>
        <w:t xml:space="preserve">213810</w:t>
      </w:r>
    </w:p>
    <w:p>
      <w:r>
        <w:t xml:space="preserve">RT USER: Aina kun tulen kotiin, äiti kysyy: "Missä poikaystäväsi on, käske hänen leikkiä täällä"\nYaelah ma, poikasi on yhä hulluna kuriahhiin ihmiset\xe2\x80\xa6'</w:t>
      </w:r>
    </w:p>
    <w:p>
      <w:r>
        <w:rPr>
          <w:b/>
          <w:u w:val="single"/>
        </w:rPr>
        <w:t xml:space="preserve">213811</w:t>
      </w:r>
    </w:p>
    <w:p>
      <w:r>
        <w:t xml:space="preserve">RT USER: Anna mennä, senkin koira, jos joku tekee t-paidan, ostan sen. Hajsjjjssjhs'</w:t>
      </w:r>
    </w:p>
    <w:p>
      <w:r>
        <w:rPr>
          <w:b/>
          <w:u w:val="single"/>
        </w:rPr>
        <w:t xml:space="preserve">213812</w:t>
      </w:r>
    </w:p>
    <w:p>
      <w:r>
        <w:t xml:space="preserve">RT USER: KÄYTTÄJÄ Muistan, että minulla oli tapana teeskennellä olevani sairas, jotta minut huomattaisiin, eli olen todella sairas, senkin paskiainen.</w:t>
      </w:r>
    </w:p>
    <w:p>
      <w:r>
        <w:rPr>
          <w:b/>
          <w:u w:val="single"/>
        </w:rPr>
        <w:t xml:space="preserve">213813</w:t>
      </w:r>
    </w:p>
    <w:p>
      <w:r>
        <w:t xml:space="preserve">RT USER: meluat betul aku dengan orang kedai yang sombong. gaji kau pun sebab pelanggan. niin kasvot, temperamentti, pitää. itu pun nak kena\xe2\x80\xa6'</w:t>
      </w:r>
    </w:p>
    <w:p>
      <w:r>
        <w:rPr>
          <w:b/>
          <w:u w:val="single"/>
        </w:rPr>
        <w:t xml:space="preserve">213814</w:t>
      </w:r>
    </w:p>
    <w:p>
      <w:r>
        <w:t xml:space="preserve">RT USER: KÄYTTÄJÄ KÄYTTÄJÄ Jos haluatte mustamaalata muita uskontoja, älkää käyttäkö "assalamualaikum" muiden muslimien vuoksi, jotka hat\xe2\x80\xa6'</w:t>
      </w:r>
    </w:p>
    <w:p>
      <w:r>
        <w:rPr>
          <w:b/>
          <w:u w:val="single"/>
        </w:rPr>
        <w:t xml:space="preserve">213815</w:t>
      </w:r>
    </w:p>
    <w:p>
      <w:r>
        <w:t xml:space="preserve">RT USER: Mainstream on selvää, että oppositio tekee vaikutuksen tämän maan "Troubled", alkaen "kauhu" velka, köyhyys, fanit Puti\xe2\x80\xa6'</w:t>
      </w:r>
    </w:p>
    <w:p>
      <w:r>
        <w:rPr>
          <w:b/>
          <w:u w:val="single"/>
        </w:rPr>
        <w:t xml:space="preserve">213816</w:t>
      </w:r>
    </w:p>
    <w:p>
      <w:r>
        <w:t xml:space="preserve">RT USER: Anjir sange ngewe sama cwo suora miehekäs kalu iso kiinnostus boking whatsapp 085894931926 jksel vain URL-osoite</w:t>
      </w:r>
    </w:p>
    <w:p>
      <w:r>
        <w:rPr>
          <w:b/>
          <w:u w:val="single"/>
        </w:rPr>
        <w:t xml:space="preserve">213817</w:t>
      </w:r>
    </w:p>
    <w:p>
      <w:r>
        <w:t xml:space="preserve">RT USER: #BumdesMendunia\n#TPPILampung\nKylistä, PDT:stä ja siirtolaisuudesta vastaava ministeriö rohkaisee kylien kehittämisen vauhdittamista Indonesiassa.\xe2\x80\xa6''</w:t>
      </w:r>
    </w:p>
    <w:p>
      <w:r>
        <w:rPr>
          <w:b/>
          <w:u w:val="single"/>
        </w:rPr>
        <w:t xml:space="preserve">213818</w:t>
      </w:r>
    </w:p>
    <w:p>
      <w:r>
        <w:t xml:space="preserve">RT USER: #BumdesMendunia\nKylistä, PDT:stä ja siirtolaisuudesta vastaava ministeriö kannustaa nopeuttamaan kylien kehittämistä Indonesiassa. Tällä hetkellä maan kylien lukumäärä on seuraava.</w:t>
      </w:r>
    </w:p>
    <w:p>
      <w:r>
        <w:rPr>
          <w:b/>
          <w:u w:val="single"/>
        </w:rPr>
        <w:t xml:space="preserve">213819</w:t>
      </w:r>
    </w:p>
    <w:p>
      <w:r>
        <w:t xml:space="preserve">RT USER: KÄYTTÄJÄ Samlekom\nEtkö sinä nuku? \nKäyn soittamassa lgu\nSuihkuni on valmis\nTulen ystäväni tapahtumasta\nNuku sinä ken\nHuomenna sairas Wkwkkwkwkwkq\nK\xe2\x80\xa6'</w:t>
      </w:r>
    </w:p>
    <w:p>
      <w:r>
        <w:rPr>
          <w:b/>
          <w:u w:val="single"/>
        </w:rPr>
        <w:t xml:space="preserve">213820</w:t>
      </w:r>
    </w:p>
    <w:p>
      <w:r>
        <w:t xml:space="preserve">RT USER: USER Teidän ei olisi pitänyt tehdä niin kuin teitte, koska se on toistenne henkilökohtainen asia, jos solussa on ongelmia\xe2\x80\xa6'</w:t>
      </w:r>
    </w:p>
    <w:p>
      <w:r>
        <w:rPr>
          <w:b/>
          <w:u w:val="single"/>
        </w:rPr>
        <w:t xml:space="preserve">213821</w:t>
      </w:r>
    </w:p>
    <w:p>
      <w:r>
        <w:t xml:space="preserve">RT USER: Teriakin Ombusmin dan Ombusman Banci Kaleng....\n#OmbusdmanBanciKaleng URL-osoite: ....\n#OmbusdmanBanciKaleng</w:t>
      </w:r>
    </w:p>
    <w:p>
      <w:r>
        <w:rPr>
          <w:b/>
          <w:u w:val="single"/>
        </w:rPr>
        <w:t xml:space="preserve">213822</w:t>
      </w:r>
    </w:p>
    <w:p>
      <w:r>
        <w:t xml:space="preserve">RT USER: Se ei ole vitsi! Vau. URL</w:t>
      </w:r>
    </w:p>
    <w:p>
      <w:r>
        <w:rPr>
          <w:b/>
          <w:u w:val="single"/>
        </w:rPr>
        <w:t xml:space="preserve">213823</w:t>
      </w:r>
    </w:p>
    <w:p>
      <w:r>
        <w:t xml:space="preserve">RT USER: SINÄ ALKUPERÄINEN IDIOOTTI. URL</w:t>
      </w:r>
    </w:p>
    <w:p>
      <w:r>
        <w:rPr>
          <w:b/>
          <w:u w:val="single"/>
        </w:rPr>
        <w:t xml:space="preserve">213824</w:t>
      </w:r>
    </w:p>
    <w:p>
      <w:r>
        <w:t xml:space="preserve">RT USER: KÄYTTÄJÄ En osaa indonin kieltä, mutta sanon silti LU BAJINGAN sanoja URL-osoite</w:t>
      </w:r>
    </w:p>
    <w:p>
      <w:r>
        <w:rPr>
          <w:b/>
          <w:u w:val="single"/>
        </w:rPr>
        <w:t xml:space="preserve">213825</w:t>
      </w:r>
    </w:p>
    <w:p>
      <w:r>
        <w:t xml:space="preserve">RT USER: KÄYTTÄJÄ KÄYTTÄJÄ KÄYTTÄJÄ KÄYTTÄJÄ Kyllä, aivan oikein Vivin Tai!!!!! Dasar pelakor,,, ngaku" alexa alda drpd rico baj\xe2\x80\xa6'</w:t>
      </w:r>
    </w:p>
    <w:p>
      <w:r>
        <w:rPr>
          <w:b/>
          <w:u w:val="single"/>
        </w:rPr>
        <w:t xml:space="preserve">213826</w:t>
      </w:r>
    </w:p>
    <w:p>
      <w:r>
        <w:t xml:space="preserve">RT USER: ni jilbob pinter nyepong dick yaakk.\nhijab sange ngemut anu.\n#jilbab #cantik #coli #colmek #bokep #mesum #Viral http\xe2\x80\xa6'</w:t>
      </w:r>
    </w:p>
    <w:p>
      <w:r>
        <w:rPr>
          <w:b/>
          <w:u w:val="single"/>
        </w:rPr>
        <w:t xml:space="preserve">213827</w:t>
      </w:r>
    </w:p>
    <w:p>
      <w:r>
        <w:t xml:space="preserve">RT USER: Haluan todella istua tällaisen mulkun päällä lävistämässä vatsaani, kuka haluaa olla hevonen, jonka päällä istua? #bokepgratis #memek #ngentot http\xe2\x80\xa6'</w:t>
      </w:r>
    </w:p>
    <w:p>
      <w:r>
        <w:rPr>
          <w:b/>
          <w:u w:val="single"/>
        </w:rPr>
        <w:t xml:space="preserve">213828</w:t>
      </w:r>
    </w:p>
    <w:p>
      <w:r>
        <w:t xml:space="preserve">RT USER: woii... uda perjantai-iltana jo? diem diem bae... ngentot oii ngentott... URL</w:t>
      </w:r>
    </w:p>
    <w:p>
      <w:r>
        <w:rPr>
          <w:b/>
          <w:u w:val="single"/>
        </w:rPr>
        <w:t xml:space="preserve">213829</w:t>
      </w:r>
    </w:p>
    <w:p>
      <w:r>
        <w:t xml:space="preserve">RT USER: Sikaesimerkki 1: \n\nDah tiedä dah nak merah pegi jalan taas. Jos se ei ole jumissa, se ei ole jumissa. Ni sangkut kat tengah jalan. Sen täytyy olla joku muu\xe2\x80\xa6</w:t>
      </w:r>
    </w:p>
    <w:p>
      <w:r>
        <w:rPr>
          <w:b/>
          <w:u w:val="single"/>
        </w:rPr>
        <w:t xml:space="preserve">213830</w:t>
      </w:r>
    </w:p>
    <w:p>
      <w:r>
        <w:t xml:space="preserve">RT USER: KÄYTTÄJÄ YHDYSVALTAIN: Voi söpö \nindo: Hieno koira\n\nUS: LOL\nindo: Naurava koira\n\nUS : Mitä tarkoitat? Epäselvä koira\xe2\x80\xa6'</w:t>
      </w:r>
    </w:p>
    <w:p>
      <w:r>
        <w:rPr>
          <w:b/>
          <w:u w:val="single"/>
        </w:rPr>
        <w:t xml:space="preserve">213831</w:t>
      </w:r>
    </w:p>
    <w:p>
      <w:r>
        <w:t xml:space="preserve">RT USER: testaa testi\n\ndis tässä haluan kertoa 2 tarinaa kerralla HAHA. Haluan kertoa tarinan oikeuslääketieteen lääkäristä, joka voi samaistua suoraan goib-luomuksiin\xe2\x80\xa6'</w:t>
      </w:r>
    </w:p>
    <w:p>
      <w:r>
        <w:rPr>
          <w:b/>
          <w:u w:val="single"/>
        </w:rPr>
        <w:t xml:space="preserve">213832</w:t>
      </w:r>
    </w:p>
    <w:p>
      <w:r>
        <w:t xml:space="preserve">RT USER: Tämän päivän homojen käytös, vittuilua suorassa lähetyksessä Bluedissa #gayvid #gvid #localhangat URL</w:t>
      </w:r>
    </w:p>
    <w:p>
      <w:r>
        <w:rPr>
          <w:b/>
          <w:u w:val="single"/>
        </w:rPr>
        <w:t xml:space="preserve">213833</w:t>
      </w:r>
    </w:p>
    <w:p>
      <w:r>
        <w:t xml:space="preserve">RT USER: Tämän päivän homojen käytös, vittuilua suorassa lähetyksessä Bluedissa #gayvid #gvid #localhangat URL</w:t>
      </w:r>
    </w:p>
    <w:p>
      <w:r>
        <w:rPr>
          <w:b/>
          <w:u w:val="single"/>
        </w:rPr>
        <w:t xml:space="preserve">213834</w:t>
      </w:r>
    </w:p>
    <w:p>
      <w:r>
        <w:t xml:space="preserve">RT KÄYTTÄJÄ: älä ole tekopyhä, jos vihaat sitä sydämessäsi, vihaa sitä, älä ole niin rauhallinen! Jos olen edelleen "VIKING IS A DOG", niin #Dilar\xe2\x80\xa6'</w:t>
      </w:r>
    </w:p>
    <w:p>
      <w:r>
        <w:rPr>
          <w:b/>
          <w:u w:val="single"/>
        </w:rPr>
        <w:t xml:space="preserve">213835</w:t>
      </w:r>
    </w:p>
    <w:p>
      <w:r>
        <w:t xml:space="preserve">RT USER: Vihaan kateutta. Se repii usein armottomasti kappaleiksi sen, mikä kerran oli hyvä sydän s\xe2\x80\xa6'</w:t>
      </w:r>
    </w:p>
    <w:p>
      <w:r>
        <w:rPr>
          <w:b/>
          <w:u w:val="single"/>
        </w:rPr>
        <w:t xml:space="preserve">213836</w:t>
      </w:r>
    </w:p>
    <w:p>
      <w:r>
        <w:t xml:space="preserve">RT USER: Korealainen pomoni ei aluksi uskonut siihen, vaikka tehtaalla oli tapahtunut monia välikohtauksia. \n\nMiehiä transsissa hän sanoi\xe2\x80\xa6''</w:t>
      </w:r>
    </w:p>
    <w:p>
      <w:r>
        <w:rPr>
          <w:b/>
          <w:u w:val="single"/>
        </w:rPr>
        <w:t xml:space="preserve">213837</w:t>
      </w:r>
    </w:p>
    <w:p>
      <w:r>
        <w:t xml:space="preserve">RT USER: Aina keskiyön jälkeen. ririnin ruumis ja sielu ovat erillään, hänen sielunsa on pimeässä, ahtaassa ja yksinäisessä paikassa. se\xe2\x80\xa6'</w:t>
      </w:r>
    </w:p>
    <w:p>
      <w:r>
        <w:rPr>
          <w:b/>
          <w:u w:val="single"/>
        </w:rPr>
        <w:t xml:space="preserve">213838</w:t>
      </w:r>
    </w:p>
    <w:p>
      <w:r>
        <w:t xml:space="preserve">RT USER: Lopulta hulluksi tullut älykäs mies kuoli, milloin hän kuoli? Hän kuoli puheenjohtajan "viimeisen askeleen" mukana \xe2\x80\xa6'</w:t>
      </w:r>
    </w:p>
    <w:p>
      <w:r>
        <w:rPr>
          <w:b/>
          <w:u w:val="single"/>
        </w:rPr>
        <w:t xml:space="preserve">213839</w:t>
      </w:r>
    </w:p>
    <w:p>
      <w:r>
        <w:t xml:space="preserve">RT USER: Täytyy olla joku, joka puhuu näin, pyytää takkia, takkeja on paljon, ostakaa vain takki?</w:t>
      </w:r>
    </w:p>
    <w:p>
      <w:r>
        <w:rPr>
          <w:b/>
          <w:u w:val="single"/>
        </w:rPr>
        <w:t xml:space="preserve">213840</w:t>
      </w:r>
    </w:p>
    <w:p>
      <w:r>
        <w:t xml:space="preserve">RT USER: KÄYTTÄJÄ KÄYTTÄJÄ adian tyylisi on kuin makakki. Näin käy, kun kuljettaja ampuu metrominolla edustajainhuoneeseen.</w:t>
      </w:r>
    </w:p>
    <w:p>
      <w:r>
        <w:rPr>
          <w:b/>
          <w:u w:val="single"/>
        </w:rPr>
        <w:t xml:space="preserve">213841</w:t>
      </w:r>
    </w:p>
    <w:p>
      <w:r>
        <w:t xml:space="preserve">RT USER: "Kaveri, meidän pitää kiittää vessoja, ettei meidän tarvitse haudata häntäämme kuin kissojen.</w:t>
      </w:r>
    </w:p>
    <w:p>
      <w:r>
        <w:rPr>
          <w:b/>
          <w:u w:val="single"/>
        </w:rPr>
        <w:t xml:space="preserve">213842</w:t>
      </w:r>
    </w:p>
    <w:p>
      <w:r>
        <w:t xml:space="preserve">RT USER: #OpenBoSurabaya USER\"Olet yhä verkossa, huijaat yhä paskiaisia.</w:t>
      </w:r>
    </w:p>
    <w:p>
      <w:r>
        <w:rPr>
          <w:b/>
          <w:u w:val="single"/>
        </w:rPr>
        <w:t xml:space="preserve">213843</w:t>
      </w:r>
    </w:p>
    <w:p>
      <w:r>
        <w:t xml:space="preserve">RT USER: Älkää tehkö tyhmästä, sian paskasta päivittäistä muistoa. Vähennettäköön sitä ja pidettäköön se poissa ameen\xe2\x98\xba\xef\xb8\x8f''.</w:t>
      </w:r>
    </w:p>
    <w:p>
      <w:r>
        <w:rPr>
          <w:b/>
          <w:u w:val="single"/>
        </w:rPr>
        <w:t xml:space="preserve">213844</w:t>
      </w:r>
    </w:p>
    <w:p>
      <w:r>
        <w:t xml:space="preserve">RT USER: </w:t>
      </w:r>
    </w:p>
    <w:p>
      <w:r>
        <w:rPr>
          <w:b/>
          <w:u w:val="single"/>
        </w:rPr>
        <w:t xml:space="preserve">213845</w:t>
      </w:r>
    </w:p>
    <w:p>
      <w:r>
        <w:t xml:space="preserve">RT USER: Kun nuolet tytön pillua, nuole häntä sisältä ja ulkoa ja pure hänen klitoristaan, nuole hänen pilluaan syvältä niin, että NI\xe2\x80\xa6'</w:t>
      </w:r>
    </w:p>
    <w:p>
      <w:r>
        <w:rPr>
          <w:b/>
          <w:u w:val="single"/>
        </w:rPr>
        <w:t xml:space="preserve">213846</w:t>
      </w:r>
    </w:p>
    <w:p>
      <w:r>
        <w:t xml:space="preserve">RT USER: Udh gk sabaaaaaaaaaaaarrr aahhh haluan huokaista taas haluan imeä munaa taas, haluan nuolla tete purrut nännit kunnes kliimaksi\xe2\x80\xa6'</w:t>
      </w:r>
    </w:p>
    <w:p>
      <w:r>
        <w:rPr>
          <w:b/>
          <w:u w:val="single"/>
        </w:rPr>
        <w:t xml:space="preserve">213847</w:t>
      </w:r>
    </w:p>
    <w:p>
      <w:r>
        <w:t xml:space="preserve">RT USER: Olet niin pahoillasi...\n\n\nLainopillisen prosessin on jatkuttava\n\n\nBaariin hänen kaltaisiaan paskiaisia kapok\xf0\x9f\x91\x8a\xf0\x9f\x91\x8a\x8a\xf0\x9f\x98\x88\nBeg USER\xe2\x80\xa6'</w:t>
      </w:r>
    </w:p>
    <w:p>
      <w:r>
        <w:rPr>
          <w:b/>
          <w:u w:val="single"/>
        </w:rPr>
        <w:t xml:space="preserve">213848</w:t>
      </w:r>
    </w:p>
    <w:p>
      <w:r>
        <w:t xml:space="preserve">RT USER: Awwww koko vartalo ja kalu ovat haastavia, yukk ahh ko täällä dicroottin että kova kalu. Uuunncchh \xf0\x9f\x91\x85\xf0\x9f\x92\xa6\xf0\x9f\x92\xa6 URL</w:t>
      </w:r>
    </w:p>
    <w:p>
      <w:r>
        <w:rPr>
          <w:b/>
          <w:u w:val="single"/>
        </w:rPr>
        <w:t xml:space="preserve">213849</w:t>
      </w:r>
    </w:p>
    <w:p>
      <w:r>
        <w:t xml:space="preserve">RT USER: https:// #ngentot 1 kierros subuhan jälkeen ohhhh crottttttt URL-osoite</w:t>
      </w:r>
    </w:p>
    <w:p>
      <w:r>
        <w:rPr>
          <w:b/>
          <w:u w:val="single"/>
        </w:rPr>
        <w:t xml:space="preserve">213850</w:t>
      </w:r>
    </w:p>
    <w:p>
      <w:r>
        <w:t xml:space="preserve">RT KÄYTTÄJÄ: https:// #ngentoto #mememk #lonte #lempung #kontol #crottt #jembut # pecuh URL</w:t>
      </w:r>
    </w:p>
    <w:p>
      <w:r>
        <w:rPr>
          <w:b/>
          <w:u w:val="single"/>
        </w:rPr>
        <w:t xml:space="preserve">213851</w:t>
      </w:r>
    </w:p>
    <w:p>
      <w:r>
        <w:t xml:space="preserve">RT USER: Paskiaiset ovat keskuudessamme, uts:n edellä".</w:t>
      </w:r>
    </w:p>
    <w:p>
      <w:r>
        <w:rPr>
          <w:b/>
          <w:u w:val="single"/>
        </w:rPr>
        <w:t xml:space="preserve">213852</w:t>
      </w:r>
    </w:p>
    <w:p>
      <w:r>
        <w:t xml:space="preserve">RT KÄYTTÄJÄ: #ngemut #kontol niin iso ... sitten #porkkana suuhun .... beuh ... lihallista nautintoa kyllä homot ... #homo #koli #materiaalikoli \xe2\x80\xa6'</w:t>
      </w:r>
    </w:p>
    <w:p>
      <w:r>
        <w:rPr>
          <w:b/>
          <w:u w:val="single"/>
        </w:rPr>
        <w:t xml:space="preserve">213853</w:t>
      </w:r>
    </w:p>
    <w:p>
      <w:r>
        <w:t xml:space="preserve">RT USER: Luulen että tämä kaveri on #contol #gay #coli #bahancoli URL-osoite</w:t>
      </w:r>
    </w:p>
    <w:p>
      <w:r>
        <w:rPr>
          <w:b/>
          <w:u w:val="single"/>
        </w:rPr>
        <w:t xml:space="preserve">213854</w:t>
      </w:r>
    </w:p>
    <w:p>
      <w:r>
        <w:t xml:space="preserve">RT USER: Huomenta homot... oletteko jo saaneet aamukolikoita? #kontol #koli #homot #bahancoli URL</w:t>
      </w:r>
    </w:p>
    <w:p>
      <w:r>
        <w:rPr>
          <w:b/>
          <w:u w:val="single"/>
        </w:rPr>
        <w:t xml:space="preserve">213855</w:t>
      </w:r>
    </w:p>
    <w:p>
      <w:r>
        <w:t xml:space="preserve">RT USER: Oia homot ... viime yönä admin #ML tämä on hänen #crot video ... arvaa kumpi admin munaa? #ngentot #local #gay #gaycirebon #pej\xe2\x80\xa6'</w:t>
      </w:r>
    </w:p>
    <w:p>
      <w:r>
        <w:rPr>
          <w:b/>
          <w:u w:val="single"/>
        </w:rPr>
        <w:t xml:space="preserve">213856</w:t>
      </w:r>
    </w:p>
    <w:p>
      <w:r>
        <w:t xml:space="preserve">RT USER: Position like this .. mantep ... yo #coli #kontol #gay URL-osoite</w:t>
      </w:r>
    </w:p>
    <w:p>
      <w:r>
        <w:rPr>
          <w:b/>
          <w:u w:val="single"/>
        </w:rPr>
        <w:t xml:space="preserve">213857</w:t>
      </w:r>
    </w:p>
    <w:p>
      <w:r>
        <w:t xml:space="preserve">RT USER: Slim ... let's #coli malem minggu ... #kontol #gay #bahancoli URL</w:t>
      </w:r>
    </w:p>
    <w:p>
      <w:r>
        <w:rPr>
          <w:b/>
          <w:u w:val="single"/>
        </w:rPr>
        <w:t xml:space="preserve">213858</w:t>
      </w:r>
    </w:p>
    <w:p>
      <w:r>
        <w:t xml:space="preserve">RT USER: Vannon... olen niin innoissani nähdäkseni tämän videon, jossa hän nussii ja imee samalla reipasta munaa... hullua! Katso #bot until\xe2\x80\xa6'</w:t>
      </w:r>
    </w:p>
    <w:p>
      <w:r>
        <w:rPr>
          <w:b/>
          <w:u w:val="single"/>
        </w:rPr>
        <w:t xml:space="preserve">213859</w:t>
      </w:r>
    </w:p>
    <w:p>
      <w:r>
        <w:t xml:space="preserve">RT USER: Se, jolla on #tatuoinnit, joka on #fucked ... Luulen, että Thaimaassa on ... nauttikaa homoista! #contol #coli #materialcoli URL-osoite</w:t>
      </w:r>
    </w:p>
    <w:p>
      <w:r>
        <w:rPr>
          <w:b/>
          <w:u w:val="single"/>
        </w:rPr>
        <w:t xml:space="preserve">213860</w:t>
      </w:r>
    </w:p>
    <w:p>
      <w:r>
        <w:t xml:space="preserve">RT KÄYTTÄJÄ: yläasteen pojat tänään,, colmek kunnes mutaa \n\n#materiaalikoli #memek #colmek #colokmemek #jembut #memekbecek URL-osoite</w:t>
      </w:r>
    </w:p>
    <w:p>
      <w:r>
        <w:rPr>
          <w:b/>
          <w:u w:val="single"/>
        </w:rPr>
        <w:t xml:space="preserve">213861</w:t>
      </w:r>
    </w:p>
    <w:p>
      <w:r>
        <w:t xml:space="preserve">RT KÄYTTÄJÄ: Olen todella nälkäinen, kun tapaan ympärileikkaamattoman mulkun \n#koli materiaali #kontol #memek #ngentot #ngewe #blowjob #kulumin URL-osoite.</w:t>
      </w:r>
    </w:p>
    <w:p>
      <w:r>
        <w:rPr>
          <w:b/>
          <w:u w:val="single"/>
        </w:rPr>
        <w:t xml:space="preserve">213862</w:t>
      </w:r>
    </w:p>
    <w:p>
      <w:r>
        <w:t xml:space="preserve">RT KÄYTTÄJÄ: tiukka pillu #memek #ngewe #ngentot #sange #bahancoli URL-osoite</w:t>
      </w:r>
    </w:p>
    <w:p>
      <w:r>
        <w:rPr>
          <w:b/>
          <w:u w:val="single"/>
        </w:rPr>
        <w:t xml:space="preserve">213863</w:t>
      </w:r>
    </w:p>
    <w:p>
      <w:r>
        <w:t xml:space="preserve">RT USER: madrasa opiskelija vittu kebon\n\n#hijab #ngentot #ngewe #bahancoli #blowjob #kulumin #kontol URL-osoite</w:t>
      </w:r>
    </w:p>
    <w:p>
      <w:r>
        <w:rPr>
          <w:b/>
          <w:u w:val="single"/>
        </w:rPr>
        <w:t xml:space="preserve">213864</w:t>
      </w:r>
    </w:p>
    <w:p>
      <w:r>
        <w:t xml:space="preserve">RT USER: skandaalimainen työnantaja ja portsari... hänen pillunsa on edelleen tiukka #bahancoli #ngewe #ngentot #memek #pembokat URL</w:t>
      </w:r>
    </w:p>
    <w:p>
      <w:r>
        <w:rPr>
          <w:b/>
          <w:u w:val="single"/>
        </w:rPr>
        <w:t xml:space="preserve">213865</w:t>
      </w:r>
    </w:p>
    <w:p>
      <w:r>
        <w:t xml:space="preserve">RT USER: KÄYTTÄJÄ KÄYTTÄJÄ KÄYTTÄJÄ KÄYTTÄJÄ KÄYTTÄJÄ Useimmat tekosyyt...nuo bloon-sissies ovat vain PELKOSIA... URL</w:t>
      </w:r>
    </w:p>
    <w:p>
      <w:r>
        <w:rPr>
          <w:b/>
          <w:u w:val="single"/>
        </w:rPr>
        <w:t xml:space="preserve">213866</w:t>
      </w:r>
    </w:p>
    <w:p>
      <w:r>
        <w:t xml:space="preserve">RT USER: Katsokaa, miten tämä kolmikko käyttäytyy... Mitä tekisit, jos tapaisit nämä ihmiset? URL</w:t>
      </w:r>
    </w:p>
    <w:p>
      <w:r>
        <w:rPr>
          <w:b/>
          <w:u w:val="single"/>
        </w:rPr>
        <w:t xml:space="preserve">213867</w:t>
      </w:r>
    </w:p>
    <w:p>
      <w:r>
        <w:t xml:space="preserve">RT USER: Thaimaa, maa Aasiassa, jossa miehillä on iso mulkku URL-osoitteet</w:t>
      </w:r>
    </w:p>
    <w:p>
      <w:r>
        <w:rPr>
          <w:b/>
          <w:u w:val="single"/>
        </w:rPr>
        <w:t xml:space="preserve">213868</w:t>
      </w:r>
    </w:p>
    <w:p>
      <w:r>
        <w:t xml:space="preserve">RT USER: Jälleen VIRAL! Ravistelu Om secuityn munaa samalla imetään ladata / stream HD-laatuinen video olla tyytyväinen linkki==&amp;gt; http\xe2\x80\xa6'</w:t>
      </w:r>
    </w:p>
    <w:p>
      <w:r>
        <w:rPr>
          <w:b/>
          <w:u w:val="single"/>
        </w:rPr>
        <w:t xml:space="preserve">213869</w:t>
      </w:r>
    </w:p>
    <w:p>
      <w:r>
        <w:t xml:space="preserve">RT USER: UUSI LINKKI! Tämä on uusi Alkuperäinen Bapak Indo, joka katsoo jatkaa ngaceng apalgi jos lataat koko videon alusta\xe2\x80\xa6'</w:t>
      </w:r>
    </w:p>
    <w:p>
      <w:r>
        <w:rPr>
          <w:b/>
          <w:u w:val="single"/>
        </w:rPr>
        <w:t xml:space="preserve">213870</w:t>
      </w:r>
    </w:p>
    <w:p>
      <w:r>
        <w:t xml:space="preserve">RT USER: Goblok kok rauwisuwis ... #NakalBolehGoblokJangan URL-osoite</w:t>
      </w:r>
    </w:p>
    <w:p>
      <w:r>
        <w:rPr>
          <w:b/>
          <w:u w:val="single"/>
        </w:rPr>
        <w:t xml:space="preserve">213871</w:t>
      </w:r>
    </w:p>
    <w:p>
      <w:r>
        <w:t xml:space="preserve">RT USER: Miksi indonesialaisten on niin vaikea olla järjestelmällisiä? Yksi esimerkki on se, että KRL:n kyytiin ei nousta lainkaan.</w:t>
      </w:r>
    </w:p>
    <w:p>
      <w:r>
        <w:rPr>
          <w:b/>
          <w:u w:val="single"/>
        </w:rPr>
        <w:t xml:space="preserve">213872</w:t>
      </w:r>
    </w:p>
    <w:p>
      <w:r>
        <w:t xml:space="preserve">RT KÄYTTÄJÄ: #ICYMI SWAT SFC pelastaa apinan URL URL URL</w:t>
      </w:r>
    </w:p>
    <w:p>
      <w:r>
        <w:rPr>
          <w:b/>
          <w:u w:val="single"/>
        </w:rPr>
        <w:t xml:space="preserve">213873</w:t>
      </w:r>
    </w:p>
    <w:p>
      <w:r>
        <w:t xml:space="preserve">RT USER: Nyt gembel gembel twitter ja whatsapp chat ei ole selvää whatsapp heti estää mitä muuta bebencongan m\xe2\x80\xa6'</w:t>
      </w:r>
    </w:p>
    <w:p>
      <w:r>
        <w:rPr>
          <w:b/>
          <w:u w:val="single"/>
        </w:rPr>
        <w:t xml:space="preserve">213874</w:t>
      </w:r>
    </w:p>
    <w:p>
      <w:r>
        <w:t xml:space="preserve">RT USER: KEHONRAKENNUS AMBON RAVISTELU MUNAA KUNNES SE SPURTS STUDS URL</w:t>
      </w:r>
    </w:p>
    <w:p>
      <w:r>
        <w:rPr>
          <w:b/>
          <w:u w:val="single"/>
        </w:rPr>
        <w:t xml:space="preserve">213875</w:t>
      </w:r>
    </w:p>
    <w:p>
      <w:r>
        <w:t xml:space="preserve">RT USER: Ayu Ting Ting Rocking Hot Near Raffi Ahmad, Nagita Slavina: Kampungan, Norak URL-osoite</w:t>
      </w:r>
    </w:p>
    <w:p>
      <w:r>
        <w:rPr>
          <w:b/>
          <w:u w:val="single"/>
        </w:rPr>
        <w:t xml:space="preserve">213876</w:t>
      </w:r>
    </w:p>
    <w:p>
      <w:r>
        <w:t xml:space="preserve">RT KÄYTTÄJÄ: Tämän maan kiinalaisvähemmistön paskiaiset eivät pelkää islamilaista enemmistöä vastaan, vaan jatkavat toistuvasti ulam\xe2\x80\xa6' ahdistelua.</w:t>
      </w:r>
    </w:p>
    <w:p>
      <w:r>
        <w:rPr>
          <w:b/>
          <w:u w:val="single"/>
        </w:rPr>
        <w:t xml:space="preserve">213877</w:t>
      </w:r>
    </w:p>
    <w:p>
      <w:r>
        <w:t xml:space="preserve">RT USER: kesel bat wa liat yang terlalu parnoan terus membuat video viral, ternyata dugaannya justru yang salah.\n\nTyypillinen jos nyebar h\xe2\x80\xa6'</w:t>
      </w:r>
    </w:p>
    <w:p>
      <w:r>
        <w:rPr>
          <w:b/>
          <w:u w:val="single"/>
        </w:rPr>
        <w:t xml:space="preserve">213878</w:t>
      </w:r>
    </w:p>
    <w:p>
      <w:r>
        <w:t xml:space="preserve">RT USER: KÄYTTÄJÄ Yritä olla tietämätön asioista, joilla ei ole merkitystä elämässäsi. Jos teet virheitä, se ei haittaa, olet inhimillinen\xe2\x80\xa6'</w:t>
      </w:r>
    </w:p>
    <w:p>
      <w:r>
        <w:rPr>
          <w:b/>
          <w:u w:val="single"/>
        </w:rPr>
        <w:t xml:space="preserve">213879</w:t>
      </w:r>
    </w:p>
    <w:p>
      <w:r>
        <w:t xml:space="preserve">RT USER: Berbenah alon-alon. kurangi leh mu do mayak before kick off blayer-blayer wira-wiri nggowo gendero mengatasakan gang, ko\xe2\x80\xa6'</w:t>
      </w:r>
    </w:p>
    <w:p>
      <w:r>
        <w:rPr>
          <w:b/>
          <w:u w:val="single"/>
        </w:rPr>
        <w:t xml:space="preserve">213880</w:t>
      </w:r>
    </w:p>
    <w:p>
      <w:r>
        <w:t xml:space="preserve">RT USER: \xf0\x9f\x91\xa6: "Älä ole ilkeä muiden lapsille"\n\xf0\x9f\x91\xa8: "Se on tehty vain kerran. Haha"\n\n\n\n Kuinka monta kertaa haluat pahoinpidellä ihmisten lapsia, suparj\xe2\x80\xa6'</w:t>
      </w:r>
    </w:p>
    <w:p>
      <w:r>
        <w:rPr>
          <w:b/>
          <w:u w:val="single"/>
        </w:rPr>
        <w:t xml:space="preserve">213881</w:t>
      </w:r>
    </w:p>
    <w:p>
      <w:r>
        <w:t xml:space="preserve">RT USER: Ngentot sama girlfriend di hotel.\n#ngentotabg #sange #toketgede #abgbugil #tantekesepian #memekbecek #tantebugil URL</w:t>
      </w:r>
    </w:p>
    <w:p>
      <w:r>
        <w:rPr>
          <w:b/>
          <w:u w:val="single"/>
        </w:rPr>
        <w:t xml:space="preserve">213882</w:t>
      </w:r>
    </w:p>
    <w:p>
      <w:r>
        <w:t xml:space="preserve">RT USER: Eron seurauksena oma paras ystävä diewe myös tärkeä sama2 reikä muutenkin enemmän rapet bool kuin pillua USER USER\xe2\x80\xa6'</w:t>
      </w:r>
    </w:p>
    <w:p>
      <w:r>
        <w:rPr>
          <w:b/>
          <w:u w:val="single"/>
        </w:rPr>
        <w:t xml:space="preserve">213883</w:t>
      </w:r>
    </w:p>
    <w:p>
      <w:r>
        <w:t xml:space="preserve">RT USER: Opiskelijapojan hemmoteltu tönäisy, hän sanoi olevansa utelias kokeilemaan boolin käyttöä, joten hän vain antoi sen minulle, kunhan hän ei ota vastuuta k\xe2\x80\xa6'</w:t>
      </w:r>
    </w:p>
    <w:p>
      <w:r>
        <w:rPr>
          <w:b/>
          <w:u w:val="single"/>
        </w:rPr>
        <w:t xml:space="preserve">213884</w:t>
      </w:r>
    </w:p>
    <w:p>
      <w:r>
        <w:t xml:space="preserve">RT USER: Ujan2 ngegodain tukan ojek pengkolan, haluavat myös ngerojok minun pillua, sanoi drprd veli huima ei rahaa korjaaminen buang p\xe2\x80\xa6'</w:t>
      </w:r>
    </w:p>
    <w:p>
      <w:r>
        <w:rPr>
          <w:b/>
          <w:u w:val="single"/>
        </w:rPr>
        <w:t xml:space="preserve">213885</w:t>
      </w:r>
    </w:p>
    <w:p>
      <w:r>
        <w:t xml:space="preserve">RT USER: Olen yllättynyt ihmisistä, jotka vaativat, että heitä seurataan-_-\nEri loh yha kumpi pyytää seuraamaan vitsien vuoksi vai kumpi on ben\xe2\x80\xa6'</w:t>
      </w:r>
    </w:p>
    <w:p>
      <w:r>
        <w:rPr>
          <w:b/>
          <w:u w:val="single"/>
        </w:rPr>
        <w:t xml:space="preserve">213886</w:t>
      </w:r>
    </w:p>
    <w:p>
      <w:r>
        <w:t xml:space="preserve">RT USER: Kalliit nössöt ovat siistejä asiakkaita\xf0\x9f\x98\x83. KÄYTTÄJÄN URL-OSOITE</w:t>
      </w:r>
    </w:p>
    <w:p>
      <w:r>
        <w:rPr>
          <w:b/>
          <w:u w:val="single"/>
        </w:rPr>
        <w:t xml:space="preserve">213887</w:t>
      </w:r>
    </w:p>
    <w:p>
      <w:r>
        <w:t xml:space="preserve">RT USER: Vakaa veli, \nKomea jo nyt, käyttää solmiota, rakastaa naida uudelleen\xf0\x9f\x8d\x8c\xf0\x9f\x8d\x8c\n\xf0\x9f\x92\x8b\xf0\x9f\x92\xa6\xf0\x9f\x98\x98\n\nRT, Like &amp;Follow\n\n #gayvid #gaysex #gayvideo \n\nUSER\xe2\x80\xa6'</w:t>
      </w:r>
    </w:p>
    <w:p>
      <w:r>
        <w:rPr>
          <w:b/>
          <w:u w:val="single"/>
        </w:rPr>
        <w:t xml:space="preserve">213888</w:t>
      </w:r>
    </w:p>
    <w:p>
      <w:r>
        <w:t xml:space="preserve">RT USER: Niikmat banget duo cogant abizz lagi ngentot ...\n\xf0\x9f\x98\x8d\xf0\x9f\x98\x8d\xf0\x9f\x98\x8d\xf0\x9f\x98\x98\x98\xf0\x98\x9f0\x9f\x98\xf0\x92\xa6\xf0\x9f\x92\xa6 URL.</w:t>
      </w:r>
    </w:p>
    <w:p>
      <w:r>
        <w:rPr>
          <w:b/>
          <w:u w:val="single"/>
        </w:rPr>
        <w:t xml:space="preserve">213889</w:t>
      </w:r>
    </w:p>
    <w:p>
      <w:r>
        <w:t xml:space="preserve">RT USER: Babang paksulla kalulla, rehevä parta, colinya saa sinut kuolaamaan \xf0\x9f\x98\xb0 KÄYTTÄJÄ KÄYTTÄJÄ KÄYTTÄJÄ KÄYTTÄJÄ KÄYTTÄJÄ KÄYTTÄJÄ\xe2\x80\xa6'</w:t>
      </w:r>
    </w:p>
    <w:p>
      <w:r>
        <w:rPr>
          <w:b/>
          <w:u w:val="single"/>
        </w:rPr>
        <w:t xml:space="preserve">213890</w:t>
      </w:r>
    </w:p>
    <w:p>
      <w:r>
        <w:t xml:space="preserve">RT USER: Babang paksulla kalulla, rehevä parta, colinya saa sinut kuolaamaan \xf0\x9f\x98\xb0 KÄYTTÄJÄ KÄYTTÄJÄ KÄYTTÄJÄ KÄYTTÄJÄ KÄYTTÄJÄ KÄYTTÄJÄ\xe2\x80\xa6'</w:t>
      </w:r>
    </w:p>
    <w:p>
      <w:r>
        <w:rPr>
          <w:b/>
          <w:u w:val="single"/>
        </w:rPr>
        <w:t xml:space="preserve">213891</w:t>
      </w:r>
    </w:p>
    <w:p>
      <w:r>
        <w:t xml:space="preserve">RT USER: Ngewe rannalla näyttää hyvältä veli \xf0\x9f\x98\x82 KÄYTTÄJÄ KÄYTTÄJÄ KÄYTTÄJÄ KÄYTTÄJÄ KÄYTTÄJÄ #gayvid #gaylokal #ngentot\xe2\x80\xa6'</w:t>
      </w:r>
    </w:p>
    <w:p>
      <w:r>
        <w:rPr>
          <w:b/>
          <w:u w:val="single"/>
        </w:rPr>
        <w:t xml:space="preserve">213892</w:t>
      </w:r>
    </w:p>
    <w:p>
      <w:r>
        <w:t xml:space="preserve">RT USER: Älykkyyden ja tyhmyyden välillä on ohut raja.\n\nFahri meni viinakauppaan polkupyörällään. Sieltä hän osti pullon viinaa.</w:t>
      </w:r>
    </w:p>
    <w:p>
      <w:r>
        <w:rPr>
          <w:b/>
          <w:u w:val="single"/>
        </w:rPr>
        <w:t xml:space="preserve">213893</w:t>
      </w:r>
    </w:p>
    <w:p>
      <w:r>
        <w:t xml:space="preserve">RT USER: Ne, jotka ovat suorasukaisia, pyydämme Retweet \xf0\x9f\x98\x81 URL-osoite</w:t>
      </w:r>
    </w:p>
    <w:p>
      <w:r>
        <w:rPr>
          <w:b/>
          <w:u w:val="single"/>
        </w:rPr>
        <w:t xml:space="preserve">213894</w:t>
      </w:r>
    </w:p>
    <w:p>
      <w:r>
        <w:t xml:space="preserve">RT KÄYTTÄJÄ: #tantegirang taas cool #ngentot sama #brondong #kontolbrondong #memek pullea täti kunnes märkä. achhh enk bgt in sodok kont\xe2\x80\xa6'</w:t>
      </w:r>
    </w:p>
    <w:p>
      <w:r>
        <w:rPr>
          <w:b/>
          <w:u w:val="single"/>
        </w:rPr>
        <w:t xml:space="preserve">213895</w:t>
      </w:r>
    </w:p>
    <w:p>
      <w:r>
        <w:t xml:space="preserve">RT USER: Perjantai-illan valmistelu #tantegirang joka haluaa #ngentot sama #kontolbrondong Toiminta on kereeen!!! \xf0\x9f\x98\xf0\x9f\x98\x98\x98\x98\n\nSite Judi Bola Online T\xe2\x80\xa6'</w:t>
      </w:r>
    </w:p>
    <w:p>
      <w:r>
        <w:rPr>
          <w:b/>
          <w:u w:val="single"/>
        </w:rPr>
        <w:t xml:space="preserve">213896</w:t>
      </w:r>
    </w:p>
    <w:p>
      <w:r>
        <w:t xml:space="preserve">RT USER: Opiskelija pakotetaan leikkimään luennoitsijan kalulla ennen kuin häntä nussitaan saadakseen parhaan arvosanan luokassaan \xf0\x9f\x98\xae\nURL</w:t>
      </w:r>
    </w:p>
    <w:p>
      <w:r>
        <w:rPr>
          <w:b/>
          <w:u w:val="single"/>
        </w:rPr>
        <w:t xml:space="preserve">213897</w:t>
      </w:r>
    </w:p>
    <w:p>
      <w:r>
        <w:t xml:space="preserve">RT USER: Sanat "voimme silti olla ystäviä tai kumppaneita" eron jälkeen ovat kuin kävelisi sirpaleeseen, kun tie ottaa toisen askeleen askeleeseen\xe2\x80\xa6'.</w:t>
      </w:r>
    </w:p>
    <w:p>
      <w:r>
        <w:rPr>
          <w:b/>
          <w:u w:val="single"/>
        </w:rPr>
        <w:t xml:space="preserve">213898</w:t>
      </w:r>
    </w:p>
    <w:p>
      <w:r>
        <w:t xml:space="preserve">RT USER: Lähetä minulle koko kalu pics.\n.... jos kiinnostunut me vc'</w:t>
      </w:r>
    </w:p>
    <w:p>
      <w:r>
        <w:rPr>
          <w:b/>
          <w:u w:val="single"/>
        </w:rPr>
        <w:t xml:space="preserve">213899</w:t>
      </w:r>
    </w:p>
    <w:p>
      <w:r>
        <w:t xml:space="preserve">RT USER: woy tai miksi kukaan ei halua liittyä \n\ntagin suljettuun virastoon perus'</w:t>
      </w:r>
    </w:p>
    <w:p>
      <w:r>
        <w:rPr>
          <w:b/>
          <w:u w:val="single"/>
        </w:rPr>
        <w:t xml:space="preserve">213900</w:t>
      </w:r>
    </w:p>
    <w:p>
      <w:r>
        <w:t xml:space="preserve">RT USER: KÄYTTÄJÄ Kuka on myöhässä kertomaan sinulle? hullu sarap Minä hengailen cigax jifla calis kanssa kenen kanssa noh licew too'</w:t>
      </w:r>
    </w:p>
    <w:p>
      <w:r>
        <w:rPr>
          <w:b/>
          <w:u w:val="single"/>
        </w:rPr>
        <w:t xml:space="preserve">213901</w:t>
      </w:r>
    </w:p>
    <w:p>
      <w:r>
        <w:t xml:space="preserve">RT USER: "Eikö oum voi, hankkia kumppania?"\n\ntu mah käyttää pellet Japan ajah kannella. Tehokkaampi.\n\n\nHonda voittaa Honda Jazz ntu b\xe2\x80\xa6'</w:t>
      </w:r>
    </w:p>
    <w:p>
      <w:r>
        <w:rPr>
          <w:b/>
          <w:u w:val="single"/>
        </w:rPr>
        <w:t xml:space="preserve">213902</w:t>
      </w:r>
    </w:p>
    <w:p>
      <w:r>
        <w:t xml:space="preserve">RT USER: Jotta voit käyttää Tai Chi:tä, sinun on tiedettävä, mitä vastustaja pelaa. Minun on tiedettävä vastustajan käyttämä materiaali.</w:t>
      </w:r>
    </w:p>
    <w:p>
      <w:r>
        <w:rPr>
          <w:b/>
          <w:u w:val="single"/>
        </w:rPr>
        <w:t xml:space="preserve">213903</w:t>
      </w:r>
    </w:p>
    <w:p>
      <w:r>
        <w:t xml:space="preserve">RT USER: palvelevat 2 mulkun turvamiestä kokoushuoneessa... RT videota varten... URL</w:t>
      </w:r>
    </w:p>
    <w:p>
      <w:r>
        <w:rPr>
          <w:b/>
          <w:u w:val="single"/>
        </w:rPr>
        <w:t xml:space="preserve">213904</w:t>
      </w:r>
    </w:p>
    <w:p>
      <w:r>
        <w:t xml:space="preserve">RT USER: Milloin syöt sitä, mikä ei ole oikeutetusti sinun,\nMilloin syöt liikaa,\nMilloin varastat kuten ihmiset..\n\nMissä\xe2\x80\xa6'</w:t>
      </w:r>
    </w:p>
    <w:p>
      <w:r>
        <w:rPr>
          <w:b/>
          <w:u w:val="single"/>
        </w:rPr>
        <w:t xml:space="preserve">213905</w:t>
      </w:r>
    </w:p>
    <w:p>
      <w:r>
        <w:t xml:space="preserve">RT USER: I dah padah eh, jopa sinä bodo bulak huijaa pun kanssa ompuan ya. Nya vielä maok sinua. Segal sayang eh. You bodo sikpande hrgai\xe2\x80\xa6''</w:t>
      </w:r>
    </w:p>
    <w:p>
      <w:r>
        <w:rPr>
          <w:b/>
          <w:u w:val="single"/>
        </w:rPr>
        <w:t xml:space="preserve">213906</w:t>
      </w:r>
    </w:p>
    <w:p>
      <w:r>
        <w:t xml:space="preserve">RT USER: Ensimmäisestä kerrasta KÄYTTÄJÄ &amp;amp; KÄYTTÄJÄ usein rikkovat lain sääntöjä, voit pade MINGKEM kek BANGKE!</w:t>
      </w:r>
    </w:p>
    <w:p>
      <w:r>
        <w:rPr>
          <w:b/>
          <w:u w:val="single"/>
        </w:rPr>
        <w:t xml:space="preserve">213907</w:t>
      </w:r>
    </w:p>
    <w:p>
      <w:r>
        <w:t xml:space="preserve">RT USER: Ensimmäisestä kerrasta KÄYTTÄJÄ &amp;amp; KÄYTTÄJÄ usein rikkovat lain sääntöjä, voit pade MINGKEM kek BANGKE!</w:t>
      </w:r>
    </w:p>
    <w:p>
      <w:r>
        <w:rPr>
          <w:b/>
          <w:u w:val="single"/>
        </w:rPr>
        <w:t xml:space="preserve">213908</w:t>
      </w:r>
    </w:p>
    <w:p>
      <w:r>
        <w:t xml:space="preserve">RT USER: Voittaminen ja häviäminen pelissä on välttämättömyys..\n\n\n\nEi odoteta vain voittoa..\n\nVaan ponnistelua ja työtä\xe2\x80\xa6'</w:t>
      </w:r>
    </w:p>
    <w:p>
      <w:r>
        <w:rPr>
          <w:b/>
          <w:u w:val="single"/>
        </w:rPr>
        <w:t xml:space="preserve">213909</w:t>
      </w:r>
    </w:p>
    <w:p>
      <w:r>
        <w:t xml:space="preserve">RT USER: Koska omille kansalaisillemme on vuosi vuodelta vähemmän ja vähemmän työmahdollisuuksia. Nämä ulkomaalaiset ovat kaikki bolot se sector\xe2\x80\xa6</w:t>
      </w:r>
    </w:p>
    <w:p>
      <w:r>
        <w:rPr>
          <w:b/>
          <w:u w:val="single"/>
        </w:rPr>
        <w:t xml:space="preserve">213910</w:t>
      </w:r>
    </w:p>
    <w:p>
      <w:r>
        <w:t xml:space="preserve">RT USER: Enaknya Kesusu #cutepasutri #naked #toge #nude #puting #sexy #sange #bugil #tantebinal #tantemontok #amateur #tantesemo\xe2\x80\xa6'</w:t>
      </w:r>
    </w:p>
    <w:p>
      <w:r>
        <w:rPr>
          <w:b/>
          <w:u w:val="single"/>
        </w:rPr>
        <w:t xml:space="preserve">213911</w:t>
      </w:r>
    </w:p>
    <w:p>
      <w:r>
        <w:t xml:space="preserve">RT USER: #FriendMakanTeman Kun hän lupasi huijata tentissä, mutta kun oli hänen vuoronsa tenttiä, hän teeskenteli olevansa USER\xe2\x80\xa6'</w:t>
      </w:r>
    </w:p>
    <w:p>
      <w:r>
        <w:rPr>
          <w:b/>
          <w:u w:val="single"/>
        </w:rPr>
        <w:t xml:space="preserve">213912</w:t>
      </w:r>
    </w:p>
    <w:p>
      <w:r>
        <w:t xml:space="preserve">RT USER: KÄYTTÄJÄ Olen kiivas, töykeä, en osaa pitää suutani kiinni. \mutta tyttöystäväni on hyväksynyt minut sellaisena kuin olen, jos rakastat minua, haluat minut\xe2\x80\xa6'</w:t>
      </w:r>
    </w:p>
    <w:p>
      <w:r>
        <w:rPr>
          <w:b/>
          <w:u w:val="single"/>
        </w:rPr>
        <w:t xml:space="preserve">213913</w:t>
      </w:r>
    </w:p>
    <w:p>
      <w:r>
        <w:t xml:space="preserve">RT USER: KÄYTTÄJÄ KÄYTTÄJÄ hei, oletko kunnossa? vähän hullu hehehehehehe tiedän'</w:t>
      </w:r>
    </w:p>
    <w:p>
      <w:r>
        <w:rPr>
          <w:b/>
          <w:u w:val="single"/>
        </w:rPr>
        <w:t xml:space="preserve">213914</w:t>
      </w:r>
    </w:p>
    <w:p>
      <w:r>
        <w:t xml:space="preserve">RT USER: Tämä paskiainen on pidätetty. !!!!!!!!!! URL</w:t>
      </w:r>
    </w:p>
    <w:p>
      <w:r>
        <w:rPr>
          <w:b/>
          <w:u w:val="single"/>
        </w:rPr>
        <w:t xml:space="preserve">213915</w:t>
      </w:r>
    </w:p>
    <w:p>
      <w:r>
        <w:t xml:space="preserve">RT USER: Tuhansien siittiöiden joukosta, jotka pyrkivät kuoriutumaan, shucks on luonnon virhe...'.</w:t>
      </w:r>
    </w:p>
    <w:p>
      <w:r>
        <w:rPr>
          <w:b/>
          <w:u w:val="single"/>
        </w:rPr>
        <w:t xml:space="preserve">213916</w:t>
      </w:r>
    </w:p>
    <w:p>
      <w:r>
        <w:t xml:space="preserve">RT USER: Upota kyrpäsi varsi pilluuni syg ohhhh ahhhh ahhhh anjingggg URL</w:t>
      </w:r>
    </w:p>
    <w:p>
      <w:r>
        <w:rPr>
          <w:b/>
          <w:u w:val="single"/>
        </w:rPr>
        <w:t xml:space="preserve">213917</w:t>
      </w:r>
    </w:p>
    <w:p>
      <w:r>
        <w:t xml:space="preserve">RT USER: Olen siis sinun himosi ulostuloväylä... Äidin pillu on aina auki toivottamaan tervetulleeksi mulkkusi syg https:\xe2\x80\xa6'</w:t>
      </w:r>
    </w:p>
    <w:p>
      <w:r>
        <w:rPr>
          <w:b/>
          <w:u w:val="single"/>
        </w:rPr>
        <w:t xml:space="preserve">213918</w:t>
      </w:r>
    </w:p>
    <w:p>
      <w:r>
        <w:t xml:space="preserve">RT USER: Kaikki miehet, jotka ovat nainneet äitiä, eivät koskaan kyllästy äidin pepek-pinssiin... he sanovat olevansa tyytyväisempiä äidin kanssa\xe2\x80\xa6'</w:t>
      </w:r>
    </w:p>
    <w:p>
      <w:r>
        <w:rPr>
          <w:b/>
          <w:u w:val="single"/>
        </w:rPr>
        <w:t xml:space="preserve">213919</w:t>
      </w:r>
    </w:p>
    <w:p>
      <w:r>
        <w:t xml:space="preserve">RT USER: KÄYTTÄJÄ KÄYTTÄJÄ Koska puolueesi pdip on paskiainen'</w:t>
      </w:r>
    </w:p>
    <w:p>
      <w:r>
        <w:rPr>
          <w:b/>
          <w:u w:val="single"/>
        </w:rPr>
        <w:t xml:space="preserve">213920</w:t>
      </w:r>
    </w:p>
    <w:p>
      <w:r>
        <w:t xml:space="preserve">RT USER: Raffi Ahmadin vieressä tanssivaa Ayu Ting Tingiä Nagita Slavina kutsuu mauttomaksi ja typeräksi! Vau, tässä on kronologia: URL</w:t>
      </w:r>
    </w:p>
    <w:p>
      <w:r>
        <w:rPr>
          <w:b/>
          <w:u w:val="single"/>
        </w:rPr>
        <w:t xml:space="preserve">213921</w:t>
      </w:r>
    </w:p>
    <w:p>
      <w:r>
        <w:t xml:space="preserve">RT USER: haluaako joku lähettää munakuvia vai ei ##sange #CHATSEX'</w:t>
      </w:r>
    </w:p>
    <w:p>
      <w:r>
        <w:rPr>
          <w:b/>
          <w:u w:val="single"/>
        </w:rPr>
        <w:t xml:space="preserve">213922</w:t>
      </w:r>
    </w:p>
    <w:p>
      <w:r>
        <w:t xml:space="preserve">RT USER: Tämä neiti on paskiainen, kun tulee näin aikaisin.\xf0\x9f\x98\xa9'</w:t>
      </w:r>
    </w:p>
    <w:p>
      <w:r>
        <w:rPr>
          <w:b/>
          <w:u w:val="single"/>
        </w:rPr>
        <w:t xml:space="preserve">213923</w:t>
      </w:r>
    </w:p>
    <w:p>
      <w:r>
        <w:t xml:space="preserve">RT USER: Jos vitsailet, olet paskiainen. Wes ora hauska meneh ketemune.</w:t>
      </w:r>
    </w:p>
    <w:p>
      <w:r>
        <w:rPr>
          <w:b/>
          <w:u w:val="single"/>
        </w:rPr>
        <w:t xml:space="preserve">213924</w:t>
      </w:r>
    </w:p>
    <w:p>
      <w:r>
        <w:t xml:space="preserve">RT KÄYTTÄJÄ: jatka yhteyttä.\nAsu ya bocah URL-osoite</w:t>
      </w:r>
    </w:p>
    <w:p>
      <w:r>
        <w:rPr>
          <w:b/>
          <w:u w:val="single"/>
        </w:rPr>
        <w:t xml:space="preserve">213925</w:t>
      </w:r>
    </w:p>
    <w:p>
      <w:r>
        <w:t xml:space="preserve">RT USER: KÄYTTÄJÄ Tämä jengi tarvitsee aina tyhmän ihmisen seuraajakseen! ... \xf0\x9f\x98\xa1\xf0\x9f\x98\xa1\xf0\x9f\x9f\x98\xa1\xf0\x9f\x98\xa1\xf0\x9f \x98\xa1\xf0\x9f\x98\xa1'</w:t>
      </w:r>
    </w:p>
    <w:p>
      <w:r>
        <w:rPr>
          <w:b/>
          <w:u w:val="single"/>
        </w:rPr>
        <w:t xml:space="preserve">213926</w:t>
      </w:r>
    </w:p>
    <w:p>
      <w:r>
        <w:t xml:space="preserve">RT USER: Jos haluat mulkun, lähetä se dong'</w:t>
      </w:r>
    </w:p>
    <w:p>
      <w:r>
        <w:rPr>
          <w:b/>
          <w:u w:val="single"/>
        </w:rPr>
        <w:t xml:space="preserve">213927</w:t>
      </w:r>
    </w:p>
    <w:p>
      <w:r>
        <w:t xml:space="preserve">RT USER: "Mash-pierut haisevat sioilta</w:t>
      </w:r>
    </w:p>
    <w:p>
      <w:r>
        <w:rPr>
          <w:b/>
          <w:u w:val="single"/>
        </w:rPr>
        <w:t xml:space="preserve">213928</w:t>
      </w:r>
    </w:p>
    <w:p>
      <w:r>
        <w:t xml:space="preserve">RT USER: Hoikka kaveri kunnon munaa \xf0\x9f\x92\xa6 URL-osoite</w:t>
      </w:r>
    </w:p>
    <w:p>
      <w:r>
        <w:rPr>
          <w:b/>
          <w:u w:val="single"/>
        </w:rPr>
        <w:t xml:space="preserve">213929</w:t>
      </w:r>
    </w:p>
    <w:p>
      <w:r>
        <w:t xml:space="preserve">RT KÄYTTÄJÄ: tuplavittu kaksi isoa kullia URL-osoite</w:t>
      </w:r>
    </w:p>
    <w:p>
      <w:r>
        <w:rPr>
          <w:b/>
          <w:u w:val="single"/>
        </w:rPr>
        <w:t xml:space="preserve">213930</w:t>
      </w:r>
    </w:p>
    <w:p>
      <w:r>
        <w:t xml:space="preserve">RT USER: nussittu ja sitten vähän mulkkua. uuhh URL-osoite.</w:t>
      </w:r>
    </w:p>
    <w:p>
      <w:r>
        <w:rPr>
          <w:b/>
          <w:u w:val="single"/>
        </w:rPr>
        <w:t xml:space="preserve">213931</w:t>
      </w:r>
    </w:p>
    <w:p>
      <w:r>
        <w:t xml:space="preserve">RT KÄYTTÄJÄ: Kahden ison mulkun nussimana URL-osoite</w:t>
      </w:r>
    </w:p>
    <w:p>
      <w:r>
        <w:rPr>
          <w:b/>
          <w:u w:val="single"/>
        </w:rPr>
        <w:t xml:space="preserve">213932</w:t>
      </w:r>
    </w:p>
    <w:p>
      <w:r>
        <w:t xml:space="preserve">RT USER: On hyvä olla pitkän kalun nussimana URL-osoite</w:t>
      </w:r>
    </w:p>
    <w:p>
      <w:r>
        <w:rPr>
          <w:b/>
          <w:u w:val="single"/>
        </w:rPr>
        <w:t xml:space="preserve">213933</w:t>
      </w:r>
    </w:p>
    <w:p>
      <w:r>
        <w:t xml:space="preserve">RT USER: On niin hyvä olla orin nussimana URL-osoitteessa</w:t>
      </w:r>
    </w:p>
    <w:p>
      <w:r>
        <w:rPr>
          <w:b/>
          <w:u w:val="single"/>
        </w:rPr>
        <w:t xml:space="preserve">213934</w:t>
      </w:r>
    </w:p>
    <w:p>
      <w:r>
        <w:t xml:space="preserve">RT USER: On hyvä naida monia ihmisiä URL-osoitteessa</w:t>
      </w:r>
    </w:p>
    <w:p>
      <w:r>
        <w:rPr>
          <w:b/>
          <w:u w:val="single"/>
        </w:rPr>
        <w:t xml:space="preserve">213935</w:t>
      </w:r>
    </w:p>
    <w:p>
      <w:r>
        <w:t xml:space="preserve">RT USER: Se on hyvä hyper, jo crot sitten vittu taas \xf0\x9f\x92\xa6 URL-osoite</w:t>
      </w:r>
    </w:p>
    <w:p>
      <w:r>
        <w:rPr>
          <w:b/>
          <w:u w:val="single"/>
        </w:rPr>
        <w:t xml:space="preserve">213936</w:t>
      </w:r>
    </w:p>
    <w:p>
      <w:r>
        <w:t xml:space="preserve">RT USER: Tarkoituksena oli kylpeä yhdessä, eh fuck the URL too</w:t>
      </w:r>
    </w:p>
    <w:p>
      <w:r>
        <w:rPr>
          <w:b/>
          <w:u w:val="single"/>
        </w:rPr>
        <w:t xml:space="preserve">213937</w:t>
      </w:r>
    </w:p>
    <w:p>
      <w:r>
        <w:t xml:space="preserve">RT USER: Useimmat haluavat naida äärimmilleen näin URL-osoite</w:t>
      </w:r>
    </w:p>
    <w:p>
      <w:r>
        <w:rPr>
          <w:b/>
          <w:u w:val="single"/>
        </w:rPr>
        <w:t xml:space="preserve">213938</w:t>
      </w:r>
    </w:p>
    <w:p>
      <w:r>
        <w:t xml:space="preserve">RT USER: hullun vävyn päiväkirjassa ilmastointiteippi = hyvin miehinen, kun taas ilmastointiteippi määritelmän mukaan df USER \xf0\x9f\x98\x82\xf0\x9f\x98\x82\xf0\x9f\x98\x82\xf0\x9f\x98\x82 http\xe2\x80\xa6'</w:t>
      </w:r>
    </w:p>
    <w:p>
      <w:r>
        <w:rPr>
          <w:b/>
          <w:u w:val="single"/>
        </w:rPr>
        <w:t xml:space="preserve">213939</w:t>
      </w:r>
    </w:p>
    <w:p>
      <w:r>
        <w:t xml:space="preserve">RT USER: On käynyt ilmi, että pulssit eivät katoa vain minulta. Minusta tuntuu, että indosat on todella tuhlaileva ja luotto on myös usein tib\xe2\x80\xa6'</w:t>
      </w:r>
    </w:p>
    <w:p>
      <w:r>
        <w:rPr>
          <w:b/>
          <w:u w:val="single"/>
        </w:rPr>
        <w:t xml:space="preserve">213940</w:t>
      </w:r>
    </w:p>
    <w:p>
      <w:r>
        <w:t xml:space="preserve">RT USER: KÄYTTÄJÄ Miksi meistä kaikista on tulossa idiootteja? Onko tämä Allahin rangaistus. ???'</w:t>
      </w:r>
    </w:p>
    <w:p>
      <w:r>
        <w:rPr>
          <w:b/>
          <w:u w:val="single"/>
        </w:rPr>
        <w:t xml:space="preserve">213941</w:t>
      </w:r>
    </w:p>
    <w:p>
      <w:r>
        <w:t xml:space="preserve">RT USER: Hyvä herra KÄYTTÄJÄ \n\nHyvää iltaa\nAnnamme peukut pystyyn herra KÄYTTÄJÄLLE ja kabinetille, jotka jatkavat kiireistä työskentelyä, työskentelyä ja työskentelyä \xe2\x80\xa6</w:t>
      </w:r>
    </w:p>
    <w:p>
      <w:r>
        <w:rPr>
          <w:b/>
          <w:u w:val="single"/>
        </w:rPr>
        <w:t xml:space="preserve">213942</w:t>
      </w:r>
    </w:p>
    <w:p>
      <w:r>
        <w:t xml:space="preserve">RT USER: Draama draama nyt loppu on miksi bangke näin. Kyllä #Return lah kyllä #Misty lah. En ole vielä katsonut loppua, mutta da\xe2\x80\xa6'</w:t>
      </w:r>
    </w:p>
    <w:p>
      <w:r>
        <w:rPr>
          <w:b/>
          <w:u w:val="single"/>
        </w:rPr>
        <w:t xml:space="preserve">213943</w:t>
      </w:r>
    </w:p>
    <w:p>
      <w:r>
        <w:t xml:space="preserve">RT USER: Erma singaraja tyttö... Tykkään todella mulkusta... URL</w:t>
      </w:r>
    </w:p>
    <w:p>
      <w:r>
        <w:rPr>
          <w:b/>
          <w:u w:val="single"/>
        </w:rPr>
        <w:t xml:space="preserve">213944</w:t>
      </w:r>
    </w:p>
    <w:p>
      <w:r>
        <w:t xml:space="preserve">RT USER: Stw bali...erma tykkää munasta... URL</w:t>
      </w:r>
    </w:p>
    <w:p>
      <w:r>
        <w:rPr>
          <w:b/>
          <w:u w:val="single"/>
        </w:rPr>
        <w:t xml:space="preserve">213945</w:t>
      </w:r>
    </w:p>
    <w:p>
      <w:r>
        <w:t xml:space="preserve">RT USER: Stw singaraja tykkää munasta URL</w:t>
      </w:r>
    </w:p>
    <w:p>
      <w:r>
        <w:rPr>
          <w:b/>
          <w:u w:val="single"/>
        </w:rPr>
        <w:t xml:space="preserve">213946</w:t>
      </w:r>
    </w:p>
    <w:p>
      <w:r>
        <w:t xml:space="preserve">RT USER: KÄYTTÄJÄ Uskonto on täydellinen, monet ummahnha ovat älykkäitä. Miksi tyhmät puhuvat koko ajan... hadeh!</w:t>
      </w:r>
    </w:p>
    <w:p>
      <w:r>
        <w:rPr>
          <w:b/>
          <w:u w:val="single"/>
        </w:rPr>
        <w:t xml:space="preserve">213947</w:t>
      </w:r>
    </w:p>
    <w:p>
      <w:r>
        <w:t xml:space="preserve">RT USER: \xe2\x9c\x8dinstagram:fanyaclarisha\n\xf0\x9f\x93\xb2wa+6281294490616\n Siitä on aikaa, kun paikallinen poika on nussinut minua. Herkullista myös\n\xf0\x9f\x91\x8ddont forget #r\xe2\x80\xa6'</w:t>
      </w:r>
    </w:p>
    <w:p>
      <w:r>
        <w:rPr>
          <w:b/>
          <w:u w:val="single"/>
        </w:rPr>
        <w:t xml:space="preserve">213948</w:t>
      </w:r>
    </w:p>
    <w:p>
      <w:r>
        <w:t xml:space="preserve">RT USER: Wa:+6281294490616\nIg:fanyaclarisha \nEn malta odottaa, että tämä mahtava mulkku panee minua.\nEnak bgt di entot sama konto\xe2\x80\xa6'</w:t>
      </w:r>
    </w:p>
    <w:p>
      <w:r>
        <w:rPr>
          <w:b/>
          <w:u w:val="single"/>
        </w:rPr>
        <w:t xml:space="preserve">213949</w:t>
      </w:r>
    </w:p>
    <w:p>
      <w:r>
        <w:t xml:space="preserve">RT USER: KÄYTTÄJÄ Etkö sinä kyllästy kutsumaan minua hulluksi?</w:t>
      </w:r>
    </w:p>
    <w:p>
      <w:r>
        <w:rPr>
          <w:b/>
          <w:u w:val="single"/>
        </w:rPr>
        <w:t xml:space="preserve">213950</w:t>
      </w:r>
    </w:p>
    <w:p>
      <w:r>
        <w:t xml:space="preserve">RT USER: USER Inhoan myös sitä, kun joku tekee ostoksia moottoripyörällä, joskus on tunkkaista, jos se on suljettu varsinkin liikenteessä\xe2\x80\xa6'</w:t>
      </w:r>
    </w:p>
    <w:p>
      <w:r>
        <w:rPr>
          <w:b/>
          <w:u w:val="single"/>
        </w:rPr>
        <w:t xml:space="preserve">213951</w:t>
      </w:r>
    </w:p>
    <w:p>
      <w:r>
        <w:t xml:space="preserve">RT USER: admin kok dendaman, gausa jd admin moron'</w:t>
      </w:r>
    </w:p>
    <w:p>
      <w:r>
        <w:rPr>
          <w:b/>
          <w:u w:val="single"/>
        </w:rPr>
        <w:t xml:space="preserve">213952</w:t>
      </w:r>
    </w:p>
    <w:p>
      <w:r>
        <w:t xml:space="preserve">RT USER: KÄYTTÄJÄ Muistan siis olleeni valmis ottamaan valokuvia tehtävistä ja muistiinpanoista, jopa valvomaan myöhään tehdäkseni tehtäviä, kun doi gamasuk koska bok\xe2\x80\xa6'</w:t>
      </w:r>
    </w:p>
    <w:p>
      <w:r>
        <w:rPr>
          <w:b/>
          <w:u w:val="single"/>
        </w:rPr>
        <w:t xml:space="preserve">213953</w:t>
      </w:r>
    </w:p>
    <w:p>
      <w:r>
        <w:t xml:space="preserve">RT USER: näyttää siltä, ettei rakkautta ole, mutta syvällä sydämeni nurkassa rakastan hullua kotia, joka ei ajattele sitä ;)'</w:t>
      </w:r>
    </w:p>
    <w:p>
      <w:r>
        <w:rPr>
          <w:b/>
          <w:u w:val="single"/>
        </w:rPr>
        <w:t xml:space="preserve">213954</w:t>
      </w:r>
    </w:p>
    <w:p>
      <w:r>
        <w:t xml:space="preserve">RT USER: Tarkoitus on nukkua, mutta sen sijaan, että leikkisit koko isolla kalulla, jos leikit sillä, saat seisokin, nautit koko kalusta, \xe2\x80\xa6\'</w:t>
      </w:r>
    </w:p>
    <w:p>
      <w:r>
        <w:rPr>
          <w:b/>
          <w:u w:val="single"/>
        </w:rPr>
        <w:t xml:space="preserve">213955</w:t>
      </w:r>
    </w:p>
    <w:p>
      <w:r>
        <w:t xml:space="preserve">RT USER: HÄN SANOI VAIN "KYLLÄ SE ON IHAN OK, MUTTA ÄÄNESI ON KUIN CHANGI HOLD, JOTEN SE KUULOSTAA NÖSSÖLTÄ.""'</w:t>
      </w:r>
    </w:p>
    <w:p>
      <w:r>
        <w:rPr>
          <w:b/>
          <w:u w:val="single"/>
        </w:rPr>
        <w:t xml:space="preserve">213956</w:t>
      </w:r>
    </w:p>
    <w:p>
      <w:r>
        <w:t xml:space="preserve">RT USER: ass mn nh pngen nusuk dan pierced\n\xf0\x9f\x91\x89Open BO WA 08157686707\n #gaybrondong #massageboy #gayjakarta #gayjogja #gaytangger\xe2\x80\xa6'</w:t>
      </w:r>
    </w:p>
    <w:p>
      <w:r>
        <w:rPr>
          <w:b/>
          <w:u w:val="single"/>
        </w:rPr>
        <w:t xml:space="preserve">213957</w:t>
      </w:r>
    </w:p>
    <w:p>
      <w:r>
        <w:t xml:space="preserve">RT USER: Ratsastaa jumbomulkku, kunnes bool on vedetty. URL-osoitteen nussimisen nautinto</w:t>
      </w:r>
    </w:p>
    <w:p>
      <w:r>
        <w:rPr>
          <w:b/>
          <w:u w:val="single"/>
        </w:rPr>
        <w:t xml:space="preserve">213958</w:t>
      </w:r>
    </w:p>
    <w:p>
      <w:r>
        <w:t xml:space="preserve">RT USER: Lomat ovat parasta panemista. Sen sijaan, että emme tee mitään, nauttikaamme siitä kanssani. Niille, jotka haluavat varata DM aja. Joka tapauksessa g\xe2\x80\xa6'</w:t>
      </w:r>
    </w:p>
    <w:p>
      <w:r>
        <w:rPr>
          <w:b/>
          <w:u w:val="single"/>
        </w:rPr>
        <w:t xml:space="preserve">213959</w:t>
      </w:r>
    </w:p>
    <w:p>
      <w:r>
        <w:t xml:space="preserve">RT USER: Vino mulkku\xf0\x9f\x98\x86 URL-osoite</w:t>
      </w:r>
    </w:p>
    <w:p>
      <w:r>
        <w:rPr>
          <w:b/>
          <w:u w:val="single"/>
        </w:rPr>
        <w:t xml:space="preserve">213960</w:t>
      </w:r>
    </w:p>
    <w:p>
      <w:r>
        <w:t xml:space="preserve">RT USER: No tiedätkö....? En todellakaan välitä, mo kuperkeikka kek bodo amat,,, on oltava itsetutkiskelua ja itsetutkiskelua. mitä ja miksi ...?? T\xe2\x80\xa6''</w:t>
      </w:r>
    </w:p>
    <w:p>
      <w:r>
        <w:rPr>
          <w:b/>
          <w:u w:val="single"/>
        </w:rPr>
        <w:t xml:space="preserve">213961</w:t>
      </w:r>
    </w:p>
    <w:p>
      <w:r>
        <w:t xml:space="preserve">RT USER: KÄYTTÄJÄ KÄYTTÄJÄ Ruhut lisää hullu Tun \xf0\x9f\x98\x81\xf0\x98\x81'</w:t>
      </w:r>
    </w:p>
    <w:p>
      <w:r>
        <w:rPr>
          <w:b/>
          <w:u w:val="single"/>
        </w:rPr>
        <w:t xml:space="preserve">213962</w:t>
      </w:r>
    </w:p>
    <w:p>
      <w:r>
        <w:t xml:space="preserve">RT USER: "Hei, mulkku... Kaipasin sinua linjalla neeh...'.</w:t>
      </w:r>
    </w:p>
    <w:p>
      <w:r>
        <w:rPr>
          <w:b/>
          <w:u w:val="single"/>
        </w:rPr>
        <w:t xml:space="preserve">213963</w:t>
      </w:r>
    </w:p>
    <w:p>
      <w:r>
        <w:t xml:space="preserve">RT USER: Sandiagan väitetään kampanjoineen Sudirman-Idan puolesta Solon moskeijassa, KPU sanoo URL USER\xe2\x80\xa6'</w:t>
      </w:r>
    </w:p>
    <w:p>
      <w:r>
        <w:rPr>
          <w:b/>
          <w:u w:val="single"/>
        </w:rPr>
        <w:t xml:space="preserve">213964</w:t>
      </w:r>
    </w:p>
    <w:p>
      <w:r>
        <w:t xml:space="preserve">RT USER: Tianjinin eläintarhan apina Kiinassa on noussut julkisuuteen, koska sillä on ihmisen kaltaiset kasvot. Apinalla on ihmisen kasvot.</w:t>
      </w:r>
    </w:p>
    <w:p>
      <w:r>
        <w:rPr>
          <w:b/>
          <w:u w:val="single"/>
        </w:rPr>
        <w:t xml:space="preserve">213965</w:t>
      </w:r>
    </w:p>
    <w:p>
      <w:r>
        <w:t xml:space="preserve">RT USER: USER Miksei vain hyvää joulua? \xf0\x9f\xa4\x97 hehe...perus mimin bolot! \xf0\x9f\x98\x9d'</w:t>
      </w:r>
    </w:p>
    <w:p>
      <w:r>
        <w:rPr>
          <w:b/>
          <w:u w:val="single"/>
        </w:rPr>
        <w:t xml:space="preserve">213966</w:t>
      </w:r>
    </w:p>
    <w:p>
      <w:r>
        <w:t xml:space="preserve">RT USER: Saako kuitenkin ikävöidä sitä, jota kutsut paskiaiseksi?</w:t>
      </w:r>
    </w:p>
    <w:p>
      <w:r>
        <w:rPr>
          <w:b/>
          <w:u w:val="single"/>
        </w:rPr>
        <w:t xml:space="preserve">213967</w:t>
      </w:r>
    </w:p>
    <w:p>
      <w:r>
        <w:t xml:space="preserve">RT USER: USER Minäkin olen yllättynyt, paholaisdemonit juoksevat karkuun ja pelkäävät, kun he kuulevat Azhanin, mutta tämä yksi Jumalan olento on hiljainen s\xe2\x80\xa6'</w:t>
      </w:r>
    </w:p>
    <w:p>
      <w:r>
        <w:rPr>
          <w:b/>
          <w:u w:val="single"/>
        </w:rPr>
        <w:t xml:space="preserve">213968</w:t>
      </w:r>
    </w:p>
    <w:p>
      <w:r>
        <w:t xml:space="preserve">RT USER: USER Minäkin olen yllättynyt, paholaisdemonit juoksevat karkuun ja pelkäävät, kun he kuulevat Azhanin, mutta tämä yksi Jumalan olento on hiljainen s\xe2\x80\xa6'</w:t>
      </w:r>
    </w:p>
    <w:p>
      <w:r>
        <w:rPr>
          <w:b/>
          <w:u w:val="single"/>
        </w:rPr>
        <w:t xml:space="preserve">213969</w:t>
      </w:r>
    </w:p>
    <w:p>
      <w:r>
        <w:t xml:space="preserve">RT USER: Kepponen tasolla tai koira... URL</w:t>
      </w:r>
    </w:p>
    <w:p>
      <w:r>
        <w:rPr>
          <w:b/>
          <w:u w:val="single"/>
        </w:rPr>
        <w:t xml:space="preserve">213970</w:t>
      </w:r>
    </w:p>
    <w:p>
      <w:r>
        <w:t xml:space="preserve">RT USER: USER Tak la. Hän joi vettä, koska häntä janotti. Nak kena samak lak bekas air ni. Kucing abang ni muslimi vahva uskonto lak\xe2\x80\xa6'</w:t>
      </w:r>
    </w:p>
    <w:p>
      <w:r>
        <w:rPr>
          <w:b/>
          <w:u w:val="single"/>
        </w:rPr>
        <w:t xml:space="preserve">213971</w:t>
      </w:r>
    </w:p>
    <w:p>
      <w:r>
        <w:t xml:space="preserve">RT USER: 'Tyhmät hallintovirkamiehet tyhmissä puolueissa\nTyhmät puolueet tyhmille ihmisille'</w:t>
      </w:r>
    </w:p>
    <w:p>
      <w:r>
        <w:rPr>
          <w:b/>
          <w:u w:val="single"/>
        </w:rPr>
        <w:t xml:space="preserve">213972</w:t>
      </w:r>
    </w:p>
    <w:p>
      <w:r>
        <w:t xml:space="preserve">RT USER: Hei kunyuk USER, ymmärrätkö? On väärin, että Prabowo Subianto on presidenttiehdokas, saati sitten presidentti! PS mem\xe2\x80\xa6'</w:t>
      </w:r>
    </w:p>
    <w:p>
      <w:r>
        <w:rPr>
          <w:b/>
          <w:u w:val="single"/>
        </w:rPr>
        <w:t xml:space="preserve">213973</w:t>
      </w:r>
    </w:p>
    <w:p>
      <w:r>
        <w:t xml:space="preserve">RT USER: Haluaako joku ottaa häneen yhteyttä? Retweettaa nyt .....\nMonet ihmiset tietävät jilboob sange..\nTämä on Tante dea... O\xe2\x80\xa6''</w:t>
      </w:r>
    </w:p>
    <w:p>
      <w:r>
        <w:rPr>
          <w:b/>
          <w:u w:val="single"/>
        </w:rPr>
        <w:t xml:space="preserve">213974</w:t>
      </w:r>
    </w:p>
    <w:p>
      <w:r>
        <w:t xml:space="preserve">RT USER: Apik Elekku kui urusanku,Nek raseneng karo aku yowis mingkem rasah nyangkem,Sorry nek aku macak picek macak budek karo wong\xe2\x80\xa6''</w:t>
      </w:r>
    </w:p>
    <w:p>
      <w:r>
        <w:rPr>
          <w:b/>
          <w:u w:val="single"/>
        </w:rPr>
        <w:t xml:space="preserve">213975</w:t>
      </w:r>
    </w:p>
    <w:p>
      <w:r>
        <w:t xml:space="preserve">RT USER: KÄYTTÄJÄ Etkö ole kyllästynyt yksitoikkoiseen tyyliin yhdestä vuodesta vuoteen 2018, miten CITRA myy tyyliä laittamalla roikkuvat kasvot jatkuu ihmisille\xe2\x80\xa6 '</w:t>
      </w:r>
    </w:p>
    <w:p>
      <w:r>
        <w:rPr>
          <w:b/>
          <w:u w:val="single"/>
        </w:rPr>
        <w:t xml:space="preserve">213976</w:t>
      </w:r>
    </w:p>
    <w:p>
      <w:r>
        <w:t xml:space="preserve">RT USER: Melayuina meidän on laitettava synti paikoilleen, ja tärkein esimerkki on tudung. Luonnollisesti me tek\xe2\x80\xa6' -</w:t>
      </w:r>
    </w:p>
    <w:p>
      <w:r>
        <w:rPr>
          <w:b/>
          <w:u w:val="single"/>
        </w:rPr>
        <w:t xml:space="preserve">213977</w:t>
      </w:r>
    </w:p>
    <w:p>
      <w:r>
        <w:t xml:space="preserve">RT USER: KÄYTTÄJÄ vain vastaa\n\nkak olet siisti ihminen\ntp valitettavasti hänen puheensa on kuin idiootti, joten se saa minut tuntemaan pahaa oloa\n anteeksi kyllä\ei liikaa ng\xe2\x80\xa6'</w:t>
      </w:r>
    </w:p>
    <w:p>
      <w:r>
        <w:rPr>
          <w:b/>
          <w:u w:val="single"/>
        </w:rPr>
        <w:t xml:space="preserve">213978</w:t>
      </w:r>
    </w:p>
    <w:p>
      <w:r>
        <w:t xml:space="preserve">RT USER: 'Pomoni \xe2\x80\x9cbossku\xe2\x80\x9d \xe2\x80\x9cmajumu täällä, tämä koira\xe2\x80\x9d on todellakin herkullinen käyttää. Toinen on liian kohtelias, toinen liian röyhkeä.</w:t>
      </w:r>
    </w:p>
    <w:p>
      <w:r>
        <w:rPr>
          <w:b/>
          <w:u w:val="single"/>
        </w:rPr>
        <w:t xml:space="preserve">213979</w:t>
      </w:r>
    </w:p>
    <w:p>
      <w:r>
        <w:t xml:space="preserve">RT KÄYTTÄJÄ: halua kokata eh sen sijaan kutsuttu vittu vitun URL-osoite</w:t>
      </w:r>
    </w:p>
    <w:p>
      <w:r>
        <w:rPr>
          <w:b/>
          <w:u w:val="single"/>
        </w:rPr>
        <w:t xml:space="preserve">213980</w:t>
      </w:r>
    </w:p>
    <w:p>
      <w:r>
        <w:t xml:space="preserve">RT USER: USER tarkoittaa 'Banci nya randa'.</w:t>
      </w:r>
    </w:p>
    <w:p>
      <w:r>
        <w:rPr>
          <w:b/>
          <w:u w:val="single"/>
        </w:rPr>
        <w:t xml:space="preserve">213981</w:t>
      </w:r>
    </w:p>
    <w:p>
      <w:r>
        <w:t xml:space="preserve">RT USER: Voi hitto. Leseet ovat vain millilitroissa. Tule tänne. Minä tökkään sinua silmään. Taik hahahaha #cumabercandagaiss URL-osoite</w:t>
      </w:r>
    </w:p>
    <w:p>
      <w:r>
        <w:rPr>
          <w:b/>
          <w:u w:val="single"/>
        </w:rPr>
        <w:t xml:space="preserve">213982</w:t>
      </w:r>
    </w:p>
    <w:p>
      <w:r>
        <w:t xml:space="preserve">RT USER: USER USER USER USER USER USER USER USER USER USER\xe2\x80\xa6'</w:t>
      </w:r>
    </w:p>
    <w:p>
      <w:r>
        <w:rPr>
          <w:b/>
          <w:u w:val="single"/>
        </w:rPr>
        <w:t xml:space="preserve">213983</w:t>
      </w:r>
    </w:p>
    <w:p>
      <w:r>
        <w:t xml:space="preserve">RT KÄYTTÄJÄ: ummi kunnes hänen poskensa ovat niin litteät....doyan ya ummi imee munaa URL-osoite</w:t>
      </w:r>
    </w:p>
    <w:p>
      <w:r>
        <w:rPr>
          <w:b/>
          <w:u w:val="single"/>
        </w:rPr>
        <w:t xml:space="preserve">213984</w:t>
      </w:r>
    </w:p>
    <w:p>
      <w:r>
        <w:t xml:space="preserve">RT USER: Kun kärsivällisyys on koetuksella. Mutta hän on silti sika'</w:t>
      </w:r>
    </w:p>
    <w:p>
      <w:r>
        <w:rPr>
          <w:b/>
          <w:u w:val="single"/>
        </w:rPr>
        <w:t xml:space="preserve">213985</w:t>
      </w:r>
    </w:p>
    <w:p>
      <w:r>
        <w:t xml:space="preserve">RT USER: Tutorial, jolla saat idiootin pois aivoista....'.</w:t>
      </w:r>
    </w:p>
    <w:p>
      <w:r>
        <w:rPr>
          <w:b/>
          <w:u w:val="single"/>
        </w:rPr>
        <w:t xml:space="preserve">213986</w:t>
      </w:r>
    </w:p>
    <w:p>
      <w:r>
        <w:t xml:space="preserve">RT USER: \xe2\x80\x9c "Tule tänne koira" - Fanny\n\nSika lah, vatsa kipeä gelak\xf0\x9f\xa4\xa3 URL-osoite</w:t>
      </w:r>
    </w:p>
    <w:p>
      <w:r>
        <w:rPr>
          <w:b/>
          <w:u w:val="single"/>
        </w:rPr>
        <w:t xml:space="preserve">213987</w:t>
      </w:r>
    </w:p>
    <w:p>
      <w:r>
        <w:t xml:space="preserve">RT USER: "Tällainen märkä pillu tuntuu niin hyvältä, että sormen avulla pääsee sisään ja ulos, jotta se on liukas.</w:t>
      </w:r>
    </w:p>
    <w:p>
      <w:r>
        <w:rPr>
          <w:b/>
          <w:u w:val="single"/>
        </w:rPr>
        <w:t xml:space="preserve">213988</w:t>
      </w:r>
    </w:p>
    <w:p>
      <w:r>
        <w:t xml:space="preserve">RT KÄYTTÄJÄ: ystävä ines tänä iltana dong bang, ines sange berat, joka haluaa hub ines ya +62823-9111-5459 taattu tyytyväisiä #bispak #leski #meme\xe2\x80\xa6'</w:t>
      </w:r>
    </w:p>
    <w:p>
      <w:r>
        <w:rPr>
          <w:b/>
          <w:u w:val="single"/>
        </w:rPr>
        <w:t xml:space="preserve">213989</w:t>
      </w:r>
    </w:p>
    <w:p>
      <w:r>
        <w:t xml:space="preserve">RT USER: Edelleen jäykkä toimimaan\nSiltikin gilakan tehdä kuvio\nTaas yritä taas tehdä kuvio\nTaas taas pitää liikkua\nTaas monta kuka\xe2\x80\xa6'</w:t>
      </w:r>
    </w:p>
    <w:p>
      <w:r>
        <w:rPr>
          <w:b/>
          <w:u w:val="single"/>
        </w:rPr>
        <w:t xml:space="preserve">213990</w:t>
      </w:r>
    </w:p>
    <w:p>
      <w:r>
        <w:t xml:space="preserve">RT USER: PERSIB BUTUT, SOLER GOBLOG'</w:t>
      </w:r>
    </w:p>
    <w:p>
      <w:r>
        <w:rPr>
          <w:b/>
          <w:u w:val="single"/>
        </w:rPr>
        <w:t xml:space="preserve">213991</w:t>
      </w:r>
    </w:p>
    <w:p>
      <w:r>
        <w:t xml:space="preserve">RT USER: Hyvää iltapäivää jatkuu vittu yuk perjantaina #ngentot #meki #memek URL-osoite</w:t>
      </w:r>
    </w:p>
    <w:p>
      <w:r>
        <w:rPr>
          <w:b/>
          <w:u w:val="single"/>
        </w:rPr>
        <w:t xml:space="preserve">213992</w:t>
      </w:r>
    </w:p>
    <w:p>
      <w:r>
        <w:t xml:space="preserve">RT USER: veljen mulkku sanoo hyvää huomenta URL-osoite</w:t>
      </w:r>
    </w:p>
    <w:p>
      <w:r>
        <w:rPr>
          <w:b/>
          <w:u w:val="single"/>
        </w:rPr>
        <w:t xml:space="preserve">213993</w:t>
      </w:r>
    </w:p>
    <w:p>
      <w:r>
        <w:t xml:space="preserve">RT USER: want qmu dickin while fucking ma husband.... URL</w:t>
      </w:r>
    </w:p>
    <w:p>
      <w:r>
        <w:rPr>
          <w:b/>
          <w:u w:val="single"/>
        </w:rPr>
        <w:t xml:space="preserve">213994</w:t>
      </w:r>
    </w:p>
    <w:p>
      <w:r>
        <w:t xml:space="preserve">RT USER: KUTEN LUVATTU WOI. LU BACK JD KIBUM ANJER! KUNYUK DAH BACK EAK USER \xf0\x9f\x98\x9a\xf0\x9f\x98\x9a\xf0\x9f\x98\x9a\x9a'</w:t>
      </w:r>
    </w:p>
    <w:p>
      <w:r>
        <w:rPr>
          <w:b/>
          <w:u w:val="single"/>
        </w:rPr>
        <w:t xml:space="preserve">213995</w:t>
      </w:r>
    </w:p>
    <w:p>
      <w:r>
        <w:t xml:space="preserve">RT USER: Älä anna muiden hallita elämääsi. Me itse päätämme, mitä haluamme olla. Nak nampak bodo ke nak nampak pandai ke n\xe2\x80\xa6''</w:t>
      </w:r>
    </w:p>
    <w:p>
      <w:r>
        <w:rPr>
          <w:b/>
          <w:u w:val="single"/>
        </w:rPr>
        <w:t xml:space="preserve">213996</w:t>
      </w:r>
    </w:p>
    <w:p>
      <w:r>
        <w:t xml:space="preserve">RT USER: Veli: Milloin menet naimisiin? Minä: Lazy.\nMak : Eikö sinulla ole pakwea? Lazy.\nMak : Löydät la pakwe. Kaverisi k\xe2\x80\xa6'</w:t>
      </w:r>
    </w:p>
    <w:p>
      <w:r>
        <w:rPr>
          <w:b/>
          <w:u w:val="single"/>
        </w:rPr>
        <w:t xml:space="preserve">213997</w:t>
      </w:r>
    </w:p>
    <w:p>
      <w:r>
        <w:t xml:space="preserve">RT USER: Watch, Watch, and Practice Steady Need stronger bottom like that Severe dog,, #gayvideo #gayvid #Gvid #gayBandung #g\xe2\x80\xa6'</w:t>
      </w:r>
    </w:p>
    <w:p>
      <w:r>
        <w:rPr>
          <w:b/>
          <w:u w:val="single"/>
        </w:rPr>
        <w:t xml:space="preserve">213998</w:t>
      </w:r>
    </w:p>
    <w:p>
      <w:r>
        <w:t xml:space="preserve">RT USER: Vihreä pelaaja sanoi minulle juuri, että olen jo viikset tulessa\nKannattajat ovat niin herkkiä!!!\ei muista käyttäytymistäsi pelaajia kohtaan\xe2\x80\xa6''</w:t>
      </w:r>
    </w:p>
    <w:p>
      <w:r>
        <w:rPr>
          <w:b/>
          <w:u w:val="single"/>
        </w:rPr>
        <w:t xml:space="preserve">213999</w:t>
      </w:r>
    </w:p>
    <w:p>
      <w:r>
        <w:t xml:space="preserve">RT USER: Eikö ole väärin mennä oikeusteitse? onneksi ihminen tai ei voi puhua, jos voit puhua, ehkä tai haastaa sinut oikeuteen\xf0\x9f\x98\x81\nBa\xe2\x80\xa6''</w:t>
      </w:r>
    </w:p>
    <w:p>
      <w:r>
        <w:rPr>
          <w:b/>
          <w:u w:val="single"/>
        </w:rPr>
        <w:t xml:space="preserve">214000</w:t>
      </w:r>
    </w:p>
    <w:p>
      <w:r>
        <w:t xml:space="preserve">RT USER: Teeskentele jo tietäväsi, niin kommentit ovat myös fiksuja. Hhmmmm.... Haluan lyödä hänen huulilleen kiiloja bencong'</w:t>
      </w:r>
    </w:p>
    <w:p>
      <w:r>
        <w:rPr>
          <w:b/>
          <w:u w:val="single"/>
        </w:rPr>
        <w:t xml:space="preserve">214001</w:t>
      </w:r>
    </w:p>
    <w:p>
      <w:r>
        <w:t xml:space="preserve">RT USER: Mikin-sukupolven teinit ovat oppineet, että dimeki-mulkun kitka on herkullista. URL</w:t>
      </w:r>
    </w:p>
    <w:p>
      <w:r>
        <w:rPr>
          <w:b/>
          <w:u w:val="single"/>
        </w:rPr>
        <w:t xml:space="preserve">214002</w:t>
      </w:r>
    </w:p>
    <w:p>
      <w:r>
        <w:t xml:space="preserve">RT USER: Tämä pikkutyttö on jo hyvä nussimaan röyhkeitä poikia uudelleen. Tekee mieli löytää kumppani. URL</w:t>
      </w:r>
    </w:p>
    <w:p>
      <w:r>
        <w:rPr>
          <w:b/>
          <w:u w:val="single"/>
        </w:rPr>
        <w:t xml:space="preserve">214003</w:t>
      </w:r>
    </w:p>
    <w:p>
      <w:r>
        <w:t xml:space="preserve">RT USER: Retweet baby... Kuka haluaa oppia naimaan, kunnes kaveri pissaa.</w:t>
      </w:r>
    </w:p>
    <w:p>
      <w:r>
        <w:rPr>
          <w:b/>
          <w:u w:val="single"/>
        </w:rPr>
        <w:t xml:space="preserve">214004</w:t>
      </w:r>
    </w:p>
    <w:p>
      <w:r>
        <w:t xml:space="preserve">RT USER: Tänä iltapäivänä on hyvä olla pecunsin kantamana. URL</w:t>
      </w:r>
    </w:p>
    <w:p>
      <w:r>
        <w:rPr>
          <w:b/>
          <w:u w:val="single"/>
        </w:rPr>
        <w:t xml:space="preserve">214005</w:t>
      </w:r>
    </w:p>
    <w:p>
      <w:r>
        <w:t xml:space="preserve">RT USER: Tytöille... jos olet ollut pukeutunut tuntikausia, miehesi sanoo: "Pidän sinusta enemmän, kun olet tavallinen.</w:t>
      </w:r>
    </w:p>
    <w:p>
      <w:r>
        <w:rPr>
          <w:b/>
          <w:u w:val="single"/>
        </w:rPr>
        <w:t xml:space="preserve">214006</w:t>
      </w:r>
    </w:p>
    <w:p>
      <w:r>
        <w:t xml:space="preserve">RT USER: Seksiä seksikkään sihteerin kanssa\nURL #ceritadadadult #memekmerah #MEMEKBASAH #memekjanda\xe2\x80\xa6'</w:t>
      </w:r>
    </w:p>
    <w:p>
      <w:r>
        <w:rPr>
          <w:b/>
          <w:u w:val="single"/>
        </w:rPr>
        <w:t xml:space="preserve">214007</w:t>
      </w:r>
    </w:p>
    <w:p>
      <w:r>
        <w:t xml:space="preserve">RT USER: Gda dick, bunda pke timun aj \xf0\x9f\x92\xa6 KÄYTTÄJÄ KÄYTTÄJÄN URL-osoite</w:t>
      </w:r>
    </w:p>
    <w:p>
      <w:r>
        <w:rPr>
          <w:b/>
          <w:u w:val="single"/>
        </w:rPr>
        <w:t xml:space="preserve">214008</w:t>
      </w:r>
    </w:p>
    <w:p>
      <w:r>
        <w:t xml:space="preserve">RT USER: 5 seksiasentoa Täti Video Kuinka rakastella kylpyhuoneessa \nTune in : URL-osoite Lu\xe2\x80\xa6'</w:t>
      </w:r>
    </w:p>
    <w:p>
      <w:r>
        <w:rPr>
          <w:b/>
          <w:u w:val="single"/>
        </w:rPr>
        <w:t xml:space="preserve">214009</w:t>
      </w:r>
    </w:p>
    <w:p>
      <w:r>
        <w:t xml:space="preserve">RT USER: Transformersissa autot muuttuvat yleensä roboteiksi, unbk:ssa älykkäät ihmiset muuttuvat yleensä haji bolotiksi.</w:t>
      </w:r>
    </w:p>
    <w:p>
      <w:r>
        <w:rPr>
          <w:b/>
          <w:u w:val="single"/>
        </w:rPr>
        <w:t xml:space="preserve">214010</w:t>
      </w:r>
    </w:p>
    <w:p>
      <w:r>
        <w:t xml:space="preserve">RT USER: Minä: Jumala, mikä elämässäni on vialla? Jumala: Paljon, idiootti.</w:t>
      </w:r>
    </w:p>
    <w:p>
      <w:r>
        <w:rPr>
          <w:b/>
          <w:u w:val="single"/>
        </w:rPr>
        <w:t xml:space="preserve">214011</w:t>
      </w:r>
    </w:p>
    <w:p>
      <w:r>
        <w:t xml:space="preserve">RT USER: Kenen varoja valtiolla on lain mukaan? Ihmiset, jotka ovat vaikeita, valittavat ja joilla on mielipiteitä (ja se on lailla suojattu), ihmiset\xe2\x80\xa6'</w:t>
      </w:r>
    </w:p>
    <w:p>
      <w:r>
        <w:rPr>
          <w:b/>
          <w:u w:val="single"/>
        </w:rPr>
        <w:t xml:space="preserve">214012</w:t>
      </w:r>
    </w:p>
    <w:p>
      <w:r>
        <w:t xml:space="preserve">RT USER: Aiemmin USER twiittasi ajokortista ja sen hankkimisesta.\n\nBlkgn, Näen paljon tällaisia kuvia liikkeellä.\n\nJoidenkin ajokortti on "\xe2\x80\xa6".</w:t>
      </w:r>
    </w:p>
    <w:p>
      <w:r>
        <w:rPr>
          <w:b/>
          <w:u w:val="single"/>
        </w:rPr>
        <w:t xml:space="preserve">214013</w:t>
      </w:r>
    </w:p>
    <w:p>
      <w:r>
        <w:t xml:space="preserve">RT USER: Abang kuli fav... utelias näkemään hänen kalunsa USER USER USER USER URL USER\xe2\x80\xa6'</w:t>
      </w:r>
    </w:p>
    <w:p>
      <w:r>
        <w:rPr>
          <w:b/>
          <w:u w:val="single"/>
        </w:rPr>
        <w:t xml:space="preserve">214014</w:t>
      </w:r>
    </w:p>
    <w:p>
      <w:r>
        <w:t xml:space="preserve">RT USER: KÄYTTÄJÄ KÄYTTÄJÄ Sarap, sairas, hemmoteltu, epäselvä, kangenan, mustasukkainen, "gapapa kok", koodaus, huolehtiva, minun #1 fanit, b\xe2\x80\xa6'</w:t>
      </w:r>
    </w:p>
    <w:p>
      <w:r>
        <w:rPr>
          <w:b/>
          <w:u w:val="single"/>
        </w:rPr>
        <w:t xml:space="preserve">214015</w:t>
      </w:r>
    </w:p>
    <w:p>
      <w:r>
        <w:t xml:space="preserve">RT USER: Bodo shit anakk anjinggg maju lu sini syaitonn sweater mansoura'</w:t>
      </w:r>
    </w:p>
    <w:p>
      <w:r>
        <w:rPr>
          <w:b/>
          <w:u w:val="single"/>
        </w:rPr>
        <w:t xml:space="preserve">214016</w:t>
      </w:r>
    </w:p>
    <w:p>
      <w:r>
        <w:t xml:space="preserve">RT USER: KÄYTTÄJÄ KÄYTTÄJÄ Vielä yksi pätevä todiste, vaara idiootti viruksen humalassa (yksi niistä) admin KÄYTTÄJÄ voi tehdä\xe2\x80\xa6'</w:t>
      </w:r>
    </w:p>
    <w:p>
      <w:r>
        <w:rPr>
          <w:b/>
          <w:u w:val="single"/>
        </w:rPr>
        <w:t xml:space="preserve">214017</w:t>
      </w:r>
    </w:p>
    <w:p>
      <w:r>
        <w:t xml:space="preserve">RT USER: Tutustu LAIKAan, ensimmäiseen koiraan, joka kiersi maapallon ympäri URL-osoite</w:t>
      </w:r>
    </w:p>
    <w:p>
      <w:r>
        <w:rPr>
          <w:b/>
          <w:u w:val="single"/>
        </w:rPr>
        <w:t xml:space="preserve">214018</w:t>
      </w:r>
    </w:p>
    <w:p>
      <w:r>
        <w:t xml:space="preserve">RT USER: Leiki leijaa\n\n\xf0\x9f\x91\xa6 vahva lanka oikealle, pelkää rikkoa myöhemmin\n\n\xf0\x9f\x91\xa8 mahdotonta rikkoa, me harvoin taistelemme\n\n\xf0\x9f\x91\xa6 tai\n\n-gobs'</w:t>
      </w:r>
    </w:p>
    <w:p>
      <w:r>
        <w:rPr>
          <w:b/>
          <w:u w:val="single"/>
        </w:rPr>
        <w:t xml:space="preserve">214019</w:t>
      </w:r>
    </w:p>
    <w:p>
      <w:r>
        <w:t xml:space="preserve">RT USER: Mikä on se urheilulaji nimeltä extreme? Bungee-hyppy. Mikä on Banci Jamping? Kyllä, banci tumpakke trail, banci njamping\xe2\x80\xa6'</w:t>
      </w:r>
    </w:p>
    <w:p>
      <w:r>
        <w:rPr>
          <w:b/>
          <w:u w:val="single"/>
        </w:rPr>
        <w:t xml:space="preserve">214020</w:t>
      </w:r>
    </w:p>
    <w:p>
      <w:r>
        <w:t xml:space="preserve">RT USER: Jilboob shake on todella hyper dick doi. \n\nSe oli kun squirt loh... \xf0\x9f\x98\x8d\xf0\x9f\x98\x8d\xf0\x9f\x98\x8d\n\n\nKuka ei ole katsonut sitä livenä ... Huomenna doi\xe2\x80\xa6'</w:t>
      </w:r>
    </w:p>
    <w:p>
      <w:r>
        <w:rPr>
          <w:b/>
          <w:u w:val="single"/>
        </w:rPr>
        <w:t xml:space="preserve">214021</w:t>
      </w:r>
    </w:p>
    <w:p>
      <w:r>
        <w:t xml:space="preserve">RT USER: KÄYTTÄJÄ "HMM GA JADI"\n\nAH GUE NGAKAK KAMPRET :('</w:t>
      </w:r>
    </w:p>
    <w:p>
      <w:r>
        <w:rPr>
          <w:b/>
          <w:u w:val="single"/>
        </w:rPr>
        <w:t xml:space="preserve">214022</w:t>
      </w:r>
    </w:p>
    <w:p>
      <w:r>
        <w:t xml:space="preserve">RT USER: Ei vain koiria, myös sikoja. Monggo, jos haluat \xf0\x9f\x91\x89 URL-osoite URL URL-osoite</w:t>
      </w:r>
    </w:p>
    <w:p>
      <w:r>
        <w:rPr>
          <w:b/>
          <w:u w:val="single"/>
        </w:rPr>
        <w:t xml:space="preserve">214023</w:t>
      </w:r>
    </w:p>
    <w:p>
      <w:r>
        <w:t xml:space="preserve">RT USER: Kävi ilmi, että kanankakka ei ole epäpuhdas? \n\n===========\n\n\nBismillah, alhamdulillah was sholaatu wassalam \xe2\x80\x98ala Rasulillah, waba\xe2\x80\x99du.\xe2\x80\xa6'</w:t>
      </w:r>
    </w:p>
    <w:p>
      <w:r>
        <w:rPr>
          <w:b/>
          <w:u w:val="single"/>
        </w:rPr>
        <w:t xml:space="preserve">214024</w:t>
      </w:r>
    </w:p>
    <w:p>
      <w:r>
        <w:t xml:space="preserve">RT USER: Se on niin hyvää, että munani ...\nSmpe squirt gtu ..\nJngn kpok ya tante bo me lgi URL-osoite</w:t>
      </w:r>
    </w:p>
    <w:p>
      <w:r>
        <w:rPr>
          <w:b/>
          <w:u w:val="single"/>
        </w:rPr>
        <w:t xml:space="preserve">214025</w:t>
      </w:r>
    </w:p>
    <w:p>
      <w:r>
        <w:t xml:space="preserve">RT KÄYTTÄJÄ: grepe coli ystävä lukiossa nukkuessa eh sen sijaan crot #kontolsmp #kontolsma #titit #grepe #tititsmp #tititsma #chiforchi #sange\xe2\x80\xa6'</w:t>
      </w:r>
    </w:p>
    <w:p>
      <w:r>
        <w:rPr>
          <w:b/>
          <w:u w:val="single"/>
        </w:rPr>
        <w:t xml:space="preserve">214026</w:t>
      </w:r>
    </w:p>
    <w:p>
      <w:r>
        <w:t xml:space="preserve">RT USER: RT USER: Komea kuusi pakkaus kaveri näyttää pois iso suonikas munaa huoneessa URL</w:t>
      </w:r>
    </w:p>
    <w:p>
      <w:r>
        <w:rPr>
          <w:b/>
          <w:u w:val="single"/>
        </w:rPr>
        <w:t xml:space="preserve">214027</w:t>
      </w:r>
    </w:p>
    <w:p>
      <w:r>
        <w:t xml:space="preserve">RT USER: Komea kuusi pakkaus kaveri näyttää pois iso suonikas munaa huoneessa URL</w:t>
      </w:r>
    </w:p>
    <w:p>
      <w:r>
        <w:rPr>
          <w:b/>
          <w:u w:val="single"/>
        </w:rPr>
        <w:t xml:space="preserve">214028</w:t>
      </w:r>
    </w:p>
    <w:p>
      <w:r>
        <w:t xml:space="preserve">RT USER: Senkin paskiainen!\xf0\x9f\x98\xa0 URL-osoite: \xf0\x9f\x98\xa0</w:t>
      </w:r>
    </w:p>
    <w:p>
      <w:r>
        <w:rPr>
          <w:b/>
          <w:u w:val="single"/>
        </w:rPr>
        <w:t xml:space="preserve">214029</w:t>
      </w:r>
    </w:p>
    <w:p>
      <w:r>
        <w:t xml:space="preserve">RT USER: USER Bejad pokonya dah'</w:t>
      </w:r>
    </w:p>
    <w:p>
      <w:r>
        <w:rPr>
          <w:b/>
          <w:u w:val="single"/>
        </w:rPr>
        <w:t xml:space="preserve">214030</w:t>
      </w:r>
    </w:p>
    <w:p>
      <w:r>
        <w:t xml:space="preserve">RT USER: USER Kappale on hyvä. Mv ei myöskään ole väärennös, vaikka Yua on kohtauksen sponsori. Mutta hän on hyvä, mikä b\xe2\x80\xa6''</w:t>
      </w:r>
    </w:p>
    <w:p>
      <w:r>
        <w:rPr>
          <w:b/>
          <w:u w:val="single"/>
        </w:rPr>
        <w:t xml:space="preserve">214031</w:t>
      </w:r>
    </w:p>
    <w:p>
      <w:r>
        <w:t xml:space="preserve">RT USER: 'TAI DAH ADE ADE ADE AJE AJE YUTUBER PLOKIS NJAJA2 AU AMAT'</w:t>
      </w:r>
    </w:p>
    <w:p>
      <w:r>
        <w:rPr>
          <w:b/>
          <w:u w:val="single"/>
        </w:rPr>
        <w:t xml:space="preserve">214032</w:t>
      </w:r>
    </w:p>
    <w:p>
      <w:r>
        <w:t xml:space="preserve">RT USER: En muista, milloin viimeksi näin kaunista unta. Reality kek tai, dream masa tai too :('</w:t>
      </w:r>
    </w:p>
    <w:p>
      <w:r>
        <w:rPr>
          <w:b/>
          <w:u w:val="single"/>
        </w:rPr>
        <w:t xml:space="preserve">214033</w:t>
      </w:r>
    </w:p>
    <w:p>
      <w:r>
        <w:t xml:space="preserve">RT USER: #RETWEET \nDigging until wet ... \xf0\x9f\x98\x9d \n\n#horny #memek #colmek #colokmemek #jembut #memekbecek #ngentot \n#videongentot #Vi\xe2\x80\xa6'</w:t>
      </w:r>
    </w:p>
    <w:p>
      <w:r>
        <w:rPr>
          <w:b/>
          <w:u w:val="single"/>
        </w:rPr>
        <w:t xml:space="preserve">214034</w:t>
      </w:r>
    </w:p>
    <w:p>
      <w:r>
        <w:t xml:space="preserve">RT USER: #RETWEET Kaunis Bandungin tyttö nussii poikaystävää hotellissa..\n\n#horny #memek #colmek #colokmemek #jembut #memekbecek #n\xe2\x80\xa6''</w:t>
      </w:r>
    </w:p>
    <w:p>
      <w:r>
        <w:rPr>
          <w:b/>
          <w:u w:val="single"/>
        </w:rPr>
        <w:t xml:space="preserve">214035</w:t>
      </w:r>
    </w:p>
    <w:p>
      <w:r>
        <w:t xml:space="preserve">RT KÄYTTÄJÄ: #RETWEET \nGirl terrain kulum / pengemut dick enak punya pacar..\n\n#horny #memek #colmek #colokmemek #jembut #memekbecek #n\xe2\x80\xa6'</w:t>
      </w:r>
    </w:p>
    <w:p>
      <w:r>
        <w:rPr>
          <w:b/>
          <w:u w:val="single"/>
        </w:rPr>
        <w:t xml:space="preserve">214036</w:t>
      </w:r>
    </w:p>
    <w:p>
      <w:r>
        <w:t xml:space="preserve">RT USER: #RETWEET \nNoCock, Finger So Targeted... \xf0\x9f\x92\xa6\n\n#fucked #kontol #sangeberat #bokepasia #videomesum\n#videobokepgrat\xe2\x80\xa6''</w:t>
      </w:r>
    </w:p>
    <w:p>
      <w:r>
        <w:rPr>
          <w:b/>
          <w:u w:val="single"/>
        </w:rPr>
        <w:t xml:space="preserve">214037</w:t>
      </w:r>
    </w:p>
    <w:p>
      <w:r>
        <w:t xml:space="preserve">RT USER: #RETWEET \nHijab Sangek Pengenen Dientot\n\n(Part 1)\n\n#blowjob #kontol #hijab #ngentothijab #sepongkontol \n#sangeberat #san\xe2\x80\xa6'</w:t>
      </w:r>
    </w:p>
    <w:p>
      <w:r>
        <w:rPr>
          <w:b/>
          <w:u w:val="single"/>
        </w:rPr>
        <w:t xml:space="preserve">214038</w:t>
      </w:r>
    </w:p>
    <w:p>
      <w:r>
        <w:t xml:space="preserve">RT USER: #RETWEET \nHijab Sangek Pengenen Dientot\n\n(Part 2)\n\n#blowjob #kontol #hijab #ngentothijab #sepongkontol \n#sangeberat #san\xe2\x80\xa6'</w:t>
      </w:r>
    </w:p>
    <w:p>
      <w:r>
        <w:rPr>
          <w:b/>
          <w:u w:val="single"/>
        </w:rPr>
        <w:t xml:space="preserve">214039</w:t>
      </w:r>
    </w:p>
    <w:p>
      <w:r>
        <w:t xml:space="preserve">RT KÄYTTÄJÄ: #RETWEET \nYg jälleen viral...Video pervert marion jola indonesia idol\n\n#horny #memek #colmek #colokmemek #jembut #memekbece\xe2\x80\xa6''</w:t>
      </w:r>
    </w:p>
    <w:p>
      <w:r>
        <w:rPr>
          <w:b/>
          <w:u w:val="single"/>
        </w:rPr>
        <w:t xml:space="preserve">214040</w:t>
      </w:r>
    </w:p>
    <w:p>
      <w:r>
        <w:t xml:space="preserve">RT KÄYTTÄJÄ: #RETWEET\nSensaatio naida kauniin tytön kanssa hijabissa ...\xf0\x9f\x98\x8d\n\n\n( Part1)\n\n\n#blowjob #kontol #hijab #ngentothijab #sepongkon\xe2\x80\xa6''</w:t>
      </w:r>
    </w:p>
    <w:p>
      <w:r>
        <w:rPr>
          <w:b/>
          <w:u w:val="single"/>
        </w:rPr>
        <w:t xml:space="preserve">214041</w:t>
      </w:r>
    </w:p>
    <w:p>
      <w:r>
        <w:t xml:space="preserve">RT USER: USER Muistan siis puhuneeni puhelimessa tuntikausia, kunnes aiheet loppuivat kesken, mutta soitin silti, jotta hän kuuli minut w\xe2\x80\xa6''.</w:t>
      </w:r>
    </w:p>
    <w:p>
      <w:r>
        <w:rPr>
          <w:b/>
          <w:u w:val="single"/>
        </w:rPr>
        <w:t xml:space="preserve">214042</w:t>
      </w:r>
    </w:p>
    <w:p>
      <w:r>
        <w:t xml:space="preserve">RT USER: Niin oppa oppa koriya teki, mutta monet sanoivat, että oppa koriya oli nynny, mutta miten nynny voisi liittyä armeijaan 2 vuodeksi :) htt\xe2\x80\xa6'</w:t>
      </w:r>
    </w:p>
    <w:p>
      <w:r>
        <w:rPr>
          <w:b/>
          <w:u w:val="single"/>
        </w:rPr>
        <w:t xml:space="preserve">214043</w:t>
      </w:r>
    </w:p>
    <w:p>
      <w:r>
        <w:t xml:space="preserve">RT USER: Anies: Edustaja-asiamies EI ole sama kuin Indonesian tasavallan oikeusasiamies. Pitäkää se mielessä! Edustaja oikeusasiamies\xe2\x80\xa6''</w:t>
      </w:r>
    </w:p>
    <w:p>
      <w:r>
        <w:rPr>
          <w:b/>
          <w:u w:val="single"/>
        </w:rPr>
        <w:t xml:space="preserve">214044</w:t>
      </w:r>
    </w:p>
    <w:p>
      <w:r>
        <w:t xml:space="preserve">RT USER: Tätä torakat ja toukat eivät ymmärrä. He osaavat vain tehdä politiikkaa mielensä mukaan\xe2\x80\xa6'</w:t>
      </w:r>
    </w:p>
    <w:p>
      <w:r>
        <w:rPr>
          <w:b/>
          <w:u w:val="single"/>
        </w:rPr>
        <w:t xml:space="preserve">214045</w:t>
      </w:r>
    </w:p>
    <w:p>
      <w:r>
        <w:t xml:space="preserve">RT USER: Tämä paskiainen nimeltä Syahroni B Daud myönsi vihdoin väärän syytöksensä siitä, että hän väitti, että kananmunia oli väärennettyjä, ja pyysi anteeksi. https:\xe2\x80\xa6'</w:t>
      </w:r>
    </w:p>
    <w:p>
      <w:r>
        <w:rPr>
          <w:b/>
          <w:u w:val="single"/>
        </w:rPr>
        <w:t xml:space="preserve">214046</w:t>
      </w:r>
    </w:p>
    <w:p>
      <w:r>
        <w:t xml:space="preserve">RT USER: Joka tapauksessa, viime yönä oli ihmisiä, jotka tukivat eliittiä ja kirosivat ihmisiä, jotka ilmaisivat epäoikeudenmukaisuuden ric\xe2\x80\xa6'.</w:t>
      </w:r>
    </w:p>
    <w:p>
      <w:r>
        <w:rPr>
          <w:b/>
          <w:u w:val="single"/>
        </w:rPr>
        <w:t xml:space="preserve">214047</w:t>
      </w:r>
    </w:p>
    <w:p>
      <w:r>
        <w:t xml:space="preserve">RT USER: Tiedät, että se on maalla elävä krokotiili, mutta otat sen silti kiinni. Sitten kun hän kääntyy pois, sanot häntä ääliöksi. Terveenä?</w:t>
      </w:r>
    </w:p>
    <w:p>
      <w:r>
        <w:rPr>
          <w:b/>
          <w:u w:val="single"/>
        </w:rPr>
        <w:t xml:space="preserve">214048</w:t>
      </w:r>
    </w:p>
    <w:p>
      <w:r>
        <w:t xml:space="preserve">RT USER: #repost. Ensin se oli lihasten esittelyä. Näytä sitten kaluasi. Ravista sitä, kunnes se kuroutuu. URL</w:t>
      </w:r>
    </w:p>
    <w:p>
      <w:r>
        <w:rPr>
          <w:b/>
          <w:u w:val="single"/>
        </w:rPr>
        <w:t xml:space="preserve">214049</w:t>
      </w:r>
    </w:p>
    <w:p>
      <w:r>
        <w:t xml:space="preserve">RT USER: 'Hullut ihmiset ilman mielisairautta ovat loogisimpia ihmisiä(?)'</w:t>
      </w:r>
    </w:p>
    <w:p>
      <w:r>
        <w:rPr>
          <w:b/>
          <w:u w:val="single"/>
        </w:rPr>
        <w:t xml:space="preserve">214050</w:t>
      </w:r>
    </w:p>
    <w:p>
      <w:r>
        <w:t xml:space="preserve">RT USER: Voit pyytää anteeksi, mutta oikeudenkäyntiä on jatkettava. Tälle kalkkunalle on annettava opetus, jotta hän on tulevaisuudessa bi\xe2\x80\xa6''.</w:t>
      </w:r>
    </w:p>
    <w:p>
      <w:r>
        <w:rPr>
          <w:b/>
          <w:u w:val="single"/>
        </w:rPr>
        <w:t xml:space="preserve">214051</w:t>
      </w:r>
    </w:p>
    <w:p>
      <w:r>
        <w:t xml:space="preserve">RT USER: Homopaskiaiset!!!\nVahtikaa lapsiamme erityisesti miesten vessassa, älkää jättäkö heitä yksin! URL</w:t>
      </w:r>
    </w:p>
    <w:p>
      <w:r>
        <w:rPr>
          <w:b/>
          <w:u w:val="single"/>
        </w:rPr>
        <w:t xml:space="preserve">214052</w:t>
      </w:r>
    </w:p>
    <w:p>
      <w:r>
        <w:t xml:space="preserve">RT USER: KÄYTTÄJÄ Muistan siis vähäisen lukion taskurahani, kun käytin bensiinivähennyksiä noutaakseni ja jättääkseni pois koulusta joka päivä, viikonloppuisin puolustaakseni "n\xe2\x80\xa6'".</w:t>
      </w:r>
    </w:p>
    <w:p>
      <w:r>
        <w:rPr>
          <w:b/>
          <w:u w:val="single"/>
        </w:rPr>
        <w:t xml:space="preserve">214053</w:t>
      </w:r>
    </w:p>
    <w:p>
      <w:r>
        <w:t xml:space="preserve">RT USER: Ngentot Diatas\nURL</w:t>
      </w:r>
    </w:p>
    <w:p>
      <w:r>
        <w:rPr>
          <w:b/>
          <w:u w:val="single"/>
        </w:rPr>
        <w:t xml:space="preserve">214054</w:t>
      </w:r>
    </w:p>
    <w:p>
      <w:r>
        <w:t xml:space="preserve">RT USER: Vastanaineet kärsivät kivusta seksin aikana\n\nURL</w:t>
      </w:r>
    </w:p>
    <w:p>
      <w:r>
        <w:rPr>
          <w:b/>
          <w:u w:val="single"/>
        </w:rPr>
        <w:t xml:space="preserve">214055</w:t>
      </w:r>
    </w:p>
    <w:p>
      <w:r>
        <w:t xml:space="preserve">RT USER: bokep cewek bispak bandung ngentot Croot Di Dalam \xf0\x9f\x98\x80\n\n\nLataa koko : URL</w:t>
      </w:r>
    </w:p>
    <w:p>
      <w:r>
        <w:rPr>
          <w:b/>
          <w:u w:val="single"/>
        </w:rPr>
        <w:t xml:space="preserve">214056</w:t>
      </w:r>
    </w:p>
    <w:p>
      <w:r>
        <w:t xml:space="preserve">RT USER: Ngentot di Kost dengan Pacar URL-osoitteessa</w:t>
      </w:r>
    </w:p>
    <w:p>
      <w:r>
        <w:rPr>
          <w:b/>
          <w:u w:val="single"/>
        </w:rPr>
        <w:t xml:space="preserve">214057</w:t>
      </w:r>
    </w:p>
    <w:p>
      <w:r>
        <w:t xml:space="preserve">RT USER: #bokepabg #abgmesum #ngentot #mesum #bo\xe2\x80\xa6'</w:t>
      </w:r>
    </w:p>
    <w:p>
      <w:r>
        <w:rPr>
          <w:b/>
          <w:u w:val="single"/>
        </w:rPr>
        <w:t xml:space="preserve">214058</w:t>
      </w:r>
    </w:p>
    <w:p>
      <w:r>
        <w:t xml:space="preserve">RT USER: Sidoarjo moskeijan imaamin päähän osui kirves johtaessaan rukousta\n\nToivottavasti se on puhdas rikos, ei taas hullun työ\nh\xe2\x80\xa6'</w:t>
      </w:r>
    </w:p>
    <w:p>
      <w:r>
        <w:rPr>
          <w:b/>
          <w:u w:val="single"/>
        </w:rPr>
        <w:t xml:space="preserve">214059</w:t>
      </w:r>
    </w:p>
    <w:p>
      <w:r>
        <w:t xml:space="preserve">RT USER: KÄYTTÄJÄ Waduh tämä on parempi tehdä google lomake, pelkää, että ngerep kiusaa pahikset:('</w:t>
      </w:r>
    </w:p>
    <w:p>
      <w:r>
        <w:rPr>
          <w:b/>
          <w:u w:val="single"/>
        </w:rPr>
        <w:t xml:space="preserve">214060</w:t>
      </w:r>
    </w:p>
    <w:p>
      <w:r>
        <w:t xml:space="preserve">RT USER: Haluan myös, että minua suudellaan näin, että minua hemmotellaan näin ahhh ihanteellinen huippu URL-osoite</w:t>
      </w:r>
    </w:p>
    <w:p>
      <w:r>
        <w:rPr>
          <w:b/>
          <w:u w:val="single"/>
        </w:rPr>
        <w:t xml:space="preserve">214061</w:t>
      </w:r>
    </w:p>
    <w:p>
      <w:r>
        <w:t xml:space="preserve">RT USER: "Itse asiassa minä olen se, joka on tarpeeksi vahva tuntemaan sian inhimillisen käyttäytymisen.</w:t>
      </w:r>
    </w:p>
    <w:p>
      <w:r>
        <w:rPr>
          <w:b/>
          <w:u w:val="single"/>
        </w:rPr>
        <w:t xml:space="preserve">214062</w:t>
      </w:r>
    </w:p>
    <w:p>
      <w:r>
        <w:t xml:space="preserve">RT KÄYTTÄJÄ: vittu mas wc yuk URL-osoite</w:t>
      </w:r>
    </w:p>
    <w:p>
      <w:r>
        <w:rPr>
          <w:b/>
          <w:u w:val="single"/>
        </w:rPr>
        <w:t xml:space="preserve">214063</w:t>
      </w:r>
    </w:p>
    <w:p>
      <w:r>
        <w:t xml:space="preserve">RT KÄYTTÄJÄ: doi odottaa mulkkua kutisevaan pilluunsa URL-osoite</w:t>
      </w:r>
    </w:p>
    <w:p>
      <w:r>
        <w:rPr>
          <w:b/>
          <w:u w:val="single"/>
        </w:rPr>
        <w:t xml:space="preserve">214064</w:t>
      </w:r>
    </w:p>
    <w:p>
      <w:r>
        <w:t xml:space="preserve">RT USER: </w:t>
      </w:r>
    </w:p>
    <w:p>
      <w:r>
        <w:rPr>
          <w:b/>
          <w:u w:val="single"/>
        </w:rPr>
        <w:t xml:space="preserve">214065</w:t>
      </w:r>
    </w:p>
    <w:p>
      <w:r>
        <w:t xml:space="preserve">RT USER: Kyllä, olen paskiainen\nKiitos.</w:t>
      </w:r>
    </w:p>
    <w:p>
      <w:r>
        <w:rPr>
          <w:b/>
          <w:u w:val="single"/>
        </w:rPr>
        <w:t xml:space="preserve">214066</w:t>
      </w:r>
    </w:p>
    <w:p>
      <w:r>
        <w:t xml:space="preserve">RT KÄYTTÄJÄ: mikä bodo juttu luin tämän... ei viisaiden ja fiksujen ihmisten ryhmälle. miksi niin hämmentynyt ni...... jos niin beribu2\xe2\x80\xa6'</w:t>
      </w:r>
    </w:p>
    <w:p>
      <w:r>
        <w:rPr>
          <w:b/>
          <w:u w:val="single"/>
        </w:rPr>
        <w:t xml:space="preserve">214067</w:t>
      </w:r>
    </w:p>
    <w:p>
      <w:r>
        <w:t xml:space="preserve">RT USER: KÄYTTÄJÄ Beuhhh...terveellisempää kuin...\nPantesan-rasvasika\xc2\xb2....\xf0\x9f\x90\xb7'</w:t>
      </w:r>
    </w:p>
    <w:p>
      <w:r>
        <w:rPr>
          <w:b/>
          <w:u w:val="single"/>
        </w:rPr>
        <w:t xml:space="preserve">214068</w:t>
      </w:r>
    </w:p>
    <w:p>
      <w:r>
        <w:t xml:space="preserve">RT USER: Ylityötunnit jopa vittu\n\nURL</w:t>
      </w:r>
    </w:p>
    <w:p>
      <w:r>
        <w:rPr>
          <w:b/>
          <w:u w:val="single"/>
        </w:rPr>
        <w:t xml:space="preserve">214069</w:t>
      </w:r>
    </w:p>
    <w:p>
      <w:r>
        <w:t xml:space="preserve">RT USER: Ngentot enak buat cowok\xe2\x98\xba\xef\xb8\x8f URL-osoite.</w:t>
      </w:r>
    </w:p>
    <w:p>
      <w:r>
        <w:rPr>
          <w:b/>
          <w:u w:val="single"/>
        </w:rPr>
        <w:t xml:space="preserve">214070</w:t>
      </w:r>
    </w:p>
    <w:p>
      <w:r>
        <w:t xml:space="preserve">RT USER: Imam: Suorista kassakaapit\nSenior: *kutsu juniori sisään\nJunior: *tehdä itsestäsi hölmön\n\nSenior: URL</w:t>
      </w:r>
    </w:p>
    <w:p>
      <w:r>
        <w:rPr>
          <w:b/>
          <w:u w:val="single"/>
        </w:rPr>
        <w:t xml:space="preserve">214071</w:t>
      </w:r>
    </w:p>
    <w:p>
      <w:r>
        <w:t xml:space="preserve">RT USER: Miksi hän on niin söpö, niin erilainen kuin URL-kalkkuna Yuta?</w:t>
      </w:r>
    </w:p>
    <w:p>
      <w:r>
        <w:rPr>
          <w:b/>
          <w:u w:val="single"/>
        </w:rPr>
        <w:t xml:space="preserve">214072</w:t>
      </w:r>
    </w:p>
    <w:p>
      <w:r>
        <w:t xml:space="preserve">RT USER: Tein videon, joka sisältää kuvia ja videoita syntymäpäiväonnitteluista hänelle.\n\nYAK!!!! Voinko saada kakun ja syödä sen nyt?</w:t>
      </w:r>
    </w:p>
    <w:p>
      <w:r>
        <w:rPr>
          <w:b/>
          <w:u w:val="single"/>
        </w:rPr>
        <w:t xml:space="preserve">214073</w:t>
      </w:r>
    </w:p>
    <w:p>
      <w:r>
        <w:t xml:space="preserve">RT USER: 'Lutkan pillu haluaa, että iso mulkku tökkii sitä'</w:t>
      </w:r>
    </w:p>
    <w:p>
      <w:r>
        <w:rPr>
          <w:b/>
          <w:u w:val="single"/>
        </w:rPr>
        <w:t xml:space="preserve">214074</w:t>
      </w:r>
    </w:p>
    <w:p>
      <w:r>
        <w:t xml:space="preserve">RT USER: Väläys minun biologinen äitini viime yönä, annoin tarkoituksella vilahdus ensin, haluan nähdä vastauksesi, 100 Retwet me\xe2\x80\xa6'</w:t>
      </w:r>
    </w:p>
    <w:p>
      <w:r>
        <w:rPr>
          <w:b/>
          <w:u w:val="single"/>
        </w:rPr>
        <w:t xml:space="preserve">214075</w:t>
      </w:r>
    </w:p>
    <w:p>
      <w:r>
        <w:t xml:space="preserve">RT USER: pakotettu palvelemaan luennoitsijaa dick\n\nURL</w:t>
      </w:r>
    </w:p>
    <w:p>
      <w:r>
        <w:rPr>
          <w:b/>
          <w:u w:val="single"/>
        </w:rPr>
        <w:t xml:space="preserve">214076</w:t>
      </w:r>
    </w:p>
    <w:p>
      <w:r>
        <w:t xml:space="preserve">RT USER: Pidän tätä edeltävästä maraton-ep:stä, koska se ei ole pape. Si Azam ni mmg osui hahmolla. Kertomuksesta hänen sydämensä kivi\xe2\x80\xa6''</w:t>
      </w:r>
    </w:p>
    <w:p>
      <w:r>
        <w:rPr>
          <w:b/>
          <w:u w:val="single"/>
        </w:rPr>
        <w:t xml:space="preserve">214077</w:t>
      </w:r>
    </w:p>
    <w:p>
      <w:r>
        <w:t xml:space="preserve">RT USER: Eh siellä on uusiseelantilainen toimittaja Rasa Kampret ja teki uutisia Kampret levisi WAG. Lehdistötilaisuutta ei pidetä\xe2\x80\xa6'</w:t>
      </w:r>
    </w:p>
    <w:p>
      <w:r>
        <w:rPr>
          <w:b/>
          <w:u w:val="single"/>
        </w:rPr>
        <w:t xml:space="preserve">214078</w:t>
      </w:r>
    </w:p>
    <w:p>
      <w:r>
        <w:t xml:space="preserve">RT USER: Uskon, että he ovat itse asiassa hyviä vain ihmisen yllyttämänä, mutta kuten paholainen, joten he katsovat minua\xe2\x80\xa6'</w:t>
      </w:r>
    </w:p>
    <w:p>
      <w:r>
        <w:rPr>
          <w:b/>
          <w:u w:val="single"/>
        </w:rPr>
        <w:t xml:space="preserve">214079</w:t>
      </w:r>
    </w:p>
    <w:p>
      <w:r>
        <w:t xml:space="preserve">RT USER: Hyvät unet ovat Allahilta ja huonot unet ovat paholaiselta. (Bukhari) #OnBerkah'</w:t>
      </w:r>
    </w:p>
    <w:p>
      <w:r>
        <w:rPr>
          <w:b/>
          <w:u w:val="single"/>
        </w:rPr>
        <w:t xml:space="preserve">214080</w:t>
      </w:r>
    </w:p>
    <w:p>
      <w:r>
        <w:t xml:space="preserve">RT USER: KÄYTTÄJÄ Voi käy ilmi, että kiireisyys lisää huijausten edistämistä\nKampret laah\nTämä numero 0856 voidaan rekisteröidä KÄYTTÄJÄN ga\nBiar ga p\xe2\x80\xa6'</w:t>
      </w:r>
    </w:p>
    <w:p>
      <w:r>
        <w:rPr>
          <w:b/>
          <w:u w:val="single"/>
        </w:rPr>
        <w:t xml:space="preserve">214081</w:t>
      </w:r>
    </w:p>
    <w:p>
      <w:r>
        <w:t xml:space="preserve">RT USER: Kultaseni..löysin juuri mulkku pin URL-osoitteen</w:t>
      </w:r>
    </w:p>
    <w:p>
      <w:r>
        <w:rPr>
          <w:b/>
          <w:u w:val="single"/>
        </w:rPr>
        <w:t xml:space="preserve">214082</w:t>
      </w:r>
    </w:p>
    <w:p>
      <w:r>
        <w:t xml:space="preserve">RT USER: MIKÄ TYPERÄ ASIA MENEN OSTAA RUOKAA SNAP SITTEN KUOLEE SOTA EN TIEDÄ, JOS ALOITTAA URL</w:t>
      </w:r>
    </w:p>
    <w:p>
      <w:r>
        <w:rPr>
          <w:b/>
          <w:u w:val="single"/>
        </w:rPr>
        <w:t xml:space="preserve">214083</w:t>
      </w:r>
    </w:p>
    <w:p>
      <w:r>
        <w:t xml:space="preserve">RT USER: KÄYTTÄJÄ KÄYTTÄJÄ KÄYTTÄJÄ KÄYTTÄJÄ KÄYTTÄJÄ KÄYTTÄJÄ KÄYTTÄJÄ KÄYTTÄJÄ KÄYTTÄJÄ Rikas apina'</w:t>
      </w:r>
    </w:p>
    <w:p>
      <w:r>
        <w:rPr>
          <w:b/>
          <w:u w:val="single"/>
        </w:rPr>
        <w:t xml:space="preserve">214084</w:t>
      </w:r>
    </w:p>
    <w:p>
      <w:r>
        <w:t xml:space="preserve">RT USER: Nuorempi lukiolainen, jolla on pitkä, röyhkeä kalu! Croott URL-osoite</w:t>
      </w:r>
    </w:p>
    <w:p>
      <w:r>
        <w:rPr>
          <w:b/>
          <w:u w:val="single"/>
        </w:rPr>
        <w:t xml:space="preserve">214085</w:t>
      </w:r>
    </w:p>
    <w:p>
      <w:r>
        <w:t xml:space="preserve">RT USER: Israelin rabbi kutsuu mustia ihmisiä apinoiksi\xe2\x80\x9cApinat\xe2\x80\x9d herättää voimakasta paheksuntaa URL-osoitteessa</w:t>
      </w:r>
    </w:p>
    <w:p>
      <w:r>
        <w:rPr>
          <w:b/>
          <w:u w:val="single"/>
        </w:rPr>
        <w:t xml:space="preserve">214086</w:t>
      </w:r>
    </w:p>
    <w:p>
      <w:r>
        <w:t xml:space="preserve">RT USER: KÄYTTÄJÄ Mistä lähtien yhden luukun lupajärjestelmä on kuulunut alipiiripäällikön alaisuuteen? \xf0\x9f\x98\xa0\xf0\x9f\x98\xa0\nRobberipuolueen poliitikoilla on matoja aivojen sijaan..\nKerro Pa\xe2\x80\xa6'</w:t>
      </w:r>
    </w:p>
    <w:p>
      <w:r>
        <w:rPr>
          <w:b/>
          <w:u w:val="single"/>
        </w:rPr>
        <w:t xml:space="preserve">214087</w:t>
      </w:r>
    </w:p>
    <w:p>
      <w:r>
        <w:t xml:space="preserve">RT USER: Anteeksipyyntö ei ratkaise ongelmaa. Kuinka monelle maanviljelijälle ja kauppiaalle on aiheutunut vahinkoa tästä inhimillisestä käytöksestä? Ja jo olla\xe2\x80\xa6''</w:t>
      </w:r>
    </w:p>
    <w:p>
      <w:r>
        <w:rPr>
          <w:b/>
          <w:u w:val="single"/>
        </w:rPr>
        <w:t xml:space="preserve">214088</w:t>
      </w:r>
    </w:p>
    <w:p>
      <w:r>
        <w:t xml:space="preserve">RT USER: Masa jm 7 ja jo sinä nukut,, kyllä minä häiritsin sinua..maljum ngentot, jumat malem kudu ngentot lg sama dek nung. URL</w:t>
      </w:r>
    </w:p>
    <w:p>
      <w:r>
        <w:rPr>
          <w:b/>
          <w:u w:val="single"/>
        </w:rPr>
        <w:t xml:space="preserve">214089</w:t>
      </w:r>
    </w:p>
    <w:p>
      <w:r>
        <w:t xml:space="preserve">RT USER: Selfie ennen suihkussa käyntiä. Haluatko nähdä, miten tämä lihaksikas rakennustyöläinen ravistelee kaluaan, kunnes se roiskuu? URL</w:t>
      </w:r>
    </w:p>
    <w:p>
      <w:r>
        <w:rPr>
          <w:b/>
          <w:u w:val="single"/>
        </w:rPr>
        <w:t xml:space="preserve">214090</w:t>
      </w:r>
    </w:p>
    <w:p>
      <w:r>
        <w:t xml:space="preserve">RT KÄYTTÄJÄ: jälleen vittuilun jälkeen 3some metsässä. armeijan ystävien kanssa hehehehehehe uusi ensimmäinen kerta 3some sma TNI burly ... \xe2\x80\xa6'</w:t>
      </w:r>
    </w:p>
    <w:p>
      <w:r>
        <w:rPr>
          <w:b/>
          <w:u w:val="single"/>
        </w:rPr>
        <w:t xml:space="preserve">214091</w:t>
      </w:r>
    </w:p>
    <w:p>
      <w:r>
        <w:t xml:space="preserve">RT USER: \xf0\x9f\x90\xb7: järjestetään kiusaamisen vastainen liike, olkaa fiksu netizen! Ei sille voi mitään! ma\xe2\x80\xa6''</w:t>
      </w:r>
    </w:p>
    <w:p>
      <w:r>
        <w:rPr>
          <w:b/>
          <w:u w:val="single"/>
        </w:rPr>
        <w:t xml:space="preserve">214092</w:t>
      </w:r>
    </w:p>
    <w:p>
      <w:r>
        <w:t xml:space="preserve">RT USER: Ikuisesti yksin vaiheessa Jumala Hullu Pig jäsen Olen yksin tämä URL-osoite</w:t>
      </w:r>
    </w:p>
    <w:p>
      <w:r>
        <w:rPr>
          <w:b/>
          <w:u w:val="single"/>
        </w:rPr>
        <w:t xml:space="preserve">214093</w:t>
      </w:r>
    </w:p>
    <w:p>
      <w:r>
        <w:t xml:space="preserve">RT USER: KÄYTTÄJÄ Ahok on täydellinen hahmo, lisäksi hänen sydämensä on mätä, hänen sanansa ovat inhottavia, hänen tekonsa ovat yhtä ääliö, jumalanpilkkaa\xe2\x80\xa6'</w:t>
      </w:r>
    </w:p>
    <w:p>
      <w:r>
        <w:rPr>
          <w:b/>
          <w:u w:val="single"/>
        </w:rPr>
        <w:t xml:space="preserve">214094</w:t>
      </w:r>
    </w:p>
    <w:p>
      <w:r>
        <w:t xml:space="preserve">RT USER: ABG Toge Mendesah Ngentot Diatas\n\n#VIDEOBOKEP Full ==&amp;gt; URL-osoite URL-osoite</w:t>
      </w:r>
    </w:p>
    <w:p>
      <w:r>
        <w:rPr>
          <w:b/>
          <w:u w:val="single"/>
        </w:rPr>
        <w:t xml:space="preserve">214095</w:t>
      </w:r>
    </w:p>
    <w:p>
      <w:r>
        <w:t xml:space="preserve">RT USER: Kuka tahansa hallinnoi tätä lippujärjestelmää Bromoon, Tenggeriin, Semeruun on raakalainen, idiootti, pantek, jembat".</w:t>
      </w:r>
    </w:p>
    <w:p>
      <w:r>
        <w:rPr>
          <w:b/>
          <w:u w:val="single"/>
        </w:rPr>
        <w:t xml:space="preserve">214096</w:t>
      </w:r>
    </w:p>
    <w:p>
      <w:r>
        <w:t xml:space="preserve">RT USER: KÄYTTÄJÄ Paholainen herkuttelee ihmisten rinnoissa olevalla vihalla...Islam opettaa saarnaamaan kohteliaasti, lempeästi ja penu\xe2\x80\xa6'</w:t>
      </w:r>
    </w:p>
    <w:p>
      <w:r>
        <w:rPr>
          <w:b/>
          <w:u w:val="single"/>
        </w:rPr>
        <w:t xml:space="preserve">214097</w:t>
      </w:r>
    </w:p>
    <w:p>
      <w:r>
        <w:t xml:space="preserve">RT USER: </w:t>
      </w:r>
    </w:p>
    <w:p>
      <w:r>
        <w:rPr>
          <w:b/>
          <w:u w:val="single"/>
        </w:rPr>
        <w:t xml:space="preserve">214098</w:t>
      </w:r>
    </w:p>
    <w:p>
      <w:r>
        <w:t xml:space="preserve"/>
      </w:r>
    </w:p>
    <w:p>
      <w:r>
        <w:rPr>
          <w:b/>
          <w:u w:val="single"/>
        </w:rPr>
        <w:t xml:space="preserve">214099</w:t>
      </w:r>
    </w:p>
    <w:p>
      <w:r>
        <w:t xml:space="preserve">RT USER: KÄYTTÄJÄ #DBDSHOW, jos mielestäni mieleenpainuva elokuva on sokea mies kummitusluolasta..koska elokuva osoittaa \xe2\x80\xa6'</w:t>
      </w:r>
    </w:p>
    <w:p>
      <w:r>
        <w:rPr>
          <w:b/>
          <w:u w:val="single"/>
        </w:rPr>
        <w:t xml:space="preserve">214100</w:t>
      </w:r>
    </w:p>
    <w:p>
      <w:r>
        <w:t xml:space="preserve">RT USER: Om tämä \xf0\x9f\x91\x87 todella houkutteleva esittelemällä iso mulkku saa mielen ajelehtimaan rakastuneena \xf0\x9f\x92\x98 URL-osoite</w:t>
      </w:r>
    </w:p>
    <w:p>
      <w:r>
        <w:rPr>
          <w:b/>
          <w:u w:val="single"/>
        </w:rPr>
        <w:t xml:space="preserve">214101</w:t>
      </w:r>
    </w:p>
    <w:p>
      <w:r>
        <w:t xml:space="preserve">RT USER: Milea: Oletko iloinen ajatellessasi minua? Dilan: Onnellinen ja hämmentynyt. Hämmentynyt siitä, miten lopettaa.\nMilea: Haluatko lopettaa mikiri\xe2\x80\xa6''?</w:t>
      </w:r>
    </w:p>
    <w:p>
      <w:r>
        <w:rPr>
          <w:b/>
          <w:u w:val="single"/>
        </w:rPr>
        <w:t xml:space="preserve">214102</w:t>
      </w:r>
    </w:p>
    <w:p>
      <w:r>
        <w:t xml:space="preserve">RT USER: Sidak priok, asumisaika, vihainen\nPoistakaa kaikki mntri kmnko mar \nTomorrow don't go to the market huh? \nPienet hinnat nousevat, mencak2\nVoidaan ampua\xe2\x80\xa6 '</w:t>
      </w:r>
    </w:p>
    <w:p>
      <w:r>
        <w:rPr>
          <w:b/>
          <w:u w:val="single"/>
        </w:rPr>
        <w:t xml:space="preserve">214103</w:t>
      </w:r>
    </w:p>
    <w:p>
      <w:r>
        <w:t xml:space="preserve">RT USER: Kun ikä dah 22 ja yli, jos on kumppani, joka on todella sopiva älä ole tyhmä nak pettää, koska kyllästynyt ja niin edelleen. Umur2\xe2\x80\xa6'</w:t>
      </w:r>
    </w:p>
    <w:p>
      <w:r>
        <w:rPr>
          <w:b/>
          <w:u w:val="single"/>
        </w:rPr>
        <w:t xml:space="preserve">214104</w:t>
      </w:r>
    </w:p>
    <w:p>
      <w:r>
        <w:t xml:space="preserve">RT USER: Katsokaa tätä USER USER USER USER huolimatta siitä, että häntä loukataan, pelotellaan. USER tuli edelleen bandung\xe2\x80\xa6'</w:t>
      </w:r>
    </w:p>
    <w:p>
      <w:r>
        <w:rPr>
          <w:b/>
          <w:u w:val="single"/>
        </w:rPr>
        <w:t xml:space="preserve">214105</w:t>
      </w:r>
    </w:p>
    <w:p>
      <w:r>
        <w:t xml:space="preserve">RT USER: Rehellisesti sanottuna, en ole tähän asti koskaan nainut lehmää, suutelemalla/mitä tahansa. Vaikka olisinkin, olen ollut tytön kanssa vain kahdesti (olen biseksuaali)\xe2\x80\xa6'</w:t>
      </w:r>
    </w:p>
    <w:p>
      <w:r>
        <w:rPr>
          <w:b/>
          <w:u w:val="single"/>
        </w:rPr>
        <w:t xml:space="preserve">214106</w:t>
      </w:r>
    </w:p>
    <w:p>
      <w:r>
        <w:t xml:space="preserve">RT USER: Naiset ovat maailman ainutlaatuisimpia olentoja. Hän voi olla pehmeä kuin silkki tai koralli. Naisia on siis ohjattava\xe2\x80\xa6'.</w:t>
      </w:r>
    </w:p>
    <w:p>
      <w:r>
        <w:rPr>
          <w:b/>
          <w:u w:val="single"/>
        </w:rPr>
        <w:t xml:space="preserve">214107</w:t>
      </w:r>
    </w:p>
    <w:p>
      <w:r>
        <w:t xml:space="preserve">RT KÄYTTÄJÄ: perverssi kiinni asukkaat käski jatkaa .. hahahaha \xf0\x9f\x98\x82\xf0\x9f\x98\x98\x85 vaikka ravisteli ja emut mutta hänen kalu puret ei voi olla kireä ..\xe2\x80\xa6'</w:t>
      </w:r>
    </w:p>
    <w:p>
      <w:r>
        <w:rPr>
          <w:b/>
          <w:u w:val="single"/>
        </w:rPr>
        <w:t xml:space="preserve">214108</w:t>
      </w:r>
    </w:p>
    <w:p>
      <w:r>
        <w:t xml:space="preserve">RT USER: #kimcil #sange #bokep #local #sepong #ngentot #susu #montok https:\xe2\x80\xa6'</w:t>
      </w:r>
    </w:p>
    <w:p>
      <w:r>
        <w:rPr>
          <w:b/>
          <w:u w:val="single"/>
        </w:rPr>
        <w:t xml:space="preserve">214109</w:t>
      </w:r>
    </w:p>
    <w:p>
      <w:r>
        <w:t xml:space="preserve">RT USER: Aamulla lenkkeilyn jälkeen haluan vittu uudelleentwiittaamaan sanoa URL-osoite</w:t>
      </w:r>
    </w:p>
    <w:p>
      <w:r>
        <w:rPr>
          <w:b/>
          <w:u w:val="single"/>
        </w:rPr>
        <w:t xml:space="preserve">214110</w:t>
      </w:r>
    </w:p>
    <w:p>
      <w:r>
        <w:t xml:space="preserve">RT USER: Jos näette minut, soittakaa minulle, kun ohitatte minut. Sen lisäksi, että olen hieman sokea, olen myös hieman kuuro.\n\nLg nunggu\xe2\x80\xa6'</w:t>
      </w:r>
    </w:p>
    <w:p>
      <w:r>
        <w:rPr>
          <w:b/>
          <w:u w:val="single"/>
        </w:rPr>
        <w:t xml:space="preserve">214111</w:t>
      </w:r>
    </w:p>
    <w:p>
      <w:r>
        <w:t xml:space="preserve">RT USER: Tämän videon katsominen saa varmasti mulkkusi menemään suoraan siihen pisteeseen, jossa et voi auttaa, mutta tuntuu crottttttt URL-osoite</w:t>
      </w:r>
    </w:p>
    <w:p>
      <w:r>
        <w:rPr>
          <w:b/>
          <w:u w:val="single"/>
        </w:rPr>
        <w:t xml:space="preserve">214112</w:t>
      </w:r>
    </w:p>
    <w:p>
      <w:r>
        <w:t xml:space="preserve">RT USER: USER for En ole idiootti:"&amp;gt;'</w:t>
      </w:r>
    </w:p>
    <w:p>
      <w:r>
        <w:rPr>
          <w:b/>
          <w:u w:val="single"/>
        </w:rPr>
        <w:t xml:space="preserve">214113</w:t>
      </w:r>
    </w:p>
    <w:p>
      <w:r>
        <w:t xml:space="preserve">RT USER: Nonton draama korea sambil #ngentot ~ #ewean #memek #memekbasah #jilmek #toket #toketmulus #kontol #bispak #binal #bokep #po\xe2\x80\xa6'</w:t>
      </w:r>
    </w:p>
    <w:p>
      <w:r>
        <w:rPr>
          <w:b/>
          <w:u w:val="single"/>
        </w:rPr>
        <w:t xml:space="preserve">214114</w:t>
      </w:r>
    </w:p>
    <w:p>
      <w:r>
        <w:t xml:space="preserve">RT USER: KÄYTTÄJÄ elokuva.\n Istuu 2 pamahtaa heittää.\n Moitittiin jopa uhkasi, "jo, emme halua taistella".\nKluar soittaa secur\xe2\x80\xa6'</w:t>
      </w:r>
    </w:p>
    <w:p>
      <w:r>
        <w:rPr>
          <w:b/>
          <w:u w:val="single"/>
        </w:rPr>
        <w:t xml:space="preserve">214115</w:t>
      </w:r>
    </w:p>
    <w:p>
      <w:r>
        <w:t xml:space="preserve">RT USER: KÄYTTÄJÄ Ihmiset, joita he sanovat huligaaneiksi, ainakin tukevat taloutta "pohjalla". Eri kuin viihde\xe2\x80\xa6'.</w:t>
      </w:r>
    </w:p>
    <w:p>
      <w:r>
        <w:rPr>
          <w:b/>
          <w:u w:val="single"/>
        </w:rPr>
        <w:t xml:space="preserve">214116</w:t>
      </w:r>
    </w:p>
    <w:p>
      <w:r>
        <w:t xml:space="preserve">RT USER: MLI:n seuraajat ovat niin rikkaita. Ei ole hauskaa twiitata, he sanovat, että olen ylläpitäjä. Kun on hauskan twiitin aika, sanot twee\xe2\x80\xa6'</w:t>
      </w:r>
    </w:p>
    <w:p>
      <w:r>
        <w:rPr>
          <w:b/>
          <w:u w:val="single"/>
        </w:rPr>
        <w:t xml:space="preserve">214117</w:t>
      </w:r>
    </w:p>
    <w:p>
      <w:r>
        <w:t xml:space="preserve">RT USER: Osa2. Bo\xe2\x80\x99ol Pohja tatuoitu y msih kapea ... Kukkoni alkaa taas olla taik \xf0\x9f\x91\x8d\xf0\x9f\x8f\x9f\x8f\xbc mantappppppppppppp URL-osoite</w:t>
      </w:r>
    </w:p>
    <w:p>
      <w:r>
        <w:rPr>
          <w:b/>
          <w:u w:val="single"/>
        </w:rPr>
        <w:t xml:space="preserve">214118</w:t>
      </w:r>
    </w:p>
    <w:p>
      <w:r>
        <w:t xml:space="preserve">RT USER: Osa3. Koira Enk bgt ... Tatuoitu hunk Tuntee jokaisen työnnön munan\xf0\x9f\x92\xa6\xf0\x9f\x92\xa6 URL-osoitteessa</w:t>
      </w:r>
    </w:p>
    <w:p>
      <w:r>
        <w:rPr>
          <w:b/>
          <w:u w:val="single"/>
        </w:rPr>
        <w:t xml:space="preserve">214119</w:t>
      </w:r>
    </w:p>
    <w:p>
      <w:r>
        <w:t xml:space="preserve">RT USER: Part3. tämä on uusi nimi ngentot Bo,oL org KL, käyttäen luonnon voiteluaine memg tuntuu legitt... RT realava URL</w:t>
      </w:r>
    </w:p>
    <w:p>
      <w:r>
        <w:rPr>
          <w:b/>
          <w:u w:val="single"/>
        </w:rPr>
        <w:t xml:space="preserve">214120</w:t>
      </w:r>
    </w:p>
    <w:p>
      <w:r>
        <w:t xml:space="preserve">RT USER: #SANGE_AAAAAAAAAAH #memek gatel say pngen disruduk dick ! Retweet baby who wants to be fucked \xf0\x9f\x98\x98 kuy... URL</w:t>
      </w:r>
    </w:p>
    <w:p>
      <w:r>
        <w:rPr>
          <w:b/>
          <w:u w:val="single"/>
        </w:rPr>
        <w:t xml:space="preserve">214121</w:t>
      </w:r>
    </w:p>
    <w:p>
      <w:r>
        <w:t xml:space="preserve">RT USER: #SANGE_AAAAAAAAAAH #memek gatel say pngen disruduk dick ! Retweet baby who wants to be fucked \xf0\x9f\x98\x98 kuy... URL</w:t>
      </w:r>
    </w:p>
    <w:p>
      <w:r>
        <w:rPr>
          <w:b/>
          <w:u w:val="single"/>
        </w:rPr>
        <w:t xml:space="preserve">214122</w:t>
      </w:r>
    </w:p>
    <w:p>
      <w:r>
        <w:t xml:space="preserve">RT USER: Tarvitsen iso mulkku cowo joka voi angetin sadekaudella, kiimainen ahh hawanya tehdä pngen ngentot jatkaa kyllä say\xf0\x9f\x98\x98! Retweettaa nger\xe2\x80\xa6'</w:t>
      </w:r>
    </w:p>
    <w:p>
      <w:r>
        <w:rPr>
          <w:b/>
          <w:u w:val="single"/>
        </w:rPr>
        <w:t xml:space="preserve">214123</w:t>
      </w:r>
    </w:p>
    <w:p>
      <w:r>
        <w:t xml:space="preserve">RT USER: Haluan todella istua tällaisen mulkun päällä lävistämässä vatsaani, kuka haluaa olla hevonen, jonka päällä istua? #bokepgratis #memek #ngentot https\xe2\x80\xa6'</w:t>
      </w:r>
    </w:p>
    <w:p>
      <w:r>
        <w:rPr>
          <w:b/>
          <w:u w:val="single"/>
        </w:rPr>
        <w:t xml:space="preserve">214124</w:t>
      </w:r>
    </w:p>
    <w:p>
      <w:r>
        <w:t xml:space="preserve">RT USER: Tiukka pillu haluaa tulla nussituksi kuivalla mulkulla'</w:t>
      </w:r>
    </w:p>
    <w:p>
      <w:r>
        <w:rPr>
          <w:b/>
          <w:u w:val="single"/>
        </w:rPr>
        <w:t xml:space="preserve">214125</w:t>
      </w:r>
    </w:p>
    <w:p>
      <w:r>
        <w:t xml:space="preserve">RT USER: Tiukka pillu haluaa tulla nussituksi kuivalla mulkulla'</w:t>
      </w:r>
    </w:p>
    <w:p>
      <w:r>
        <w:rPr>
          <w:b/>
          <w:u w:val="single"/>
        </w:rPr>
        <w:t xml:space="preserve">214126</w:t>
      </w:r>
    </w:p>
    <w:p>
      <w:r>
        <w:t xml:space="preserve">RT USER: Vanhan, pahan naisen sari kondea ei pidä verrata huntuun.\n\nAzanin kauneus hukuttaa mantran kertosäkeen. Ib\xe2\x80\xa6''</w:t>
      </w:r>
    </w:p>
    <w:p>
      <w:r>
        <w:rPr>
          <w:b/>
          <w:u w:val="single"/>
        </w:rPr>
        <w:t xml:space="preserve">214127</w:t>
      </w:r>
    </w:p>
    <w:p>
      <w:r>
        <w:t xml:space="preserve">RT USER: Anteeksi, että en ole mikään kunnioitusfriikki, mutta voisitteko nuoremmat ihmiset puhua kohteliaammin? Älä ole ääliö\xe2\x80\xa6</w:t>
      </w:r>
    </w:p>
    <w:p>
      <w:r>
        <w:rPr>
          <w:b/>
          <w:u w:val="single"/>
        </w:rPr>
        <w:t xml:space="preserve">214128</w:t>
      </w:r>
    </w:p>
    <w:p>
      <w:r>
        <w:t xml:space="preserve">RT USER: Makea USER vain alussa. Butut Goblog!!!!! #SolerOut #HerjosOut'</w:t>
      </w:r>
    </w:p>
    <w:p>
      <w:r>
        <w:rPr>
          <w:b/>
          <w:u w:val="single"/>
        </w:rPr>
        <w:t xml:space="preserve">214129</w:t>
      </w:r>
    </w:p>
    <w:p>
      <w:r>
        <w:t xml:space="preserve">RT USER: Joukkueesi kapteeni itki viimeisessä ottelussa, koska se ei voittanut. Joukkueemme kapteeni ottelussa teidän joukkuettanne vastaan d\xe2\x80\xa6'</w:t>
      </w:r>
    </w:p>
    <w:p>
      <w:r>
        <w:rPr>
          <w:b/>
          <w:u w:val="single"/>
        </w:rPr>
        <w:t xml:space="preserve">214130</w:t>
      </w:r>
    </w:p>
    <w:p>
      <w:r>
        <w:t xml:space="preserve">RT USER: Asli punya USER \nMw mnta video / foto kontol gua lgi? Ini\nnmor WA gua +6289637850869\nKatso viimeinen osa b\xe2\x80\xa6'</w:t>
      </w:r>
    </w:p>
    <w:p>
      <w:r>
        <w:rPr>
          <w:b/>
          <w:u w:val="single"/>
        </w:rPr>
        <w:t xml:space="preserve">214131</w:t>
      </w:r>
    </w:p>
    <w:p>
      <w:r>
        <w:t xml:space="preserve">RT USER: KÄYTTÄJÄ Miten valkoisen roskaväen roistoja annetaan näyttämölle pilaamaan tapahtumia, sitä on vaikea katsoa'</w:t>
      </w:r>
    </w:p>
    <w:p>
      <w:r>
        <w:rPr>
          <w:b/>
          <w:u w:val="single"/>
        </w:rPr>
        <w:t xml:space="preserve">214132</w:t>
      </w:r>
    </w:p>
    <w:p>
      <w:r>
        <w:t xml:space="preserve">RT USER: CENGENG LU TAI URL</w:t>
      </w:r>
    </w:p>
    <w:p>
      <w:r>
        <w:rPr>
          <w:b/>
          <w:u w:val="single"/>
        </w:rPr>
        <w:t xml:space="preserve">214133</w:t>
      </w:r>
    </w:p>
    <w:p>
      <w:r>
        <w:t xml:space="preserve">RT USER: "Jos olen kaunis, mutta pilluni on ruskea, rakastatko sitä silti?</w:t>
      </w:r>
    </w:p>
    <w:p>
      <w:r>
        <w:rPr>
          <w:b/>
          <w:u w:val="single"/>
        </w:rPr>
        <w:t xml:space="preserve">214134</w:t>
      </w:r>
    </w:p>
    <w:p>
      <w:r>
        <w:t xml:space="preserve">RT USER: Voi luoja... Kun löydät sellaisen, sano hänelle suoraan: "Saat tietää vaimostasi." "En tiedä, mitä hän tekee." Tämä ei ole oikea ratkaisu.</w:t>
      </w:r>
    </w:p>
    <w:p>
      <w:r>
        <w:rPr>
          <w:b/>
          <w:u w:val="single"/>
        </w:rPr>
        <w:t xml:space="preserve">214135</w:t>
      </w:r>
    </w:p>
    <w:p>
      <w:r>
        <w:t xml:space="preserve">RT USER: Dajjalin vapaamuurariliitto pitää meteliä Indonesian lahkossa - käynnistää puoluejohtajat huutamaan islamin loukkauksia, \xe2\x80\xa6'</w:t>
      </w:r>
    </w:p>
    <w:p>
      <w:r>
        <w:rPr>
          <w:b/>
          <w:u w:val="single"/>
        </w:rPr>
        <w:t xml:space="preserve">214136</w:t>
      </w:r>
    </w:p>
    <w:p>
      <w:r>
        <w:t xml:space="preserve">RT USER: Brondong 2 #kontol #brondong #kontollokal #prank #suora #kontolbrondong URL</w:t>
      </w:r>
    </w:p>
    <w:p>
      <w:r>
        <w:rPr>
          <w:b/>
          <w:u w:val="single"/>
        </w:rPr>
        <w:t xml:space="preserve">214137</w:t>
      </w:r>
    </w:p>
    <w:p>
      <w:r>
        <w:t xml:space="preserve">RT USER: Yeyy today dpat cogan d azar \xf0\x9f\x98\xf0\x9f\x98\x98 #brondonglokal #kontollokal #kontol #kontolbrondong #prank URL</w:t>
      </w:r>
    </w:p>
    <w:p>
      <w:r>
        <w:rPr>
          <w:b/>
          <w:u w:val="single"/>
        </w:rPr>
        <w:t xml:space="preserve">214138</w:t>
      </w:r>
    </w:p>
    <w:p>
      <w:r>
        <w:t xml:space="preserve">RT USER: Sellainen minä olen. Tunnen itseni syntisemmäksi, jos esimerkiksi on ok mennä nuorena naimisiin, mutta lapsillani ja lapsenlapsillani on vaikeuksia syödä, vaikeuksia elää,\xe2\x80\xa6''.</w:t>
      </w:r>
    </w:p>
    <w:p>
      <w:r>
        <w:rPr>
          <w:b/>
          <w:u w:val="single"/>
        </w:rPr>
        <w:t xml:space="preserve">214139</w:t>
      </w:r>
    </w:p>
    <w:p>
      <w:r>
        <w:t xml:space="preserve">RT USER: apina sinä songong. URL</w:t>
      </w:r>
    </w:p>
    <w:p>
      <w:r>
        <w:rPr>
          <w:b/>
          <w:u w:val="single"/>
        </w:rPr>
        <w:t xml:space="preserve">214140</w:t>
      </w:r>
    </w:p>
    <w:p>
      <w:r>
        <w:t xml:space="preserve">RT USER: "Jos näitä paskiaisia ei hoideta, hallitus ja JKW ansaitsevat, että heitä kutsutaan heikoiksi".</w:t>
      </w:r>
    </w:p>
    <w:p>
      <w:r>
        <w:rPr>
          <w:b/>
          <w:u w:val="single"/>
        </w:rPr>
        <w:t xml:space="preserve">214141</w:t>
      </w:r>
    </w:p>
    <w:p>
      <w:r>
        <w:t xml:space="preserve">RT USER: YA ALLAH TÄMÄ XL EI OLE VÄHEMMÄN SHUCKS ENÄÄ MIKÄ ON YHTEYS? USER'</w:t>
      </w:r>
    </w:p>
    <w:p>
      <w:r>
        <w:rPr>
          <w:b/>
          <w:u w:val="single"/>
        </w:rPr>
        <w:t xml:space="preserve">214142</w:t>
      </w:r>
    </w:p>
    <w:p>
      <w:r>
        <w:t xml:space="preserve">RT KÄYTTÄJÄ: Kaunotar on hyvä imemään aka nyepongin munaa, hänen tissinsä näkyvät, joten se tekee sangen, haluan myös tuollaisen munan.\xe2\x80\xa6'</w:t>
      </w:r>
    </w:p>
    <w:p>
      <w:r>
        <w:rPr>
          <w:b/>
          <w:u w:val="single"/>
        </w:rPr>
        <w:t xml:space="preserve">214143</w:t>
      </w:r>
    </w:p>
    <w:p>
      <w:r>
        <w:t xml:space="preserve">RT USER: KÄYTTÄJÄ Arseto..tämä on paska, joka etsii näyttämöä...'.</w:t>
      </w:r>
    </w:p>
    <w:p>
      <w:r>
        <w:rPr>
          <w:b/>
          <w:u w:val="single"/>
        </w:rPr>
        <w:t xml:space="preserve">214144</w:t>
      </w:r>
    </w:p>
    <w:p>
      <w:r>
        <w:t xml:space="preserve">RT USER: Perekille maksetaan 500-1 miljoonaa porkkanaa kohden. Samaan aikaan uusi crot-teini haluaa saada ilmaista bensiiniä poikaystävältään. Ka\xe2\x80\xxa6'</w:t>
      </w:r>
    </w:p>
    <w:p>
      <w:r>
        <w:rPr>
          <w:b/>
          <w:u w:val="single"/>
        </w:rPr>
        <w:t xml:space="preserve">214145</w:t>
      </w:r>
    </w:p>
    <w:p>
      <w:r>
        <w:t xml:space="preserve">RT USER: Gede amat sai Diego USER USER USER USER USER USER USER USER https\xe2\x80\xa6'</w:t>
      </w:r>
    </w:p>
    <w:p>
      <w:r>
        <w:rPr>
          <w:b/>
          <w:u w:val="single"/>
        </w:rPr>
        <w:t xml:space="preserve">214146</w:t>
      </w:r>
    </w:p>
    <w:p>
      <w:r>
        <w:t xml:space="preserve">RT USER: Tiedättekö, mikä oli hänen vastauksensa? Hänkin tuli eteenpäin, kunnes olimme hyvin lähellä, katsoi minua rohkeasti silmiin ja sanoi sitten "Ke\xe2\x80\xa6".</w:t>
      </w:r>
    </w:p>
    <w:p>
      <w:r>
        <w:rPr>
          <w:b/>
          <w:u w:val="single"/>
        </w:rPr>
        <w:t xml:space="preserve">214147</w:t>
      </w:r>
    </w:p>
    <w:p>
      <w:r>
        <w:t xml:space="preserve">RT USER: bokep cewek bispak bandung ngentot Croot Di Dalam \xf0\x9f\x98\x80\n\n\nLataa koko : URL</w:t>
      </w:r>
    </w:p>
    <w:p>
      <w:r>
        <w:rPr>
          <w:b/>
          <w:u w:val="single"/>
        </w:rPr>
        <w:t xml:space="preserve">214148</w:t>
      </w:r>
    </w:p>
    <w:p>
      <w:r>
        <w:t xml:space="preserve">RT USER: Bodo amat anjir bodo ngakak gua ngakak astagfirullah huumori bet URL-osoite</w:t>
      </w:r>
    </w:p>
    <w:p>
      <w:r>
        <w:rPr>
          <w:b/>
          <w:u w:val="single"/>
        </w:rPr>
        <w:t xml:space="preserve">214149</w:t>
      </w:r>
    </w:p>
    <w:p>
      <w:r>
        <w:t xml:space="preserve">RT USER: Lisää tähän...mega kokoelma, jotka ovat kiinnostuneita, ota DM URL-osoite</w:t>
      </w:r>
    </w:p>
    <w:p>
      <w:r>
        <w:rPr>
          <w:b/>
          <w:u w:val="single"/>
        </w:rPr>
        <w:t xml:space="preserve">214150</w:t>
      </w:r>
    </w:p>
    <w:p>
      <w:r>
        <w:t xml:space="preserve">RT USER: Set\nTai\nPaholainen'</w:t>
      </w:r>
    </w:p>
    <w:p>
      <w:r>
        <w:rPr>
          <w:b/>
          <w:u w:val="single"/>
        </w:rPr>
        <w:t xml:space="preserve">214151</w:t>
      </w:r>
    </w:p>
    <w:p>
      <w:r>
        <w:t xml:space="preserve">RT USER: Ironista on se, että monilla yrityksillä on megatriljoonien voittoja, mutta perustajilla ei ollut unelmaa päästä sinne. \n\nContohny\xe2\x80\xa6'</w:t>
      </w:r>
    </w:p>
    <w:p>
      <w:r>
        <w:rPr>
          <w:b/>
          <w:u w:val="single"/>
        </w:rPr>
        <w:t xml:space="preserve">214152</w:t>
      </w:r>
    </w:p>
    <w:p>
      <w:r>
        <w:t xml:space="preserve">RT USER: Tämä on yksi niistä NAISTEN ÄÄNI, joka kiertää ympäriinsä.\nOlen epäonnistunut lainsäädäntöehdokas.\nOlen väärennetty diplomi huijari.\nSkg hänellä on ollut\xe2\x80\xa6'</w:t>
      </w:r>
    </w:p>
    <w:p>
      <w:r>
        <w:rPr>
          <w:b/>
          <w:u w:val="single"/>
        </w:rPr>
        <w:t xml:space="preserve">214153</w:t>
      </w:r>
    </w:p>
    <w:p>
      <w:r>
        <w:t xml:space="preserve">RT USER: Jos näin on, voiko herra KÄYTTÄJÄ tarjota kuntoutusta? \n\nKÄYTTÄJÄ on syytön, se mitä hän sanoi on totta! \n\nAl-\xe2\x80\xa6''</w:t>
      </w:r>
    </w:p>
    <w:p>
      <w:r>
        <w:rPr>
          <w:b/>
          <w:u w:val="single"/>
        </w:rPr>
        <w:t xml:space="preserve">214154</w:t>
      </w:r>
    </w:p>
    <w:p>
      <w:r>
        <w:t xml:space="preserve">RT KÄYTTÄJÄ: nussitaan kylpyhuoneessa \xf0\x9f\x98\x8d\nURL</w:t>
      </w:r>
    </w:p>
    <w:p>
      <w:r>
        <w:rPr>
          <w:b/>
          <w:u w:val="single"/>
        </w:rPr>
        <w:t xml:space="preserve">214155</w:t>
      </w:r>
    </w:p>
    <w:p>
      <w:r>
        <w:t xml:space="preserve">RT USER: KÄYTTÄJÄ KÄYTTÄJÄ KÄYTTÄJÄ KÄYTTÄJÄ KÄYTTÄJÄ Poliitikko vai koomikko? Anteeksi, kuten koomikko haji bolot. Jos kuulet die\xe2\x80\xa6'' -</w:t>
      </w:r>
    </w:p>
    <w:p>
      <w:r>
        <w:rPr>
          <w:b/>
          <w:u w:val="single"/>
        </w:rPr>
        <w:t xml:space="preserve">214156</w:t>
      </w:r>
    </w:p>
    <w:p>
      <w:r>
        <w:t xml:space="preserve">RT USER: Täti ei kestä isoa kyrpää Dietot URL-osoite</w:t>
      </w:r>
    </w:p>
    <w:p>
      <w:r>
        <w:rPr>
          <w:b/>
          <w:u w:val="single"/>
        </w:rPr>
        <w:t xml:space="preserve">214157</w:t>
      </w:r>
    </w:p>
    <w:p>
      <w:r>
        <w:t xml:space="preserve">RT USER: Vaarallisinta ei ole vihaisen ihmisen vihan taso, vaan sen ihmisen viha, joka on väsynyt olemaan kärsivällinen..kärsivällisen ihmisen väsymyksen raja on, kun\xe2\x80\xa6'</w:t>
      </w:r>
    </w:p>
    <w:p>
      <w:r>
        <w:rPr>
          <w:b/>
          <w:u w:val="single"/>
        </w:rPr>
        <w:t xml:space="preserve">214158</w:t>
      </w:r>
    </w:p>
    <w:p>
      <w:r>
        <w:t xml:space="preserve">RT KÄYTTÄJÄ: En ymmärrä enää TNI:tä, joka haluaa naida nynnyjä :(\nMnding for tania, se on vain TNI:* tania ksh pussy URL-osoite</w:t>
      </w:r>
    </w:p>
    <w:p>
      <w:r>
        <w:rPr>
          <w:b/>
          <w:u w:val="single"/>
        </w:rPr>
        <w:t xml:space="preserve">214159</w:t>
      </w:r>
    </w:p>
    <w:p>
      <w:r>
        <w:t xml:space="preserve">RT USER: Plenjas plenjus koyo bencong \xf0\x9f\x98\x81' Plenjas plenjus koyo bencong \xf0\x9f\x98\x81'</w:t>
      </w:r>
    </w:p>
    <w:p>
      <w:r>
        <w:rPr>
          <w:b/>
          <w:u w:val="single"/>
        </w:rPr>
        <w:t xml:space="preserve">214160</w:t>
      </w:r>
    </w:p>
    <w:p>
      <w:r>
        <w:t xml:space="preserve">RT KÄYTTÄJÄ: Tämä on ensimmäinen kerta, kun olen koskaan imenyt munaa, luulen, että se on URL-osoite.</w:t>
      </w:r>
    </w:p>
    <w:p>
      <w:r>
        <w:rPr>
          <w:b/>
          <w:u w:val="single"/>
        </w:rPr>
        <w:t xml:space="preserve">214161</w:t>
      </w:r>
    </w:p>
    <w:p>
      <w:r>
        <w:t xml:space="preserve">RT USER: Joskus mulkku maistuu makealta ja joskus happamalta. Miksi? \nURL</w:t>
      </w:r>
    </w:p>
    <w:p>
      <w:r>
        <w:rPr>
          <w:b/>
          <w:u w:val="single"/>
        </w:rPr>
        <w:t xml:space="preserve">214162</w:t>
      </w:r>
    </w:p>
    <w:p>
      <w:r>
        <w:t xml:space="preserve">RT USER: "Nuole munaa, kunnes se on jännittynyt, ja sitten mene pilluun.</w:t>
      </w:r>
    </w:p>
    <w:p>
      <w:r>
        <w:rPr>
          <w:b/>
          <w:u w:val="single"/>
        </w:rPr>
        <w:t xml:space="preserve">214163</w:t>
      </w:r>
    </w:p>
    <w:p>
      <w:r>
        <w:t xml:space="preserve">RT USER: Jo märkä pillu haluaa tulla naiduksi'</w:t>
      </w:r>
    </w:p>
    <w:p>
      <w:r>
        <w:rPr>
          <w:b/>
          <w:u w:val="single"/>
        </w:rPr>
        <w:t xml:space="preserve">214164</w:t>
      </w:r>
    </w:p>
    <w:p>
      <w:r>
        <w:t xml:space="preserve">RT USER: "Oi te, jotka uskotte! Astukaa islamiin kokonaisuudessaan, älkääkä seuratko paholaisen askelia" (QS\xe2\x80\xa6').</w:t>
      </w:r>
    </w:p>
    <w:p>
      <w:r>
        <w:rPr>
          <w:b/>
          <w:u w:val="single"/>
        </w:rPr>
        <w:t xml:space="preserve">214165</w:t>
      </w:r>
    </w:p>
    <w:p>
      <w:r>
        <w:t xml:space="preserve">RT USER: Bank Danamon työntekijä ottaa hauskaa imee tyttöystävänsä munaa...Full Video &amp;gt;&amp;gt; URL #bokepterb\xe2\x80\xa6'</w:t>
      </w:r>
    </w:p>
    <w:p>
      <w:r>
        <w:rPr>
          <w:b/>
          <w:u w:val="single"/>
        </w:rPr>
        <w:t xml:space="preserve">214166</w:t>
      </w:r>
    </w:p>
    <w:p>
      <w:r>
        <w:t xml:space="preserve">RT USER: Ajussini on synkkä ja synkkä. Se on hieman pitkä, mutta pidän todella tällaisesta draamasta.\n\nLee Ji Eun on myös upea\xe2\x80\xa6'</w:t>
      </w:r>
    </w:p>
    <w:p>
      <w:r>
        <w:rPr>
          <w:b/>
          <w:u w:val="single"/>
        </w:rPr>
        <w:t xml:space="preserve">214167</w:t>
      </w:r>
    </w:p>
    <w:p>
      <w:r>
        <w:t xml:space="preserve">RT USER: Tyttöystävästä huolehtiminen on kuin puutarhan hoitaminen. Katson häntä aina, jos en katso, pelkään, että yhtäkkiä sika tökkii minua. Tiedät, että b\xe2\x80\xa6</w:t>
      </w:r>
    </w:p>
    <w:p>
      <w:r>
        <w:rPr>
          <w:b/>
          <w:u w:val="single"/>
        </w:rPr>
        <w:t xml:space="preserve">214168</w:t>
      </w:r>
    </w:p>
    <w:p>
      <w:r>
        <w:t xml:space="preserve">RT USER: </w:t>
      </w:r>
    </w:p>
    <w:p>
      <w:r>
        <w:rPr>
          <w:b/>
          <w:u w:val="single"/>
        </w:rPr>
        <w:t xml:space="preserve">214169</w:t>
      </w:r>
    </w:p>
    <w:p>
      <w:r>
        <w:t xml:space="preserve">RT USER: KÄYTTÄJÄ KÄYTTÄJÄ Oletko likinäköinen vai sokea?</w:t>
      </w:r>
    </w:p>
    <w:p>
      <w:r>
        <w:rPr>
          <w:b/>
          <w:u w:val="single"/>
        </w:rPr>
        <w:t xml:space="preserve">214170</w:t>
      </w:r>
    </w:p>
    <w:p>
      <w:r>
        <w:t xml:space="preserve">RT USER: #2beer Olen oikeastaan kyllästynyt tubir rp:hen, mutta niiden näkeminen on niin jännittävää'</w:t>
      </w:r>
    </w:p>
    <w:p>
      <w:r>
        <w:rPr>
          <w:b/>
          <w:u w:val="single"/>
        </w:rPr>
        <w:t xml:space="preserve">214171</w:t>
      </w:r>
    </w:p>
    <w:p>
      <w:r>
        <w:t xml:space="preserve">RT USER: Tuomari on ääliö!!! Se on oikeutettu maali!!!</w:t>
      </w:r>
    </w:p>
    <w:p>
      <w:r>
        <w:rPr>
          <w:b/>
          <w:u w:val="single"/>
        </w:rPr>
        <w:t xml:space="preserve">214172</w:t>
      </w:r>
    </w:p>
    <w:p>
      <w:r>
        <w:t xml:space="preserve">RT USER: On sääli, jos et jaa sitä. Huivityttö veli. Kaunis kuitenkin haha. Ngentot di toilet URL-osoite</w:t>
      </w:r>
    </w:p>
    <w:p>
      <w:r>
        <w:rPr>
          <w:b/>
          <w:u w:val="single"/>
        </w:rPr>
        <w:t xml:space="preserve">214173</w:t>
      </w:r>
    </w:p>
    <w:p>
      <w:r>
        <w:t xml:space="preserve">RT USER: Ni memek tyap hri snge mulu</w:t>
      </w:r>
    </w:p>
    <w:p>
      <w:r>
        <w:rPr>
          <w:b/>
          <w:u w:val="single"/>
        </w:rPr>
        <w:t xml:space="preserve">214174</w:t>
      </w:r>
    </w:p>
    <w:p>
      <w:r>
        <w:t xml:space="preserve">RT USER: KÄYTTÄJÄ menetti toistamiseen kunnioituksen virastoa kohtaan, josta olet ylpeä, artistia kohtaan, josta olet ylpeä. \nkelakuan tai kucin\xe2\x80\xa6'".</w:t>
      </w:r>
    </w:p>
    <w:p>
      <w:r>
        <w:rPr>
          <w:b/>
          <w:u w:val="single"/>
        </w:rPr>
        <w:t xml:space="preserve">214175</w:t>
      </w:r>
    </w:p>
    <w:p>
      <w:r>
        <w:t xml:space="preserve">RT USER: Äiti, joka on ammattilainen keinuttamaan miehensä kalua, yksityinen pulla\xf0\x9f\x98\x82g kyllästynyt näkemään tämän vid\xf0\x9f\x98\x98\x8d anna sitten RT, jotta Vera voi nähdä sen uudelleen\xf0\x9f\x98\x8d\n\nhtt\xe2\x80\xa6'</w:t>
      </w:r>
    </w:p>
    <w:p>
      <w:r>
        <w:rPr>
          <w:b/>
          <w:u w:val="single"/>
        </w:rPr>
        <w:t xml:space="preserve">214176</w:t>
      </w:r>
    </w:p>
    <w:p>
      <w:r>
        <w:t xml:space="preserve">RT USER: Jokaisen tytön pillu on erilainen. KÄYTTÄJÄN pillu on erilainen myös. hänen hiuksensa eivät myöskään ole niin. kukaan ei tiedä miten. vain paca\xe2\x80\xa6'</w:t>
      </w:r>
    </w:p>
    <w:p>
      <w:r>
        <w:rPr>
          <w:b/>
          <w:u w:val="single"/>
        </w:rPr>
        <w:t xml:space="preserve">214177</w:t>
      </w:r>
    </w:p>
    <w:p>
      <w:r>
        <w:t xml:space="preserve">RT USER: USER Kutsu häntä ei hitaasti, ya cebong budek smua\xf0\x9f\x98\x82\xf0\x9f\x98\x82\xf0\x9f\x98\x98\x82'</w:t>
      </w:r>
    </w:p>
    <w:p>
      <w:r>
        <w:rPr>
          <w:b/>
          <w:u w:val="single"/>
        </w:rPr>
        <w:t xml:space="preserve">214178</w:t>
      </w:r>
    </w:p>
    <w:p>
      <w:r>
        <w:t xml:space="preserve">RT USER: Mitä teen, kun pilluni muuttuu mutaiseksi?</w:t>
      </w:r>
    </w:p>
    <w:p>
      <w:r>
        <w:rPr>
          <w:b/>
          <w:u w:val="single"/>
        </w:rPr>
        <w:t xml:space="preserve">214179</w:t>
      </w:r>
    </w:p>
    <w:p>
      <w:r>
        <w:t xml:space="preserve">RT USER: Monet huijarit tai!!!! Vannon, etten siunaa elämääsi koiraa.</w:t>
      </w:r>
    </w:p>
    <w:p>
      <w:r>
        <w:rPr>
          <w:b/>
          <w:u w:val="single"/>
        </w:rPr>
        <w:t xml:space="preserve">214180</w:t>
      </w:r>
    </w:p>
    <w:p>
      <w:r>
        <w:t xml:space="preserve">RT USER: Tämä on opetus Kehittäjä, menetti kunnioituksen viranomaisia kohtaan ... jos KÄYTTÄJÄ tok era dah lame kene sembur air\xe2\x80\xa6'</w:t>
      </w:r>
    </w:p>
    <w:p>
      <w:r>
        <w:rPr>
          <w:b/>
          <w:u w:val="single"/>
        </w:rPr>
        <w:t xml:space="preserve">214181</w:t>
      </w:r>
    </w:p>
    <w:p>
      <w:r>
        <w:t xml:space="preserve">RT USER: Paholainen on :\n1. tyytymätön adhanin ääneen. \n2. Ei pidä eniten hijabista ja hunnusta \n3. inhoaa s\xe2\x80\xa6' eniten.</w:t>
      </w:r>
    </w:p>
    <w:p>
      <w:r>
        <w:rPr>
          <w:b/>
          <w:u w:val="single"/>
        </w:rPr>
        <w:t xml:space="preserve">214182</w:t>
      </w:r>
    </w:p>
    <w:p>
      <w:r>
        <w:t xml:space="preserve">RT USER: Se on kuin nyrkki matkustaa sm abu kiertue, joka tummentaa rahaa umrah pyhiinvaeltajien\nah, joka on selvästi häiritsevää, miksi olet hiljaa?</w:t>
      </w:r>
    </w:p>
    <w:p>
      <w:r>
        <w:rPr>
          <w:b/>
          <w:u w:val="single"/>
        </w:rPr>
        <w:t xml:space="preserve">214183</w:t>
      </w:r>
    </w:p>
    <w:p>
      <w:r>
        <w:t xml:space="preserve">RT USER: twitteran mulu pantesan goblok.'</w:t>
      </w:r>
    </w:p>
    <w:p>
      <w:r>
        <w:rPr>
          <w:b/>
          <w:u w:val="single"/>
        </w:rPr>
        <w:t xml:space="preserve">214184</w:t>
      </w:r>
    </w:p>
    <w:p>
      <w:r>
        <w:t xml:space="preserve">RT USER: KÄYTTÄJÄ Cool dong herra presidentti KÄYTTÄJÄ, Tule, levitetään positiivista internetiä, älä suutu, jos on ny posts\xe2\x80\xa6'</w:t>
      </w:r>
    </w:p>
    <w:p>
      <w:r>
        <w:rPr>
          <w:b/>
          <w:u w:val="single"/>
        </w:rPr>
        <w:t xml:space="preserve">214185</w:t>
      </w:r>
    </w:p>
    <w:p>
      <w:r>
        <w:t xml:space="preserve">RT USER: USER &amp;lt; Ja kyllä, NSFW ei ole vain genjat-genjotang. Mutta NSFW-nimellä kutsuttu ei todellakaan ole turvallista alaikäisille. T\xe2\x80\xa6''</w:t>
      </w:r>
    </w:p>
    <w:p>
      <w:r>
        <w:rPr>
          <w:b/>
          <w:u w:val="single"/>
        </w:rPr>
        <w:t xml:space="preserve">214186</w:t>
      </w:r>
    </w:p>
    <w:p>
      <w:r>
        <w:t xml:space="preserve">RT USER: USER USER USER USER USER USER USER USER USER USER\xe2\x80\xa6'</w:t>
      </w:r>
    </w:p>
    <w:p>
      <w:r>
        <w:rPr>
          <w:b/>
          <w:u w:val="single"/>
        </w:rPr>
        <w:t xml:space="preserve">214187</w:t>
      </w:r>
    </w:p>
    <w:p>
      <w:r>
        <w:t xml:space="preserve">RT USER: KÄYTTÄJÄ KÄYTTÄJÄ kunyuk one ya got wkwkwkk'</w:t>
      </w:r>
    </w:p>
    <w:p>
      <w:r>
        <w:rPr>
          <w:b/>
          <w:u w:val="single"/>
        </w:rPr>
        <w:t xml:space="preserve">214188</w:t>
      </w:r>
    </w:p>
    <w:p>
      <w:r>
        <w:t xml:space="preserve">RT USER: Opeta minua olemaan tietämätön, kuten sinä teit minulle \xf0\x9f\x98\x80'</w:t>
      </w:r>
    </w:p>
    <w:p>
      <w:r>
        <w:rPr>
          <w:b/>
          <w:u w:val="single"/>
        </w:rPr>
        <w:t xml:space="preserve">214189</w:t>
      </w:r>
    </w:p>
    <w:p>
      <w:r>
        <w:t xml:space="preserve">RT USER: USER Se oli IG:ssä. Se on okei, joten vedin vain tmn2 ja jatkoin keskustelua Bakso siellä, abs että se on minun huomioni I blg mas\xe2\x80\xa6'</w:t>
      </w:r>
    </w:p>
    <w:p>
      <w:r>
        <w:rPr>
          <w:b/>
          <w:u w:val="single"/>
        </w:rPr>
        <w:t xml:space="preserve">214190</w:t>
      </w:r>
    </w:p>
    <w:p>
      <w:r>
        <w:t xml:space="preserve">RT USER: ei mitään tekemistä, apina. minua rikottiin kotona niin paljon. jopa rikkaat ystäväni hakkasivat minua. ei mitään ei mitään ei mitään. h\xe2\x80\xa6'</w:t>
      </w:r>
    </w:p>
    <w:p>
      <w:r>
        <w:rPr>
          <w:b/>
          <w:u w:val="single"/>
        </w:rPr>
        <w:t xml:space="preserve">214191</w:t>
      </w:r>
    </w:p>
    <w:p>
      <w:r>
        <w:t xml:space="preserve">RT USER: KÄYTTÄJÄ, jos tapaat banaanimyyjän markkinoilla, huuda hänen veljelleen, koska hän on LGBT:n kannattaja!!!!!! haduh\xe2\x80\xa6'</w:t>
      </w:r>
    </w:p>
    <w:p>
      <w:r>
        <w:rPr>
          <w:b/>
          <w:u w:val="single"/>
        </w:rPr>
        <w:t xml:space="preserve">214192</w:t>
      </w:r>
    </w:p>
    <w:p>
      <w:r>
        <w:t xml:space="preserve">RT USER: high school girl naked masturbation \xf0\x9f\x92\xa6\n\n#bokepindo #cumtribute #engas #memekbecek #bugil #ahok #bokepbarat #chick sexiness #pasu\xe2\x80\xa6'</w:t>
      </w:r>
    </w:p>
    <w:p>
      <w:r>
        <w:rPr>
          <w:b/>
          <w:u w:val="single"/>
        </w:rPr>
        <w:t xml:space="preserve">214193</w:t>
      </w:r>
    </w:p>
    <w:p>
      <w:r>
        <w:t xml:space="preserve">RT USER: suihinotto sange ngocok pussy\n\n#colmek #ngintip #bokepindo #VivoV9 #kincil #bokepsma #pasutri #ngentot #tantegirang #bugilte\xe2\x80\xa6'</w:t>
      </w:r>
    </w:p>
    <w:p>
      <w:r>
        <w:rPr>
          <w:b/>
          <w:u w:val="single"/>
        </w:rPr>
        <w:t xml:space="preserve">214194</w:t>
      </w:r>
    </w:p>
    <w:p>
      <w:r>
        <w:t xml:space="preserve">RT USER: 1. Minulla on tarina kaverilta, joka asuu Kiinassa. Ennen kuin aloitan, haluan vain sanoa, so\xe2\x80\xa6'</w:t>
      </w:r>
    </w:p>
    <w:p>
      <w:r>
        <w:rPr>
          <w:b/>
          <w:u w:val="single"/>
        </w:rPr>
        <w:t xml:space="preserve">214195</w:t>
      </w:r>
    </w:p>
    <w:p>
      <w:r>
        <w:t xml:space="preserve">RT USER: Hevosen kyrpä nai... URL</w:t>
      </w:r>
    </w:p>
    <w:p>
      <w:r>
        <w:rPr>
          <w:b/>
          <w:u w:val="single"/>
        </w:rPr>
        <w:t xml:space="preserve">214196</w:t>
      </w:r>
    </w:p>
    <w:p>
      <w:r>
        <w:t xml:space="preserve">Kysyt työstä, kysyt muusta kuin työstä... Ouch sa sling you use pig'</w:t>
      </w:r>
    </w:p>
    <w:p>
      <w:r>
        <w:rPr>
          <w:b/>
          <w:u w:val="single"/>
        </w:rPr>
        <w:t xml:space="preserve">214197</w:t>
      </w:r>
    </w:p>
    <w:p>
      <w:r>
        <w:t xml:space="preserve">Kun Paul Pogba juhlii maalia, siellä imitoidaan apinaa #PaulPogba URL-osoite</w:t>
      </w:r>
    </w:p>
    <w:p>
      <w:r>
        <w:rPr>
          <w:b/>
          <w:u w:val="single"/>
        </w:rPr>
        <w:t xml:space="preserve">214198</w:t>
      </w:r>
    </w:p>
    <w:p>
      <w:r>
        <w:t xml:space="preserve">Kun Paul Pogba juhlii maaliaan, URL-apinaa jäljitellään</w:t>
      </w:r>
    </w:p>
    <w:p>
      <w:r>
        <w:rPr>
          <w:b/>
          <w:u w:val="single"/>
        </w:rPr>
        <w:t xml:space="preserve">214199</w:t>
      </w:r>
    </w:p>
    <w:p>
      <w:r>
        <w:t xml:space="preserve">Kun Paul Pogba juhlii maaliaan, URL-apinaa jäljitellään</w:t>
      </w:r>
    </w:p>
    <w:p>
      <w:r>
        <w:rPr>
          <w:b/>
          <w:u w:val="single"/>
        </w:rPr>
        <w:t xml:space="preserve">214200</w:t>
      </w:r>
    </w:p>
    <w:p>
      <w:r>
        <w:t xml:space="preserve">Kun Paul Pogba juhlii maaliaan, URL-apinaa jäljitellään</w:t>
      </w:r>
    </w:p>
    <w:p>
      <w:r>
        <w:rPr>
          <w:b/>
          <w:u w:val="single"/>
        </w:rPr>
        <w:t xml:space="preserve">214201</w:t>
      </w:r>
    </w:p>
    <w:p>
      <w:r>
        <w:t xml:space="preserve">Kun Paul Pogba juhlii maaliaan, URL-apinaa jäljitellään</w:t>
      </w:r>
    </w:p>
    <w:p>
      <w:r>
        <w:rPr>
          <w:b/>
          <w:u w:val="single"/>
        </w:rPr>
        <w:t xml:space="preserve">214202</w:t>
      </w:r>
    </w:p>
    <w:p>
      <w:r>
        <w:t xml:space="preserve">Aina kun haluan kirjoittaa fiktiota apinoista, kuvittelen lemmikkikissani olevan apina. Apinoiden kasvattaminen ei ole sallittua.</w:t>
      </w:r>
    </w:p>
    <w:p>
      <w:r>
        <w:rPr>
          <w:b/>
          <w:u w:val="single"/>
        </w:rPr>
        <w:t xml:space="preserve">214203</w:t>
      </w:r>
    </w:p>
    <w:p>
      <w:r>
        <w:t xml:space="preserve">vain throwback laulu kouluaikojen \xf0\x9f\x98\x82 rakkaus apina konon\nURL</w:t>
      </w:r>
    </w:p>
    <w:p>
      <w:r>
        <w:rPr>
          <w:b/>
          <w:u w:val="single"/>
        </w:rPr>
        <w:t xml:space="preserve">214204</w:t>
      </w:r>
    </w:p>
    <w:p>
      <w:r>
        <w:t xml:space="preserve">Ennen sitä sydän ei puhdistu katsomalla ihmisiä silmin, jotka epäinhimillistävät toisia. Pahinta on se, että luulee olevansa yhtään parempi kuin he. Temperamentti on melkein sama kuin paholaisella.</w:t>
      </w:r>
    </w:p>
    <w:p>
      <w:r>
        <w:rPr>
          <w:b/>
          <w:u w:val="single"/>
        </w:rPr>
        <w:t xml:space="preserve">214205</w:t>
      </w:r>
    </w:p>
    <w:p>
      <w:r>
        <w:t xml:space="preserve">Tähän asti olen kysynyt Athealta, mitä jauhoja hän käyttää jala-leivän valmistukseen. Si qayyum ni ei nk vastaus . haih #TakAdaCintaSepepinyamu kahkhakkah, macik min kecoh gila'</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&#65279;<?xml version="1.0" encoding="utf-8"?><Relationships xmlns="http://schemas.openxmlformats.org/package/2006/relationships"><Relationship Type="http://schemas.openxmlformats.org/officeDocument/2006/relationships/styles" Target="/word/styles.xml" Id="rId3" /><Relationship Type="http://schemas.microsoft.com/office/2007/relationships/stylesWithEffects" Target="/word/stylesWithEffects.xml" Id="rId4" /><Relationship Type="http://schemas.openxmlformats.org/officeDocument/2006/relationships/settings" Target="/word/settings.xml" Id="rId5" /><Relationship Type="http://schemas.openxmlformats.org/officeDocument/2006/relationships/webSettings" Target="/word/webSettings.xml" Id="rId6" /><Relationship Type="http://schemas.openxmlformats.org/officeDocument/2006/relationships/fontTable" Target="/word/fontTable.xml" Id="rId7" /><Relationship Type="http://schemas.openxmlformats.org/officeDocument/2006/relationships/theme" Target="/word/theme/theme111.xml" Id="rId8" /><Relationship Type="http://schemas.openxmlformats.org/officeDocument/2006/relationships/customXml" Target="/customXml/item1.xml" Id="rId1" /><Relationship Type="http://schemas.openxmlformats.org/officeDocument/2006/relationships/numbering" Target="/word/numbering.xml" Id="rId2" /></Relationships>
</file>

<file path=word/theme/theme11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&#65279;<?xml version="1.0" encoding="utf-8"?><Relationships xmlns="http://schemas.openxmlformats.org/package/2006/relationships"><Relationship Type="http://schemas.openxmlformats.org/officeDocument/2006/relationships/customXmlProps" Target="/customXml/itemProps111.xml" Id="rId1" /></Relationships>
</file>

<file path=customXml/item1.xml><?xml version="1.0" encoding="utf-8"?>
<b:Sources xmlns:b="http://schemas.openxmlformats.org/officeDocument/2006/bibliography" xmlns="http://schemas.openxmlformats.org/officeDocument/2006/bibliography" SelectedStyle="/APA.XSL" StyleName="APA"/>
</file>

<file path=customXml/itemProps11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docId:CDDF57680BF7F26FF2B2C8196E0343F1</keywords>
  <dc:description>generated by python-docx</dc:description>
  <lastModifiedBy/>
  <revision>1</revision>
  <dcterms:created xsi:type="dcterms:W3CDTF">2013-12-23T23:15:00.0000000Z</dcterms:created>
  <dcterms:modified xsi:type="dcterms:W3CDTF">2013-12-23T23:15:00.0000000Z</dcterms:modified>
  <category/>
</coreProperties>
</file>