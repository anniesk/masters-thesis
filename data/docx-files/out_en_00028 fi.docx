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273748</w:t>
      </w:r>
    </w:p>
    <w:p>
      <w:r>
        <w:t xml:space="preserve">Olemme valmiita tekemään herkullisimmista pizzetta-luomuksistasi Mindful! https://t.co/brqJTkwvJ3 #ClickCreateWin #MakeItMindful https://t.co/a0PIGXpP6i</w:t>
      </w:r>
    </w:p>
    <w:p>
      <w:r>
        <w:rPr>
          <w:b/>
          <w:u w:val="single"/>
        </w:rPr>
        <w:t xml:space="preserve">273749</w:t>
      </w:r>
    </w:p>
    <w:p>
      <w:r>
        <w:t xml:space="preserve">@ArianaGrande Olen aivan lavan vieressä huomisessa show'ssa antamassa sinulle kaiken rakkauteni, varo söpöä poikaa, jolla on sapppy-kyltti 😘</w:t>
      </w:r>
    </w:p>
    <w:p>
      <w:r>
        <w:rPr>
          <w:b/>
          <w:u w:val="single"/>
        </w:rPr>
        <w:t xml:space="preserve">273750</w:t>
      </w:r>
    </w:p>
    <w:p>
      <w:r>
        <w:t xml:space="preserve">@freshnet @BBC6Music @PhilandHannah Aivan mahtava kappale. Täysin uskomatonta katsoa livenä</w:t>
      </w:r>
    </w:p>
    <w:p>
      <w:r>
        <w:rPr>
          <w:b/>
          <w:u w:val="single"/>
        </w:rPr>
        <w:t xml:space="preserve">273751</w:t>
      </w:r>
    </w:p>
    <w:p>
      <w:r>
        <w:t xml:space="preserve">Kun Maggie on opettajanasi? Hän ei koskaan tyrmää sinua. Hän pitää huolen siitä, että saat sen.  #ChicagoMed</w:t>
      </w:r>
    </w:p>
    <w:p>
      <w:r>
        <w:rPr>
          <w:b/>
          <w:u w:val="single"/>
        </w:rPr>
        <w:t xml:space="preserve">273752</w:t>
      </w:r>
    </w:p>
    <w:p>
      <w:r>
        <w:t xml:space="preserve">@WalshFreedom Jos haluat hyökätä ihmisten kimppuun, hyökkää kaikkien uskontojen fundamentalisteja vastaan. Hyökätkää niitä vastaan, jotka tuomitsevat 1,5 miljardia ihmistä suoralta kädeltä.</w:t>
      </w:r>
    </w:p>
    <w:p>
      <w:r>
        <w:rPr>
          <w:b/>
          <w:u w:val="single"/>
        </w:rPr>
        <w:t xml:space="preserve">273753</w:t>
      </w:r>
    </w:p>
    <w:p>
      <w:r>
        <w:t xml:space="preserve">Thu8A1 #Blog #Administration Voin hallinnoida #blogiasi jättäen sinulle aikaa keskittyä #kirjoittamiseen https://t.co/FVM3APX32I</w:t>
      </w:r>
    </w:p>
    <w:p>
      <w:r>
        <w:rPr>
          <w:b/>
          <w:u w:val="single"/>
        </w:rPr>
        <w:t xml:space="preserve">273754</w:t>
      </w:r>
    </w:p>
    <w:p>
      <w:r>
        <w:t xml:space="preserve">Ota askel taaksepäin ja arvioi, mikä on osuutesi kollektiivisena ihmisverkostona. Olette ansassa tapahtumien ketjussa, jotka liittyvät ikuisesti toisiinsa...</w:t>
      </w:r>
    </w:p>
    <w:p>
      <w:r>
        <w:rPr>
          <w:b/>
          <w:u w:val="single"/>
        </w:rPr>
        <w:t xml:space="preserve">273755</w:t>
      </w:r>
    </w:p>
    <w:p>
      <w:r>
        <w:t xml:space="preserve">Näin Cookinpellets LIVE stream on https://t.co/UmuC7N0OLa &amp;amp; tuli mahdollisuus voittaa 2 savustinmatot https://t.co/KQtEkYMmPe #giveaway</w:t>
      </w:r>
    </w:p>
    <w:p>
      <w:r>
        <w:rPr>
          <w:b/>
          <w:u w:val="single"/>
        </w:rPr>
        <w:t xml:space="preserve">273756</w:t>
      </w:r>
    </w:p>
    <w:p>
      <w:r>
        <w:t xml:space="preserve">Selkeiden rajojen puuttuminen johtaa nyt vain suurempaan sekaannukseen. M... Lisää Leo https://t.co/MiENiIFxQI</w:t>
      </w:r>
    </w:p>
    <w:p>
      <w:r>
        <w:rPr>
          <w:b/>
          <w:u w:val="single"/>
        </w:rPr>
        <w:t xml:space="preserve">273757</w:t>
      </w:r>
    </w:p>
    <w:p>
      <w:r>
        <w:t xml:space="preserve">@xshanexamex4 Kiitos, että ilmoittauduit #AmexGift-tarjoukseen. Kuluta yhdistetyllä kortilla &amp;amp; saat hyvitystä. Ehdot: https://t.co/wl2hGhDhuz</w:t>
      </w:r>
    </w:p>
    <w:p>
      <w:r>
        <w:rPr>
          <w:b/>
          <w:u w:val="single"/>
        </w:rPr>
        <w:t xml:space="preserve">273758</w:t>
      </w:r>
    </w:p>
    <w:p>
      <w:r>
        <w:t xml:space="preserve">Tänään 100 vuotta sitten Yhdysvallat astui ensimmäiseen maailmansotaan.</w:t>
        <w:br/>
        <w:br/>
        <w:t xml:space="preserve">#WWICentennial #WWI100 #kens5eyewitness</w:t>
        <w:br/>
        <w:br/>
        <w:t xml:space="preserve">Kuva: Uskomaton @nytimes TimesMachine. https://t.co/lP5xyZOXPL</w:t>
      </w:r>
    </w:p>
    <w:p>
      <w:r>
        <w:rPr>
          <w:b/>
          <w:u w:val="single"/>
        </w:rPr>
        <w:t xml:space="preserve">273759</w:t>
      </w:r>
    </w:p>
    <w:p>
      <w:r>
        <w:t xml:space="preserve">Et ole vielä valmis keräämään ihmisiä auttamaan sinua... Lisää Neitsyt https://t.co/KfyKTsls62</w:t>
      </w:r>
    </w:p>
    <w:p>
      <w:r>
        <w:rPr>
          <w:b/>
          <w:u w:val="single"/>
        </w:rPr>
        <w:t xml:space="preserve">273760</w:t>
      </w:r>
    </w:p>
    <w:p>
      <w:r>
        <w:t xml:space="preserve">Test-Driven Infrastructure with Chef: Bring Behavior-Driven Development to Infrastruc https://t.co/VoDabOnABE https://t.co/9sdY9diRSW https://t.co/9sdY9diRSW</w:t>
      </w:r>
    </w:p>
    <w:p>
      <w:r>
        <w:rPr>
          <w:b/>
          <w:u w:val="single"/>
        </w:rPr>
        <w:t xml:space="preserve">273761</w:t>
      </w:r>
    </w:p>
    <w:p>
      <w:r>
        <w:t xml:space="preserve">Kiitos @Skhomo23 vieraanvaraisuudesta ja @Motso187 seurasta. Valitettavasti se ei ollut hyvä ilta meille @Masandawana.</w:t>
      </w:r>
    </w:p>
    <w:p>
      <w:r>
        <w:rPr>
          <w:b/>
          <w:u w:val="single"/>
        </w:rPr>
        <w:t xml:space="preserve">273762</w:t>
      </w:r>
    </w:p>
    <w:p>
      <w:r>
        <w:t xml:space="preserve">Nykyään on vaikea istua paikoillaan ja tehdä mitään, mikä tekee siitä äärimmäisen... Lisätietoja Gemini https://t.co/em6bVV9iyG</w:t>
      </w:r>
    </w:p>
    <w:p>
      <w:r>
        <w:rPr>
          <w:b/>
          <w:u w:val="single"/>
        </w:rPr>
        <w:t xml:space="preserve">273763</w:t>
      </w:r>
    </w:p>
    <w:p>
      <w:r>
        <w:t xml:space="preserve">Rakastan näitä jaloja juutalaisia sieluja. He ovat varmasti lähempänä Jumalaa ja hurskaampia kuin ne niin sanotut muslimit, jotka... https://t.co/EPNeBeAkjB...</w:t>
      </w:r>
    </w:p>
    <w:p>
      <w:r>
        <w:rPr>
          <w:b/>
          <w:u w:val="single"/>
        </w:rPr>
        <w:t xml:space="preserve">273764</w:t>
      </w:r>
    </w:p>
    <w:p>
      <w:r>
        <w:t xml:space="preserve">@Stubell77 @paultys18 @C_B_M_43 Ei mitään, ystäväni. Katson yleensä Opponent's Feediä. Teen sen 19-27 sekunnin välillä. LMAO-- HIENO nähdä sinua, kaveri!</w:t>
      </w:r>
    </w:p>
    <w:p>
      <w:r>
        <w:rPr>
          <w:b/>
          <w:u w:val="single"/>
        </w:rPr>
        <w:t xml:space="preserve">273765</w:t>
      </w:r>
    </w:p>
    <w:p>
      <w:r>
        <w:t xml:space="preserve">@PoliticusSarah Voi luoja, on jo aikakin!!! Miksi muuten Nunes ei astuisi alas!!! Trumpin tilanne Paljon,Paljon pahempi kuin Nixonin Watergate!!Hän on maanpetoksellinen!!! !</w:t>
      </w:r>
    </w:p>
    <w:p>
      <w:r>
        <w:rPr>
          <w:b/>
          <w:u w:val="single"/>
        </w:rPr>
        <w:t xml:space="preserve">273766</w:t>
      </w:r>
    </w:p>
    <w:p>
      <w:r>
        <w:t xml:space="preserve">@Moosopp Kaikki tämä positiivinen huomio. En tiedä, miten suhtautua siihen &amp;gt; w &amp;lt;;;;;; Kiitos likiiiiinnista.</w:t>
      </w:r>
    </w:p>
    <w:p>
      <w:r>
        <w:rPr>
          <w:b/>
          <w:u w:val="single"/>
        </w:rPr>
        <w:t xml:space="preserve">273767</w:t>
      </w:r>
    </w:p>
    <w:p>
      <w:r>
        <w:t xml:space="preserve">@__Carterr Todella surullista, että veljenpoikani ja veljenpoikani eivät tule tietämään, millaista on swanton-pommi pankin tikkailla olevasta rahasta.</w:t>
      </w:r>
    </w:p>
    <w:p>
      <w:r>
        <w:rPr>
          <w:b/>
          <w:u w:val="single"/>
        </w:rPr>
        <w:t xml:space="preserve">273768</w:t>
      </w:r>
    </w:p>
    <w:p>
      <w:r>
        <w:t xml:space="preserve">9 ihmistä seurasi minua ja yksi henkilö jätti seuraamiseni // automaattisesti tarkistettu https://t.co/s5r9AM9uao kautta.</w:t>
      </w:r>
    </w:p>
    <w:p>
      <w:r>
        <w:rPr>
          <w:b/>
          <w:u w:val="single"/>
        </w:rPr>
        <w:t xml:space="preserve">273769</w:t>
      </w:r>
    </w:p>
    <w:p>
      <w:r>
        <w:t xml:space="preserve">Ruby Ridge, Waco ja Bundyt uhmaavat FED:iä ja ihmisiä kuolee FED:n vastatoimiin. Kaupungit uhmaavat FED:iä, ja silti he päästävät ihmiset oikeuteen?</w:t>
      </w:r>
    </w:p>
    <w:p>
      <w:r>
        <w:rPr>
          <w:b/>
          <w:u w:val="single"/>
        </w:rPr>
        <w:t xml:space="preserve">273770</w:t>
      </w:r>
    </w:p>
    <w:p>
      <w:r>
        <w:t xml:space="preserve">Lääkkeeni loppuivat, joten äiti sanoi: "Tässä, ota tämä. Se on sama asia."</w:t>
        <w:br/>
        <w:br/>
        <w:t xml:space="preserve"> SE OLI LÄÄKETTÄ KOIRALLEMME, JA HÄN OLI NIIN TOSISSAAN, ETTÄ...</w:t>
      </w:r>
    </w:p>
    <w:p>
      <w:r>
        <w:rPr>
          <w:b/>
          <w:u w:val="single"/>
        </w:rPr>
        <w:t xml:space="preserve">273771</w:t>
      </w:r>
    </w:p>
    <w:p>
      <w:r>
        <w:t xml:space="preserve">(Aalto) SWELL: 0.3 ft 14.8 s S / WIND WAVE: 3.6 ft 4.5 s W / WVHT: 3.6 ft / APD: 3.9 s / MWD: 260° / 7:30a PDT</w:t>
      </w:r>
    </w:p>
    <w:p>
      <w:r>
        <w:rPr>
          <w:b/>
          <w:u w:val="single"/>
        </w:rPr>
        <w:t xml:space="preserve">273772</w:t>
      </w:r>
    </w:p>
    <w:p>
      <w:r>
        <w:t xml:space="preserve">Toivottavasti tapaamme @NAMICSprings Community Breakfast &amp;amp; Rahankeräys torstaina 4. toukokuuta.  #Mentalhealth #ColoradoSprings https://t.co/mxIDpTdBfA https://t.co/mxIDpTdBfA</w:t>
      </w:r>
    </w:p>
    <w:p>
      <w:r>
        <w:rPr>
          <w:b/>
          <w:u w:val="single"/>
        </w:rPr>
        <w:t xml:space="preserve">273773</w:t>
      </w:r>
    </w:p>
    <w:p>
      <w:r>
        <w:t xml:space="preserve">Menetkö kanssani naimisiin?</w:t>
        <w:t xml:space="preserve">@Glam_And_Gore</w:t>
        <w:br/>
        <w:t xml:space="preserve">Okei kiusallista, koska lähetän Mykie ja Chase 😅 https://t.co/gBoufr8Yw1</w:t>
      </w:r>
    </w:p>
    <w:p>
      <w:r>
        <w:rPr>
          <w:b/>
          <w:u w:val="single"/>
        </w:rPr>
        <w:t xml:space="preserve">273774</w:t>
      </w:r>
    </w:p>
    <w:p>
      <w:r>
        <w:t xml:space="preserve">Kohota aistejasi</w:t>
        <w:br/>
        <w:t xml:space="preserve">puhtaalla ylellisyydellä</w:t>
        <w:br/>
        <w:t xml:space="preserve">Daiwik Sparshissa https://t.co/QxnyWeYYxY GST:n käyttöönotto: https://t.co/G3lNMltc30</w:t>
      </w:r>
    </w:p>
    <w:p>
      <w:r>
        <w:rPr>
          <w:b/>
          <w:u w:val="single"/>
        </w:rPr>
        <w:t xml:space="preserve">273775</w:t>
      </w:r>
    </w:p>
    <w:p>
      <w:r>
        <w:t xml:space="preserve">Sudenkorento käsin työstetty nahka Barrette puinen Stick - Lea by silverdawnjewelry https://t.co/kXzXcZvWF0 kautta @Etsy</w:t>
      </w:r>
    </w:p>
    <w:p>
      <w:r>
        <w:rPr>
          <w:b/>
          <w:u w:val="single"/>
        </w:rPr>
        <w:t xml:space="preserve">273776</w:t>
      </w:r>
    </w:p>
    <w:p>
      <w:r>
        <w:t xml:space="preserve">.@matthewcross01 Winton R11 Suuret vedot debytantti Major Hippie: $2,000 @ $1.40 &amp;amp; $5,000 @ $1.38.</w:t>
      </w:r>
    </w:p>
    <w:p>
      <w:r>
        <w:rPr>
          <w:b/>
          <w:u w:val="single"/>
        </w:rPr>
        <w:t xml:space="preserve">273777</w:t>
      </w:r>
    </w:p>
    <w:p>
      <w:r>
        <w:t xml:space="preserve">Äänestä minua esiintymään #Nigeria Editionissa 23. heinäkuuta 2017! https://t.co/jjbThttKov #Coast2Coast https://t.co/m4hAnQfRsT</w:t>
      </w:r>
    </w:p>
    <w:p>
      <w:r>
        <w:rPr>
          <w:b/>
          <w:u w:val="single"/>
        </w:rPr>
        <w:t xml:space="preserve">273778</w:t>
      </w:r>
    </w:p>
    <w:p>
      <w:r>
        <w:t xml:space="preserve">Sairas ja väsynyt, jos ihmiset eivät voi puhua vapaasti ilman, että heitä kutsutaan..... .....  Tai bs ns. sananvapaus länsimaissa. Fdap</w:t>
      </w:r>
    </w:p>
    <w:p>
      <w:r>
        <w:rPr>
          <w:b/>
          <w:u w:val="single"/>
        </w:rPr>
        <w:t xml:space="preserve">273779</w:t>
      </w:r>
    </w:p>
    <w:p>
      <w:r>
        <w:t xml:space="preserve">Augusta National on upea niin monesta syystä! Tämä on yksi niistä. Kun pääset sisään, se on edullinen! https://t.co/xk0VNVYuyp</w:t>
      </w:r>
    </w:p>
    <w:p>
      <w:r>
        <w:rPr>
          <w:b/>
          <w:u w:val="single"/>
        </w:rPr>
        <w:t xml:space="preserve">273780</w:t>
      </w:r>
    </w:p>
    <w:p>
      <w:r>
        <w:t xml:space="preserve">MeridianoTV: #https://t.co/4Zi6LGWE9l https://t.co/hMUXRMoTF7 April 02, 2017 at 01:...</w:t>
      </w:r>
    </w:p>
    <w:p>
      <w:r>
        <w:rPr>
          <w:b/>
          <w:u w:val="single"/>
        </w:rPr>
        <w:t xml:space="preserve">273781</w:t>
      </w:r>
    </w:p>
    <w:p>
      <w:r>
        <w:t xml:space="preserve">Luuletko, että sinussa on ainesta viikon artistiksi? #Haastattelu https://t.co/uA5CMUpp4p</w:t>
      </w:r>
    </w:p>
    <w:p>
      <w:r>
        <w:rPr>
          <w:b/>
          <w:u w:val="single"/>
        </w:rPr>
        <w:t xml:space="preserve">273782</w:t>
      </w:r>
    </w:p>
    <w:p>
      <w:r>
        <w:t xml:space="preserve">ORIGINAL OIL PAINTING CALIFORNIA ARTIST Bumo EVENING MOON REFLECTIONS TAIDE https://t.co/diguCfnVoh https://t.co/2Yt21SeIQd</w:t>
      </w:r>
    </w:p>
    <w:p>
      <w:r>
        <w:rPr>
          <w:b/>
          <w:u w:val="single"/>
        </w:rPr>
        <w:t xml:space="preserve">273783</w:t>
      </w:r>
    </w:p>
    <w:p>
      <w:r>
        <w:t xml:space="preserve">(söi aamulla aamiaista) (meni vahingossa hakemaan lounasta) jumalauta, siinä meni päivän ateriapistemääräni.</w:t>
      </w:r>
    </w:p>
    <w:p>
      <w:r>
        <w:rPr>
          <w:b/>
          <w:u w:val="single"/>
        </w:rPr>
        <w:t xml:space="preserve">273784</w:t>
      </w:r>
    </w:p>
    <w:p>
      <w:r>
        <w:t xml:space="preserve">.@russwest44 on #MVP ilman epäilystäkään, ilman kysymystä, ilman väittelyä. #RussellWestbrook #TripleDouble ⚡🏀⚡ https://t.co/mYcBV3MQAG https://t.co/mYcBV3MQAG</w:t>
      </w:r>
    </w:p>
    <w:p>
      <w:r>
        <w:rPr>
          <w:b/>
          <w:u w:val="single"/>
        </w:rPr>
        <w:t xml:space="preserve">273785</w:t>
      </w:r>
    </w:p>
    <w:p>
      <w:r>
        <w:t xml:space="preserve">Tarvitsen kohta toisen vitun laastarin, kun olen leikannut paskaani ja yrittänyt olla ylimääräinen ensimmäisen laastarin kanssa. https://t.co/6nd0x7cF0H</w:t>
      </w:r>
    </w:p>
    <w:p>
      <w:r>
        <w:rPr>
          <w:b/>
          <w:u w:val="single"/>
        </w:rPr>
        <w:t xml:space="preserve">273786</w:t>
      </w:r>
    </w:p>
    <w:p>
      <w:r>
        <w:t xml:space="preserve">WOW @POTUS 's budget guy says "Climate change research is a waste of money" Yeah, it only saves lives and property</w:t>
        <w:br/>
        <w:t xml:space="preserve">https://t.co/lQQieJEf03</w:t>
      </w:r>
    </w:p>
    <w:p>
      <w:r>
        <w:rPr>
          <w:b/>
          <w:u w:val="single"/>
        </w:rPr>
        <w:t xml:space="preserve">273787</w:t>
      </w:r>
    </w:p>
    <w:p>
      <w:r>
        <w:t xml:space="preserve">treat yo self photo credit: @gretalynnn https://t.co/7aBtBAuWjF</w:t>
      </w:r>
    </w:p>
    <w:p>
      <w:r>
        <w:rPr>
          <w:b/>
          <w:u w:val="single"/>
        </w:rPr>
        <w:t xml:space="preserve">273788</w:t>
      </w:r>
    </w:p>
    <w:p>
      <w:r>
        <w:t xml:space="preserve">Uusia rakentamispäivityksiä segmenttien 1, 4, &amp;amp; 6 osalta on julkaistu osoitteessa https://t.co/JQYxs8wxiv. Muistakaa jakaa tiet! https://t.co/lKE16z841i</w:t>
      </w:r>
    </w:p>
    <w:p>
      <w:r>
        <w:rPr>
          <w:b/>
          <w:u w:val="single"/>
        </w:rPr>
        <w:t xml:space="preserve">273789</w:t>
      </w:r>
    </w:p>
    <w:p>
      <w:r>
        <w:t xml:space="preserve">Tämä fantasiakartta Kanadasta saa meidät toivomaan, että asuisimme Keski-Maassa https://t.co/iBVqDQMrUd https://t.co/MRQS25Ixad</w:t>
      </w:r>
    </w:p>
    <w:p>
      <w:r>
        <w:rPr>
          <w:b/>
          <w:u w:val="single"/>
        </w:rPr>
        <w:t xml:space="preserve">273790</w:t>
      </w:r>
    </w:p>
    <w:p>
      <w:r>
        <w:t xml:space="preserve">@TaylorSpaeth @JaCk_FrOst3 @sethmoulton @POTUS Ihmiset ottavat vallan takaisin vain siksi, että ISIS ottaa sen, koska heidän armeijansa ei kestäisi taistelua.</w:t>
      </w:r>
    </w:p>
    <w:p>
      <w:r>
        <w:rPr>
          <w:b/>
          <w:u w:val="single"/>
        </w:rPr>
        <w:t xml:space="preserve">273791</w:t>
      </w:r>
    </w:p>
    <w:p>
      <w:r>
        <w:t xml:space="preserve">Aikainen pako viedä lapset puistoon auringonpaisteessa. Kiitos @mrshorescience mahtavasta lahjasta!!! https://t.co/BCsHqlaVbT https://t.co/BCsHqlaVbT</w:t>
      </w:r>
    </w:p>
    <w:p>
      <w:r>
        <w:rPr>
          <w:b/>
          <w:u w:val="single"/>
        </w:rPr>
        <w:t xml:space="preserve">273792</w:t>
      </w:r>
    </w:p>
    <w:p>
      <w:r>
        <w:t xml:space="preserve">@GodzStr8Shooter @briandbush @puppymnkey Tämä on ihastuttava.  Et osaa vastata suoriin kysymyksiin.  Ei ole demokraatti mutta kiva ylilyönti.</w:t>
      </w:r>
    </w:p>
    <w:p>
      <w:r>
        <w:rPr>
          <w:b/>
          <w:u w:val="single"/>
        </w:rPr>
        <w:t xml:space="preserve">273793</w:t>
      </w:r>
    </w:p>
    <w:p>
      <w:r>
        <w:t xml:space="preserve">Nyt on aika valmistautua ja tutustua varoituksen ja varoituksen väliseen eroon. https://t.co/blALzjYLZm.</w:t>
      </w:r>
    </w:p>
    <w:p>
      <w:r>
        <w:rPr>
          <w:b/>
          <w:u w:val="single"/>
        </w:rPr>
        <w:t xml:space="preserve">273794</w:t>
      </w:r>
    </w:p>
    <w:p>
      <w:r>
        <w:t xml:space="preserve">En uskonut ketään, kun he sanoivat, että viimeinen vuosi menee ohi silmänräpäyksessä, mutta nyt on huhtikuu &amp;amp; idk missä tämä vuosi meni</w:t>
      </w:r>
    </w:p>
    <w:p>
      <w:r>
        <w:rPr>
          <w:b/>
          <w:u w:val="single"/>
        </w:rPr>
        <w:t xml:space="preserve">273795</w:t>
      </w:r>
    </w:p>
    <w:p>
      <w:r>
        <w:t xml:space="preserve">On se aika vuodesta, kun @IndeBrewCo tuo siiderinsä markkinoille ja @godoolally kusee sen päälle. #friendlybanter https://t.co/z4pjRrH3Fp</w:t>
      </w:r>
    </w:p>
    <w:p>
      <w:r>
        <w:rPr>
          <w:b/>
          <w:u w:val="single"/>
        </w:rPr>
        <w:t xml:space="preserve">273796</w:t>
      </w:r>
    </w:p>
    <w:p>
      <w:r>
        <w:t xml:space="preserve">TÖLKIT TÖLKIT TÖLKIT TÖLKIT TÖLKIT! Vapaa agentti ja tuore IPA tulossa tiistaina! Vielä on IPA:ta ja Chemtrailsia... https://t.co/1zduzyM6qw...</w:t>
      </w:r>
    </w:p>
    <w:p>
      <w:r>
        <w:rPr>
          <w:b/>
          <w:u w:val="single"/>
        </w:rPr>
        <w:t xml:space="preserve">273797</w:t>
      </w:r>
    </w:p>
    <w:p>
      <w:r>
        <w:t xml:space="preserve">Tytöt vaaleanpunainen Tulle pääsiäismekko - kevät mekko koko 7 vaaleanpunainen fancy https://t.co/Q4eJiQFBA9 https://t.co/EzRiXKfyZ9</w:t>
      </w:r>
    </w:p>
    <w:p>
      <w:r>
        <w:rPr>
          <w:b/>
          <w:u w:val="single"/>
        </w:rPr>
        <w:t xml:space="preserve">273798</w:t>
      </w:r>
    </w:p>
    <w:p>
      <w:r>
        <w:t xml:space="preserve">Laitteen tarkennus: Se on vasemman eteisen umpilisäkkeen hallinnan poissulkemislaite epäsäännöllisen sydämenlyönnin hoitoon!!!</w:t>
        <w:br/>
        <w:t xml:space="preserve"> @AtriCure https://t.co/qEWCrID1on</w:t>
      </w:r>
    </w:p>
    <w:p>
      <w:r>
        <w:rPr>
          <w:b/>
          <w:u w:val="single"/>
        </w:rPr>
        <w:t xml:space="preserve">273799</w:t>
      </w:r>
    </w:p>
    <w:p>
      <w:r>
        <w:t xml:space="preserve">#kiitos @itzfuckinniall @alexandriajjkn @fallontomlinson kiitos viimeaikaisesta seuraamisesta. Paljon kiitoksia :) 🔹https://t.co/twzh8FQ7LN</w:t>
      </w:r>
    </w:p>
    <w:p>
      <w:r>
        <w:rPr>
          <w:b/>
          <w:u w:val="single"/>
        </w:rPr>
        <w:t xml:space="preserve">273800</w:t>
      </w:r>
    </w:p>
    <w:p>
      <w:r>
        <w:t xml:space="preserve">#NP Somerdale @SomerdaleBand @radiocandyhits - Waiting For You on @UnsignedHQ https://t.co/m88HX6WseN https://t.co/m88HX6WseN</w:t>
      </w:r>
    </w:p>
    <w:p>
      <w:r>
        <w:rPr>
          <w:b/>
          <w:u w:val="single"/>
        </w:rPr>
        <w:t xml:space="preserve">273801</w:t>
      </w:r>
    </w:p>
    <w:p>
      <w:r>
        <w:t xml:space="preserve">@timkaine TÄMÄ on PHONY ATTACK! EI UHREJA, EI VAURIOITA LENTOKONEILLE, KAIKKI LAVASTETTU SYMPATIAN SAAMISEKSI! TRUMP YRITTÄÄ LAVASTAA SANKTIOHELPOTUKSIA!!!!</w:t>
      </w:r>
    </w:p>
    <w:p>
      <w:r>
        <w:rPr>
          <w:b/>
          <w:u w:val="single"/>
        </w:rPr>
        <w:t xml:space="preserve">273802</w:t>
      </w:r>
    </w:p>
    <w:p>
      <w:r>
        <w:t xml:space="preserve">@ReginalTSquirge Muutin tänne vanhempieni avioeron jälkeen, siskoni oli täällä. Sen jälkeen kaikki muut ovat liittyneet meihin. Olen ollut täällä melkein 5 vuotta</w:t>
      </w:r>
    </w:p>
    <w:p>
      <w:r>
        <w:rPr>
          <w:b/>
          <w:u w:val="single"/>
        </w:rPr>
        <w:t xml:space="preserve">273803</w:t>
      </w:r>
    </w:p>
    <w:p>
      <w:r>
        <w:t xml:space="preserve">@GP_Tre_Ball @espn Voi, UK-fani, olisi pitänyt tietää. Teillä oli numero 1 luokka tänä vuonna silti ei päässyt pois elite 8:sta.</w:t>
      </w:r>
    </w:p>
    <w:p>
      <w:r>
        <w:rPr>
          <w:b/>
          <w:u w:val="single"/>
        </w:rPr>
        <w:t xml:space="preserve">273804</w:t>
      </w:r>
    </w:p>
    <w:p>
      <w:r>
        <w:t xml:space="preserve">@GetPugs @InfinidatIDA @shelthecaper @Reform_Justice @esoriram1 @DizzyDolly186 @JoeBurns5027 @TwistedXCons @irish_woman @cadaverdogbrutu @telahill @deoppressolibe2 @TManitowoc @BerlySays1 @Lisalmclaugh @BraverySAP Mielenterveysongelmia pitäisi hoitaa, ei rangaista heittämällä heidät vankilaan ja menettämällä heidät järjestelmässä. Se ei ole oikeutta kummallekaan osapuolelle</w:t>
      </w:r>
    </w:p>
    <w:p>
      <w:r>
        <w:rPr>
          <w:b/>
          <w:u w:val="single"/>
        </w:rPr>
        <w:t xml:space="preserve">273805</w:t>
      </w:r>
    </w:p>
    <w:p>
      <w:r>
        <w:t xml:space="preserve">Tom Bradyn varastettu vuoden 2015 Super Bowl -paita on esillä Patriotsin Hall of Famessa https://t.co/JWcOT7LlDQ https://t.co/KVnBRFwxTs</w:t>
      </w:r>
    </w:p>
    <w:p>
      <w:r>
        <w:rPr>
          <w:b/>
          <w:u w:val="single"/>
        </w:rPr>
        <w:t xml:space="preserve">273806</w:t>
      </w:r>
    </w:p>
    <w:p>
      <w:r>
        <w:t xml:space="preserve">@tenderlove Suosittelisitko sitä? Kokeile ehdottomasti myös Lagavulin 16:sta, jos saat tilaisuuden, se on yksi suosikeistani!</w:t>
      </w:r>
    </w:p>
    <w:p>
      <w:r>
        <w:rPr>
          <w:b/>
          <w:u w:val="single"/>
        </w:rPr>
        <w:t xml:space="preserve">273807</w:t>
      </w:r>
    </w:p>
    <w:p>
      <w:r>
        <w:t xml:space="preserve">2 ihmistä seurasi minua ja yksi henkilö poisti seuraamiseni // automaattisesti tarkistettu https://t.co/5uMFLRGUfF.</w:t>
      </w:r>
    </w:p>
    <w:p>
      <w:r>
        <w:rPr>
          <w:b/>
          <w:u w:val="single"/>
        </w:rPr>
        <w:t xml:space="preserve">273808</w:t>
      </w:r>
    </w:p>
    <w:p>
      <w:r>
        <w:t xml:space="preserve">Henkilö, joka hoitaa @officialEFCC:n sosiaalista mediaa..lol. Tein tuon virheen ennen, kunnes siskoni @blossomozurumba oikaisi minut https://t.co/CNUYL6ozmY</w:t>
      </w:r>
    </w:p>
    <w:p>
      <w:r>
        <w:rPr>
          <w:b/>
          <w:u w:val="single"/>
        </w:rPr>
        <w:t xml:space="preserve">273809</w:t>
      </w:r>
    </w:p>
    <w:p>
      <w:r>
        <w:t xml:space="preserve">Kaikki Area 52:n viholliset on voitettu @PixelGun3D:ssä! Liity seikkailuihini nyt! #pixelgun3d #pixelgun #pg3d https://t.co/MocIYeoPkT https://t.co/MocIYeoPkT</w:t>
      </w:r>
    </w:p>
    <w:p>
      <w:r>
        <w:rPr>
          <w:b/>
          <w:u w:val="single"/>
        </w:rPr>
        <w:t xml:space="preserve">273810</w:t>
      </w:r>
    </w:p>
    <w:p>
      <w:r>
        <w:t xml:space="preserve">@ALawRadio #Warriors lukita kotikenttä koko pudotuspeleissä ja Curry toinen 42 pts yö sinetöidä top siemen!</w:t>
      </w:r>
    </w:p>
    <w:p>
      <w:r>
        <w:rPr>
          <w:b/>
          <w:u w:val="single"/>
        </w:rPr>
        <w:t xml:space="preserve">273811</w:t>
      </w:r>
    </w:p>
    <w:p>
      <w:r>
        <w:t xml:space="preserve">@clendinning-poika lähetti sen Irlannista asti ja varasi Colemanin. Erittäin outoa. Paljon parempaa oli varmasti odotettavissa.</w:t>
      </w:r>
    </w:p>
    <w:p>
      <w:r>
        <w:rPr>
          <w:b/>
          <w:u w:val="single"/>
        </w:rPr>
        <w:t xml:space="preserve">273812</w:t>
      </w:r>
    </w:p>
    <w:p>
      <w:r>
        <w:t xml:space="preserve">Tutustu Yhdysvaltojen uskonnollisiin ryhmiin perinteen, perheen ja uskontokunnan mukaan | @PewReligion https://t.co/liiyXXvHbG</w:t>
      </w:r>
    </w:p>
    <w:p>
      <w:r>
        <w:rPr>
          <w:b/>
          <w:u w:val="single"/>
        </w:rPr>
        <w:t xml:space="preserve">273813</w:t>
      </w:r>
    </w:p>
    <w:p>
      <w:r>
        <w:t xml:space="preserve">nähdä uutisraportteja Lähi-idästä, jotka eivät ole refleksiivisesti Israelin vastaisia.</w:t>
        <w:br/>
        <w:t xml:space="preserve">https://t.co/7SPWs0cg9y</w:t>
      </w:r>
    </w:p>
    <w:p>
      <w:r>
        <w:rPr>
          <w:b/>
          <w:u w:val="single"/>
        </w:rPr>
        <w:t xml:space="preserve">273814</w:t>
      </w:r>
    </w:p>
    <w:p>
      <w:r>
        <w:t xml:space="preserve">Vegaaninen käsintehty valkoinen/harmaa/hopea neopreeni reppu, laukku, cotto makomako80 https://t.co/TaSQ9BJZ0Y via @Etsy</w:t>
      </w:r>
    </w:p>
    <w:p>
      <w:r>
        <w:rPr>
          <w:b/>
          <w:u w:val="single"/>
        </w:rPr>
        <w:t xml:space="preserve">273815</w:t>
      </w:r>
    </w:p>
    <w:p>
      <w:r>
        <w:t xml:space="preserve">@odetteroulette @ChrisSturr @fairygodmomma @Mizandry_ @Tristanshouts @Kel_MoonFace @JoyAnnReid Jätän vain huomiotta sen, mitä en halua lukea.  Kiitos!</w:t>
      </w:r>
    </w:p>
    <w:p>
      <w:r>
        <w:rPr>
          <w:b/>
          <w:u w:val="single"/>
        </w:rPr>
        <w:t xml:space="preserve">273816</w:t>
      </w:r>
    </w:p>
    <w:p>
      <w:r>
        <w:t xml:space="preserve">Älä hylkää katolisia kouluja noin vain - olen nähnyt niiden välittävän uskoa - Catholic Herald Online (blogi) https://t.co/d1U9d54jCK</w:t>
      </w:r>
    </w:p>
    <w:p>
      <w:r>
        <w:rPr>
          <w:b/>
          <w:u w:val="single"/>
        </w:rPr>
        <w:t xml:space="preserve">273817</w:t>
      </w:r>
    </w:p>
    <w:p>
      <w:r>
        <w:t xml:space="preserve">Tiedän, että tänään on rugbyn suuri päivä, mutta älä unohda, että fringe jatkuu @limerickfringe. Hieno kokoonpano tänä iltana</w:t>
      </w:r>
    </w:p>
    <w:p>
      <w:r>
        <w:rPr>
          <w:b/>
          <w:u w:val="single"/>
        </w:rPr>
        <w:t xml:space="preserve">273818</w:t>
      </w:r>
    </w:p>
    <w:p>
      <w:r>
        <w:t xml:space="preserve">Miten olemme seuranneet John Cenaa niin kauan ja tiedämme, mihin hän pystyy, mutta silti hänet varataan nyt kuin jobber. #wrestlemania</w:t>
      </w:r>
    </w:p>
    <w:p>
      <w:r>
        <w:rPr>
          <w:b/>
          <w:u w:val="single"/>
        </w:rPr>
        <w:t xml:space="preserve">273819</w:t>
      </w:r>
    </w:p>
    <w:p>
      <w:r>
        <w:t xml:space="preserve">@ALISHAMARIE Olen rakastanut sinun snapchateja!Kaikkien pitäisi seurata häntä, uskomattomia kuvia Havaijista ja hän on upea @lidalu11 on hänen snapinsa</w:t>
      </w:r>
    </w:p>
    <w:p>
      <w:r>
        <w:rPr>
          <w:b/>
          <w:u w:val="single"/>
        </w:rPr>
        <w:t xml:space="preserve">273820</w:t>
      </w:r>
    </w:p>
    <w:p>
      <w:r>
        <w:t xml:space="preserve">TÄYSAIKAINEN:</w:t>
        <w:br/>
        <w:br/>
        <w:t xml:space="preserve">@kristemple on ottelun jälkeinen reaktio @BBCRadioSolentissa</w:t>
      </w:r>
    </w:p>
    <w:p>
      <w:r>
        <w:rPr>
          <w:b/>
          <w:u w:val="single"/>
        </w:rPr>
        <w:t xml:space="preserve">273821</w:t>
      </w:r>
    </w:p>
    <w:p>
      <w:r>
        <w:t xml:space="preserve">@atransboy Tämä on niin samaistuttavaa ja miltä minusta tuntui sen jälkeen, kun olin maininnut työtovereideni homofobian 2 johtajilleni :(</w:t>
      </w:r>
    </w:p>
    <w:p>
      <w:r>
        <w:rPr>
          <w:b/>
          <w:u w:val="single"/>
        </w:rPr>
        <w:t xml:space="preserve">273822</w:t>
      </w:r>
    </w:p>
    <w:p>
      <w:r>
        <w:t xml:space="preserve">tänä iltana isäntäperheeni kiisteli siitä, tuleeko ulkona kuuluva ääni rupikonnasta, pöllöstä vai pienestä koirasta.</w:t>
      </w:r>
    </w:p>
    <w:p>
      <w:r>
        <w:rPr>
          <w:b/>
          <w:u w:val="single"/>
        </w:rPr>
        <w:t xml:space="preserve">273823</w:t>
      </w:r>
    </w:p>
    <w:p>
      <w:r>
        <w:t xml:space="preserve">#SyriaStrikes Ei ole järkeä Assad määräsi kaasuiskun saadakseen maailman vihan. Ei tutkimuksia ennen Yhdysvaltain toimia, haisee väärältä lippulaivalta.</w:t>
      </w:r>
    </w:p>
    <w:p>
      <w:r>
        <w:rPr>
          <w:b/>
          <w:u w:val="single"/>
        </w:rPr>
        <w:t xml:space="preserve">273824</w:t>
      </w:r>
    </w:p>
    <w:p>
      <w:r>
        <w:t xml:space="preserve">#OTDIH vuonna 1901 Humor Magazine esitteli viimeisimmän kansikuvansa, jossa on "Columbia", tyylitelty sota-alus. https://t.co/eSs6FCxZGy #medialiteracy.</w:t>
      </w:r>
    </w:p>
    <w:p>
      <w:r>
        <w:rPr>
          <w:b/>
          <w:u w:val="single"/>
        </w:rPr>
        <w:t xml:space="preserve">273825</w:t>
      </w:r>
    </w:p>
    <w:p>
      <w:r>
        <w:t xml:space="preserve">@CianTracey1 Todella ei ole onnea!!! Niin fantastinen lahjakkuus, toivottavasti saamme nähdä hänen pääsevän loukkaantumisesta pian. Kaikkea hyvää Bill.</w:t>
      </w:r>
    </w:p>
    <w:p>
      <w:r>
        <w:rPr>
          <w:b/>
          <w:u w:val="single"/>
        </w:rPr>
        <w:t xml:space="preserve">273826</w:t>
      </w:r>
    </w:p>
    <w:p>
      <w:r>
        <w:t xml:space="preserve">feedingjoy: sn_hadani #MissionSaved - "Yksi onnen avaimista on huono muisti." #ChooseHappiness</w:t>
      </w:r>
    </w:p>
    <w:p>
      <w:r>
        <w:rPr>
          <w:b/>
          <w:u w:val="single"/>
        </w:rPr>
        <w:t xml:space="preserve">273827</w:t>
      </w:r>
    </w:p>
    <w:p>
      <w:r>
        <w:t xml:space="preserve">"Pysäytä kello!" Anneka huusi peilikuvalleen, joka oli sirpaleisena säröisessä kylpyhuoneen peilissä.</w:t>
        <w:br/>
        <w:t xml:space="preserve"> "Pysäytä kello!", hän itki.</w:t>
      </w:r>
    </w:p>
    <w:p>
      <w:r>
        <w:rPr>
          <w:b/>
          <w:u w:val="single"/>
        </w:rPr>
        <w:t xml:space="preserve">273828</w:t>
      </w:r>
    </w:p>
    <w:p>
      <w:r>
        <w:t xml:space="preserve">@SenatorTester Senaattori Tester teette oikein. Amerikkalaiset ansaitsevat parempaa kuin tämä. #TheResistance #FilibusterGorsuch</w:t>
      </w:r>
    </w:p>
    <w:p>
      <w:r>
        <w:rPr>
          <w:b/>
          <w:u w:val="single"/>
        </w:rPr>
        <w:t xml:space="preserve">273829</w:t>
      </w:r>
    </w:p>
    <w:p>
      <w:r>
        <w:t xml:space="preserve">Olet päättänyt tehdä kaikkesi saavuttaaksesi... Lisää syöpään https://t.co/P47C8FgO0C</w:t>
      </w:r>
    </w:p>
    <w:p>
      <w:r>
        <w:rPr>
          <w:b/>
          <w:u w:val="single"/>
        </w:rPr>
        <w:t xml:space="preserve">273830</w:t>
      </w:r>
    </w:p>
    <w:p>
      <w:r>
        <w:t xml:space="preserve">Hale Cup on nyt käynnissä 15 minuutin viiveellä aamusumun vuoksi. Esittely on tänään klo 20.00.</w:t>
      </w:r>
    </w:p>
    <w:p>
      <w:r>
        <w:rPr>
          <w:b/>
          <w:u w:val="single"/>
        </w:rPr>
        <w:t xml:space="preserve">273831</w:t>
      </w:r>
    </w:p>
    <w:p>
      <w:r>
        <w:t xml:space="preserve">Presidentti Trump on oikeassa ryhtyessään kostotoimiin Assadin joukoille lasten kaasuttamisesta.</w:t>
        <w:br/>
        <w:br/>
        <w:t xml:space="preserve"> Nyt Yhdysvaltojen ja Venäjän välinen nollaus on lähes varmasti kuollut.</w:t>
      </w:r>
    </w:p>
    <w:p>
      <w:r>
        <w:rPr>
          <w:b/>
          <w:u w:val="single"/>
        </w:rPr>
        <w:t xml:space="preserve">273832</w:t>
      </w:r>
    </w:p>
    <w:p>
      <w:r>
        <w:t xml:space="preserve">yksi henkilö seurasi minua ja 2 henkilöä jätti minut seuraamatta // automaattisesti tarkistanut https://t.co/Abvi8ThlQb</w:t>
      </w:r>
    </w:p>
    <w:p>
      <w:r>
        <w:rPr>
          <w:b/>
          <w:u w:val="single"/>
        </w:rPr>
        <w:t xml:space="preserve">273833</w:t>
      </w:r>
    </w:p>
    <w:p>
      <w:r>
        <w:t xml:space="preserve">@Louis_Tomlinson olet onneni, enkelini ja syy, miksi olen täällä. ily niin paljon ja toivottavasti voit hyvin. olen niin ylpeä sinusta!💡2636</w:t>
      </w:r>
    </w:p>
    <w:p>
      <w:r>
        <w:rPr>
          <w:b/>
          <w:u w:val="single"/>
        </w:rPr>
        <w:t xml:space="preserve">273834</w:t>
      </w:r>
    </w:p>
    <w:p>
      <w:r>
        <w:t xml:space="preserve">Kun syytät muita, luovut omasta vallastasi muuttua. Ota vastuu tulevaisuudestasi! - Chris Voss #quote</w:t>
      </w:r>
    </w:p>
    <w:p>
      <w:r>
        <w:rPr>
          <w:b/>
          <w:u w:val="single"/>
        </w:rPr>
        <w:t xml:space="preserve">273835</w:t>
      </w:r>
    </w:p>
    <w:p>
      <w:r>
        <w:t xml:space="preserve">San Diego Male Strippers tarjoaa alhaisimmat hinnat verkossa takuu!Valitse suosikki stripparit edellä, varata... https://t.co/Xcm1U1Rnen</w:t>
      </w:r>
    </w:p>
    <w:p>
      <w:r>
        <w:rPr>
          <w:b/>
          <w:u w:val="single"/>
        </w:rPr>
        <w:t xml:space="preserve">273836</w:t>
      </w:r>
    </w:p>
    <w:p>
      <w:r>
        <w:t xml:space="preserve">Käytännössä huusin tänään EI eräälle HS:n seniorille, kun hän kertoi minulle harkitsevansa WCU:ta 5-vuotisen puheopinto-ohjelman sijaan... ei minun vahtivuorollani...</w:t>
      </w:r>
    </w:p>
    <w:p>
      <w:r>
        <w:rPr>
          <w:b/>
          <w:u w:val="single"/>
        </w:rPr>
        <w:t xml:space="preserve">273837</w:t>
      </w:r>
    </w:p>
    <w:p>
      <w:r>
        <w:t xml:space="preserve">Haluaisit mieluiten lopettaa aikaisin, jotta voisit... Lisää syöpään https://t.co/wwko083vK4</w:t>
      </w:r>
    </w:p>
    <w:p>
      <w:r>
        <w:rPr>
          <w:b/>
          <w:u w:val="single"/>
        </w:rPr>
        <w:t xml:space="preserve">273838</w:t>
      </w:r>
    </w:p>
    <w:p>
      <w:r>
        <w:t xml:space="preserve">@MrTommyCampbell @AndyVale13 Anoppini, jonka aivohalvaus ja dementia ovat rampauttaneet vuosia, luulee olleensa kunnossa viikko sitten.</w:t>
      </w:r>
    </w:p>
    <w:p>
      <w:r>
        <w:rPr>
          <w:b/>
          <w:u w:val="single"/>
        </w:rPr>
        <w:t xml:space="preserve">273839</w:t>
      </w:r>
    </w:p>
    <w:p>
      <w:r>
        <w:t xml:space="preserve">Otter vaatii liittovaltion tukea, muttei puhu keskeisestä lainsäädännöstä #idahoonthenet,#idahobuisnessnews https://t.co/u1Hc2LIdQY https://t.co/Xv9Jw8GXVU</w:t>
      </w:r>
    </w:p>
    <w:p>
      <w:r>
        <w:rPr>
          <w:b/>
          <w:u w:val="single"/>
        </w:rPr>
        <w:t xml:space="preserve">273840</w:t>
      </w:r>
    </w:p>
    <w:p>
      <w:r>
        <w:t xml:space="preserve">You No Dey Bleach Again? Fanit valittavat Sean Tizzlen uudesta tummasta ihosta (Kuva) @topnaijang https://t.co/57O5JHieCy #TOPNAIJANG</w:t>
      </w:r>
    </w:p>
    <w:p>
      <w:r>
        <w:rPr>
          <w:b/>
          <w:u w:val="single"/>
        </w:rPr>
        <w:t xml:space="preserve">273841</w:t>
      </w:r>
    </w:p>
    <w:p>
      <w:r>
        <w:t xml:space="preserve">Hei @Harry_Styles !</w:t>
        <w:br/>
        <w:t xml:space="preserve">On syntymäpäiväni !!</w:t>
        <w:br/>
        <w:t xml:space="preserve">Voisitko viettää muutaman</w:t>
        <w:br/>
        <w:t xml:space="preserve">sekunnin seuraamalla minua?</w:t>
        <w:br/>
        <w:t xml:space="preserve">Se tekisi minut hyvin onnelliseksi.</w:t>
        <w:br/>
        <w:t xml:space="preserve"> Rakastan sinua x240.113</w:t>
      </w:r>
    </w:p>
    <w:p>
      <w:r>
        <w:rPr>
          <w:b/>
          <w:u w:val="single"/>
        </w:rPr>
        <w:t xml:space="preserve">273842</w:t>
      </w:r>
    </w:p>
    <w:p>
      <w:r>
        <w:t xml:space="preserve">Mikään ei estä sinua toteuttamasta tavoitteitasi, kun olet... Lisää Jousimiehelle https://t.co/UoXZ25g0qv</w:t>
      </w:r>
    </w:p>
    <w:p>
      <w:r>
        <w:rPr>
          <w:b/>
          <w:u w:val="single"/>
        </w:rPr>
        <w:t xml:space="preserve">273843</w:t>
      </w:r>
    </w:p>
    <w:p>
      <w:r>
        <w:t xml:space="preserve">Lularoe Ashley Leis käyttää alustaa nimeltä Roe With Me!!! Tämä sivusto on Facebookin ulkopuolella ja sen avulla voit... https://t.co/uGCcmZfbjQ...</w:t>
      </w:r>
    </w:p>
    <w:p>
      <w:r>
        <w:rPr>
          <w:b/>
          <w:u w:val="single"/>
        </w:rPr>
        <w:t xml:space="preserve">273844</w:t>
      </w:r>
    </w:p>
    <w:p>
      <w:r>
        <w:t xml:space="preserve">Katso, miten yhden vuoden lumipakkaus hautasi Kalifornian kuivuuden https://t.co/bVNANkXo18 https://t.co/siD1piukEQ https://t.co/siD1piukEQ</w:t>
      </w:r>
    </w:p>
    <w:p>
      <w:r>
        <w:rPr>
          <w:b/>
          <w:u w:val="single"/>
        </w:rPr>
        <w:t xml:space="preserve">273845</w:t>
      </w:r>
    </w:p>
    <w:p>
      <w:r>
        <w:t xml:space="preserve">@emmarcourt @skuranda Ehkä minä *tahdon* varata ajan hammaslääkärille, jota olen lykännyt kirjaimellisesti vuosia!</w:t>
      </w:r>
    </w:p>
    <w:p>
      <w:r>
        <w:rPr>
          <w:b/>
          <w:u w:val="single"/>
        </w:rPr>
        <w:t xml:space="preserve">273846</w:t>
      </w:r>
    </w:p>
    <w:p>
      <w:r>
        <w:t xml:space="preserve">Vaikka sopeutumiskyky on usein hyödyllinen ominaisuus, pahamaineinen tynkäsi... Lisää Taurus https://t.co/WY0Fbpy8qU</w:t>
      </w:r>
    </w:p>
    <w:p>
      <w:r>
        <w:rPr>
          <w:b/>
          <w:u w:val="single"/>
        </w:rPr>
        <w:t xml:space="preserve">273847</w:t>
      </w:r>
    </w:p>
    <w:p>
      <w:r>
        <w:t xml:space="preserve">Fa3 by @ALDUBThess16</w:t>
        <w:br/>
        <w:t xml:space="preserve">#ALDUBxDTBYByFate</w:t>
        <w:br/>
        <w:t xml:space="preserve">@ALDub_RTeam</w:t>
        <w:br/>
        <w:t xml:space="preserve">@jophie30 @WHairedFairy @mixy2029 @by_nahjie @thebarakogirl @mark31926 @mhellopez19 https://t.co/TUc5BdUhZK</w:t>
      </w:r>
    </w:p>
    <w:p>
      <w:r>
        <w:rPr>
          <w:b/>
          <w:u w:val="single"/>
        </w:rPr>
        <w:t xml:space="preserve">273848</w:t>
      </w:r>
    </w:p>
    <w:p>
      <w:r>
        <w:t xml:space="preserve">@EthanDolam @GraysonDolan En voi kuvailla, kuinka äärimmäisen kiitollinen olen teille ja kaikesta, mitä olette tehneet.</w:t>
      </w:r>
    </w:p>
    <w:p>
      <w:r>
        <w:rPr>
          <w:b/>
          <w:u w:val="single"/>
        </w:rPr>
        <w:t xml:space="preserve">273849</w:t>
      </w:r>
    </w:p>
    <w:p>
      <w:r>
        <w:t xml:space="preserve">Q8 Trilleri: Yleinen juoni, ei hahmon yksityiskohtia. Epäilen, että siinä on muutakin, mutta en osaa sanoa kyselystä.</w:t>
        <w:br/>
        <w:t xml:space="preserve">#10queries #RevPit</w:t>
      </w:r>
    </w:p>
    <w:p>
      <w:r>
        <w:rPr>
          <w:b/>
          <w:u w:val="single"/>
        </w:rPr>
        <w:t xml:space="preserve">273850</w:t>
      </w:r>
    </w:p>
    <w:p>
      <w:r>
        <w:t xml:space="preserve">@IBexWeBex Toivottavasti luet on twiittaa ja olen iso sinun srceam tullut olit mahtava siinä ja kuten on se tekisi minun päivä 😍😘😍😘😍😘😍😘😍😘😍😘 https://t.co/I5cV6R7OQY</w:t>
      </w:r>
    </w:p>
    <w:p>
      <w:r>
        <w:rPr>
          <w:b/>
          <w:u w:val="single"/>
        </w:rPr>
        <w:t xml:space="preserve">273851</w:t>
      </w:r>
    </w:p>
    <w:p>
      <w:r>
        <w:t xml:space="preserve">Lisää kohua Ruth's Chrisille: - RT @BigMoeDC Tulen Ruth Chrisiin liikaa, mutta minun on parannettava ruoanlaittotaitojani.</w:t>
      </w:r>
    </w:p>
    <w:p>
      <w:r>
        <w:rPr>
          <w:b/>
          <w:u w:val="single"/>
        </w:rPr>
        <w:t xml:space="preserve">273852</w:t>
      </w:r>
    </w:p>
    <w:p>
      <w:r>
        <w:t xml:space="preserve">Hei #Sweden, miten pidät maahanmuuttajista nyt? #Stockholm Ihmettelenpä, kuinka moni sanoo, ettei se ole radikaalia islamilaista terrorismia #Yourundoing https://t.co/doYvjM2qNe</w:t>
      </w:r>
    </w:p>
    <w:p>
      <w:r>
        <w:rPr>
          <w:b/>
          <w:u w:val="single"/>
        </w:rPr>
        <w:t xml:space="preserve">273853</w:t>
      </w:r>
    </w:p>
    <w:p>
      <w:r>
        <w:t xml:space="preserve">@supersocratz Suunnittelen tekeväni @UniversalFanConista ensimmäisen suuren con-kokemukseni.  SDCC +NYCC näyttävät olevan oman menestyksensä uhreja.</w:t>
      </w:r>
    </w:p>
    <w:p>
      <w:r>
        <w:rPr>
          <w:b/>
          <w:u w:val="single"/>
        </w:rPr>
        <w:t xml:space="preserve">273854</w:t>
      </w:r>
    </w:p>
    <w:p>
      <w:r>
        <w:t xml:space="preserve">Työskenteletkö parhaiden asioiden parissa, jotka sopivat siihen vaiheeseen, jossa liiketoimintasi on? Ota selvää täältä: https://t.co/O9jjiyuK81 @todd_herman.</w:t>
      </w:r>
    </w:p>
    <w:p>
      <w:r>
        <w:rPr>
          <w:b/>
          <w:u w:val="single"/>
        </w:rPr>
        <w:t xml:space="preserve">273855</w:t>
      </w:r>
    </w:p>
    <w:p>
      <w:r>
        <w:t xml:space="preserve">Kattava aloittelijan opas sisältömarkkinoinnin optimointiin https://t.co/IfRJPyWYh1 via @MyVenturePad.com #SEO #SEO</w:t>
      </w:r>
    </w:p>
    <w:p>
      <w:r>
        <w:rPr>
          <w:b/>
          <w:u w:val="single"/>
        </w:rPr>
        <w:t xml:space="preserve">273856</w:t>
      </w:r>
    </w:p>
    <w:p>
      <w:r>
        <w:t xml:space="preserve">Heitä tuo tylsä salaatti pois &amp;amp; kokeile Lime &amp;amp; Mango @PerdueChicken Saladia! #PerdueCrew #Promotion - https://t.co/G8VX6MomND https://t.co/QcudEMT5Ab https://t.co/QcudEMT5Ab</w:t>
      </w:r>
    </w:p>
    <w:p>
      <w:r>
        <w:rPr>
          <w:b/>
          <w:u w:val="single"/>
        </w:rPr>
        <w:t xml:space="preserve">273857</w:t>
      </w:r>
    </w:p>
    <w:p>
      <w:r>
        <w:t xml:space="preserve">Ringed Cityn loppuminen jätti minut nälkäiseksi toistuvien kuolemien perään, mikään ei auta siinä niin kuin isä @DarkSoulsGame #DarkSouls2 https://t.co/fr0JwMJAoZ</w:t>
      </w:r>
    </w:p>
    <w:p>
      <w:r>
        <w:rPr>
          <w:b/>
          <w:u w:val="single"/>
        </w:rPr>
        <w:t xml:space="preserve">273858</w:t>
      </w:r>
    </w:p>
    <w:p>
      <w:r>
        <w:t xml:space="preserve">Kaikilla tuntuu olevan tekemistä ja paikkoja, joihin mennä. Kuitenkin... Lisää aiheesta Libra https://t.co/1Dq8dmGBTk</w:t>
      </w:r>
    </w:p>
    <w:p>
      <w:r>
        <w:rPr>
          <w:b/>
          <w:u w:val="single"/>
        </w:rPr>
        <w:t xml:space="preserve">273859</w:t>
      </w:r>
    </w:p>
    <w:p>
      <w:r>
        <w:t xml:space="preserve">@JitLeyy kunnossa vain lmk jos syvälle tähän paskaan sain 3 Pepsis kuuma tasku ja tortilla sirut lmao</w:t>
      </w:r>
    </w:p>
    <w:p>
      <w:r>
        <w:rPr>
          <w:b/>
          <w:u w:val="single"/>
        </w:rPr>
        <w:t xml:space="preserve">273860</w:t>
      </w:r>
    </w:p>
    <w:p>
      <w:r>
        <w:t xml:space="preserve">Voitin Havaijin etapin 97 pisteellä! Haasta minut nyt![https://t.co/WAcQC61kGG] #Bowling_King https://t.co/BnATrQp0pQ</w:t>
      </w:r>
    </w:p>
    <w:p>
      <w:r>
        <w:rPr>
          <w:b/>
          <w:u w:val="single"/>
        </w:rPr>
        <w:t xml:space="preserve">273861</w:t>
      </w:r>
    </w:p>
    <w:p>
      <w:r>
        <w:t xml:space="preserve">[Mixtape] Better Than Yours @BuckMobb @Phili_R_Lauren @Spinrilla " https://t.co/owVIqZC7eI https://t.co/ripgiXXPg1</w:t>
      </w:r>
    </w:p>
    <w:p>
      <w:r>
        <w:rPr>
          <w:b/>
          <w:u w:val="single"/>
        </w:rPr>
        <w:t xml:space="preserve">273862</w:t>
      </w:r>
    </w:p>
    <w:p>
      <w:r>
        <w:t xml:space="preserve">Kaikille, joilla on, annetaan enemmän, ja heillä on yltäkylläisyyttä; mutta niiltä, joilla ei ole mitään, otetaan pois sekin, mitä heillä on.</w:t>
      </w:r>
    </w:p>
    <w:p>
      <w:r>
        <w:rPr>
          <w:b/>
          <w:u w:val="single"/>
        </w:rPr>
        <w:t xml:space="preserve">273863</w:t>
      </w:r>
    </w:p>
    <w:p>
      <w:r>
        <w:t xml:space="preserve">Under Armour Fishing Hooks - Auto/SUV/Truck/Boat Vinyl Die-Cut Decal/Sticker iPad #7yearoracalvinyl https://t.co/AAgIDyhaqt</w:t>
      </w:r>
    </w:p>
    <w:p>
      <w:r>
        <w:rPr>
          <w:b/>
          <w:u w:val="single"/>
        </w:rPr>
        <w:t xml:space="preserve">273864</w:t>
      </w:r>
    </w:p>
    <w:p>
      <w:r>
        <w:t xml:space="preserve">@ItsJakeDaSnake Se oli heikko PPV-standardien mukaan. Halusin sen asettavan riman viime vuoden tapaan. Sami vs Shinsauke varasti viikonlopun viime vuonna.</w:t>
      </w:r>
    </w:p>
    <w:p>
      <w:r>
        <w:rPr>
          <w:b/>
          <w:u w:val="single"/>
        </w:rPr>
        <w:t xml:space="preserve">273865</w:t>
      </w:r>
    </w:p>
    <w:p>
      <w:r>
        <w:t xml:space="preserve">Kun sinun oli tarkoitus tehdä video tänään... mutta et oikein jaksa vaivautua ja olet juuttunut ideoihin.</w:t>
      </w:r>
    </w:p>
    <w:p>
      <w:r>
        <w:rPr>
          <w:b/>
          <w:u w:val="single"/>
        </w:rPr>
        <w:t xml:space="preserve">273866</w:t>
      </w:r>
    </w:p>
    <w:p>
      <w:r>
        <w:t xml:space="preserve">@JamTarts Voitko auttaa ihmisiä, joilla on oppimisvaikeuksia ja mielenterveysongelmia, ottamaan yhteyttä neil1950willis@gmail.com.</w:t>
      </w:r>
    </w:p>
    <w:p>
      <w:r>
        <w:rPr>
          <w:b/>
          <w:u w:val="single"/>
        </w:rPr>
        <w:t xml:space="preserve">273867</w:t>
      </w:r>
    </w:p>
    <w:p>
      <w:r>
        <w:t xml:space="preserve">Murskaava elokuva kaverit!!! nauttikaa, MoneyBall voi muuttaa elämänne. #TrueStoriesThatInspireYou @StarMoviesIndia https://t.co/SxCHW6yZUc https://t.co/SxCHW6yZUc</w:t>
      </w:r>
    </w:p>
    <w:p>
      <w:r>
        <w:rPr>
          <w:b/>
          <w:u w:val="single"/>
        </w:rPr>
        <w:t xml:space="preserve">273868</w:t>
      </w:r>
    </w:p>
    <w:p>
      <w:r>
        <w:t xml:space="preserve">Välittäjät odottavat, että On Deck Capital Inc $ONDK ilmoittaa tulokseksi -$0.16 per osake https://t.co/ZcodhWFuDo #acn</w:t>
      </w:r>
    </w:p>
    <w:p>
      <w:r>
        <w:rPr>
          <w:b/>
          <w:u w:val="single"/>
        </w:rPr>
        <w:t xml:space="preserve">273869</w:t>
      </w:r>
    </w:p>
    <w:p>
      <w:r>
        <w:t xml:space="preserve">#antique Erittäin harvinainen sarja 8 Vintage Italian Alabaster kivi hedelmät PEAR paikka kortin haltijat https://t.co/sdXMAFiVPs please retweet https://t.co/dK9JyvKVaY</w:t>
      </w:r>
    </w:p>
    <w:p>
      <w:r>
        <w:rPr>
          <w:b/>
          <w:u w:val="single"/>
        </w:rPr>
        <w:t xml:space="preserve">273870</w:t>
      </w:r>
    </w:p>
    <w:p>
      <w:r>
        <w:t xml:space="preserve">Tässä on syy, miksi Venäjä kannattaisi Yhdysvaltain iskua. Oikeuttaa "puolustuksen" rakentamisen. https://t.co/BDinVlj4Tw</w:t>
      </w:r>
    </w:p>
    <w:p>
      <w:r>
        <w:rPr>
          <w:b/>
          <w:u w:val="single"/>
        </w:rPr>
        <w:t xml:space="preserve">273871</w:t>
      </w:r>
    </w:p>
    <w:p>
      <w:r>
        <w:t xml:space="preserve">Hyvää syntymäpäivää parhaalle ystävälleni @mikaybae21!!!! Kiitos kun olet ollut niin mahtava ja olet ollut minun ride or die päivä 1💙💙 https://t.co/WHor1guOcy</w:t>
      </w:r>
    </w:p>
    <w:p>
      <w:r>
        <w:rPr>
          <w:b/>
          <w:u w:val="single"/>
        </w:rPr>
        <w:t xml:space="preserve">273872</w:t>
      </w:r>
    </w:p>
    <w:p>
      <w:r>
        <w:t xml:space="preserve">Maaginen Havaijin-loma - tehty vain perheille https://t.co/GNc5j8ug3K lisätietoja saat ottamalla yhteyttä #DreamscapeTraveGroupiin numerossa 224 265 0197.</w:t>
      </w:r>
    </w:p>
    <w:p>
      <w:r>
        <w:rPr>
          <w:b/>
          <w:u w:val="single"/>
        </w:rPr>
        <w:t xml:space="preserve">273873</w:t>
      </w:r>
    </w:p>
    <w:p>
      <w:r>
        <w:t xml:space="preserve">#BlueJaysMTL-ottelussa. Jos on joku pelaaja, jota et halua lyödä Montrealissa, se on Martin #kotikaupunki</w:t>
      </w:r>
    </w:p>
    <w:p>
      <w:r>
        <w:rPr>
          <w:b/>
          <w:u w:val="single"/>
        </w:rPr>
        <w:t xml:space="preserve">273874</w:t>
      </w:r>
    </w:p>
    <w:p>
      <w:r>
        <w:t xml:space="preserve">**DEEP SPIRIT SCIENCE**</w:t>
        <w:br/>
        <w:br/>
        <w:t xml:space="preserve">"Koko totuus" - Sevan Bomar Astral Quest https://t.co/MA5umbKhw9 via @YouTube</w:t>
      </w:r>
    </w:p>
    <w:p>
      <w:r>
        <w:rPr>
          <w:b/>
          <w:u w:val="single"/>
        </w:rPr>
        <w:t xml:space="preserve">273875</w:t>
      </w:r>
    </w:p>
    <w:p>
      <w:r>
        <w:t xml:space="preserve">Oletko kuullut Dal Engineeringin opiskelijoiden suunnittelemasta virralla toimivasta jokiturbiinista?! Lue tarina... https://t.co/5mLOoM37P5</w:t>
      </w:r>
    </w:p>
    <w:p>
      <w:r>
        <w:rPr>
          <w:b/>
          <w:u w:val="single"/>
        </w:rPr>
        <w:t xml:space="preserve">273876</w:t>
      </w:r>
    </w:p>
    <w:p>
      <w:r>
        <w:t xml:space="preserve">Jos ihmiset näkisivät ilmeeni, jonka teen lukiessani heidän Facebook-tilapäivityksiään, he luultavasti poistaisivat ystäväni.</w:t>
      </w:r>
    </w:p>
    <w:p>
      <w:r>
        <w:rPr>
          <w:b/>
          <w:u w:val="single"/>
        </w:rPr>
        <w:t xml:space="preserve">273877</w:t>
      </w:r>
    </w:p>
    <w:p>
      <w:r>
        <w:t xml:space="preserve">@lindsayswear lol Ajattelin, että se oli täysin normaalia, kun olin 14-vuotias, mutta nyt kun olen 20, näen, kuinka vitun outoa se on😂.</w:t>
      </w:r>
    </w:p>
    <w:p>
      <w:r>
        <w:rPr>
          <w:b/>
          <w:u w:val="single"/>
        </w:rPr>
        <w:t xml:space="preserve">273878</w:t>
      </w:r>
    </w:p>
    <w:p>
      <w:r>
        <w:t xml:space="preserve">Hieno kuva 627A November SSN:stä. 4 000 tonnin uppoamisella vain 400 tonnia raskaampi kuin AU Collins-luokan SSK. Laskettiin alas ja komennettiin 9 kuukauden kuluessa. https://t.co/mpZ68Sr7aj. https://t.co/mpZ68Sr7aj</w:t>
      </w:r>
    </w:p>
    <w:p>
      <w:r>
        <w:rPr>
          <w:b/>
          <w:u w:val="single"/>
        </w:rPr>
        <w:t xml:space="preserve">273879</w:t>
      </w:r>
    </w:p>
    <w:p>
      <w:r>
        <w:t xml:space="preserve">@AirXn68 4/x Forsa on muuten Saksan paras mielipidetutkimusyhtiö. Tyypillisesti tarkka Saksan liittovaltion/osavaltioiden tasolla. On myös SPD:hen sidoksissa. Ketä kiinnostaa? Tarkat tulokset ratkaisevat.</w:t>
      </w:r>
    </w:p>
    <w:p>
      <w:r>
        <w:rPr>
          <w:b/>
          <w:u w:val="single"/>
        </w:rPr>
        <w:t xml:space="preserve">273880</w:t>
      </w:r>
    </w:p>
    <w:p>
      <w:r>
        <w:t xml:space="preserve">Tässä pieni esimakua asioista, joita tapahtui, kun olin poissa sosiaalisesta mediasta... https://t.co/dVGrwybkfp...</w:t>
      </w:r>
    </w:p>
    <w:p>
      <w:r>
        <w:rPr>
          <w:b/>
          <w:u w:val="single"/>
        </w:rPr>
        <w:t xml:space="preserve">273881</w:t>
      </w:r>
    </w:p>
    <w:p>
      <w:r>
        <w:t xml:space="preserve">2002 Topps Chrome Jason Marquis Black Refractor #03/50 - Atlanta Braves https://t.co/SzgC8ziFdT https://t.co/fKg96zbDP0 https://t.co/fKg96zbDP0</w:t>
      </w:r>
    </w:p>
    <w:p>
      <w:r>
        <w:rPr>
          <w:b/>
          <w:u w:val="single"/>
        </w:rPr>
        <w:t xml:space="preserve">273882</w:t>
      </w:r>
    </w:p>
    <w:p>
      <w:r>
        <w:t xml:space="preserve">Toivot voivasi vetäytyä toimistoosi ja työskennellä suhteellisen hiljaa.... Lisää Vesimies https://t.co/JXqxpssEqS</w:t>
      </w:r>
    </w:p>
    <w:p>
      <w:r>
        <w:rPr>
          <w:b/>
          <w:u w:val="single"/>
        </w:rPr>
        <w:t xml:space="preserve">273883</w:t>
      </w:r>
    </w:p>
    <w:p>
      <w:r>
        <w:t xml:space="preserve">Kävin lääkärissä noin vuosi sitten, kerroin, että minulla on hiv ja hän kääntyi ympäri ja sanoi: "Olen kuullut, että lehtikaalin syömisen pitäisi auttaa" (1/2) -A</w:t>
      </w:r>
    </w:p>
    <w:p>
      <w:r>
        <w:rPr>
          <w:b/>
          <w:u w:val="single"/>
        </w:rPr>
        <w:t xml:space="preserve">273884</w:t>
      </w:r>
    </w:p>
    <w:p>
      <w:r>
        <w:t xml:space="preserve">@AACountySchools:</w:t>
        <w:t xml:space="preserve">Annapolis Peninsula Redistricting Plan huhtikuun 3. päivän kuulemistilaisuudessa</w:t>
        <w:br/>
        <w:t xml:space="preserve">https://t.co/FYc6eq83y7</w:t>
      </w:r>
    </w:p>
    <w:p>
      <w:r>
        <w:rPr>
          <w:b/>
          <w:u w:val="single"/>
        </w:rPr>
        <w:t xml:space="preserve">273885</w:t>
      </w:r>
    </w:p>
    <w:p>
      <w:r>
        <w:t xml:space="preserve">@xSHEWULFx @The_CrapGamer @GAMERS_KNOWBEST @magikmike511 @Smiley_Police @NewfNukem @Lady_Fox_Fire @timmados Näen SheWulfin juuri nyt hänen Signature Laughinsa 😆😆😆😆</w:t>
      </w:r>
    </w:p>
    <w:p>
      <w:r>
        <w:rPr>
          <w:b/>
          <w:u w:val="single"/>
        </w:rPr>
        <w:t xml:space="preserve">273886</w:t>
      </w:r>
    </w:p>
    <w:p>
      <w:r>
        <w:t xml:space="preserve">Et ole kiinnostunut tavoittelemaan vanhentuneita tavoitteita, vaan sinun on... Lisää Vesimiehelle https://t.co/yHBUtCGpxo</w:t>
      </w:r>
    </w:p>
    <w:p>
      <w:r>
        <w:rPr>
          <w:b/>
          <w:u w:val="single"/>
        </w:rPr>
        <w:t xml:space="preserve">273887</w:t>
      </w:r>
    </w:p>
    <w:p>
      <w:r>
        <w:t xml:space="preserve">Tämänpäiväinen sairauspäivä koostuu kahdesta keikasta, valokuvauksesta, jälkibileistä ja 20-kiloisesta repusta. Toivota minulle onnea</w:t>
      </w:r>
    </w:p>
    <w:p>
      <w:r>
        <w:rPr>
          <w:b/>
          <w:u w:val="single"/>
        </w:rPr>
        <w:t xml:space="preserve">273888</w:t>
      </w:r>
    </w:p>
    <w:p>
      <w:r>
        <w:t xml:space="preserve">Herrani, tämä valmistuva luokka...</w:t>
        <w:br/>
        <w:t xml:space="preserve">Ehkä muutama teistä todella arvostaa tätä olemassaoloa ja tietää, miksi olemme täällä.</w:t>
      </w:r>
    </w:p>
    <w:p>
      <w:r>
        <w:rPr>
          <w:b/>
          <w:u w:val="single"/>
        </w:rPr>
        <w:t xml:space="preserve">273889</w:t>
      </w:r>
    </w:p>
    <w:p>
      <w:r>
        <w:t xml:space="preserve">NZ:n joukkueet päättivät Rnd 6:n 102 pisteen yhteispistemäärällä, joka on Super Rugbyn historian kolmanneksi korkein 1 maan osalta @SuperRugbyNZ @SuperRugby https://t.co/nGCOsqqKmO</w:t>
      </w:r>
    </w:p>
    <w:p>
      <w:r>
        <w:rPr>
          <w:b/>
          <w:u w:val="single"/>
        </w:rPr>
        <w:t xml:space="preserve">273890</w:t>
      </w:r>
    </w:p>
    <w:p>
      <w:r>
        <w:t xml:space="preserve">1988 Press Photo Alabama #24 Humphrey juoksee Vanderbilt #50 Cedrick Mooren edestä. https://t.co/Ap8VlF6z4J https://t.co/3I12QT5KyD</w:t>
      </w:r>
    </w:p>
    <w:p>
      <w:r>
        <w:rPr>
          <w:b/>
          <w:u w:val="single"/>
        </w:rPr>
        <w:t xml:space="preserve">273891</w:t>
      </w:r>
    </w:p>
    <w:p>
      <w:r>
        <w:t xml:space="preserve">Asuntolainan termit, jotka on hyvä tietää: Kiinnityksen antaja on lainanottaja asuntolainatapahtumassa https://t.co/QuW4AOa6iE</w:t>
      </w:r>
    </w:p>
    <w:p>
      <w:r>
        <w:rPr>
          <w:b/>
          <w:u w:val="single"/>
        </w:rPr>
        <w:t xml:space="preserve">273892</w:t>
      </w:r>
    </w:p>
    <w:p>
      <w:r>
        <w:t xml:space="preserve">Todella mielenkiintoinen NCG-jako Pomeroyn ja isojen taulujen välillä. KenPomin mukaan Zags voittaa 4 pisteellä, UNC on -2 pisteen suosikki.</w:t>
      </w:r>
    </w:p>
    <w:p>
      <w:r>
        <w:rPr>
          <w:b/>
          <w:u w:val="single"/>
        </w:rPr>
        <w:t xml:space="preserve">273893</w:t>
      </w:r>
    </w:p>
    <w:p>
      <w:r>
        <w:t xml:space="preserve">Ballard tekee Broad-Oceanin kanssa 11 miljoonan dollarin sopimuksen 200 polttokennomoottorista Kiinan markkinoilla https://t.co/Tph1oC14oi</w:t>
      </w:r>
    </w:p>
    <w:p>
      <w:r>
        <w:rPr>
          <w:b/>
          <w:u w:val="single"/>
        </w:rPr>
        <w:t xml:space="preserve">273894</w:t>
      </w:r>
    </w:p>
    <w:p>
      <w:r>
        <w:t xml:space="preserve">Uskon von Dänikeniin ja muinaisiin muukalaisiin. Ja olen kikatellut FTB:ssä alusta asti. Olen myös Anti-#GamerGate.</w:t>
      </w:r>
    </w:p>
    <w:p>
      <w:r>
        <w:rPr>
          <w:b/>
          <w:u w:val="single"/>
        </w:rPr>
        <w:t xml:space="preserve">273895</w:t>
      </w:r>
    </w:p>
    <w:p>
      <w:r>
        <w:t xml:space="preserve">@CandiQueen Toivon niin myös ... koska minulla ei ole rahaa cuz että paska kallista se tulee olemaan kova ...</w:t>
      </w:r>
    </w:p>
    <w:p>
      <w:r>
        <w:rPr>
          <w:b/>
          <w:u w:val="single"/>
        </w:rPr>
        <w:t xml:space="preserve">273896</w:t>
      </w:r>
    </w:p>
    <w:p>
      <w:r>
        <w:t xml:space="preserve">Onko sinulla vaikeuksia löytää enemmän aikaa jakaa sisältöä, joka yhdistää seuraajasi? Sinun ei tarvitse! Käytä https://t.co/WpRyDtV76P</w:t>
      </w:r>
    </w:p>
    <w:p>
      <w:r>
        <w:rPr>
          <w:b/>
          <w:u w:val="single"/>
        </w:rPr>
        <w:t xml:space="preserve">273897</w:t>
      </w:r>
    </w:p>
    <w:p>
      <w:r>
        <w:t xml:space="preserve">@WWWECreative_ish @WWWERomanReigns Ei oikeastaan... itse asiassa, jos tämä johtaisi hänen tarvitsemaansa kantapään käänteeseen, olisin erittäin tyytyväinen.</w:t>
      </w:r>
    </w:p>
    <w:p>
      <w:r>
        <w:rPr>
          <w:b/>
          <w:u w:val="single"/>
        </w:rPr>
        <w:t xml:space="preserve">273898</w:t>
      </w:r>
    </w:p>
    <w:p>
      <w:r>
        <w:t xml:space="preserve">@HekaMageAset - jotta hän liittyisi seuraani sohvalle ja antaisi koirille tiukan "alas!", ennen kuin ne perääntyvät hieman ja odottavat huomiota.</w:t>
      </w:r>
    </w:p>
    <w:p>
      <w:r>
        <w:rPr>
          <w:b/>
          <w:u w:val="single"/>
        </w:rPr>
        <w:t xml:space="preserve">273899</w:t>
      </w:r>
    </w:p>
    <w:p>
      <w:r>
        <w:t xml:space="preserve">@uhbork @MiloEV_ @Jack2456jou @heyimcerealguy @ImCodathen @TheXXXmasNoob @uhWren @BUSTINANUTTT @HubsYT @ovrezyt @KeeshYT @MegaSockz @AnotherZombieYT @boognan @buungen @buungen2 @Buugeduen @rampantsucc @bungengen @buungen3 @buungen4 @buungen5 @buungen6 @PapaRampant @dpladd @MaattyMcChicken @TheMLGPlayz @ThePillowPlays @Emanuel_Gramz @xThrin @PapiDoggo @xKarmamel @CasualyClutchin @JohnCena @rampantpriv @nigger1 @ATLASxGHOST5 @ItsJustRobbie @Ed @itztides @ItMeIRL @ItsIciyy @themikeb1129 @NotHauntedHD @hahahagreatpost @wellmemedmyfri @MysticRevive @Shark__Games @DolanDark @YahBoyCourage Ew miksi hän on täällä?</w:t>
      </w:r>
    </w:p>
    <w:p>
      <w:r>
        <w:rPr>
          <w:b/>
          <w:u w:val="single"/>
        </w:rPr>
        <w:t xml:space="preserve">273900</w:t>
      </w:r>
    </w:p>
    <w:p>
      <w:r>
        <w:t xml:space="preserve">@MithzanMax @YourPalRoss Pizza on ruokamaailman täydellinen olento, MIKSI SINÄ KAVERI MISSÄ MUTTAA SITÄ KAIKILLE PINEAPPLE?!?!?!?!?!?!?!?!</w:t>
      </w:r>
    </w:p>
    <w:p>
      <w:r>
        <w:rPr>
          <w:b/>
          <w:u w:val="single"/>
        </w:rPr>
        <w:t xml:space="preserve">273901</w:t>
      </w:r>
    </w:p>
    <w:p>
      <w:r>
        <w:t xml:space="preserve">kuten älä kysy minulta "wyd" 10 minuutin välein... teen yhä samaa asiaa, kun kysyit minulta 10 minuuttia sitten...</w:t>
      </w:r>
    </w:p>
    <w:p>
      <w:r>
        <w:rPr>
          <w:b/>
          <w:u w:val="single"/>
        </w:rPr>
        <w:t xml:space="preserve">273902</w:t>
      </w:r>
    </w:p>
    <w:p>
      <w:r>
        <w:t xml:space="preserve">The Beautiful Ones on uuden musiikin lauantaina Drcbonesin, OMSARTISTin ja 1inFiveHQ:n kautta #spreaker https://t.co/wC7trMEnFp np NewMusic</w:t>
      </w:r>
    </w:p>
    <w:p>
      <w:r>
        <w:rPr>
          <w:b/>
          <w:u w:val="single"/>
        </w:rPr>
        <w:t xml:space="preserve">273903</w:t>
      </w:r>
    </w:p>
    <w:p>
      <w:r>
        <w:t xml:space="preserve">#Win a Rare &amp;amp; Vintage Extra Thick Easter Egg from Hotel Chocolat arvoltaan £ 29 #giveaway kautta @TangoRaindrop #chocolate https://t.co/7PZ4sh8ZUR</w:t>
      </w:r>
    </w:p>
    <w:p>
      <w:r>
        <w:rPr>
          <w:b/>
          <w:u w:val="single"/>
        </w:rPr>
        <w:t xml:space="preserve">273904</w:t>
      </w:r>
    </w:p>
    <w:p>
      <w:r>
        <w:t xml:space="preserve">Olen varma, että hänen vanhempansa ovat innoissaan hänen uransa kukoistuksesta. #carriessmilingdown https://t.co/uoefXdpqAv</w:t>
      </w:r>
    </w:p>
    <w:p>
      <w:r>
        <w:rPr>
          <w:b/>
          <w:u w:val="single"/>
        </w:rPr>
        <w:t xml:space="preserve">273905</w:t>
      </w:r>
    </w:p>
    <w:p>
      <w:r>
        <w:t xml:space="preserve">Tule tänne! |Togetic ♀|(57.8%)|(7/15/4) Hidden Power/Aerial Ace til:(01:18:18pm)|(29m 25s) #AugustaRares https://t.co/eBPVpMGjbs https://t.co/eBPVpMGjbs</w:t>
      </w:r>
    </w:p>
    <w:p>
      <w:r>
        <w:rPr>
          <w:b/>
          <w:u w:val="single"/>
        </w:rPr>
        <w:t xml:space="preserve">273906</w:t>
      </w:r>
    </w:p>
    <w:p>
      <w:r>
        <w:t xml:space="preserve">@E4tMeDr1nkMe Minulla oli 6 reuna, vihasi reunan ilmoitus kamaa lopulta niin mennyt normaali 7</w:t>
      </w:r>
    </w:p>
    <w:p>
      <w:r>
        <w:rPr>
          <w:b/>
          <w:u w:val="single"/>
        </w:rPr>
        <w:t xml:space="preserve">273907</w:t>
      </w:r>
    </w:p>
    <w:p>
      <w:r>
        <w:t xml:space="preserve">Suunnittelin aikaista iltaa, mutta sitten aloin katsoa 13 reasons why, en malta odottaa aamulla klo 7 alkavaa tuntia🙃.</w:t>
      </w:r>
    </w:p>
    <w:p>
      <w:r>
        <w:rPr>
          <w:b/>
          <w:u w:val="single"/>
        </w:rPr>
        <w:t xml:space="preserve">273908</w:t>
      </w:r>
    </w:p>
    <w:p>
      <w:r>
        <w:t xml:space="preserve">Se on teille Archersille liiankin tuttu oppitunti: enemmän... Lisää Jousimiehelle https://t.co/kYyOFdju6b</w:t>
      </w:r>
    </w:p>
    <w:p>
      <w:r>
        <w:rPr>
          <w:b/>
          <w:u w:val="single"/>
        </w:rPr>
        <w:t xml:space="preserve">273909</w:t>
      </w:r>
    </w:p>
    <w:p>
      <w:r>
        <w:t xml:space="preserve">OMG! Sinun on nähtävä tämä.</w:t>
        <w:t xml:space="preserve">#BIGOLIVE &amp;gt; #girl SHARE BEANS #LAG KE?.</w:t>
        <w:br/>
        <w:t xml:space="preserve">https://t.co/GHxRvr7QLD https://t.co/3NzrgNJcRJ</w:t>
      </w:r>
    </w:p>
    <w:p>
      <w:r>
        <w:rPr>
          <w:b/>
          <w:u w:val="single"/>
        </w:rPr>
        <w:t xml:space="preserve">273910</w:t>
      </w:r>
    </w:p>
    <w:p>
      <w:r>
        <w:t xml:space="preserve">8 todistettua otsikkokaavaa, jotka konvertoivat kuin hullu... https://t.co/w4aasPL0ub https://t.co/WqIURysfoO</w:t>
      </w:r>
    </w:p>
    <w:p>
      <w:r>
        <w:rPr>
          <w:b/>
          <w:u w:val="single"/>
        </w:rPr>
        <w:t xml:space="preserve">273911</w:t>
      </w:r>
    </w:p>
    <w:p>
      <w:r>
        <w:t xml:space="preserve">#Venäjän kannatus Syyria-iskuille liukuu, mutta 59 prosenttia kannattaa edelleen #Venäjä https://t.co/CFQcGlXh0f.</w:t>
      </w:r>
    </w:p>
    <w:p>
      <w:r>
        <w:rPr>
          <w:b/>
          <w:u w:val="single"/>
        </w:rPr>
        <w:t xml:space="preserve">273912</w:t>
      </w:r>
    </w:p>
    <w:p>
      <w:r>
        <w:t xml:space="preserve">Omg lue tämä @tmoniz28444 😂😂😂😂 Emme voi enää koskaan mennä ulos syömään https://t.co/9SYZUR9lYM</w:t>
      </w:r>
    </w:p>
    <w:p>
      <w:r>
        <w:rPr>
          <w:b/>
          <w:u w:val="single"/>
        </w:rPr>
        <w:t xml:space="preserve">273913</w:t>
      </w:r>
    </w:p>
    <w:p>
      <w:r>
        <w:t xml:space="preserve">[#ParkShinHye ] Park Shin Hye Incheonin kansainvälisellä lentokentällä lentämässä Malediiveille kuvauksiin (3. huhtikuuta 2017)</w:t>
        <w:br/>
        <w:br/>
        <w:t xml:space="preserve">cr:astagged https://t.co/08eeYQUGfC</w:t>
      </w:r>
    </w:p>
    <w:p>
      <w:r>
        <w:rPr>
          <w:b/>
          <w:u w:val="single"/>
        </w:rPr>
        <w:t xml:space="preserve">273914</w:t>
      </w:r>
    </w:p>
    <w:p>
      <w:r>
        <w:t xml:space="preserve">yksi henkilö seurasi minua ja yksi henkilö jätti minut seuraamatta // automaattisesti tarkistanut https://t.co/2bmop86RjD</w:t>
      </w:r>
    </w:p>
    <w:p>
      <w:r>
        <w:rPr>
          <w:b/>
          <w:u w:val="single"/>
        </w:rPr>
        <w:t xml:space="preserve">273915</w:t>
      </w:r>
    </w:p>
    <w:p>
      <w:r>
        <w:t xml:space="preserve">Mitä tämän vuoden Taste Washington kertoo paikallisesta viinistä | Seattle Weekly https://t.co/hw6B2DWcOC</w:t>
      </w:r>
    </w:p>
    <w:p>
      <w:r>
        <w:rPr>
          <w:b/>
          <w:u w:val="single"/>
        </w:rPr>
        <w:t xml:space="preserve">273916</w:t>
      </w:r>
    </w:p>
    <w:p>
      <w:r>
        <w:t xml:space="preserve">Markkinointipäivä: https://t.co/GKENjCin2v #brändi #verkostoituminen: ICANNin verkkotunnustutkimus, Google syyttää laskevia CPC:tä https://t.co/GKENjCin2v #brändi #verkostoituminen</w:t>
      </w:r>
    </w:p>
    <w:p>
      <w:r>
        <w:rPr>
          <w:b/>
          <w:u w:val="single"/>
        </w:rPr>
        <w:t xml:space="preserve">273917</w:t>
      </w:r>
    </w:p>
    <w:p>
      <w:r>
        <w:t xml:space="preserve">Tämä hallitus ei ole tämän maailman shuwa. Jokaisen yrityksen pitäisi maksaa veroa simplex | LATEST: Gvt reverses tax on farmers | https://t.co/1FfmECLNFF ...</w:t>
      </w:r>
    </w:p>
    <w:p>
      <w:r>
        <w:rPr>
          <w:b/>
          <w:u w:val="single"/>
        </w:rPr>
        <w:t xml:space="preserve">273918</w:t>
      </w:r>
    </w:p>
    <w:p>
      <w:r>
        <w:t xml:space="preserve">Kiitos kaikille, jotka lahjoittivat Shae-Lynnin varainkeruuseen Value Villagelle. Hän on askeleen lähempänä... https://t.co/ORLz0FOxRR...</w:t>
      </w:r>
    </w:p>
    <w:p>
      <w:r>
        <w:rPr>
          <w:b/>
          <w:u w:val="single"/>
        </w:rPr>
        <w:t xml:space="preserve">273919</w:t>
      </w:r>
    </w:p>
    <w:p>
      <w:r>
        <w:t xml:space="preserve">#NOWPLAYING 'Sky Above Me' by 'The Black Veins' @theblackveinsnl #TST</w:t>
        <w:br/>
        <w:t xml:space="preserve">Oletko valmis auttamaan meitä edistymään? https://t.co/83tMLOmwzQ</w:t>
      </w:r>
    </w:p>
    <w:p>
      <w:r>
        <w:rPr>
          <w:b/>
          <w:u w:val="single"/>
        </w:rPr>
        <w:t xml:space="preserve">273920</w:t>
      </w:r>
    </w:p>
    <w:p>
      <w:r>
        <w:t xml:space="preserve">#Top 1992 Fleer #11 Larry Bird Boston Celtics PSA 9 MINT https://t.co/zAstX0avrw #Sports https://t.co/pu8scXKj5C</w:t>
      </w:r>
    </w:p>
    <w:p>
      <w:r>
        <w:rPr>
          <w:b/>
          <w:u w:val="single"/>
        </w:rPr>
        <w:t xml:space="preserve">273921</w:t>
      </w:r>
    </w:p>
    <w:p>
      <w:r>
        <w:t xml:space="preserve">Valitettavasti mielipiteesi minusta ja tästä asiasta ei merkitse minulle kirjaimellisesti mitään... pidä suusi kiinni 😂😂😂</w:t>
      </w:r>
    </w:p>
    <w:p>
      <w:r>
        <w:rPr>
          <w:b/>
          <w:u w:val="single"/>
        </w:rPr>
        <w:t xml:space="preserve">273922</w:t>
      </w:r>
    </w:p>
    <w:p>
      <w:r>
        <w:t xml:space="preserve">Steady Flow Growler House (@SteadyFlowGH): Humm Strawberry Lemonade (@hummkombucha) tilalle on tullut Bare Culture Sassy Apple.</w:t>
      </w:r>
    </w:p>
    <w:p>
      <w:r>
        <w:rPr>
          <w:b/>
          <w:u w:val="single"/>
        </w:rPr>
        <w:t xml:space="preserve">273923</w:t>
      </w:r>
    </w:p>
    <w:p>
      <w:r>
        <w:t xml:space="preserve">Vihaan biittejä, joissa 808 tai bassolinja on väärässä kohdassa. Etkö kuule sitä, kun teet biittiä??</w:t>
      </w:r>
    </w:p>
    <w:p>
      <w:r>
        <w:rPr>
          <w:b/>
          <w:u w:val="single"/>
        </w:rPr>
        <w:t xml:space="preserve">273924</w:t>
      </w:r>
    </w:p>
    <w:p>
      <w:r>
        <w:t xml:space="preserve">Eikö kukaan tavannut #Venäläisiä? Oikeasti on olemassa #Treason? Ilmeisesti petos, salaliitto... #RussiaGate. #TrumpVenäjä. https://t.co/KoosvEF6Vg</w:t>
      </w:r>
    </w:p>
    <w:p>
      <w:r>
        <w:rPr>
          <w:b/>
          <w:u w:val="single"/>
        </w:rPr>
        <w:t xml:space="preserve">273925</w:t>
      </w:r>
    </w:p>
    <w:p>
      <w:r>
        <w:t xml:space="preserve">@ThomasRabe @sternde @ThomasRabe #StopRacism Pysäyttäkää ruotsalaisen kirjailijan #JonasJonasson valheet https://t.co/oCwgfxEi4O #kirjat #böcker #ThisIs2017 #Bertelsmann https://t.co/wEJWfJhxrl</w:t>
      </w:r>
    </w:p>
    <w:p>
      <w:r>
        <w:rPr>
          <w:b/>
          <w:u w:val="single"/>
        </w:rPr>
        <w:t xml:space="preserve">273926</w:t>
      </w:r>
    </w:p>
    <w:p>
      <w:r>
        <w:t xml:space="preserve">McConnell väittää, että GOP:llä on ääniä "ydinvoiman" hyväksymiseksi Gorsuchin hyväksymiseksi https://t.co/tPfjOyZJ4Q @GOPSENATE PAREMPAA VAIHTOEHTOA YDINVOIMAISEN Vaihtoehdon puolesta</w:t>
      </w:r>
    </w:p>
    <w:p>
      <w:r>
        <w:rPr>
          <w:b/>
          <w:u w:val="single"/>
        </w:rPr>
        <w:t xml:space="preserve">273927</w:t>
      </w:r>
    </w:p>
    <w:p>
      <w:r>
        <w:t xml:space="preserve">Kyllä minä välitän syövän voittamisesta, mutta kuvan lähettäminen toisillemme snapchatissa on turhaa ja ei tee paskaakaan😶😶 mutta se olen vain minä https://t.co/eRk62gzZBC</w:t>
      </w:r>
    </w:p>
    <w:p>
      <w:r>
        <w:rPr>
          <w:b/>
          <w:u w:val="single"/>
        </w:rPr>
        <w:t xml:space="preserve">273928</w:t>
      </w:r>
    </w:p>
    <w:p>
      <w:r>
        <w:t xml:space="preserve">23 uutta tweepiä seurasi minua viime viikolla. Löydän merkityksellisiä ihmisiä seurattavaksi https://t.co/DgfyO4afJP #CopyFollowers-toiminnolla.</w:t>
      </w:r>
    </w:p>
    <w:p>
      <w:r>
        <w:rPr>
          <w:b/>
          <w:u w:val="single"/>
        </w:rPr>
        <w:t xml:space="preserve">273929</w:t>
      </w:r>
    </w:p>
    <w:p>
      <w:r>
        <w:t xml:space="preserve">Chhattisgarh Postal Circle Rekrytointi 2017 - Hae verkossa 123 Gramin Dak Sevak Posts #jobsearch #jobsIndia https://t.co/bsIUSPY3bY https://t.co/bsIUSPY3bY</w:t>
      </w:r>
    </w:p>
    <w:p>
      <w:r>
        <w:rPr>
          <w:b/>
          <w:u w:val="single"/>
        </w:rPr>
        <w:t xml:space="preserve">273930</w:t>
      </w:r>
    </w:p>
    <w:p>
      <w:r>
        <w:t xml:space="preserve">@appalachians_r @DraftBernie Ole hyvä ja selitä ero vuoden 2016 eliitin demarien ja GOP:n välillä. En osaa sanoa. Maltillisena poppoona minun pääkadullani ei ole edustettuina...</w:t>
      </w:r>
    </w:p>
    <w:p>
      <w:r>
        <w:rPr>
          <w:b/>
          <w:u w:val="single"/>
        </w:rPr>
        <w:t xml:space="preserve">273931</w:t>
      </w:r>
    </w:p>
    <w:p>
      <w:r>
        <w:t xml:space="preserve">Kiitos tästä päivästä :-) @alexseva @RoxenePortosa @mashup_panda @_trixcynep @vincentsuarez26 https://t.co/Ku1tc9rFDR https://t.co/Ku1tc9rFDR</w:t>
      </w:r>
    </w:p>
    <w:p>
      <w:r>
        <w:rPr>
          <w:b/>
          <w:u w:val="single"/>
        </w:rPr>
        <w:t xml:space="preserve">273932</w:t>
      </w:r>
    </w:p>
    <w:p>
      <w:r>
        <w:t xml:space="preserve">Viimeisimmät #DSM @DevilhandCity #SecondLife ! #blogipostauksesta lisätietoja: https://t.co/ss799qVxp4 https://t.co/4GyTtf5wZY j</w:t>
      </w:r>
    </w:p>
    <w:p>
      <w:r>
        <w:rPr>
          <w:b/>
          <w:u w:val="single"/>
        </w:rPr>
        <w:t xml:space="preserve">273933</w:t>
      </w:r>
    </w:p>
    <w:p>
      <w:r>
        <w:t xml:space="preserve">Minä, Thato Mochone, uskon, että kaikkien ihmisten, riippumatta heidän seksuaalisesta suuntautumisestaan tai sukupuoli-identiteetistään, pitäisi olla... https://t.co/gNrk1wdseY...</w:t>
      </w:r>
    </w:p>
    <w:p>
      <w:r>
        <w:rPr>
          <w:b/>
          <w:u w:val="single"/>
        </w:rPr>
        <w:t xml:space="preserve">273934</w:t>
      </w:r>
    </w:p>
    <w:p>
      <w:r>
        <w:t xml:space="preserve">SkyWestin lento #SKW5279 havaittiin 46 mailin päässä 326 mailin tuntinopeudella 9,475 jalan korkeudessa! https://t.co/UJ39kn6xGi</w:t>
      </w:r>
    </w:p>
    <w:p>
      <w:r>
        <w:rPr>
          <w:b/>
          <w:u w:val="single"/>
        </w:rPr>
        <w:t xml:space="preserve">273935</w:t>
      </w:r>
    </w:p>
    <w:p>
      <w:r>
        <w:t xml:space="preserve">Ota kävelylle kanssani</w:t>
        <w:br/>
        <w:t xml:space="preserve">Ja me menemme tanssimaan sateessa</w:t>
        <w:br/>
        <w:t xml:space="preserve">Ja kulta juoksemme puun alla</w:t>
        <w:br/>
        <w:t xml:space="preserve">Minä katson sinua</w:t>
        <w:br/>
        <w:t xml:space="preserve">Sinä katsot minua</w:t>
      </w:r>
    </w:p>
    <w:p>
      <w:r>
        <w:rPr>
          <w:b/>
          <w:u w:val="single"/>
        </w:rPr>
        <w:t xml:space="preserve">273936</w:t>
      </w:r>
    </w:p>
    <w:p>
      <w:r>
        <w:t xml:space="preserve">Juuri oikea ääni joka hetkeen; #PassTheAgbara -@skukipeeshaun @skukivavavoom cc @christophamoses https://t.co/5vEajFZr4f</w:t>
      </w:r>
    </w:p>
    <w:p>
      <w:r>
        <w:rPr>
          <w:b/>
          <w:u w:val="single"/>
        </w:rPr>
        <w:t xml:space="preserve">273937</w:t>
      </w:r>
    </w:p>
    <w:p>
      <w:r>
        <w:t xml:space="preserve">Teen kevätsiivousta seuraavissa asioissa. Siirrän osan niistä listalle, jotta asiat olisivat hieman helpommin hallittavissa.</w:t>
      </w:r>
    </w:p>
    <w:p>
      <w:r>
        <w:rPr>
          <w:b/>
          <w:u w:val="single"/>
        </w:rPr>
        <w:t xml:space="preserve">273938</w:t>
      </w:r>
    </w:p>
    <w:p>
      <w:r>
        <w:t xml:space="preserve">kuinka monta kertaa on liikaa toistaa samaa kappaletta??? luultavasti vähemmän, koska kuuntelen sitä vinyyliltä ja joudun jatkuvasti nollaamaan sen.</w:t>
      </w:r>
    </w:p>
    <w:p>
      <w:r>
        <w:rPr>
          <w:b/>
          <w:u w:val="single"/>
        </w:rPr>
        <w:t xml:space="preserve">273939</w:t>
      </w:r>
    </w:p>
    <w:p>
      <w:r>
        <w:t xml:space="preserve">Tutustu vuoden 2017 oppisopimuskoulutuksen hakemistoon, josta löydät kaikki tarvitsemasi tiedot NCFE:stä #oppisopimuskoulutus https://t.co/JxcNiNQhR0 https://t.co/vIsKzv3fZ0</w:t>
      </w:r>
    </w:p>
    <w:p>
      <w:r>
        <w:rPr>
          <w:b/>
          <w:u w:val="single"/>
        </w:rPr>
        <w:t xml:space="preserve">273940</w:t>
      </w:r>
    </w:p>
    <w:p>
      <w:r>
        <w:t xml:space="preserve">Heillä ei ollut aavistustakaan. Ilmeisesti jopa jonkin aikaa, ennen kuin hän myönsi sen itselleen. https://t.co/MnnaiLBb5k.</w:t>
      </w:r>
    </w:p>
    <w:p>
      <w:r>
        <w:rPr>
          <w:b/>
          <w:u w:val="single"/>
        </w:rPr>
        <w:t xml:space="preserve">273941</w:t>
      </w:r>
    </w:p>
    <w:p>
      <w:r>
        <w:t xml:space="preserve">Anteliaat #CCStudentAwards-lahjoittajamme "tuulettavat kipinää, jonka lupaus Centennial-koulutuksesta on sytyttänyt", sanoo "ikuisesti kiitollinen" @AnnBuller https://t.co/Xta8Fv5aK1</w:t>
      </w:r>
    </w:p>
    <w:p>
      <w:r>
        <w:rPr>
          <w:b/>
          <w:u w:val="single"/>
        </w:rPr>
        <w:t xml:space="preserve">273942</w:t>
      </w:r>
    </w:p>
    <w:p>
      <w:r>
        <w:t xml:space="preserve">"Miksi hiusvärin kokeileminen itselläsi on hyvä idea."   (Linkki profiilissa). KIITOS MODERNI SALONKI!... https://t.co/8LpMnm2LBq...</w:t>
      </w:r>
    </w:p>
    <w:p>
      <w:r>
        <w:rPr>
          <w:b/>
          <w:u w:val="single"/>
        </w:rPr>
        <w:t xml:space="preserve">273943</w:t>
      </w:r>
    </w:p>
    <w:p>
      <w:r>
        <w:t xml:space="preserve">@MSUBillMartin Eeppisiä reaktioita eeppiseen musiikkiin. "#MississippiState Beats #UConn.Everyone Goes Nuts." https://t.co/5tm3s9AAuB #HailState</w:t>
      </w:r>
    </w:p>
    <w:p>
      <w:r>
        <w:rPr>
          <w:b/>
          <w:u w:val="single"/>
        </w:rPr>
        <w:t xml:space="preserve">273944</w:t>
      </w:r>
    </w:p>
    <w:p>
      <w:r>
        <w:t xml:space="preserve">@RealTimBirch @encryptedcrypt @FoxNews @LisaMarieBoothe @VP @SecondLady Jep, kristillinen shariah ei ole vapaampi.</w:t>
      </w:r>
    </w:p>
    <w:p>
      <w:r>
        <w:rPr>
          <w:b/>
          <w:u w:val="single"/>
        </w:rPr>
        <w:t xml:space="preserve">273945</w:t>
      </w:r>
    </w:p>
    <w:p>
      <w:r>
        <w:t xml:space="preserve">En voi uskoa, että vuonna 2017 on olemassa verkkosivustoja, jotka soittavat musiikkia automaattisesti heti, kun vierailet niillä. He käyttäisivät &amp;lt;blink&amp;gt; jos he voisivat...</w:t>
      </w:r>
    </w:p>
    <w:p>
      <w:r>
        <w:rPr>
          <w:b/>
          <w:u w:val="single"/>
        </w:rPr>
        <w:t xml:space="preserve">273946</w:t>
      </w:r>
    </w:p>
    <w:p>
      <w:r>
        <w:t xml:space="preserve">@Nunulabelle en voi kuvitella liian, aivan kauhea todistaa en voi kuvitella elää.</w:t>
        <w:br/>
        <w:t xml:space="preserve"> Jumala oli varmasti hänen kanssaan.</w:t>
      </w:r>
    </w:p>
    <w:p>
      <w:r>
        <w:rPr>
          <w:b/>
          <w:u w:val="single"/>
        </w:rPr>
        <w:t xml:space="preserve">273947</w:t>
      </w:r>
    </w:p>
    <w:p>
      <w:r>
        <w:t xml:space="preserve">Haluan kuvata hylättyjä rautatielinjoja ennen kuin kiskot vedetään pois. Aavekaupunkeja. Kuulostaa hauskalta. Ei oudolta. ☺️👍 https://t.co/eK1idOfDUP https://t.co/eK1idOfDUP ...</w:t>
      </w:r>
    </w:p>
    <w:p>
      <w:r>
        <w:rPr>
          <w:b/>
          <w:u w:val="single"/>
        </w:rPr>
        <w:t xml:space="preserve">273948</w:t>
      </w:r>
    </w:p>
    <w:p>
      <w:r>
        <w:t xml:space="preserve">Minun cravings nyt ylös @Behance @AdobeCreate</w:t>
        <w:br/>
        <w:t xml:space="preserve">Katso täältä : https://t.co/mIRrMEoaLT #36DaysofType #ForTheLoveOfFood #graphicdesign https://t.co/F1UhJjdWtk</w:t>
      </w:r>
    </w:p>
    <w:p>
      <w:r>
        <w:rPr>
          <w:b/>
          <w:u w:val="single"/>
        </w:rPr>
        <w:t xml:space="preserve">273949</w:t>
      </w:r>
    </w:p>
    <w:p>
      <w:r>
        <w:t xml:space="preserve">Kun näin tämän tytön Snapissa, niin hemmetti, että muokkaat kuvia...  #yourehuge #dietplan #thighsareasbigasme #srynotsry #srynotsry</w:t>
      </w:r>
    </w:p>
    <w:p>
      <w:r>
        <w:rPr>
          <w:b/>
          <w:u w:val="single"/>
        </w:rPr>
        <w:t xml:space="preserve">273950</w:t>
      </w:r>
    </w:p>
    <w:p>
      <w:r>
        <w:t xml:space="preserve">"O'REILLY-TEKIJÄ": https://t.co/eXZE6qt5pC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 https://t.co/1lUlRv8Er5</w:t>
      </w:r>
    </w:p>
    <w:p>
      <w:r>
        <w:rPr>
          <w:b/>
          <w:u w:val="single"/>
        </w:rPr>
        <w:t xml:space="preserve">273951</w:t>
      </w:r>
    </w:p>
    <w:p>
      <w:r>
        <w:t xml:space="preserve">PmMail News Online: (Lagosin tuomioistuin vapauttaa Patience Jonathanin tilin) Pmmail News Online - https://t.co/2cjPXcCaHH https://t.co/796RtQWtBh</w:t>
      </w:r>
    </w:p>
    <w:p>
      <w:r>
        <w:rPr>
          <w:b/>
          <w:u w:val="single"/>
        </w:rPr>
        <w:t xml:space="preserve">273952</w:t>
      </w:r>
    </w:p>
    <w:p>
      <w:r>
        <w:t xml:space="preserve">2x EBL 280mAh 9V 6F22 Ni-MH ladattavat akut Nikkelimetallihydridiakku https://t.co/ARjQ8U7Umx https://t.co/uE2OeGKWYq https://t.co/uE2OeGKWYq</w:t>
      </w:r>
    </w:p>
    <w:p>
      <w:r>
        <w:rPr>
          <w:b/>
          <w:u w:val="single"/>
        </w:rPr>
        <w:t xml:space="preserve">273953</w:t>
      </w:r>
    </w:p>
    <w:p>
      <w:r>
        <w:t xml:space="preserve">@pepsi Ei tarvitse pyytää anteeksi, koska jotkut ihmiset ovat liian jälkeenjääneitä nähdäkseen positiivisen viestisi ja yrittäessään yhdistää meitä.</w:t>
      </w:r>
    </w:p>
    <w:p>
      <w:r>
        <w:rPr>
          <w:b/>
          <w:u w:val="single"/>
        </w:rPr>
        <w:t xml:space="preserve">273954</w:t>
      </w:r>
    </w:p>
    <w:p>
      <w:r>
        <w:t xml:space="preserve">Tervetuloa perheeseen, @AprilDRyan. When I see u in green room, I'm gonna show u... https://t.co/Y2KuE0gGh6 by #ananavarro via @c0nvey</w:t>
      </w:r>
    </w:p>
    <w:p>
      <w:r>
        <w:rPr>
          <w:b/>
          <w:u w:val="single"/>
        </w:rPr>
        <w:t xml:space="preserve">273955</w:t>
      </w:r>
    </w:p>
    <w:p>
      <w:r>
        <w:t xml:space="preserve">#Freelance #css job- apua Wordpress Modal Plugin tehdä kuvia pop! -- 2 by aussielx https://t.co/0QXiHCBT1j</w:t>
      </w:r>
    </w:p>
    <w:p>
      <w:r>
        <w:rPr>
          <w:b/>
          <w:u w:val="single"/>
        </w:rPr>
        <w:t xml:space="preserve">273956</w:t>
      </w:r>
    </w:p>
    <w:p>
      <w:r>
        <w:t xml:space="preserve">Pysäköintipaikkoja ehdotetaan kahdeksankymmentäseitsemää. Hakijan mukaan pysäköintipaikkojen ja huoneiden suhde yksi yhteen on hotellialan standardi.</w:t>
      </w:r>
    </w:p>
    <w:p>
      <w:r>
        <w:rPr>
          <w:b/>
          <w:u w:val="single"/>
        </w:rPr>
        <w:t xml:space="preserve">273957</w:t>
      </w:r>
    </w:p>
    <w:p>
      <w:r>
        <w:t xml:space="preserve">Justin Trudeau haastaa Matthew Perryn uusintaotteluun peruskoulutappelusta - https://t.co/wXHaSJr6Ic</w:t>
      </w:r>
    </w:p>
    <w:p>
      <w:r>
        <w:rPr>
          <w:b/>
          <w:u w:val="single"/>
        </w:rPr>
        <w:t xml:space="preserve">273958</w:t>
      </w:r>
    </w:p>
    <w:p>
      <w:r>
        <w:t xml:space="preserve">Vertasitko tosiaan juuri samppanjapulloa avaruustutkimukseen? Kauhea logiikka eikä mitään yhteyttä. https://t.co/mfWukzL4Bl.</w:t>
      </w:r>
    </w:p>
    <w:p>
      <w:r>
        <w:rPr>
          <w:b/>
          <w:u w:val="single"/>
        </w:rPr>
        <w:t xml:space="preserve">273959</w:t>
      </w:r>
    </w:p>
    <w:p>
      <w:r>
        <w:t xml:space="preserve">@garcray BLOW ME ONE LAST KISS by @PINK soi muutaman minuutin kuluttua Hot 97.5/103.9 Phoenix Kuuntele ja äänestä osoitteessa https://t.co/8hbjdJ3IFd.</w:t>
      </w:r>
    </w:p>
    <w:p>
      <w:r>
        <w:rPr>
          <w:b/>
          <w:u w:val="single"/>
        </w:rPr>
        <w:t xml:space="preserve">273960</w:t>
      </w:r>
    </w:p>
    <w:p>
      <w:r>
        <w:t xml:space="preserve">Rising Pune Supergiant vastaan Mumbai Indians. Live-tulos päivitys MCA international Stadium Pune. #RPSvMI. https://t.co/v4hEwsBIFt https://t.co/SeIlBefzWY</w:t>
      </w:r>
    </w:p>
    <w:p>
      <w:r>
        <w:rPr>
          <w:b/>
          <w:u w:val="single"/>
        </w:rPr>
        <w:t xml:space="preserve">273961</w:t>
      </w:r>
    </w:p>
    <w:p>
      <w:r>
        <w:t xml:space="preserve">ICYMI, @michaelJmalone1 on ollut blogissani tänään BEST OF CRIME -valinnoillaan - hienoja valintoja!!! https://t.co/WGs4PVQV1J</w:t>
      </w:r>
    </w:p>
    <w:p>
      <w:r>
        <w:rPr>
          <w:b/>
          <w:u w:val="single"/>
        </w:rPr>
        <w:t xml:space="preserve">273962</w:t>
      </w:r>
    </w:p>
    <w:p>
      <w:r>
        <w:t xml:space="preserve">Plusieurs Oiseaux des Arbres de Vie. Pennin tutkimus tutkii, miten laululinnut opettavat itselleen lauluja https://t.co/Qm80vTSoYG #natue #tiede #tiede</w:t>
      </w:r>
    </w:p>
    <w:p>
      <w:r>
        <w:rPr>
          <w:b/>
          <w:u w:val="single"/>
        </w:rPr>
        <w:t xml:space="preserve">273963</w:t>
      </w:r>
    </w:p>
    <w:p>
      <w:r>
        <w:t xml:space="preserve">#PacificCove: https://t.co/i3FZwILw26, katso lisää https://t.co/owa0EEWsia</w:t>
      </w:r>
    </w:p>
    <w:p>
      <w:r>
        <w:rPr>
          <w:b/>
          <w:u w:val="single"/>
        </w:rPr>
        <w:t xml:space="preserve">273964</w:t>
      </w:r>
    </w:p>
    <w:p>
      <w:r>
        <w:t xml:space="preserve">Näin Noahin ensin pätevänä johtajanamme. Ja muistan sen muuttuneen, kun tajusin, että hän on ulkonäöstään poiketen melko synkkä sisältä...</w:t>
      </w:r>
    </w:p>
    <w:p>
      <w:r>
        <w:rPr>
          <w:b/>
          <w:u w:val="single"/>
        </w:rPr>
        <w:t xml:space="preserve">273965</w:t>
      </w:r>
    </w:p>
    <w:p>
      <w:r>
        <w:t xml:space="preserve">Joitakin #realestate-trendejä vuodelle 2017. Valkoiset keittiöt ovat isoja ja ulkoilu on erittäin tärkeää.... https://t.co/odOaQEOcrp https://t.co/odOaQEOcrp</w:t>
      </w:r>
    </w:p>
    <w:p>
      <w:r>
        <w:rPr>
          <w:b/>
          <w:u w:val="single"/>
        </w:rPr>
        <w:t xml:space="preserve">273966</w:t>
      </w:r>
    </w:p>
    <w:p>
      <w:r>
        <w:t xml:space="preserve">miten saatoimme tuottaa pettymyksen legendaariselle mike posnerin bändille tällä tavalla? olen häpeissäni ja nöyryytetty. https://t.co/XQdWqEBVau</w:t>
      </w:r>
    </w:p>
    <w:p>
      <w:r>
        <w:rPr>
          <w:b/>
          <w:u w:val="single"/>
        </w:rPr>
        <w:t xml:space="preserve">273967</w:t>
      </w:r>
    </w:p>
    <w:p>
      <w:r>
        <w:t xml:space="preserve">#NowPlaying Katso uusi elokuva täältä: https://t.co/51c87b1sp0 #hollywood #entertainment https://t.co/gIoK0TODFv</w:t>
      </w:r>
    </w:p>
    <w:p>
      <w:r>
        <w:rPr>
          <w:b/>
          <w:u w:val="single"/>
        </w:rPr>
        <w:t xml:space="preserve">273968</w:t>
      </w:r>
    </w:p>
    <w:p>
      <w:r>
        <w:t xml:space="preserve">Goo News Kysymyksiä ja vastauksia koskien oikeudellista koskemattomuutta - Washington Post: Washington... https://t.co/HzuZDMwPKM</w:t>
      </w:r>
    </w:p>
    <w:p>
      <w:r>
        <w:rPr>
          <w:b/>
          <w:u w:val="single"/>
        </w:rPr>
        <w:t xml:space="preserve">273969</w:t>
      </w:r>
    </w:p>
    <w:p>
      <w:r>
        <w:t xml:space="preserve">Lisää @bella_collina valittaa valvojista: https://t.co/aUtjMJKaSV Pomo @1randallgreene syytetään kiskonnasta!!! #SCAM #petos. #FraudRanger</w:t>
      </w:r>
    </w:p>
    <w:p>
      <w:r>
        <w:rPr>
          <w:b/>
          <w:u w:val="single"/>
        </w:rPr>
        <w:t xml:space="preserve">273970</w:t>
      </w:r>
    </w:p>
    <w:p>
      <w:r>
        <w:t xml:space="preserve">@chefresha. se on niin jännittävää, resha. Olen niin onnellinen puolestasi. Olen seurannut sinua 13-vuotiaasta asti, joten tämä on mahtavaa. 💕</w:t>
      </w:r>
    </w:p>
    <w:p>
      <w:r>
        <w:rPr>
          <w:b/>
          <w:u w:val="single"/>
        </w:rPr>
        <w:t xml:space="preserve">273971</w:t>
      </w:r>
    </w:p>
    <w:p>
      <w:r>
        <w:t xml:space="preserve">@neontaster @Dawnsfire @sallykohn Ehkä elokuvateattereiden pitäisi näyttää "1984" vastalauseena Sally Yatesille ja hänen totuusministeriölleen.</w:t>
      </w:r>
    </w:p>
    <w:p>
      <w:r>
        <w:rPr>
          <w:b/>
          <w:u w:val="single"/>
        </w:rPr>
        <w:t xml:space="preserve">273972</w:t>
      </w:r>
    </w:p>
    <w:p>
      <w:r>
        <w:t xml:space="preserve">Meillä ei ehkä ole nuorisoa tänä iltana, mutta liittykää seuraamme paastonajan rukousaamiaisellemme klo 9.00 Student Centerissä huomenna aamulla! Chick-fil-A 2 dollarilla https://t.co/1MC58ElWdU</w:t>
      </w:r>
    </w:p>
    <w:p>
      <w:r>
        <w:rPr>
          <w:b/>
          <w:u w:val="single"/>
        </w:rPr>
        <w:t xml:space="preserve">273973</w:t>
      </w:r>
    </w:p>
    <w:p>
      <w:r>
        <w:t xml:space="preserve">@DaltonRapLove @mannytorres @DaltonRapattoni Ei aavistustakaan, mikä se on, kolme eri videota eri aikoina - täytyy kai tarkistaa puhelimeni.</w:t>
      </w:r>
    </w:p>
    <w:p>
      <w:r>
        <w:rPr>
          <w:b/>
          <w:u w:val="single"/>
        </w:rPr>
        <w:t xml:space="preserve">273974</w:t>
      </w:r>
    </w:p>
    <w:p>
      <w:r>
        <w:t xml:space="preserve">Anna ihollesi kuninkaallinen hoito Native Collagen DNA:lla: https://t.co/KAcebHK4n0 #kollageeni #kalaperäinen #ihonhoito https://t.co/bxIufEiSf0</w:t>
      </w:r>
    </w:p>
    <w:p>
      <w:r>
        <w:rPr>
          <w:b/>
          <w:u w:val="single"/>
        </w:rPr>
        <w:t xml:space="preserve">273975</w:t>
      </w:r>
    </w:p>
    <w:p>
      <w:r>
        <w:t xml:space="preserve">@wilfredtanui3 @kevinajou14 @DjJoeMfalme @MissMandii @new10brandy @airwar99 @pelukizito100 @RyanMathenge waaah i miss buster rhyms 4 sure</w:t>
        <w:br/>
        <w:t xml:space="preserve">#theheat984</w:t>
      </w:r>
    </w:p>
    <w:p>
      <w:r>
        <w:rPr>
          <w:b/>
          <w:u w:val="single"/>
        </w:rPr>
        <w:t xml:space="preserve">273976</w:t>
      </w:r>
    </w:p>
    <w:p>
      <w:r>
        <w:t xml:space="preserve">Me ha gustado un vídeo de @YouTube (https://t.co/H2CLTtOXpw - Ahnuld Plays The Elder Scrolls V: Skyrim Special Edition).</w:t>
      </w:r>
    </w:p>
    <w:p>
      <w:r>
        <w:rPr>
          <w:b/>
          <w:u w:val="single"/>
        </w:rPr>
        <w:t xml:space="preserve">273977</w:t>
      </w:r>
    </w:p>
    <w:p>
      <w:r>
        <w:t xml:space="preserve">@tommyjhansonn @Dobbln @sibrow @BenjaminThomp Sekoitat taas minun ja sinun iltani. Olen sängyssä yksin keskiyöhön mennessä useimpina iltoina. Harvoin se on 1am jos nugetit ovat mukana.</w:t>
      </w:r>
    </w:p>
    <w:p>
      <w:r>
        <w:rPr>
          <w:b/>
          <w:u w:val="single"/>
        </w:rPr>
        <w:t xml:space="preserve">273978</w:t>
      </w:r>
    </w:p>
    <w:p>
      <w:r>
        <w:t xml:space="preserve">Kärki Lontoossa, kun @London_Lions kohtaa Newcastle Eaglesin #theBBL #letsgolions https://t.co/0T2fLZxCqh</w:t>
      </w:r>
    </w:p>
    <w:p>
      <w:r>
        <w:rPr>
          <w:b/>
          <w:u w:val="single"/>
        </w:rPr>
        <w:t xml:space="preserve">273979</w:t>
      </w:r>
    </w:p>
    <w:p>
      <w:r>
        <w:t xml:space="preserve">"Et uskoisi, mitä hän kysyi minulta....'Onko sinulla rahaa McDonaldsiin?'....Olen 6-vuotias, mitä rahaa?" https://t.co/uyi8EWBsWf</w:t>
      </w:r>
    </w:p>
    <w:p>
      <w:r>
        <w:rPr>
          <w:b/>
          <w:u w:val="single"/>
        </w:rPr>
        <w:t xml:space="preserve">273980</w:t>
      </w:r>
    </w:p>
    <w:p>
      <w:r>
        <w:t xml:space="preserve">@IndyBill_73 @amazonmusic Se on erittäin huono päätös myöhemmin tien päällä. Luota minuun, olen käynyt sen läpi</w:t>
      </w:r>
    </w:p>
    <w:p>
      <w:r>
        <w:rPr>
          <w:b/>
          <w:u w:val="single"/>
        </w:rPr>
        <w:t xml:space="preserve">273981</w:t>
      </w:r>
    </w:p>
    <w:p>
      <w:r>
        <w:t xml:space="preserve">@SarahKSilverman Luulin, että pidit Clintoneista. Joka tapauksessa seuraajiensa aiheuttaminen Billin inhoamiseen olisi kuin #bananarepublic #trumpisright #getoverit</w:t>
      </w:r>
    </w:p>
    <w:p>
      <w:r>
        <w:rPr>
          <w:b/>
          <w:u w:val="single"/>
        </w:rPr>
        <w:t xml:space="preserve">273982</w:t>
      </w:r>
    </w:p>
    <w:p>
      <w:r>
        <w:t xml:space="preserve">Kiitos tohtori JL Hoskin, että seurasit minua! Käy osoitteessa https://t.co/5chxr7XNfo jos haluatte pitää yhteyttä edelleen! ;)</w:t>
      </w:r>
    </w:p>
    <w:p>
      <w:r>
        <w:rPr>
          <w:b/>
          <w:u w:val="single"/>
        </w:rPr>
        <w:t xml:space="preserve">273983</w:t>
      </w:r>
    </w:p>
    <w:p>
      <w:r>
        <w:t xml:space="preserve">Loistava esimerkki siitä, miten käyttää suoramainontapostikortteja</w:t>
        <w:br/>
        <w:t xml:space="preserve">kanssa... #Suorapostituskirjeet #Non-Profit #Pienet https://t.co/igGsAOvvcT | https://t.co/t5I1exhazS https://t.co/SLGGJRh0Hh</w:t>
      </w:r>
    </w:p>
    <w:p>
      <w:r>
        <w:rPr>
          <w:b/>
          <w:u w:val="single"/>
        </w:rPr>
        <w:t xml:space="preserve">273984</w:t>
      </w:r>
    </w:p>
    <w:p>
      <w:r>
        <w:t xml:space="preserve">@alatinolawyer @VintageVGGeek @Retro_Fandango @Buried_On_Mars Hyvä on!  @Retro_Fandango on nyt adverbi.</w:t>
      </w:r>
    </w:p>
    <w:p>
      <w:r>
        <w:rPr>
          <w:b/>
          <w:u w:val="single"/>
        </w:rPr>
        <w:t xml:space="preserve">273985</w:t>
      </w:r>
    </w:p>
    <w:p>
      <w:r>
        <w:t xml:space="preserve">@SaffronBarker onko sinulla vinkkejä YouTuben aloittamiseen, vaikka en omista kameraa, voin käyttää vain iPadiani??? Love you ❤😊😊</w:t>
      </w:r>
    </w:p>
    <w:p>
      <w:r>
        <w:rPr>
          <w:b/>
          <w:u w:val="single"/>
        </w:rPr>
        <w:t xml:space="preserve">273986</w:t>
      </w:r>
    </w:p>
    <w:p>
      <w:r>
        <w:t xml:space="preserve">@Bmblbeeb Hän saa minut kiristelemään hampaitani niin kovaa, että saatan joutua syömään pehmeää ruokaa päivälliseksi. Omg. Hän on selvästi Fox Newsin tuote.</w:t>
      </w:r>
    </w:p>
    <w:p>
      <w:r>
        <w:rPr>
          <w:b/>
          <w:u w:val="single"/>
        </w:rPr>
        <w:t xml:space="preserve">273987</w:t>
      </w:r>
    </w:p>
    <w:p>
      <w:r>
        <w:t xml:space="preserve">Niin upeaa aikaa Deborahin kanssa #rivasalonista! Olimme menneet katsomaan #aveda #puhdasvesi... https://t.co/PuzQo5xPea...</w:t>
      </w:r>
    </w:p>
    <w:p>
      <w:r>
        <w:rPr>
          <w:b/>
          <w:u w:val="single"/>
        </w:rPr>
        <w:t xml:space="preserve">273988</w:t>
      </w:r>
    </w:p>
    <w:p>
      <w:r>
        <w:t xml:space="preserve">Minä: Syön nyt terveellisesti</w:t>
        <w:br/>
        <w:t xml:space="preserve">Pomoni:</w:t>
        <w:br/>
        <w:t xml:space="preserve">Miten voit kieltäytyä pizzasta, kun olen pahoillani</w:t>
      </w:r>
    </w:p>
    <w:p>
      <w:r>
        <w:rPr>
          <w:b/>
          <w:u w:val="single"/>
        </w:rPr>
        <w:t xml:space="preserve">273989</w:t>
      </w:r>
    </w:p>
    <w:p>
      <w:r>
        <w:t xml:space="preserve">@NameChangeGirl @SukeySmithie @gaurangmorjaria @karie_murphy Kerran kirjoitin Groucho Marxille - hän sanoi, että jos en pidä hänen politiikastaan, hänellä on muita ;)</w:t>
      </w:r>
    </w:p>
    <w:p>
      <w:r>
        <w:rPr>
          <w:b/>
          <w:u w:val="single"/>
        </w:rPr>
        <w:t xml:space="preserve">273990</w:t>
      </w:r>
    </w:p>
    <w:p>
      <w:r>
        <w:t xml:space="preserve">Egyptiläinen taiteilija Bahia Shehab on ensimmäinen arabinainen, joka on saanut YK:n kulttuuripalkinnon | Egypt Independent https://t.co/5UPSya3QII</w:t>
      </w:r>
    </w:p>
    <w:p>
      <w:r>
        <w:rPr>
          <w:b/>
          <w:u w:val="single"/>
        </w:rPr>
        <w:t xml:space="preserve">273991</w:t>
      </w:r>
    </w:p>
    <w:p>
      <w:r>
        <w:t xml:space="preserve">Kahdesti tällä viikolla löysin myyjiä VConnectin kautta ja soitin heille, mutta sitten huomasin, että he ovat lopettaneet toimintansa... mitä tapahtuu? 😩God help #Naija</w:t>
      </w:r>
    </w:p>
    <w:p>
      <w:r>
        <w:rPr>
          <w:b/>
          <w:u w:val="single"/>
        </w:rPr>
        <w:t xml:space="preserve">273992</w:t>
      </w:r>
    </w:p>
    <w:p>
      <w:r>
        <w:t xml:space="preserve">3 tapaa kasvattaa tilaajalistasi 0-100:sta 24 tunnissa tai vähemmän https://t.co/lqF5Jd15hy #contentmarketing</w:t>
      </w:r>
    </w:p>
    <w:p>
      <w:r>
        <w:rPr>
          <w:b/>
          <w:u w:val="single"/>
        </w:rPr>
        <w:t xml:space="preserve">273993</w:t>
      </w:r>
    </w:p>
    <w:p>
      <w:r>
        <w:t xml:space="preserve">#8: Dead Lawyers Don't Lie: A Gripping #Thriller (Jake Wolfe Book 1) https://t.co/WMTi2VbVN7 via @amazonbooks #lukija #author</w:t>
      </w:r>
    </w:p>
    <w:p>
      <w:r>
        <w:rPr>
          <w:b/>
          <w:u w:val="single"/>
        </w:rPr>
        <w:t xml:space="preserve">273994</w:t>
      </w:r>
    </w:p>
    <w:p>
      <w:r>
        <w:t xml:space="preserve">Pääsiäiseen on enää kaksi viikkoa! Ovatko sinun lapsesi jo pääsiäislomalla koulusta? #dottyfish https://t.co/vI5u4YSsKu</w:t>
      </w:r>
    </w:p>
    <w:p>
      <w:r>
        <w:rPr>
          <w:b/>
          <w:u w:val="single"/>
        </w:rPr>
        <w:t xml:space="preserve">273995</w:t>
      </w:r>
    </w:p>
    <w:p>
      <w:r>
        <w:t xml:space="preserve">Kieltäydytkö #Delegoimasta (&amp;amp; tuhlaa se aikaasi)? https://t.co/UuWbpIFB25 via @nicolefallon90 #Tuottavuus https://t.co/ZptEHeNJSM</w:t>
      </w:r>
    </w:p>
    <w:p>
      <w:r>
        <w:rPr>
          <w:b/>
          <w:u w:val="single"/>
        </w:rPr>
        <w:t xml:space="preserve">273996</w:t>
      </w:r>
    </w:p>
    <w:p>
      <w:r>
        <w:t xml:space="preserve">Löytyi transponderi etana!</w:t>
        <w:br/>
        <w:t xml:space="preserve"> Valaan tapaaminen!</w:t>
        <w:t xml:space="preserve">"Tapaamme täällä taas!"</w:t>
        <w:br/>
        <w:t xml:space="preserve">https://t.co/ji1TP7wUnP #TreCru https://t.co/lYbPm2DFPd</w:t>
      </w:r>
    </w:p>
    <w:p>
      <w:r>
        <w:rPr>
          <w:b/>
          <w:u w:val="single"/>
        </w:rPr>
        <w:t xml:space="preserve">273997</w:t>
      </w:r>
    </w:p>
    <w:p>
      <w:r>
        <w:t xml:space="preserve">Tapaamme parhaillaan @familytreepodin 2. kauden uusia ja palaavia hahmoja esittäviä henkilöitä. Kaikki on hyvin jännittävää.</w:t>
      </w:r>
    </w:p>
    <w:p>
      <w:r>
        <w:rPr>
          <w:b/>
          <w:u w:val="single"/>
        </w:rPr>
        <w:t xml:space="preserve">273998</w:t>
      </w:r>
    </w:p>
    <w:p>
      <w:r>
        <w:t xml:space="preserve">Päivän dialogi "बिन कही बातों का मतलब मत ढूंढो"</w:t>
        <w:br/>
        <w:t xml:space="preserve">@ShaleenMalhotra Shaa U wr just perfact in this scene💞💞</w:t>
        <w:br/>
        <w:t xml:space="preserve">#Koilautkeaayahai #Rajveer https://t.co/gnNVYIr3NV</w:t>
      </w:r>
    </w:p>
    <w:p>
      <w:r>
        <w:rPr>
          <w:b/>
          <w:u w:val="single"/>
        </w:rPr>
        <w:t xml:space="preserve">273999</w:t>
      </w:r>
    </w:p>
    <w:p>
      <w:r>
        <w:t xml:space="preserve">Syyrialaiseen taistelijaryhmään kuulumisesta syytetyt siirtolaiset joutuvat oikeudenkäyntiin Saksassa https://t.co/uValCOn5wL #البارجيل #albarjeel https://t.co/hRJgu4mFdX</w:t>
      </w:r>
    </w:p>
    <w:p>
      <w:r>
        <w:rPr>
          <w:b/>
          <w:u w:val="single"/>
        </w:rPr>
        <w:t xml:space="preserve">274000</w:t>
      </w:r>
    </w:p>
    <w:p>
      <w:r>
        <w:t xml:space="preserve">Uusi suosikki: @svintjvmes_ https://t.co/XrnXX3tog1 #SoundCloudissa: Zeus On A Noose ( prod. Cat Soup ) https://t.co/XrnXX3tog1</w:t>
      </w:r>
    </w:p>
    <w:p>
      <w:r>
        <w:rPr>
          <w:b/>
          <w:u w:val="single"/>
        </w:rPr>
        <w:t xml:space="preserve">274001</w:t>
      </w:r>
    </w:p>
    <w:p>
      <w:r>
        <w:t xml:space="preserve">@water_momma @SoniaFurstenau @BCGreens #BCGreens ei ole foorumi. Ne ovat vaalitonta, joten valitut eivät lupaa noudattaa puolueen politiikkaa. #bcpoli</w:t>
      </w:r>
    </w:p>
    <w:p>
      <w:r>
        <w:rPr>
          <w:b/>
          <w:u w:val="single"/>
        </w:rPr>
        <w:t xml:space="preserve">274002</w:t>
      </w:r>
    </w:p>
    <w:p>
      <w:r>
        <w:t xml:space="preserve">Etkö haluaisi voittaa 10 000 dollaria? Voit tehdä sen @nddons Rake In The Cash -arvonnan kautta! Osta lippu tai liput NYT! https://t.co/oNpxxa78fN</w:t>
      </w:r>
    </w:p>
    <w:p>
      <w:r>
        <w:rPr>
          <w:b/>
          <w:u w:val="single"/>
        </w:rPr>
        <w:t xml:space="preserve">274003</w:t>
      </w:r>
    </w:p>
    <w:p>
      <w:r>
        <w:t xml:space="preserve">Obamacaren suosio on noussut kattoon Trumpin valinnan jälkeen https://t.co/RFVXBYYlhX via @bi_politics</w:t>
      </w:r>
    </w:p>
    <w:p>
      <w:r>
        <w:rPr>
          <w:b/>
          <w:u w:val="single"/>
        </w:rPr>
        <w:t xml:space="preserve">274004</w:t>
      </w:r>
    </w:p>
    <w:p>
      <w:r>
        <w:t xml:space="preserve">Mutta toisaalta, otin pussin, joka saa sydämeni sykkimään, kun poltan, joten se ei auta ahdistustani...</w:t>
      </w:r>
    </w:p>
    <w:p>
      <w:r>
        <w:rPr>
          <w:b/>
          <w:u w:val="single"/>
        </w:rPr>
        <w:t xml:space="preserve">274005</w:t>
      </w:r>
    </w:p>
    <w:p>
      <w:r>
        <w:t xml:space="preserve">@VeraFarmiga ihanaa viikonloppua ja nähdään @InsideBatesissa maanantaina. Rakastan sinua! https://t.co/JdhPr1cT0C</w:t>
      </w:r>
    </w:p>
    <w:p>
      <w:r>
        <w:rPr>
          <w:b/>
          <w:u w:val="single"/>
        </w:rPr>
        <w:t xml:space="preserve">274006</w:t>
      </w:r>
    </w:p>
    <w:p>
      <w:r>
        <w:t xml:space="preserve">@OnlyNoems @seryeanalyytikko, joka perustuu hänen kokemuksiinsa ja/tai havaintoihinsa muissa suhteissa #DTBYMulingPaghaharap</w:t>
      </w:r>
    </w:p>
    <w:p>
      <w:r>
        <w:rPr>
          <w:b/>
          <w:u w:val="single"/>
        </w:rPr>
        <w:t xml:space="preserve">274007</w:t>
      </w:r>
    </w:p>
    <w:p>
      <w:r>
        <w:t xml:space="preserve">@BrendyScheerer Siisti sivu! Haluaisimme sinut mielellämme tiimiimme edustajaksi! lähetä sähköpostia osoitteeseen just.gym.apparel@gmail.com, jos olet kiinnostunut!</w:t>
      </w:r>
    </w:p>
    <w:p>
      <w:r>
        <w:rPr>
          <w:b/>
          <w:u w:val="single"/>
        </w:rPr>
        <w:t xml:space="preserve">274008</w:t>
      </w:r>
    </w:p>
    <w:p>
      <w:r>
        <w:t xml:space="preserve">Taloudelliset rajoitukset voivat aiheuttaa kielteisiä seurauksia.... Lisätietoja Gemini https://t.co/9dz3anYdKy</w:t>
      </w:r>
    </w:p>
    <w:p>
      <w:r>
        <w:rPr>
          <w:b/>
          <w:u w:val="single"/>
        </w:rPr>
        <w:t xml:space="preserve">274009</w:t>
      </w:r>
    </w:p>
    <w:p>
      <w:r>
        <w:t xml:space="preserve">Hurt for my mans Wayne, yksi suurimmista kusetti neekeri jota hän kutsui popsiksi smh 😷😷😷😷 https://t.co/4vOiIsKIAM</w:t>
      </w:r>
    </w:p>
    <w:p>
      <w:r>
        <w:rPr>
          <w:b/>
          <w:u w:val="single"/>
        </w:rPr>
        <w:t xml:space="preserve">274010</w:t>
      </w:r>
    </w:p>
    <w:p>
      <w:r>
        <w:t xml:space="preserve">@charissajactor Jos minulla olisi kolikko joka kerta, kun olen saanut "voinko kävellä kanssasi?" Minulla olisi 15 senttiä...</w:t>
      </w:r>
    </w:p>
    <w:p>
      <w:r>
        <w:rPr>
          <w:b/>
          <w:u w:val="single"/>
        </w:rPr>
        <w:t xml:space="preserve">274011</w:t>
      </w:r>
    </w:p>
    <w:p>
      <w:r>
        <w:t xml:space="preserve">Tein myönteisen muutoksen elämääni, kun en nukkunut kännykän vieressä. Pidin sen viime yönä hyvin poissa ulottuviltani, ja säästin paljon aikaa.</w:t>
      </w:r>
    </w:p>
    <w:p>
      <w:r>
        <w:rPr>
          <w:b/>
          <w:u w:val="single"/>
        </w:rPr>
        <w:t xml:space="preserve">274012</w:t>
      </w:r>
    </w:p>
    <w:p>
      <w:r>
        <w:t xml:space="preserve">@samriddhi21 Onnellisuus😄 elämäsi👈🏻 ✨💫 riippuu laadusta👌🏻 sinun👍🏻 thoughts💭💭</w:t>
        <w:br/>
        <w:br/>
        <w:t xml:space="preserve">Hyvää huomenta 🌞✨🌞✨</w:t>
      </w:r>
    </w:p>
    <w:p>
      <w:r>
        <w:rPr>
          <w:b/>
          <w:u w:val="single"/>
        </w:rPr>
        <w:t xml:space="preserve">274013</w:t>
      </w:r>
    </w:p>
    <w:p>
      <w:r>
        <w:t xml:space="preserve">@butterfliesblue Se ei todellakaan ole nopea tutkimus! Sinun täytyy ottaa aikaa tämän asian kanssa, jos haluat TODELLA ymmärtää sen.</w:t>
      </w:r>
    </w:p>
    <w:p>
      <w:r>
        <w:rPr>
          <w:b/>
          <w:u w:val="single"/>
        </w:rPr>
        <w:t xml:space="preserve">274014</w:t>
      </w:r>
    </w:p>
    <w:p>
      <w:r>
        <w:t xml:space="preserve">LIAR @DevinNunesin on erottava edustajainhuoneen tiedustelukomiteasta, koska hän on salaliitossa petturi Trumpin kanssa.</w:t>
        <w:t xml:space="preserve">@AdamSchiffCA</w:t>
        <w:br/>
        <w:br/>
        <w:t xml:space="preserve">#Impeach45</w:t>
        <w:br/>
        <w:t xml:space="preserve">#RussiaGate #RussiaGate</w:t>
      </w:r>
    </w:p>
    <w:p>
      <w:r>
        <w:rPr>
          <w:b/>
          <w:u w:val="single"/>
        </w:rPr>
        <w:t xml:space="preserve">274015</w:t>
      </w:r>
    </w:p>
    <w:p>
      <w:r>
        <w:t xml:space="preserve">Rakastan tätä 1850-luvun Robinson Crusoe -peliä, joka on saanut inspiraationsa Alexander Selkirkin tarinasta @ANMMuseum Navigators #KSEndeavours https://t.co/SjZgAbfOOl</w:t>
      </w:r>
    </w:p>
    <w:p>
      <w:r>
        <w:rPr>
          <w:b/>
          <w:u w:val="single"/>
        </w:rPr>
        <w:t xml:space="preserve">274016</w:t>
      </w:r>
    </w:p>
    <w:p>
      <w:r>
        <w:t xml:space="preserve">@TylerSmall9 sijaintisi sanoo Ulramarine...onko se kopio siitä Ultramarine-yrityksestä? vai onko kielioppisi vain surkea?</w:t>
      </w:r>
    </w:p>
    <w:p>
      <w:r>
        <w:rPr>
          <w:b/>
          <w:u w:val="single"/>
        </w:rPr>
        <w:t xml:space="preserve">274017</w:t>
      </w:r>
    </w:p>
    <w:p>
      <w:r>
        <w:t xml:space="preserve">SEUSS-TASTIC WALK-A-THON --- 20.4. klo 12:00!</w:t>
        <w:br/>
        <w:br/>
        <w:t xml:space="preserve"> Leaves of Learning järjestää 20. huhtikuuta kävelytapahtuman, jonka tarkoituksena on kerätä... https://t.co/M4MA7FG1Cn...</w:t>
      </w:r>
    </w:p>
    <w:p>
      <w:r>
        <w:rPr>
          <w:b/>
          <w:u w:val="single"/>
        </w:rPr>
        <w:t xml:space="preserve">274018</w:t>
      </w:r>
    </w:p>
    <w:p>
      <w:r>
        <w:t xml:space="preserve">Obaman talous: Washington Times https://t.co/4W65f1xgBQ https://t.co/4W65f1xgBQ - Washington Times https://t.co/4W65f1xgBQ</w:t>
      </w:r>
    </w:p>
    <w:p>
      <w:r>
        <w:rPr>
          <w:b/>
          <w:u w:val="single"/>
        </w:rPr>
        <w:t xml:space="preserve">274019</w:t>
      </w:r>
    </w:p>
    <w:p>
      <w:r>
        <w:t xml:space="preserve">Tykkäsin @censoredgaming_:n @YouTube-videosta https://t.co/m8d05S7Ya5 Japanese Tentacles!? Tuhma Pokemon!? - Videopelien sensuuri</w:t>
      </w:r>
    </w:p>
    <w:p>
      <w:r>
        <w:rPr>
          <w:b/>
          <w:u w:val="single"/>
        </w:rPr>
        <w:t xml:space="preserve">274020</w:t>
      </w:r>
    </w:p>
    <w:p>
      <w:r>
        <w:t xml:space="preserve">@matttrueman @Variety Rakastan kuvaustasi siitä "kellosepän näytelmänä". Intellektuaalisesti herkullinen &amp;amp; loistavasti näytelty (saattaa tosin olla oikeassa sydämen suhteen).</w:t>
      </w:r>
    </w:p>
    <w:p>
      <w:r>
        <w:rPr>
          <w:b/>
          <w:u w:val="single"/>
        </w:rPr>
        <w:t xml:space="preserve">274021</w:t>
      </w:r>
    </w:p>
    <w:p>
      <w:r>
        <w:t xml:space="preserve">@JuanG_Arango @krisdeleon15 @UruguayanHeroes @UruFootballEN @cricketsoccer @lacelesteblog @BabaGol_ maxin paikalle pitäisi olla Guillermo Varela keskikentällä Riosin tilalle, jonka pitäisi mennä, voisi olla Cristoforo, joka pelaa Vecinon kanssa seurassa tai LT: ssä.</w:t>
      </w:r>
    </w:p>
    <w:p>
      <w:r>
        <w:rPr>
          <w:b/>
          <w:u w:val="single"/>
        </w:rPr>
        <w:t xml:space="preserve">274022</w:t>
      </w:r>
    </w:p>
    <w:p>
      <w:r>
        <w:t xml:space="preserve">Kiitos Celebrity TV-kokki Tom Kitchen liittyi seuraamme puhumalla mircowave turing 70yr. lisätietoja https://t.co/de3joxZ1fh</w:t>
      </w:r>
    </w:p>
    <w:p>
      <w:r>
        <w:rPr>
          <w:b/>
          <w:u w:val="single"/>
        </w:rPr>
        <w:t xml:space="preserve">274023</w:t>
      </w:r>
    </w:p>
    <w:p>
      <w:r>
        <w:t xml:space="preserve">Jätin Logicsin uuden singlen repeatille lähdettyäni kotoa, ja kun tulin kotiin, kotini paloi maan tasalle.</w:t>
      </w:r>
    </w:p>
    <w:p>
      <w:r>
        <w:rPr>
          <w:b/>
          <w:u w:val="single"/>
        </w:rPr>
        <w:t xml:space="preserve">274024</w:t>
      </w:r>
    </w:p>
    <w:p>
      <w:r>
        <w:t xml:space="preserve">Olen melko varma, että Foo Fightersin "Monkey Wrench" on jokaisella ennen surffausta, pyöräilyä ja juoksua olevalla soittolistallani.</w:t>
      </w:r>
    </w:p>
    <w:p>
      <w:r>
        <w:rPr>
          <w:b/>
          <w:u w:val="single"/>
        </w:rPr>
        <w:t xml:space="preserve">274025</w:t>
      </w:r>
    </w:p>
    <w:p>
      <w:r>
        <w:t xml:space="preserve">@PhillipBranham ehkä ehdottaa tätä makeaa herkkuideaa, joka kumoaa suolaisen https://t.co/LZvwkJINmX</w:t>
      </w:r>
    </w:p>
    <w:p>
      <w:r>
        <w:rPr>
          <w:b/>
          <w:u w:val="single"/>
        </w:rPr>
        <w:t xml:space="preserve">274026</w:t>
      </w:r>
    </w:p>
    <w:p>
      <w:r>
        <w:t xml:space="preserve">Predatorsin pudotuspeliliput ovat nyt myynnissä. Nashvillessä pelataan ottelut 3 ja 4. https://t.co/Hxlo30AsKF.</w:t>
      </w:r>
    </w:p>
    <w:p>
      <w:r>
        <w:rPr>
          <w:b/>
          <w:u w:val="single"/>
        </w:rPr>
        <w:t xml:space="preserve">274027</w:t>
      </w:r>
    </w:p>
    <w:p>
      <w:r>
        <w:t xml:space="preserve">Täydellinen raporttini #SusanRice kuunteluskandaalista</w:t>
        <w:br/>
        <w:br/>
        <w:t xml:space="preserve">Spying on Trump</w:t>
        <w:br/>
        <w:br/>
        <w:t xml:space="preserve">https://t.co/Ru8eHFH2F4 https://t.co/Ru8eHFH2F4 by #FelixNater via @c0nvey https://t.co/TSsdSxHVvk</w:t>
      </w:r>
    </w:p>
    <w:p>
      <w:r>
        <w:rPr>
          <w:b/>
          <w:u w:val="single"/>
        </w:rPr>
        <w:t xml:space="preserve">274028</w:t>
      </w:r>
    </w:p>
    <w:p>
      <w:r>
        <w:t xml:space="preserve">Kaikki näyttää loksahtavan paikoilleen tänään. Kuitenkin... Lisää Taurus https://t.co/mYCT9ANlky</w:t>
      </w:r>
    </w:p>
    <w:p>
      <w:r>
        <w:rPr>
          <w:b/>
          <w:u w:val="single"/>
        </w:rPr>
        <w:t xml:space="preserve">274029</w:t>
      </w:r>
    </w:p>
    <w:p>
      <w:r>
        <w:t xml:space="preserve">Meillä on kaikki mitä tarvitset pysyäksesi viileänä tällä kaudella! Ota yhteyttä Valpo-palveluihin virittääksesi ilmastointijärjestelmäsi ja hengittääksesi keväällä! https://t.co/DDh3QvBrtw</w:t>
      </w:r>
    </w:p>
    <w:p>
      <w:r>
        <w:rPr>
          <w:b/>
          <w:u w:val="single"/>
        </w:rPr>
        <w:t xml:space="preserve">274030</w:t>
      </w:r>
    </w:p>
    <w:p>
      <w:r>
        <w:t xml:space="preserve">@___SDB___ En ole koskaan ajatellut tätä!</w:t>
        <w:t xml:space="preserve">Mutta se sai minut ajattelemaan silmää niin paljon, että lisäsin kantasolureportterin (syaaninvärisenä) antaakseni sille pupillin haha</w:t>
        <w:br/>
        <w:br/>
        <w:t xml:space="preserve">#SciArt https://t.co/m9QAQ40J16</w:t>
      </w:r>
    </w:p>
    <w:p>
      <w:r>
        <w:rPr>
          <w:b/>
          <w:u w:val="single"/>
        </w:rPr>
        <w:t xml:space="preserve">274031</w:t>
      </w:r>
    </w:p>
    <w:p>
      <w:r>
        <w:t xml:space="preserve">Kaikille tunneille on saatavilla lahjakortteja. Anna täydellinen lahja, katso lisää! https://t.co/EOVBvZEXvx https://t.co/SBbCTDflxK https://t.co/SBbCTDflxK</w:t>
      </w:r>
    </w:p>
    <w:p>
      <w:r>
        <w:rPr>
          <w:b/>
          <w:u w:val="single"/>
        </w:rPr>
        <w:t xml:space="preserve">274032</w:t>
      </w:r>
    </w:p>
    <w:p>
      <w:r>
        <w:t xml:space="preserve">Jumalan armo riittää! Hänen verensä riittää! Kaikille!!!  Hänen sielunpelastuksessaan ei ole mitään poissulkemislauseketta... https://t.co/MC8i7TRuax</w:t>
      </w:r>
    </w:p>
    <w:p>
      <w:r>
        <w:rPr>
          <w:b/>
          <w:u w:val="single"/>
        </w:rPr>
        <w:t xml:space="preserve">274033</w:t>
      </w:r>
    </w:p>
    <w:p>
      <w:r>
        <w:t xml:space="preserve">Uusi 8mm/10kpl Faceted Square Cube Cut Glass Crystal Loose Spacer Charm Helmet https://t.co/A9AKG7YEmz https://t.co/Jbzs83YNSY https://t.co/Jbzs83YNSY</w:t>
      </w:r>
    </w:p>
    <w:p>
      <w:r>
        <w:rPr>
          <w:b/>
          <w:u w:val="single"/>
        </w:rPr>
        <w:t xml:space="preserve">274034</w:t>
      </w:r>
    </w:p>
    <w:p>
      <w:r>
        <w:t xml:space="preserve">Jonkun on pyydettävä anteeksi Jim Webbiltä.Jos joku on koskaan ansainnut oikeuden olla väärässä, se on hän, ja hän on saattanut olla oikeassa.</w:t>
        <w:br/>
        <w:t xml:space="preserve">https://t.co/YJXnO3b1ge</w:t>
      </w:r>
    </w:p>
    <w:p>
      <w:r>
        <w:rPr>
          <w:b/>
          <w:u w:val="single"/>
        </w:rPr>
        <w:t xml:space="preserve">274035</w:t>
      </w:r>
    </w:p>
    <w:p>
      <w:r>
        <w:t xml:space="preserve">Alustavien tarkastusten jälkeen vahvistus siitä, että kaikki Jockeys &amp;amp; Hevoset ovat palanneet turvallisesti @RandoxHealth #GrandNationalin jälkeen.</w:t>
      </w:r>
    </w:p>
    <w:p>
      <w:r>
        <w:rPr>
          <w:b/>
          <w:u w:val="single"/>
        </w:rPr>
        <w:t xml:space="preserve">274036</w:t>
      </w:r>
    </w:p>
    <w:p>
      <w:r>
        <w:t xml:space="preserve">PG PortalNo.MINHA/E/2015/03834, toimitettu CheifSecretary,Govt.of UttarPradeshille kirjeellä nro 20011/13/2015.Coord-II 7-01-2016, https://t.co/7yRWKiktki.</w:t>
      </w:r>
    </w:p>
    <w:p>
      <w:r>
        <w:rPr>
          <w:b/>
          <w:u w:val="single"/>
        </w:rPr>
        <w:t xml:space="preserve">274037</w:t>
      </w:r>
    </w:p>
    <w:p>
      <w:r>
        <w:t xml:space="preserve">VA sanoo korjanneensa veteraanien itsemurhapalvelun, mutta kriitikot sanovat sen olevan edelleen rikki https://t.co/ezk0xcFOU3</w:t>
      </w:r>
    </w:p>
    <w:p>
      <w:r>
        <w:rPr>
          <w:b/>
          <w:u w:val="single"/>
        </w:rPr>
        <w:t xml:space="preserve">274038</w:t>
      </w:r>
    </w:p>
    <w:p>
      <w:r>
        <w:t xml:space="preserve">Tehdään co-op season 10 #diablo3 @Naughtso kanssa. Pelaan DH:tä. Uhraan unet tänä yönä suoraan töihin. https://t.co/vEEWNBnuMf.</w:t>
      </w:r>
    </w:p>
    <w:p>
      <w:r>
        <w:rPr>
          <w:b/>
          <w:u w:val="single"/>
        </w:rPr>
        <w:t xml:space="preserve">274039</w:t>
      </w:r>
    </w:p>
    <w:p>
      <w:r>
        <w:t xml:space="preserve">@MehekF ei ..hän ei koskaan tule. Tämä on Modin huonoin esitys. Hän elää vain kongressin hyvistä töistä, kuten tämä, Mars missio jne.</w:t>
      </w:r>
    </w:p>
    <w:p>
      <w:r>
        <w:rPr>
          <w:b/>
          <w:u w:val="single"/>
        </w:rPr>
        <w:t xml:space="preserve">274040</w:t>
      </w:r>
    </w:p>
    <w:p>
      <w:r>
        <w:t xml:space="preserve">Se on Cruzin ensimmäiset parlamenttivaalit, voitti paikkansa erityisvaaleissa, lahjoittaisin, jotta tämä tahra saataisiin pois senaatista. #TheResistance https://t.co/BF9aZvTMtg</w:t>
      </w:r>
    </w:p>
    <w:p>
      <w:r>
        <w:rPr>
          <w:b/>
          <w:u w:val="single"/>
        </w:rPr>
        <w:t xml:space="preserve">274041</w:t>
      </w:r>
    </w:p>
    <w:p>
      <w:r>
        <w:t xml:space="preserve">Polveni pettää jonain päivänä, tunnen sen...mutta toivon, ettei minun tarvitse mennä leikkaukseen taas🙃.</w:t>
      </w:r>
    </w:p>
    <w:p>
      <w:r>
        <w:rPr>
          <w:b/>
          <w:u w:val="single"/>
        </w:rPr>
        <w:t xml:space="preserve">274042</w:t>
      </w:r>
    </w:p>
    <w:p>
      <w:r>
        <w:t xml:space="preserve">@AngeloJohnGage Älä tuhlaa aikaasi vastaamalla ilmeisille trolleille, hyvä mies, teet hienoa työtä, tiedän, että minä ja kansani arvostamme sitä.</w:t>
      </w:r>
    </w:p>
    <w:p>
      <w:r>
        <w:rPr>
          <w:b/>
          <w:u w:val="single"/>
        </w:rPr>
        <w:t xml:space="preserve">274043</w:t>
      </w:r>
    </w:p>
    <w:p>
      <w:r>
        <w:t xml:space="preserve">ABC:n jäsenet Yhdysvaltain senaattiin: Stop Historic, Partisan Supreme Court Filibuster https://t.co/7B1cnIZ1fe</w:t>
      </w:r>
    </w:p>
    <w:p>
      <w:r>
        <w:rPr>
          <w:b/>
          <w:u w:val="single"/>
        </w:rPr>
        <w:t xml:space="preserve">274044</w:t>
      </w:r>
    </w:p>
    <w:p>
      <w:r>
        <w:t xml:space="preserve">SPC - Mitään MD:tä ei ole voimassa pe 31.3.2017 00:01:01 UTC 2017: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 https://t.co/nKXAtJTM4M</w:t>
      </w:r>
    </w:p>
    <w:p>
      <w:r>
        <w:rPr>
          <w:b/>
          <w:u w:val="single"/>
        </w:rPr>
        <w:t xml:space="preserve">274045</w:t>
      </w:r>
    </w:p>
    <w:p>
      <w:r>
        <w:t xml:space="preserve">Älkää yrittäkö saada Gorsuchin vahvistusta katoamaan. Se on jo tehty. Sääntöjä muutetaan. Keskittykää voitettaviin taisteluihin.</w:t>
      </w:r>
    </w:p>
    <w:p>
      <w:r>
        <w:rPr>
          <w:b/>
          <w:u w:val="single"/>
        </w:rPr>
        <w:t xml:space="preserve">274046</w:t>
      </w:r>
    </w:p>
    <w:p>
      <w:r>
        <w:t xml:space="preserve">Juuri saapunut!  JFK:n tarina - 14 dollaria. #badmadge #badmadgeandcompany #shoplocal #shopsmall... https://t.co/iwhEok0PNY...</w:t>
      </w:r>
    </w:p>
    <w:p>
      <w:r>
        <w:rPr>
          <w:b/>
          <w:u w:val="single"/>
        </w:rPr>
        <w:t xml:space="preserve">274047</w:t>
      </w:r>
    </w:p>
    <w:p>
      <w:r>
        <w:t xml:space="preserve">Tykkäsin @YouTube-videosta @temperrr https://t.co/pNMd14f2iu SPEAKING PORTUGUESE AT THE FAZE HOUSE -videosta.</w:t>
      </w:r>
    </w:p>
    <w:p>
      <w:r>
        <w:rPr>
          <w:b/>
          <w:u w:val="single"/>
        </w:rPr>
        <w:t xml:space="preserve">274048</w:t>
      </w:r>
    </w:p>
    <w:p>
      <w:r>
        <w:t xml:space="preserve">Brexit-passin suunnittelukilpailun ehdokaslista paljastui - voisiko seuraava Yhdistyneen kuningaskunnan passi olla yksi näistä? https://t.co/xOLc2MCoNT</w:t>
      </w:r>
    </w:p>
    <w:p>
      <w:r>
        <w:rPr>
          <w:b/>
          <w:u w:val="single"/>
        </w:rPr>
        <w:t xml:space="preserve">274049</w:t>
      </w:r>
    </w:p>
    <w:p>
      <w:r>
        <w:t xml:space="preserve">@1andyo Mutta tapahtumapaikka veloitti minulta 12,50 puntaa int'l-toimituksesta (ei löytänyt lipputoimistovaihtoehtoa)! Vau Oxford St? Kateellinen lol!</w:t>
      </w:r>
    </w:p>
    <w:p>
      <w:r>
        <w:rPr>
          <w:b/>
          <w:u w:val="single"/>
        </w:rPr>
        <w:t xml:space="preserve">274050</w:t>
      </w:r>
    </w:p>
    <w:p>
      <w:r>
        <w:t xml:space="preserve">Onnittelut! Olet juuri voittanut iPhone7:n! Sinäkin voit olla onnekas voittaja ja voittaa iPhone 7:n! https://t.co/3P1X9hQD1t</w:t>
      </w:r>
    </w:p>
    <w:p>
      <w:r>
        <w:rPr>
          <w:b/>
          <w:u w:val="single"/>
        </w:rPr>
        <w:t xml:space="preserve">274051</w:t>
      </w:r>
    </w:p>
    <w:p>
      <w:r>
        <w:t xml:space="preserve">Mielenkiintoista luettavaa. Yo @WVUSports, kaikki mitä meidän täytyy tehdä on kerätä 100 miljoonaa dollaria, rakentaa uusi lato, mennä D1. Minusta tulee ensimmäinen lähetystoimittaja ja SID. https://t.co/DQhaSCloir.</w:t>
      </w:r>
    </w:p>
    <w:p>
      <w:r>
        <w:rPr>
          <w:b/>
          <w:u w:val="single"/>
        </w:rPr>
        <w:t xml:space="preserve">274052</w:t>
      </w:r>
    </w:p>
    <w:p>
      <w:r>
        <w:t xml:space="preserve">60% alennusta kivitavarasta isännille tässä kuussa!</w:t>
        <w:br/>
        <w:br/>
        <w:t xml:space="preserve"> Ota minuun yhteyttä DM:n kautta, kommentoi tätä viestiä tai lähetä minulle... https://t.co/VANWBVqCrY...</w:t>
      </w:r>
    </w:p>
    <w:p>
      <w:r>
        <w:rPr>
          <w:b/>
          <w:u w:val="single"/>
        </w:rPr>
        <w:t xml:space="preserve">274053</w:t>
      </w:r>
    </w:p>
    <w:p>
      <w:r>
        <w:t xml:space="preserve">@JHewly Kun hän kuuli tuon, vallitsi hiljaisuus. Kaikki heistä. /Kaikki ne/. Hän oli yksi niin monista, mutta he olivat tappaneet heidät kaikki. Se ei ole kuin hän...</w:t>
      </w:r>
    </w:p>
    <w:p>
      <w:r>
        <w:rPr>
          <w:b/>
          <w:u w:val="single"/>
        </w:rPr>
        <w:t xml:space="preserve">274054</w:t>
      </w:r>
    </w:p>
    <w:p>
      <w:r>
        <w:t xml:space="preserve">@alexburnsNYT Ehkä se vain tarkoittaa, että Kennedyt eivät enää tule valituksi vain siksi, että he ovat Kennedyt.</w:t>
      </w:r>
    </w:p>
    <w:p>
      <w:r>
        <w:rPr>
          <w:b/>
          <w:u w:val="single"/>
        </w:rPr>
        <w:t xml:space="preserve">274055</w:t>
      </w:r>
    </w:p>
    <w:p>
      <w:r>
        <w:t xml:space="preserve">@DesireDeNative Nop taas olet väärässä ihmiset äänestivät ANC:tä siksi haluamme ANC:n poistavan kaverin, joka makaa parhaan ystävänsä tyttären kanssa.</w:t>
      </w:r>
    </w:p>
    <w:p>
      <w:r>
        <w:rPr>
          <w:b/>
          <w:u w:val="single"/>
        </w:rPr>
        <w:t xml:space="preserve">274056</w:t>
      </w:r>
    </w:p>
    <w:p>
      <w:r>
        <w:t xml:space="preserve">ELEC 8CH 720P DVR Outdoor HD 2000TVL IR Video CCTV Security Camera System 1TB https://t.co/vWgA86bTxV https://t.co/OnKcK8iQDs https://t.co/OnKcK8iQDs</w:t>
      </w:r>
    </w:p>
    <w:p>
      <w:r>
        <w:rPr>
          <w:b/>
          <w:u w:val="single"/>
        </w:rPr>
        <w:t xml:space="preserve">274057</w:t>
      </w:r>
    </w:p>
    <w:p>
      <w:r>
        <w:t xml:space="preserve">Olen melkein 400 tilaajalla!!!!😬🙌🏾 jos et ole vielä tilannut @YouTube kanavaani!!!! #LinkInBio #KiaraCymone</w:t>
      </w:r>
    </w:p>
    <w:p>
      <w:r>
        <w:rPr>
          <w:b/>
          <w:u w:val="single"/>
        </w:rPr>
        <w:t xml:space="preserve">274058</w:t>
      </w:r>
    </w:p>
    <w:p>
      <w:r>
        <w:t xml:space="preserve">Täydellinen luettelo 25 uudesta Netflix-alkuperäisohjelmasta, jotka tulevat tässä kuussa https://t.co/i2QR2gYEoJ https://t.co/b9hE1LitqT</w:t>
      </w:r>
    </w:p>
    <w:p>
      <w:r>
        <w:rPr>
          <w:b/>
          <w:u w:val="single"/>
        </w:rPr>
        <w:t xml:space="preserve">274059</w:t>
      </w:r>
    </w:p>
    <w:p>
      <w:r>
        <w:t xml:space="preserve">Haluatko ymmärtää tekoälyn tulevaisuutta?</w:t>
        <w:br/>
        <w:br/>
        <w:t xml:space="preserve">"How Emotions Are Made"-By @LFeldmanBarrett</w:t>
        <w:br/>
        <w:br/>
        <w:t xml:space="preserve">#BriansBookClub</w:t>
        <w:br/>
        <w:br/>
        <w:t xml:space="preserve">Hanki se nyt:https://t.co/dZGVDdSCf0 https://t.co/6vjgTZuBXj</w:t>
      </w:r>
    </w:p>
    <w:p>
      <w:r>
        <w:rPr>
          <w:b/>
          <w:u w:val="single"/>
        </w:rPr>
        <w:t xml:space="preserve">274060</w:t>
      </w:r>
    </w:p>
    <w:p>
      <w:r>
        <w:t xml:space="preserve">No kaverit, olen seksikäs, #hupia rakastava nainen... Jos olet kiinnostunut, viesti minulle.).  #manitoba https://t.co/n49JNjwrZO https://t.co/IHcjLPZ1Xj</w:t>
      </w:r>
    </w:p>
    <w:p>
      <w:r>
        <w:rPr>
          <w:b/>
          <w:u w:val="single"/>
        </w:rPr>
        <w:t xml:space="preserve">274061</w:t>
      </w:r>
    </w:p>
    <w:p>
      <w:r>
        <w:t xml:space="preserve">@Demjellyrollz Kunhan vain yrität, sillä on väliä, ystäväni. Joskus se epäonnistuu, mutta epäonnistuminen on loistava oppimiskokemus, jotta et epäonnistu uudelleen.</w:t>
      </w:r>
    </w:p>
    <w:p>
      <w:r>
        <w:rPr>
          <w:b/>
          <w:u w:val="single"/>
        </w:rPr>
        <w:t xml:space="preserve">274062</w:t>
      </w:r>
    </w:p>
    <w:p>
      <w:r>
        <w:t xml:space="preserve">@VinceMcMahon @StephMcMahon @shanemcmahon @TripleH Luulen, että monet painijat ovat oikeassa siitä, että olet kusettanut monia painijoita.</w:t>
      </w:r>
    </w:p>
    <w:p>
      <w:r>
        <w:rPr>
          <w:b/>
          <w:u w:val="single"/>
        </w:rPr>
        <w:t xml:space="preserve">274063</w:t>
      </w:r>
    </w:p>
    <w:p>
      <w:r>
        <w:t xml:space="preserve">Lue, miksi webinaarit ovat edelleen valtava asia @Jon_Schumacher https://t.co/egdO6gDh1C by #bryankramer via @c0nvey https://t.co/EcDg85qbqV kanssa.</w:t>
      </w:r>
    </w:p>
    <w:p>
      <w:r>
        <w:rPr>
          <w:b/>
          <w:u w:val="single"/>
        </w:rPr>
        <w:t xml:space="preserve">274064</w:t>
      </w:r>
    </w:p>
    <w:p>
      <w:r>
        <w:t xml:space="preserve">Ole kiitollinen kaikista kamppailuista, joita käyt läpi. Ne tekevät sinusta vahvemman, viisaamman ja nöyremmän. Älä anna sen murtaa sinua. Anna sen tehdä sinut.</w:t>
      </w:r>
    </w:p>
    <w:p>
      <w:r>
        <w:rPr>
          <w:b/>
          <w:u w:val="single"/>
        </w:rPr>
        <w:t xml:space="preserve">274065</w:t>
      </w:r>
    </w:p>
    <w:p>
      <w:r>
        <w:t xml:space="preserve">Tarkista NWT Vanha laivaston aktiivinen tytöt kapeneva jooga housut leggingsit harmaa raidallinen koko S 6/7 https://t.co/AUI2SFdpzc @eBay @eBay</w:t>
      </w:r>
    </w:p>
    <w:p>
      <w:r>
        <w:rPr>
          <w:b/>
          <w:u w:val="single"/>
        </w:rPr>
        <w:t xml:space="preserve">274066</w:t>
      </w:r>
    </w:p>
    <w:p>
      <w:r>
        <w:t xml:space="preserve">@EveryTrumpFan Oh Right???? Kaikki on täysin Obaman vika - JA hän aiheutti pommin räjähtämisen Venäjällä, Pepsi-mainoksen, kuivuuden, jäätiköiden sulamisen Etelämantereella, öö....</w:t>
      </w:r>
    </w:p>
    <w:p>
      <w:r>
        <w:rPr>
          <w:b/>
          <w:u w:val="single"/>
        </w:rPr>
        <w:t xml:space="preserve">274067</w:t>
      </w:r>
    </w:p>
    <w:p>
      <w:r>
        <w:t xml:space="preserve">#Caturday Meillä on 379 #ADOPTABLE #CATS listattu New Yorkissa, Yhdysvalloissa. ILMAISEKSI löydät seuraavan lemmikkisi: https://t.co/HXooTulVqT</w:t>
      </w:r>
    </w:p>
    <w:p>
      <w:r>
        <w:rPr>
          <w:b/>
          <w:u w:val="single"/>
        </w:rPr>
        <w:t xml:space="preserve">274068</w:t>
      </w:r>
    </w:p>
    <w:p>
      <w:r>
        <w:t xml:space="preserve">Hei baseball, tämän kauden JocPops alkaa avauspäivän grandslamilla! https://t.co/b12uqGnxPd</w:t>
      </w:r>
    </w:p>
    <w:p>
      <w:r>
        <w:rPr>
          <w:b/>
          <w:u w:val="single"/>
        </w:rPr>
        <w:t xml:space="preserve">274069</w:t>
      </w:r>
    </w:p>
    <w:p>
      <w:r>
        <w:t xml:space="preserve">Kuuntele Mxdels x Patrxn - Prod by Devito 808z #AT3M by officialdevito #np on #SoundCloud https://t.co/cWksogq2WD</w:t>
      </w:r>
    </w:p>
    <w:p>
      <w:r>
        <w:rPr>
          <w:b/>
          <w:u w:val="single"/>
        </w:rPr>
        <w:t xml:space="preserve">274070</w:t>
      </w:r>
    </w:p>
    <w:p>
      <w:r>
        <w:t xml:space="preserve">📢 | Tässä ovat 20 #TartanTouch-keskusta Skotlannissa!</w:t>
        <w:br/>
        <w:br/>
        <w:t xml:space="preserve">Ilmoita kiinnostuksesi osoitteessa: https://t.co/grRIqpVKDi</w:t>
        <w:br/>
        <w:br/>
        <w:t xml:space="preserve">COMING IN MAY 2017! 🏉 https://t.co/ovzgKILC4X</w:t>
      </w:r>
    </w:p>
    <w:p>
      <w:r>
        <w:rPr>
          <w:b/>
          <w:u w:val="single"/>
        </w:rPr>
        <w:t xml:space="preserve">274071</w:t>
      </w:r>
    </w:p>
    <w:p>
      <w:r>
        <w:t xml:space="preserve">Trump maailmalle: https://t.co/znhi7sD0Zc via @Conservative Free Press: U.S. No Longer Afraid to Use Force https://t.co/znhi7sD0Zc via @Conservative Free Press</w:t>
      </w:r>
    </w:p>
    <w:p>
      <w:r>
        <w:rPr>
          <w:b/>
          <w:u w:val="single"/>
        </w:rPr>
        <w:t xml:space="preserve">274072</w:t>
      </w:r>
    </w:p>
    <w:p>
      <w:r>
        <w:t xml:space="preserve">En ikinä kokisi tätä ystävieni kanssa, me pysymme hypetämme toisiamme 😭 @jay_flizzle @NorfsideJyel @slimmm_2 https://t.co/20WOeNZcpK</w:t>
      </w:r>
    </w:p>
    <w:p>
      <w:r>
        <w:rPr>
          <w:b/>
          <w:u w:val="single"/>
        </w:rPr>
        <w:t xml:space="preserve">274073</w:t>
      </w:r>
    </w:p>
    <w:p>
      <w:r>
        <w:t xml:space="preserve">"After vote to kill privacy rules, users try to "pollute" their Web history" #infosec #DataCollection https://t.co/BzgRAK1BKj</w:t>
      </w:r>
    </w:p>
    <w:p>
      <w:r>
        <w:rPr>
          <w:b/>
          <w:u w:val="single"/>
        </w:rPr>
        <w:t xml:space="preserve">274074</w:t>
      </w:r>
    </w:p>
    <w:p>
      <w:r>
        <w:t xml:space="preserve">Vau.</w:t>
        <w:t xml:space="preserve">Mercerin/CambridgeAnalytican järjestämä Mega-ketju Valkoisen talon varkaudesta</w:t>
        <w:br/>
        <w:t xml:space="preserve">Neljän kuukauden tutkimusprojekti! https://t.co/RJE3AFMJa0</w:t>
      </w:r>
    </w:p>
    <w:p>
      <w:r>
        <w:rPr>
          <w:b/>
          <w:u w:val="single"/>
        </w:rPr>
        <w:t xml:space="preserve">274075</w:t>
      </w:r>
    </w:p>
    <w:p>
      <w:r>
        <w:t xml:space="preserve">Innostuksen yliannostus on erityisen hankalaa sinulle ... Lisää Taurus https://t.co/SCyCi0XjRB</w:t>
      </w:r>
    </w:p>
    <w:p>
      <w:r>
        <w:rPr>
          <w:b/>
          <w:u w:val="single"/>
        </w:rPr>
        <w:t xml:space="preserve">274076</w:t>
      </w:r>
    </w:p>
    <w:p>
      <w:r>
        <w:t xml:space="preserve">@smallUAVs @RodneyDavis @Transport Useimmat #IL13-äänestäjät todennäköisesti kannattavat vahvoja turvallisuuslentoliikenteen valvontaa koskevia säännöksiä. Järjestäkää kaupungintalon kokous, jotta voimme käydä keskustelua.</w:t>
      </w:r>
    </w:p>
    <w:p>
      <w:r>
        <w:rPr>
          <w:b/>
          <w:u w:val="single"/>
        </w:rPr>
        <w:t xml:space="preserve">274077</w:t>
      </w:r>
    </w:p>
    <w:p>
      <w:r>
        <w:t xml:space="preserve">Nyt kun Citizens United on vahvistanut yhtiöiden 1. lisäyksen oikeudet, korkein oikeus on kirjaimellisesti päättänyt, että raha on puhetta.</w:t>
      </w:r>
    </w:p>
    <w:p>
      <w:r>
        <w:rPr>
          <w:b/>
          <w:u w:val="single"/>
        </w:rPr>
        <w:t xml:space="preserve">274078</w:t>
      </w:r>
    </w:p>
    <w:p>
      <w:r>
        <w:t xml:space="preserve">#urheilussa voitan, koska olet parempi. Sinä voitat, koska olet parempi. En hyväksy tekosyitä. - Kenneth de Guzman 🏆.</w:t>
      </w:r>
    </w:p>
    <w:p>
      <w:r>
        <w:rPr>
          <w:b/>
          <w:u w:val="single"/>
        </w:rPr>
        <w:t xml:space="preserve">274079</w:t>
      </w:r>
    </w:p>
    <w:p>
      <w:r>
        <w:t xml:space="preserve">Kiitos @paultonspark 1 onnekas seuraaja voi #voittaa dinosaurusten pääsiäispaketin. ROARsome pääsiäistä! #LostKingdom https://t.co/31EvpKXJKh</w:t>
      </w:r>
    </w:p>
    <w:p>
      <w:r>
        <w:rPr>
          <w:b/>
          <w:u w:val="single"/>
        </w:rPr>
        <w:t xml:space="preserve">274080</w:t>
      </w:r>
    </w:p>
    <w:p>
      <w:r>
        <w:t xml:space="preserve">Kahvikupillinen suurissa liigoissa: https://t.co/4hYje9iMXS https://t.co/4hYje9iMXS</w:t>
      </w:r>
    </w:p>
    <w:p>
      <w:r>
        <w:rPr>
          <w:b/>
          <w:u w:val="single"/>
        </w:rPr>
        <w:t xml:space="preserve">274081</w:t>
      </w:r>
    </w:p>
    <w:p>
      <w:r>
        <w:t xml:space="preserve">Nigerin suisto heittäytyi valtavaan riemuun, kun Saraki käskee ministeriä tulvimaan alueelle miljardeja nairaa - https://t.co/ufZlL7gUNi</w:t>
      </w:r>
    </w:p>
    <w:p>
      <w:r>
        <w:rPr>
          <w:b/>
          <w:u w:val="single"/>
        </w:rPr>
        <w:t xml:space="preserve">274082</w:t>
      </w:r>
    </w:p>
    <w:p>
      <w:r>
        <w:t xml:space="preserve">Rakastan sitä, miten hänen värikkäät höyhenensä muuttuvat vihreiksi lohikäärmeen suomuiksi, kun auringonvalo muuttaa ne 😍#hen... https://t.co/WrB2Lmx7en...</w:t>
      </w:r>
    </w:p>
    <w:p>
      <w:r>
        <w:rPr>
          <w:b/>
          <w:u w:val="single"/>
        </w:rPr>
        <w:t xml:space="preserve">274083</w:t>
      </w:r>
    </w:p>
    <w:p>
      <w:r>
        <w:t xml:space="preserve">@claytonhickman @AKF1961 @SiHodges79 Ne ovat DWM:n kolmannen tohtorin erikoisohjelmasta.  Painettu filminauhana lehteen.</w:t>
      </w:r>
    </w:p>
    <w:p>
      <w:r>
        <w:rPr>
          <w:b/>
          <w:u w:val="single"/>
        </w:rPr>
        <w:t xml:space="preserve">274084</w:t>
      </w:r>
    </w:p>
    <w:p>
      <w:r>
        <w:t xml:space="preserve">@paulabeajustine Ei tarvitse hermostua, kulta. Joskus suosikkisi eivät myy. Ei tarvitse kumartua puolustamaan niitä.</w:t>
      </w:r>
    </w:p>
    <w:p>
      <w:r>
        <w:rPr>
          <w:b/>
          <w:u w:val="single"/>
        </w:rPr>
        <w:t xml:space="preserve">274085</w:t>
      </w:r>
    </w:p>
    <w:p>
      <w:r>
        <w:t xml:space="preserve">Tule opiskelemaan laulujen kirjoittamista Berklee College of Musicin tapaan Berkleestä valmistuneiden kanssa, joilla on yli 20 vuoden kokemus! https://t.co/ZQYxHtBWjk</w:t>
      </w:r>
    </w:p>
    <w:p>
      <w:r>
        <w:rPr>
          <w:b/>
          <w:u w:val="single"/>
        </w:rPr>
        <w:t xml:space="preserve">274086</w:t>
      </w:r>
    </w:p>
    <w:p>
      <w:r>
        <w:t xml:space="preserve">Aisti Pariisin romantiikka ja kauneus</w:t>
        <w:br/>
        <w:t xml:space="preserve">https://t.co/rLkgr22Zmc</w:t>
        <w:br/>
        <w:t xml:space="preserve">Croissanttien kotimaa ja herkkusuiden taivas https://t.co/avx0U5v4QL</w:t>
      </w:r>
    </w:p>
    <w:p>
      <w:r>
        <w:rPr>
          <w:b/>
          <w:u w:val="single"/>
        </w:rPr>
        <w:t xml:space="preserve">274087</w:t>
      </w:r>
    </w:p>
    <w:p>
      <w:r>
        <w:t xml:space="preserve">Paras syntymäpäivälahja ikinä! #PTXBohemianRhapsody #PTXVOL4 voisi olla 2. paras, jos PTX toivottaisi minulle hyvää syntymäpäivää tänään! Love ya'll! Minä.</w:t>
      </w:r>
    </w:p>
    <w:p>
      <w:r>
        <w:rPr>
          <w:b/>
          <w:u w:val="single"/>
        </w:rPr>
        <w:t xml:space="preserve">274088</w:t>
      </w:r>
    </w:p>
    <w:p>
      <w:r>
        <w:t xml:space="preserve">Rakas @UCI_cycling ja @FlandersCLnews naiset eivät kuole @ 125 mailia. Jos rekrytoijat ja kategorian 4 naiset voivat ajaa 100 mailia, ammattilaisnaiset ovat kunnossa.</w:t>
      </w:r>
    </w:p>
    <w:p>
      <w:r>
        <w:rPr>
          <w:b/>
          <w:u w:val="single"/>
        </w:rPr>
        <w:t xml:space="preserve">274089</w:t>
      </w:r>
    </w:p>
    <w:p>
      <w:r>
        <w:t xml:space="preserve">"Hale löysi runsaasti tosiseikkoja, jotka tukevat väitteitä siitä, että mielenosoittajien vammat olivat "suora ja välitön seuraus" #Trumpin toimista."</w:t>
      </w:r>
    </w:p>
    <w:p>
      <w:r>
        <w:rPr>
          <w:b/>
          <w:u w:val="single"/>
        </w:rPr>
        <w:t xml:space="preserve">274090</w:t>
      </w:r>
    </w:p>
    <w:p>
      <w:r>
        <w:t xml:space="preserve">.@glennbeck: Toivon, että Trumpin isku lähetti vahvan viestin maailmalle, ja voimme kävellä pois ilman suurta sotkua. https://t.co/V8fq0dBjoI https://t.co/2QcMG7I7xB</w:t>
      </w:r>
    </w:p>
    <w:p>
      <w:r>
        <w:rPr>
          <w:b/>
          <w:u w:val="single"/>
        </w:rPr>
        <w:t xml:space="preserve">274091</w:t>
      </w:r>
    </w:p>
    <w:p>
      <w:r>
        <w:t xml:space="preserve">@imwithruhul</w:t>
        <w:br/>
        <w:t xml:space="preserve">Kiitos, että seuraat minua. Hanki kirja arvostelu &amp;; edistäminen yli 280,000 lukijoille, plz käy täällä https://t.co/apdKtgCWgp</w:t>
      </w:r>
    </w:p>
    <w:p>
      <w:r>
        <w:rPr>
          <w:b/>
          <w:u w:val="single"/>
        </w:rPr>
        <w:t xml:space="preserve">274092</w:t>
      </w:r>
    </w:p>
    <w:p>
      <w:r>
        <w:t xml:space="preserve">On myöhä, olet nälkäinen - tässä on paikkoja, joissa voit syödä myöhään illalla #Leedsissä. https://t.co/nh1uaH7S5I https://t.co/tzUp6ih7x7.</w:t>
      </w:r>
    </w:p>
    <w:p>
      <w:r>
        <w:rPr>
          <w:b/>
          <w:u w:val="single"/>
        </w:rPr>
        <w:t xml:space="preserve">274093</w:t>
      </w:r>
    </w:p>
    <w:p>
      <w:r>
        <w:t xml:space="preserve">Lisää vihreistä yhteisöllisistä keitaista: #UrbanGardening #EngelVoelkers https://t.co/94nPQkHNYO https://t.co/Yp8hBTb9Ax https://t.co/Yp8hBTb9Ax</w:t>
      </w:r>
    </w:p>
    <w:p>
      <w:r>
        <w:rPr>
          <w:b/>
          <w:u w:val="single"/>
        </w:rPr>
        <w:t xml:space="preserve">274094</w:t>
      </w:r>
    </w:p>
    <w:p>
      <w:r>
        <w:t xml:space="preserve">Minulla on visio kuudesta ihmisestä (bändiä lukuun ottamatta), jotka haluan jonain päivänä kiertuebussiin mukaani. Niistä tulee kolme päivää.</w:t>
      </w:r>
    </w:p>
    <w:p>
      <w:r>
        <w:rPr>
          <w:b/>
          <w:u w:val="single"/>
        </w:rPr>
        <w:t xml:space="preserve">274095</w:t>
      </w:r>
    </w:p>
    <w:p>
      <w:r>
        <w:t xml:space="preserve">edutopia: Edopedia: Oletko valmis muutokseen? Tässä on muutamia asioita, joita kannattaa harkita ensin: https://t.co/3K9csMcXkh. #edchat https://t.co/MJZyy8R8lG Learn from...</w:t>
      </w:r>
    </w:p>
    <w:p>
      <w:r>
        <w:rPr>
          <w:b/>
          <w:u w:val="single"/>
        </w:rPr>
        <w:t xml:space="preserve">274096</w:t>
      </w:r>
    </w:p>
    <w:p>
      <w:r>
        <w:t xml:space="preserve">@DGINKY @DukeMBB @buzzbaker @LukeKennard5 Tuo on mukavaa sinulta, koska haluaisin mieluummin, että kaikki parhaat värvätyt menevät minne tahansa muualle kuin Unciin tai Kentuckyyn, jos he eivät tule Dukeen.</w:t>
      </w:r>
    </w:p>
    <w:p>
      <w:r>
        <w:rPr>
          <w:b/>
          <w:u w:val="single"/>
        </w:rPr>
        <w:t xml:space="preserve">274097</w:t>
      </w:r>
    </w:p>
    <w:p>
      <w:r>
        <w:t xml:space="preserve">Yhdestä asiasta olemme mieheni kanssa samaa mieltä: äitini on niin ilkeä. Se ei muutu yhdessä yössä.</w:t>
      </w:r>
    </w:p>
    <w:p>
      <w:r>
        <w:rPr>
          <w:b/>
          <w:u w:val="single"/>
        </w:rPr>
        <w:t xml:space="preserve">274098</w:t>
      </w:r>
    </w:p>
    <w:p>
      <w:r>
        <w:t xml:space="preserve">Aina kun tunnet itsesi heikoksi, muista ne asiat, jotka tekivät sinusta vahvan; aina kun alat epäillä itseäsi, muista ne, jotka uskovat sinuun.</w:t>
      </w:r>
    </w:p>
    <w:p>
      <w:r>
        <w:rPr>
          <w:b/>
          <w:u w:val="single"/>
        </w:rPr>
        <w:t xml:space="preserve">274099</w:t>
      </w:r>
    </w:p>
    <w:p>
      <w:r>
        <w:t xml:space="preserve">@LaurenGallaway @nicmanz15 virhe varma olet saanut melko tehokas tehosekoitin... meidän ei toimi til yritimme "jäädytetty juoma" asetus lol</w:t>
      </w:r>
    </w:p>
    <w:p>
      <w:r>
        <w:rPr>
          <w:b/>
          <w:u w:val="single"/>
        </w:rPr>
        <w:t xml:space="preserve">274100</w:t>
      </w:r>
    </w:p>
    <w:p>
      <w:r>
        <w:t xml:space="preserve">Tykkäsin @YouTube-videosta https://t.co/iIOQclkOgP KING LIL JAY x BARS OF CLOUT 2 {OFFICIAL VIDEO} @CloutLord063</w:t>
      </w:r>
    </w:p>
    <w:p>
      <w:r>
        <w:rPr>
          <w:b/>
          <w:u w:val="single"/>
        </w:rPr>
        <w:t xml:space="preserve">274101</w:t>
      </w:r>
    </w:p>
    <w:p>
      <w:r>
        <w:t xml:space="preserve">Tweet Tweet Tweet Twitter Ihmiset, Käykää katsomassa tämä linkki ja kuulkaa ajatukseni #ghostintheshell-elokuvasta! https://t.co/ewIyK0nm05 via @YouTube</w:t>
      </w:r>
    </w:p>
    <w:p>
      <w:r>
        <w:rPr>
          <w:b/>
          <w:u w:val="single"/>
        </w:rPr>
        <w:t xml:space="preserve">274102</w:t>
      </w:r>
    </w:p>
    <w:p>
      <w:r>
        <w:t xml:space="preserve">@LoboMarleyUSA Kiitos tuestasi. On erittäin tärkeää, että me kaikki saamme suojelua villieläimille. @Lobo_Marley #lobovivo</w:t>
      </w:r>
    </w:p>
    <w:p>
      <w:r>
        <w:rPr>
          <w:b/>
          <w:u w:val="single"/>
        </w:rPr>
        <w:t xml:space="preserve">274103</w:t>
      </w:r>
    </w:p>
    <w:p>
      <w:r>
        <w:t xml:space="preserve">#MotivationalMonday Oletko koskaan pysähtynyt pohtimaan itseäsi?  Ei elämääsi, ei olosuhteitasi, ei... https://t.co/smi6pKvwlS...</w:t>
      </w:r>
    </w:p>
    <w:p>
      <w:r>
        <w:rPr>
          <w:b/>
          <w:u w:val="single"/>
        </w:rPr>
        <w:t xml:space="preserve">274104</w:t>
      </w:r>
    </w:p>
    <w:p>
      <w:r>
        <w:t xml:space="preserve">@tiffanydian Olen tällä hetkellä CT: stä, joten NYC: hen pääsee metrolla pohjoiseen niin kauan kuin voin työskennellä työaikatauluni ympärillä!</w:t>
      </w:r>
    </w:p>
    <w:p>
      <w:r>
        <w:rPr>
          <w:b/>
          <w:u w:val="single"/>
        </w:rPr>
        <w:t xml:space="preserve">274105</w:t>
      </w:r>
    </w:p>
    <w:p>
      <w:r>
        <w:t xml:space="preserve">@LJgaming Totta kai! VPN auttaa suojaamaan tietojasi internetissä, jotta hallitus ei voi vakoilla sinua :D</w:t>
      </w:r>
    </w:p>
    <w:p>
      <w:r>
        <w:rPr>
          <w:b/>
          <w:u w:val="single"/>
        </w:rPr>
        <w:t xml:space="preserve">274106</w:t>
      </w:r>
    </w:p>
    <w:p>
      <w:r>
        <w:t xml:space="preserve">@brianadmv Kuka tahansa voi kohdella sinua hyvin, jos heidän ei tarvitse olla tekemisissä kanssasi koko ajan, ja haasteena on olla tekemisissä jonkun kanssa koko ajan.</w:t>
      </w:r>
    </w:p>
    <w:p>
      <w:r>
        <w:rPr>
          <w:b/>
          <w:u w:val="single"/>
        </w:rPr>
        <w:t xml:space="preserve">274107</w:t>
      </w:r>
    </w:p>
    <w:p>
      <w:r>
        <w:t xml:space="preserve">Hyvää huomenta #C17LV. Nähdään GEO Landissa! @OAUGNYC @COLLAB_OAUG @OAUG1 @PeteCammisa @rjlinehan https://t.co/e3mJxAGc1I https://t.co/e3mJxAGc1I</w:t>
      </w:r>
    </w:p>
    <w:p>
      <w:r>
        <w:rPr>
          <w:b/>
          <w:u w:val="single"/>
        </w:rPr>
        <w:t xml:space="preserve">274108</w:t>
      </w:r>
    </w:p>
    <w:p>
      <w:r>
        <w:t xml:space="preserve">44-vuotias ja näyttää paremmalta kuin koskaan!  Liity minuun tänään @MMAUKofficial kanssa ja toivota kännykälle hyvää syntymäpäivää!  #cellphoneturns44</w:t>
      </w:r>
    </w:p>
    <w:p>
      <w:r>
        <w:rPr>
          <w:b/>
          <w:u w:val="single"/>
        </w:rPr>
        <w:t xml:space="preserve">274109</w:t>
      </w:r>
    </w:p>
    <w:p>
      <w:r>
        <w:t xml:space="preserve">kaupan vapaa seuraa?</w:t>
        <w:br/>
        <w:t xml:space="preserve">minulla on 320</w:t>
        <w:br/>
        <w:t xml:space="preserve">320 x 320 tai vähemmän</w:t>
        <w:br/>
        <w:t xml:space="preserve">voin mennä ensin extrat</w:t>
        <w:br/>
        <w:br/>
        <w:t xml:space="preserve">twiittaa minulle @crytrading 💗 💗</w:t>
      </w:r>
    </w:p>
    <w:p>
      <w:r>
        <w:rPr>
          <w:b/>
          <w:u w:val="single"/>
        </w:rPr>
        <w:t xml:space="preserve">274110</w:t>
      </w:r>
    </w:p>
    <w:p>
      <w:r>
        <w:t xml:space="preserve">Olen hyvin innoissani ryhmästä, joka saapuu huomenna aamulla klubitansseihin!... https://t.co/BetKuHQHnI...</w:t>
      </w:r>
    </w:p>
    <w:p>
      <w:r>
        <w:rPr>
          <w:b/>
          <w:u w:val="single"/>
        </w:rPr>
        <w:t xml:space="preserve">274111</w:t>
      </w:r>
    </w:p>
    <w:p>
      <w:r>
        <w:t xml:space="preserve">@tweetsfrombenj @Fezzzile @PollsharePolls Jesaja 3:9 Heidän kasvojensa ilme todistaa heitä vastaan, ja he julistavat syntinsä kuin Sodoma, he eivät salaa sitä.</w:t>
      </w:r>
    </w:p>
    <w:p>
      <w:r>
        <w:rPr>
          <w:b/>
          <w:u w:val="single"/>
        </w:rPr>
        <w:t xml:space="preserve">274112</w:t>
      </w:r>
    </w:p>
    <w:p>
      <w:r>
        <w:t xml:space="preserve">@Rob_Trimble 'Määrittele' vaihe (tuplatimantti) aivan liian usein kiirehtivät, unohdetaan tai tehdään huonosti huolimatta siitä, että se voi olla ratkaisevaa projektin kulun kannalta.</w:t>
      </w:r>
    </w:p>
    <w:p>
      <w:r>
        <w:rPr>
          <w:b/>
          <w:u w:val="single"/>
        </w:rPr>
        <w:t xml:space="preserve">274113</w:t>
      </w:r>
    </w:p>
    <w:p>
      <w:r>
        <w:t xml:space="preserve">https://t.co/gWFuKxjGI3 Corey Feldman ilmoittaa "Coreys Heavenly Tour: Angelic 2 The U.S' tour https://t.co/eYEGxDC3ip #darkartconspiracy https://t.co/9WxQzu10wi</w:t>
      </w:r>
    </w:p>
    <w:p>
      <w:r>
        <w:rPr>
          <w:b/>
          <w:u w:val="single"/>
        </w:rPr>
        <w:t xml:space="preserve">274114</w:t>
      </w:r>
    </w:p>
    <w:p>
      <w:r>
        <w:t xml:space="preserve">Kiinnostava DAC hyväksyi ehdotuksen Barak-ohjuksen ja miinojen torjuntavälineiden hankkimisesta ₹860 CR:lle. Kukaan ei halua raportoida tästä https://t.co/qGt2SYBIwf</w:t>
      </w:r>
    </w:p>
    <w:p>
      <w:r>
        <w:rPr>
          <w:b/>
          <w:u w:val="single"/>
        </w:rPr>
        <w:t xml:space="preserve">274115</w:t>
      </w:r>
    </w:p>
    <w:p>
      <w:r>
        <w:t xml:space="preserve">Hmm, päätellen toimivien pysäytysvalojen puutteesta kodin ja työpaikan välillä minun on täytynyt nukkua läpi helvetinmoinen myrsky.</w:t>
      </w:r>
    </w:p>
    <w:p>
      <w:r>
        <w:rPr>
          <w:b/>
          <w:u w:val="single"/>
        </w:rPr>
        <w:t xml:space="preserve">274116</w:t>
      </w:r>
    </w:p>
    <w:p>
      <w:r>
        <w:t xml:space="preserve">Voitteko uskoa tätä säätä?! ☀️ 😎 Muutuimmeko maagisesti @YouTubeSpaceLA:ksi???</w:t>
        <w:br/>
        <w:br/>
        <w:t xml:space="preserve"> Rukoilemme, että se kestää ja risteilemme viikonloppuun kuin https://t.co/l6lx6fM3Af.</w:t>
      </w:r>
    </w:p>
    <w:p>
      <w:r>
        <w:rPr>
          <w:b/>
          <w:u w:val="single"/>
        </w:rPr>
        <w:t xml:space="preserve">274117</w:t>
      </w:r>
    </w:p>
    <w:p>
      <w:r>
        <w:t xml:space="preserve">Lapsilleni, sekä menneille että nykyisille, olen rakastanut palvella teitä rehtorina. Muistakaa kaikki se, mitä olette oppineet &amp;amp; olkaa ylpeitä minusta, kun menette eteenpäin.</w:t>
      </w:r>
    </w:p>
    <w:p>
      <w:r>
        <w:rPr>
          <w:b/>
          <w:u w:val="single"/>
        </w:rPr>
        <w:t xml:space="preserve">274118</w:t>
      </w:r>
    </w:p>
    <w:p>
      <w:r>
        <w:t xml:space="preserve">Sain hienon uuden tarran autooni. #sugarskull #corolla #toyota @ Wakefield, New Brunswick https://t.co/DagCvpduT8 https://t.co/DagCvpduT8</w:t>
      </w:r>
    </w:p>
    <w:p>
      <w:r>
        <w:rPr>
          <w:b/>
          <w:u w:val="single"/>
        </w:rPr>
        <w:t xml:space="preserve">274119</w:t>
      </w:r>
    </w:p>
    <w:p>
      <w:r>
        <w:t xml:space="preserve">Hei ystävät,</w:t>
        <w:br/>
        <w:t xml:space="preserve">Olemme kehittäneet monia tuotteita, kuten sähköinen kaupankäynti, kiinteistöratkaisu, valmennusratkaisu, kouluratkaisu... https://t</w:t>
      </w:r>
    </w:p>
    <w:p>
      <w:r>
        <w:rPr>
          <w:b/>
          <w:u w:val="single"/>
        </w:rPr>
        <w:t xml:space="preserve">274120</w:t>
      </w:r>
    </w:p>
    <w:p>
      <w:r>
        <w:t xml:space="preserve">On mukavaa, miten helposti he muuttavat ulkoasua eri kehyksillä.Musta kehyksistä pyöreisiin kehyksiin tai mitä tahansa siltä väliltä #WomenWhoWearGlasses</w:t>
      </w:r>
    </w:p>
    <w:p>
      <w:r>
        <w:rPr>
          <w:b/>
          <w:u w:val="single"/>
        </w:rPr>
        <w:t xml:space="preserve">274121</w:t>
      </w:r>
    </w:p>
    <w:p>
      <w:r>
        <w:t xml:space="preserve">Tykkäsin @therealrtun @YouTube-videosta https://t.co/l25YcIG08i PETA on kauhuissaan Nintendon 1-2-kytkimen "lehmän lypsämistä" koskevasta minipelistä.</w:t>
      </w:r>
    </w:p>
    <w:p>
      <w:r>
        <w:rPr>
          <w:b/>
          <w:u w:val="single"/>
        </w:rPr>
        <w:t xml:space="preserve">274122</w:t>
      </w:r>
    </w:p>
    <w:p>
      <w:r>
        <w:t xml:space="preserve">Dana Point: Grimer ♀ 40.0% (10/6/2 - Mud Slap/Sludge Bomb - s:large) til 17:19:40(29m 10s). https://t.co/K9ZYYevJlc. https://t.co/K9ZYYevJlc.</w:t>
      </w:r>
    </w:p>
    <w:p>
      <w:r>
        <w:rPr>
          <w:b/>
          <w:u w:val="single"/>
        </w:rPr>
        <w:t xml:space="preserve">274123</w:t>
      </w:r>
    </w:p>
    <w:p>
      <w:r>
        <w:t xml:space="preserve">"Miksi Lorem ipsum on sana, josta emme enää puhu" by @tarun_kohli https://t.co/RCdAaOZgkg https://t.co/PzB2YkmMgF</w:t>
      </w:r>
    </w:p>
    <w:p>
      <w:r>
        <w:rPr>
          <w:b/>
          <w:u w:val="single"/>
        </w:rPr>
        <w:t xml:space="preserve">274124</w:t>
      </w:r>
    </w:p>
    <w:p>
      <w:r>
        <w:t xml:space="preserve">https://t.co/46CKeGFld7 3DS XL Lot Of 18 Games With Original Box Barely Used (Mario Edition) https://t.co/KqctiN3IZQ</w:t>
      </w:r>
    </w:p>
    <w:p>
      <w:r>
        <w:rPr>
          <w:b/>
          <w:u w:val="single"/>
        </w:rPr>
        <w:t xml:space="preserve">274125</w:t>
      </w:r>
    </w:p>
    <w:p>
      <w:r>
        <w:t xml:space="preserve">Selaa Sukupuoli &amp;; Seksuaalisuus kevät/kesä 2017 -luetteloa &amp;; löydä innovatiivisia akateemisia nimikkeitä. https://t.co/MLTvli9Dlb</w:t>
      </w:r>
    </w:p>
    <w:p>
      <w:r>
        <w:rPr>
          <w:b/>
          <w:u w:val="single"/>
        </w:rPr>
        <w:t xml:space="preserve">274126</w:t>
      </w:r>
    </w:p>
    <w:p>
      <w:r>
        <w:t xml:space="preserve">@SEENIVAS oletko kuullut tästä uudesta näppäimistönsuojuksesta, jonka avulla lapset voivat tuntea sanansa? Tulossa pian! https://t.co/veU1XZTEfM</w:t>
      </w:r>
    </w:p>
    <w:p>
      <w:r>
        <w:rPr>
          <w:b/>
          <w:u w:val="single"/>
        </w:rPr>
        <w:t xml:space="preserve">274127</w:t>
      </w:r>
    </w:p>
    <w:p>
      <w:r>
        <w:t xml:space="preserve">Pääsiäissunnuntai @Distrikt_Events</w:t>
        <w:br/>
        <w:t xml:space="preserve">BRUNCH AFTER-PARTY!🐰👯🎉</w:t>
        <w:br/>
        <w:br/>
        <w:t xml:space="preserve">DJs @charley_moore</w:t>
        <w:br/>
        <w:t xml:space="preserve">@Liamhincks</w:t>
        <w:br/>
        <w:t xml:space="preserve">@MarkInghamDJ</w:t>
        <w:br/>
        <w:br/>
        <w:t xml:space="preserve">Pöytävaraukset: 07956 374876 https://t.co/Hb0RKN2jtH</w:t>
      </w:r>
    </w:p>
    <w:p>
      <w:r>
        <w:rPr>
          <w:b/>
          <w:u w:val="single"/>
        </w:rPr>
        <w:t xml:space="preserve">274128</w:t>
      </w:r>
    </w:p>
    <w:p>
      <w:r>
        <w:t xml:space="preserve">On auringonlasku, kaunis sää ja 25 C. Huomisen sään näet klikkaamalla https://t.co/wMoqdZ6itz . Hyvää yötä Prockie.</w:t>
      </w:r>
    </w:p>
    <w:p>
      <w:r>
        <w:rPr>
          <w:b/>
          <w:u w:val="single"/>
        </w:rPr>
        <w:t xml:space="preserve">274129</w:t>
      </w:r>
    </w:p>
    <w:p>
      <w:r>
        <w:t xml:space="preserve">@pickledog47 @ladyaimless1 Voisitteko te kaksi auttaa minua @mektronik's yhden kanssa, koska se on niin vaikeaa kuin paska!</w:t>
      </w:r>
    </w:p>
    <w:p>
      <w:r>
        <w:rPr>
          <w:b/>
          <w:u w:val="single"/>
        </w:rPr>
        <w:t xml:space="preserve">274130</w:t>
      </w:r>
    </w:p>
    <w:p>
      <w:r>
        <w:t xml:space="preserve">@CrReaM @AustenMarieTV Ruoka siellä on aivan uskomatonta. Saatan joutua poistamaan seuraamisesi liiasta ruokapornosta, kunhan pääset sinne.</w:t>
      </w:r>
    </w:p>
    <w:p>
      <w:r>
        <w:rPr>
          <w:b/>
          <w:u w:val="single"/>
        </w:rPr>
        <w:t xml:space="preserve">274131</w:t>
      </w:r>
    </w:p>
    <w:p>
      <w:r>
        <w:t xml:space="preserve">Meksikolainen tuomari kommentoi LA Timesin pääkirjoitusta @dwmnews_na @buell003 @bunkybun @KatG4 @Gdad1 @cliffpotts @awakenppl @lilith2u @OccuWorld https://t.co/pZ9jNdV2IV</w:t>
      </w:r>
    </w:p>
    <w:p>
      <w:r>
        <w:rPr>
          <w:b/>
          <w:u w:val="single"/>
        </w:rPr>
        <w:t xml:space="preserve">274132</w:t>
      </w:r>
    </w:p>
    <w:p>
      <w:r>
        <w:t xml:space="preserve">@IDPressPub @Megzilla87 @limestonegenre psst, Meg, ID Press koostuu ihmisistä. ;) Kuten, en tiedä... minusta? ;)</w:t>
      </w:r>
    </w:p>
    <w:p>
      <w:r>
        <w:rPr>
          <w:b/>
          <w:u w:val="single"/>
        </w:rPr>
        <w:t xml:space="preserve">274133</w:t>
      </w:r>
    </w:p>
    <w:p>
      <w:r>
        <w:t xml:space="preserve">@LustfulChaotic Ronnie ei ollut uusi happo, hän saattoi mennä läpi koko päivän trippaamalla kuin se ei olisi mitään. Mutta tämä tuntui erilaiselta. Sanat, jotka olivat...</w:t>
      </w:r>
    </w:p>
    <w:p>
      <w:r>
        <w:rPr>
          <w:b/>
          <w:u w:val="single"/>
        </w:rPr>
        <w:t xml:space="preserve">274134</w:t>
      </w:r>
    </w:p>
    <w:p>
      <w:r>
        <w:t xml:space="preserve">Suge väittää uutta dokumenttia: Tupac Assassination: Comptonin taistelu on suoraa FAKTAA!</w:t>
        <w:t xml:space="preserve">AOA1to7</w:t>
        <w:br/>
        <w:br/>
        <w:t xml:space="preserve">https://t.co/FzgR4tOHS8</w:t>
      </w:r>
    </w:p>
    <w:p>
      <w:r>
        <w:rPr>
          <w:b/>
          <w:u w:val="single"/>
        </w:rPr>
        <w:t xml:space="preserve">274135</w:t>
      </w:r>
    </w:p>
    <w:p>
      <w:r>
        <w:t xml:space="preserve">R/T SCmagazineUK: Britannia ja Yhdysvallat varoittavat, että lentokentät ja ydinlaitokset voivat joutua kyberhyökkäysten kohteeksi https://t.co/hwhkUtUzQu.</w:t>
      </w:r>
    </w:p>
    <w:p>
      <w:r>
        <w:rPr>
          <w:b/>
          <w:u w:val="single"/>
        </w:rPr>
        <w:t xml:space="preserve">274136</w:t>
      </w:r>
    </w:p>
    <w:p>
      <w:r>
        <w:t xml:space="preserve">Olen saavuttanut jo 500 plus, Kiitos ystävät😍, Lähetän ensimmäisen kuvan pian. Uskomaton kansa , en ole vielä valmis mutta teen siitä totta 😎</w:t>
      </w:r>
    </w:p>
    <w:p>
      <w:r>
        <w:rPr>
          <w:b/>
          <w:u w:val="single"/>
        </w:rPr>
        <w:t xml:space="preserve">274137</w:t>
      </w:r>
    </w:p>
    <w:p>
      <w:r>
        <w:t xml:space="preserve">Madison Bumgarner hallitsee!  Kun olin SF:ssä viime heinäkuussa, näin hänen lyövän tuplaosuman.  Rakastan NL:ää!!! #NL #SFGiants D-Backs voittaa 6-5.</w:t>
      </w:r>
    </w:p>
    <w:p>
      <w:r>
        <w:rPr>
          <w:b/>
          <w:u w:val="single"/>
        </w:rPr>
        <w:t xml:space="preserve">274138</w:t>
      </w:r>
    </w:p>
    <w:p>
      <w:r>
        <w:t xml:space="preserve">&amp;amp; Selvästikin on aika poistaa tämä taas, koska sitä seurataan niin paljon &amp;amp; kaikki mitä sanon on niin ongelma.🤷🏽♀️✌🏽</w:t>
      </w:r>
    </w:p>
    <w:p>
      <w:r>
        <w:rPr>
          <w:b/>
          <w:u w:val="single"/>
        </w:rPr>
        <w:t xml:space="preserve">274139</w:t>
      </w:r>
    </w:p>
    <w:p>
      <w:r>
        <w:t xml:space="preserve">Ps 102:25 NIV- Alussa sinä panit maan perustukset, ja taivaat ovat... https://t.co/zlnzAtK0K7 via @bibiblegateway.</w:t>
      </w:r>
    </w:p>
    <w:p>
      <w:r>
        <w:rPr>
          <w:b/>
          <w:u w:val="single"/>
        </w:rPr>
        <w:t xml:space="preserve">274140</w:t>
      </w:r>
    </w:p>
    <w:p>
      <w:r>
        <w:t xml:space="preserve">@ZuBeFly Hän kasvoi kilpailemalla veljensä kanssa isänsä hyväksynnästä &amp;amp; kehuista. Aina jahtaamassa ajatusta olla "parempi kuin..."...</w:t>
      </w:r>
    </w:p>
    <w:p>
      <w:r>
        <w:rPr>
          <w:b/>
          <w:u w:val="single"/>
        </w:rPr>
        <w:t xml:space="preserve">274141</w:t>
      </w:r>
    </w:p>
    <w:p>
      <w:r>
        <w:t xml:space="preserve">On #PsychoTrioFriday, mikä tarkoittaa, että saatte Damnable Grace -teaserin!!!!</w:t>
        <w:br/>
        <w:br/>
        <w:t xml:space="preserve"> Woohooooooo!!!!</w:t>
        <w:br/>
        <w:br/>
        <w:t xml:space="preserve"> En voi... https://t.co/rU8AmXUoyY</w:t>
      </w:r>
    </w:p>
    <w:p>
      <w:r>
        <w:rPr>
          <w:b/>
          <w:u w:val="single"/>
        </w:rPr>
        <w:t xml:space="preserve">274142</w:t>
      </w:r>
    </w:p>
    <w:p>
      <w:r>
        <w:t xml:space="preserve">Leafs voi clinch playoff-paikka, jos he voittavat Pens millään tavalla.</w:t>
        <w:br/>
        <w:br/>
        <w:t xml:space="preserve"> Mielestäni se tarkoittaa sitä, että he pääsevät playoffeihin vaikka voittaisivat villapaidat päällä.</w:t>
      </w:r>
    </w:p>
    <w:p>
      <w:r>
        <w:rPr>
          <w:b/>
          <w:u w:val="single"/>
        </w:rPr>
        <w:t xml:space="preserve">274143</w:t>
      </w:r>
    </w:p>
    <w:p>
      <w:r>
        <w:t xml:space="preserve">Sää klo 0300 Lämpötila 0.4°C Tuntuu kuin -1.0°C Tuuli 5kph N Puuska 10kph Sade 0.0mm Paine 1013.4mb https://t.co/KUbcqGkyRY</w:t>
      </w:r>
    </w:p>
    <w:p>
      <w:r>
        <w:rPr>
          <w:b/>
          <w:u w:val="single"/>
        </w:rPr>
        <w:t xml:space="preserve">274144</w:t>
      </w:r>
    </w:p>
    <w:p>
      <w:r>
        <w:t xml:space="preserve">Parhaat #ZWave-laitteet kotiisi, mukaan lukien taustatiedot #ZWaveZone https://t.co/Szf0FB0mfJ</w:t>
      </w:r>
    </w:p>
    <w:p>
      <w:r>
        <w:rPr>
          <w:b/>
          <w:u w:val="single"/>
        </w:rPr>
        <w:t xml:space="preserve">274145</w:t>
      </w:r>
    </w:p>
    <w:p>
      <w:r>
        <w:t xml:space="preserve">@Danny_Powers Joo, kaveri, toimitamme siihen paljon tavaraa. Putkisto &amp;amp; kuiva nousuputki tavaraa se on valtava.</w:t>
      </w:r>
    </w:p>
    <w:p>
      <w:r>
        <w:rPr>
          <w:b/>
          <w:u w:val="single"/>
        </w:rPr>
        <w:t xml:space="preserve">274146</w:t>
      </w:r>
    </w:p>
    <w:p>
      <w:r>
        <w:t xml:space="preserve">2 käsintehtyä puuta suolaa ja pippuria - tyylikäs muotoilu 3.5" ID:17653 https://t.co/mu0MwpyKPB https://t.co/M1aW5QxN7n</w:t>
      </w:r>
    </w:p>
    <w:p>
      <w:r>
        <w:rPr>
          <w:b/>
          <w:u w:val="single"/>
        </w:rPr>
        <w:t xml:space="preserve">274147</w:t>
      </w:r>
    </w:p>
    <w:p>
      <w:r>
        <w:t xml:space="preserve">Jotain, joka oli oikeasti "olemassa": Trump Policy Shop | Full Frontal with Samantha Bee | TBS https://t.co/57DAkpYYR1 https://t.co/57DAkpYYR1</w:t>
      </w:r>
    </w:p>
    <w:p>
      <w:r>
        <w:rPr>
          <w:b/>
          <w:u w:val="single"/>
        </w:rPr>
        <w:t xml:space="preserve">274148</w:t>
      </w:r>
    </w:p>
    <w:p>
      <w:r>
        <w:t xml:space="preserve">Euroopan parlamentin jäsenet tukevat budjetin joustavuutta: 6 miljardia euroa lisää työpaikkoihin, kasvuun ja... https://t.co/Y1RK4sYcsu Meer nieuws: https://t.co/vvZtP0uq94 https://t.co/sPNWlS73Od</w:t>
      </w:r>
    </w:p>
    <w:p>
      <w:r>
        <w:rPr>
          <w:b/>
          <w:u w:val="single"/>
        </w:rPr>
        <w:t xml:space="preserve">274149</w:t>
      </w:r>
    </w:p>
    <w:p>
      <w:r>
        <w:t xml:space="preserve">NFL saappaat alkavat rullata ulos ja nämä ovat niinoooo inhottavia!!!  Sued Caiman Belly vamps, Chestnut Elephant neljännekset upotetut nimikirjaimet https://t.co/MO0GfGG3F8</w:t>
      </w:r>
    </w:p>
    <w:p>
      <w:r>
        <w:rPr>
          <w:b/>
          <w:u w:val="single"/>
        </w:rPr>
        <w:t xml:space="preserve">274150</w:t>
      </w:r>
    </w:p>
    <w:p>
      <w:r>
        <w:t xml:space="preserve">Now Playing Que Se Sienta El Deseo by Wisin / Ricky Martin en El Pary 102.5FM #tunein https://t.co/CjJitbQVPy</w:t>
      </w:r>
    </w:p>
    <w:p>
      <w:r>
        <w:rPr>
          <w:b/>
          <w:u w:val="single"/>
        </w:rPr>
        <w:t xml:space="preserve">274151</w:t>
      </w:r>
    </w:p>
    <w:p>
      <w:r>
        <w:t xml:space="preserve">Viimeisin Secure by Behaviour! https://t.co/Tfq7Rh1ixW Kiitos @Frogggggggg @bidsUSATech @AlexFarr_TSC #security #cybersecurity</w:t>
      </w:r>
    </w:p>
    <w:p>
      <w:r>
        <w:rPr>
          <w:b/>
          <w:u w:val="single"/>
        </w:rPr>
        <w:t xml:space="preserve">274152</w:t>
      </w:r>
    </w:p>
    <w:p>
      <w:r>
        <w:t xml:space="preserve">Itse asiassa ylitöitän itseni niin paljon, koska en tiedä, saanko huomenna lisää töitä.... Minun on otettava kaikki mitä voin saada...</w:t>
      </w:r>
    </w:p>
    <w:p>
      <w:r>
        <w:rPr>
          <w:b/>
          <w:u w:val="single"/>
        </w:rPr>
        <w:t xml:space="preserve">274153</w:t>
      </w:r>
    </w:p>
    <w:p>
      <w:r>
        <w:t xml:space="preserve">Fast and Furious Planet Predictions by @EmSandford https://t.co/OXQqUK4mfg https://t.co/13eE4vDO6n https://t.co/x6RW92XHNw https://t.co/x6RW92XHNw</w:t>
      </w:r>
    </w:p>
    <w:p>
      <w:r>
        <w:rPr>
          <w:b/>
          <w:u w:val="single"/>
        </w:rPr>
        <w:t xml:space="preserve">274154</w:t>
      </w:r>
    </w:p>
    <w:p>
      <w:r>
        <w:t xml:space="preserve">Sinä vihellät tänään töitä tehdessäsi, ja se on melkein kuin... Lisää Skorpioni https://t.co/9sY436MDGh</w:t>
      </w:r>
    </w:p>
    <w:p>
      <w:r>
        <w:rPr>
          <w:b/>
          <w:u w:val="single"/>
        </w:rPr>
        <w:t xml:space="preserve">274155</w:t>
      </w:r>
    </w:p>
    <w:p>
      <w:r>
        <w:t xml:space="preserve">cnnbrk: RT CNNMoney: Wall Streetillä on hiljainen alku. Dow, S&amp;amp;P ja Nasdaq ovat kaikki ennallaan. Mutta Lululemon laskee 21 % ... https://t.co/AddDPREOgD ...</w:t>
      </w:r>
    </w:p>
    <w:p>
      <w:r>
        <w:rPr>
          <w:b/>
          <w:u w:val="single"/>
        </w:rPr>
        <w:t xml:space="preserve">274156</w:t>
      </w:r>
    </w:p>
    <w:p>
      <w:r>
        <w:t xml:space="preserve">"Tuen täysin @DevinNunesin päätöstä" astua syrjään, sanoo @SpeakerRyan. https://t.co/stfmh0CAdo.</w:t>
      </w:r>
    </w:p>
    <w:p>
      <w:r>
        <w:rPr>
          <w:b/>
          <w:u w:val="single"/>
        </w:rPr>
        <w:t xml:space="preserve">274157</w:t>
      </w:r>
    </w:p>
    <w:p>
      <w:r>
        <w:t xml:space="preserve">Sotha Sil ja scribit</w:t>
        <w:br/>
        <w:t xml:space="preserve">Nuori Sotha Sil näki munakaivoksissa leikkiessään useita scribpejä syvällä kuilussa,</w:t>
      </w:r>
    </w:p>
    <w:p>
      <w:r>
        <w:rPr>
          <w:b/>
          <w:u w:val="single"/>
        </w:rPr>
        <w:t xml:space="preserve">274158</w:t>
      </w:r>
    </w:p>
    <w:p>
      <w:r>
        <w:t xml:space="preserve">@OriginalSinBex "Odota, taasko?" Hän kohotti kulmakarvojaan. "Sinulla oli ongelma noitien kanssa, sait rauhan ja mokasit sen?" Hän katsoi miestä ja --</w:t>
      </w:r>
    </w:p>
    <w:p>
      <w:r>
        <w:rPr>
          <w:b/>
          <w:u w:val="single"/>
        </w:rPr>
        <w:t xml:space="preserve">274159</w:t>
      </w:r>
    </w:p>
    <w:p>
      <w:r>
        <w:t xml:space="preserve">@donalarene Kiitos, läpäisin juuri ensimmäisen lukukauden 3,2 GPA:lla ja odotan innolla toisen lukukauden aloittamista.</w:t>
      </w:r>
    </w:p>
    <w:p>
      <w:r>
        <w:rPr>
          <w:b/>
          <w:u w:val="single"/>
        </w:rPr>
        <w:t xml:space="preserve">274160</w:t>
      </w:r>
    </w:p>
    <w:p>
      <w:r>
        <w:t xml:space="preserve">Uusin COSAS QUE IMPORTAN! https://t.co/eLVwl2YlEp Kiitos @Herzogoff #venezuela #golpeenvenezuela</w:t>
      </w:r>
    </w:p>
    <w:p>
      <w:r>
        <w:rPr>
          <w:b/>
          <w:u w:val="single"/>
        </w:rPr>
        <w:t xml:space="preserve">274161</w:t>
      </w:r>
    </w:p>
    <w:p>
      <w:r>
        <w:t xml:space="preserve">Sydäntäsärkevä kuva näyttää isän syleilevän 9 kuukauden ikäisiä kaksosia, jotka kuolivat... https://t.co/wcXwR3J2iI by #ABC via @c0nvey https://t.co/uB9s0wySBD</w:t>
      </w:r>
    </w:p>
    <w:p>
      <w:r>
        <w:rPr>
          <w:b/>
          <w:u w:val="single"/>
        </w:rPr>
        <w:t xml:space="preserve">274162</w:t>
      </w:r>
    </w:p>
    <w:p>
      <w:r>
        <w:t xml:space="preserve">Huolestumisen aihetta: Pohjois-Korean aseosasto on mikrossa lämmittänyt samaa perunaa 36 tuntia https://t.co/70Nu9tQq0Z</w:t>
      </w:r>
    </w:p>
    <w:p>
      <w:r>
        <w:rPr>
          <w:b/>
          <w:u w:val="single"/>
        </w:rPr>
        <w:t xml:space="preserve">274163</w:t>
      </w:r>
    </w:p>
    <w:p>
      <w:r>
        <w:t xml:space="preserve">Miten virastot voivat valmistautua uusiin ylityökorvaussääntöihin https://t.co/zWpl8A78io https://t.co/4DoAvtpoiz https://t.co/4DoAvtpoiz</w:t>
      </w:r>
    </w:p>
    <w:p>
      <w:r>
        <w:rPr>
          <w:b/>
          <w:u w:val="single"/>
        </w:rPr>
        <w:t xml:space="preserve">274164</w:t>
      </w:r>
    </w:p>
    <w:p>
      <w:r>
        <w:t xml:space="preserve">Voit tehdä maksuja esimerkiksi Ghanaan, Nigeriaan, Yhdysvaltoihin ja Eurooppaan käyttämällä Ping Expressiä täällä: https://t.co/BbQlys9alL #PingMoneyHomeFromEurope https://t.co/q4TSqlToaC</w:t>
      </w:r>
    </w:p>
    <w:p>
      <w:r>
        <w:rPr>
          <w:b/>
          <w:u w:val="single"/>
        </w:rPr>
        <w:t xml:space="preserve">274165</w:t>
      </w:r>
    </w:p>
    <w:p>
      <w:r>
        <w:t xml:space="preserve">On valtava ero casanova &amp;amp; eve-teaser.</w:t>
        <w:br/>
        <w:br/>
        <w:t xml:space="preserve">UNWANTED &amp;; UNWELCOME</w:t>
        <w:br/>
        <w:br/>
        <w:t xml:space="preserve">"Lord Krishna"</w:t>
        <w:br/>
        <w:t xml:space="preserve">~Justsaying</w:t>
      </w:r>
    </w:p>
    <w:p>
      <w:r>
        <w:rPr>
          <w:b/>
          <w:u w:val="single"/>
        </w:rPr>
        <w:t xml:space="preserve">274166</w:t>
      </w:r>
    </w:p>
    <w:p>
      <w:r>
        <w:t xml:space="preserve">@shabbathinks Todella saa sinut miettimään, miten pienet asiat u sanoa / tehdä vaikuttaa ppl niin monin tavoin ppl</w:t>
      </w:r>
    </w:p>
    <w:p>
      <w:r>
        <w:rPr>
          <w:b/>
          <w:u w:val="single"/>
        </w:rPr>
        <w:t xml:space="preserve">274167</w:t>
      </w:r>
    </w:p>
    <w:p>
      <w:r>
        <w:t xml:space="preserve">🤔EI VAIN SUSAN RICE MUKANA TRUMPIN VIRALLISEN S</w:t>
        <w:br/>
        <w:t xml:space="preserve">"PALJASTAMISESSA"</w:t>
        <w:t xml:space="preserve">, VAAN KUKA MUU❔</w:t>
        <w:br/>
        <w:t xml:space="preserve"/>
        <w:t xml:space="preserve">WujALA</w:t>
      </w:r>
    </w:p>
    <w:p>
      <w:r>
        <w:rPr>
          <w:b/>
          <w:u w:val="single"/>
        </w:rPr>
        <w:t xml:space="preserve">274168</w:t>
      </w:r>
    </w:p>
    <w:p>
      <w:r>
        <w:t xml:space="preserve">SC:n kielto BS-III-ajoneuvoille: Hero, Honda tarjoavat alennuksia jopa 12 500 rupiaa https://t.co/FopMXwjMNL https://t.co/UBj0Sud7Ea https://t.co/UBj0Sud7Ea</w:t>
      </w:r>
    </w:p>
    <w:p>
      <w:r>
        <w:rPr>
          <w:b/>
          <w:u w:val="single"/>
        </w:rPr>
        <w:t xml:space="preserve">274169</w:t>
      </w:r>
    </w:p>
    <w:p>
      <w:r>
        <w:t xml:space="preserve">uhkamittari: Vuln: Google Android CVE-2016-8399 Remote Privilege Escalation Vulnerability https://t.co/DUtr4LJm9x.</w:t>
      </w:r>
    </w:p>
    <w:p>
      <w:r>
        <w:rPr>
          <w:b/>
          <w:u w:val="single"/>
        </w:rPr>
        <w:t xml:space="preserve">274170</w:t>
      </w:r>
    </w:p>
    <w:p>
      <w:r>
        <w:t xml:space="preserve">Simon Stevens tekee tänään selväksi, että pidemmät odotusajat ovat vastine sairaalahoidon tason säilyttämiselle. https://t.co/nNm8rX7yMh.</w:t>
      </w:r>
    </w:p>
    <w:p>
      <w:r>
        <w:rPr>
          <w:b/>
          <w:u w:val="single"/>
        </w:rPr>
        <w:t xml:space="preserve">274171</w:t>
      </w:r>
    </w:p>
    <w:p>
      <w:r>
        <w:t xml:space="preserve">Hei, olen väsynyt historian opiskelija. Älkää saarnatko minulle tulkintanne pyhistä kirjoituksista, koska minä tuhoan teidät.</w:t>
      </w:r>
    </w:p>
    <w:p>
      <w:r>
        <w:rPr>
          <w:b/>
          <w:u w:val="single"/>
        </w:rPr>
        <w:t xml:space="preserve">274172</w:t>
      </w:r>
    </w:p>
    <w:p>
      <w:r>
        <w:t xml:space="preserve">Muutamia lumoavia yksityiskohtia tulevasta yhteistyöstäni, jossa on @Misspoppytweetsin mittatilaustyönä tekemä fascinator #comingsoon #sneakpeek https://t.co/Kdeb41xRVQ</w:t>
      </w:r>
    </w:p>
    <w:p>
      <w:r>
        <w:rPr>
          <w:b/>
          <w:u w:val="single"/>
        </w:rPr>
        <w:t xml:space="preserve">274173</w:t>
      </w:r>
    </w:p>
    <w:p>
      <w:r>
        <w:t xml:space="preserve">Alan kyllästyä siihen, että sydäntä särkevää &amp;amp; ahdistavaa käytetään #HeathLedger-trailerin yhteydessä. Se on kaunis juhla, joka on mennyt liian pian...</w:t>
      </w:r>
    </w:p>
    <w:p>
      <w:r>
        <w:rPr>
          <w:b/>
          <w:u w:val="single"/>
        </w:rPr>
        <w:t xml:space="preserve">274174</w:t>
      </w:r>
    </w:p>
    <w:p>
      <w:r>
        <w:t xml:space="preserve">Tarkistin juuri ABC Fine Wine &amp;amp; Spirits #mPLUSPlaces Download tänään! https://t.co/EGFHwtHF1I</w:t>
      </w:r>
    </w:p>
    <w:p>
      <w:r>
        <w:rPr>
          <w:b/>
          <w:u w:val="single"/>
        </w:rPr>
        <w:t xml:space="preserve">274175</w:t>
      </w:r>
    </w:p>
    <w:p>
      <w:r>
        <w:t xml:space="preserve">Merkkikello: "Tyttöystäväni ei anna minun kosia @utahjazz-pelissä, koska hän on ihastunut @Joeingles7:ään."</w:t>
      </w:r>
    </w:p>
    <w:p>
      <w:r>
        <w:rPr>
          <w:b/>
          <w:u w:val="single"/>
        </w:rPr>
        <w:t xml:space="preserve">274176</w:t>
      </w:r>
    </w:p>
    <w:p>
      <w:r>
        <w:t xml:space="preserve">Korva, joka kuulee elämän nuhtelun, pysyy viisaiden joukossa.</w:t>
        <w:t xml:space="preserve">Se, joka kieltäytyy opetuksesta, halveksii</w:t>
        <w:br/>
        <w:t xml:space="preserve">https://t.co/Z1erNgPTY5 https://t.co/Z1erNgPTY5</w:t>
      </w:r>
    </w:p>
    <w:p>
      <w:r>
        <w:rPr>
          <w:b/>
          <w:u w:val="single"/>
        </w:rPr>
        <w:t xml:space="preserve">274177</w:t>
      </w:r>
    </w:p>
    <w:p>
      <w:r>
        <w:t xml:space="preserve">@Moto_IND Louder... Louder Let's Cheer for RPS RPS Let the cheer going and support our team #MotoKeeper https://t.co/JlbFKSzt0S https://t.co/JlbFKSzt0S</w:t>
      </w:r>
    </w:p>
    <w:p>
      <w:r>
        <w:rPr>
          <w:b/>
          <w:u w:val="single"/>
        </w:rPr>
        <w:t xml:space="preserve">274178</w:t>
      </w:r>
    </w:p>
    <w:p>
      <w:r>
        <w:t xml:space="preserve">Miksi NBA tarvitsee ESPN:ää, kun suurin osa sen yleisöstä on Facebookissa? Luuletko, että FB:llä ei ole 24 miljardia dollaria käytettävissään tähän? https://t.co/IkgrPDQRSY.</w:t>
      </w:r>
    </w:p>
    <w:p>
      <w:r>
        <w:rPr>
          <w:b/>
          <w:u w:val="single"/>
        </w:rPr>
        <w:t xml:space="preserve">274179</w:t>
      </w:r>
    </w:p>
    <w:p>
      <w:r>
        <w:t xml:space="preserve">Sosiaaliset verkostosivustot käyttävät "kaikukammioita" kohdennettuun mainontaan ja valitsevat voiton totuuden sijaan #fakenews #EPlenary https://t.co/a7PI13UqHU</w:t>
      </w:r>
    </w:p>
    <w:p>
      <w:r>
        <w:rPr>
          <w:b/>
          <w:u w:val="single"/>
        </w:rPr>
        <w:t xml:space="preserve">274180</w:t>
      </w:r>
    </w:p>
    <w:p>
      <w:r>
        <w:t xml:space="preserve">Vaikeinta työpaikkojen hakemisessa on työhistoria, koska minulla on ollut monia työpaikkoja, enkä tiedä, minkä niistä laittaisin ansioluetteloon.</w:t>
      </w:r>
    </w:p>
    <w:p>
      <w:r>
        <w:rPr>
          <w:b/>
          <w:u w:val="single"/>
        </w:rPr>
        <w:t xml:space="preserve">274181</w:t>
      </w:r>
    </w:p>
    <w:p>
      <w:r>
        <w:t xml:space="preserve">@jamesmaslow Tajusimme, että hengitätte pahaa ottaaksenne ulos taas hyvää 😍💖</w:t>
        <w:br/>
        <w:t xml:space="preserve">Me koemme, että näette meissä jotain, mitä me emme näe💚 https://t.co/HSdL9pj7ah</w:t>
      </w:r>
    </w:p>
    <w:p>
      <w:r>
        <w:rPr>
          <w:b/>
          <w:u w:val="single"/>
        </w:rPr>
        <w:t xml:space="preserve">274182</w:t>
      </w:r>
    </w:p>
    <w:p>
      <w:r>
        <w:t xml:space="preserve">Jyn Erso Star Wars Rogue One Black Series 6" Action Figure Hasbro Disney Toy New https://t.co/pgZ6TkceVj #ActionFigures #ActionFigure #ActionFigure</w:t>
      </w:r>
    </w:p>
    <w:p>
      <w:r>
        <w:rPr>
          <w:b/>
          <w:u w:val="single"/>
        </w:rPr>
        <w:t xml:space="preserve">274183</w:t>
      </w:r>
    </w:p>
    <w:p>
      <w:r>
        <w:t xml:space="preserve">vihdoin kuuntelin bae @KodakBlack1k 's albumin, sen FIRE #nosurprise @IamJess_CA sinun pitäisi kuunnella :p</w:t>
      </w:r>
    </w:p>
    <w:p>
      <w:r>
        <w:rPr>
          <w:b/>
          <w:u w:val="single"/>
        </w:rPr>
        <w:t xml:space="preserve">274184</w:t>
      </w:r>
    </w:p>
    <w:p>
      <w:r>
        <w:t xml:space="preserve">McCain: McCain: Ohjusiskut "alku poikkeamiselle viimeisen kahdeksan vuoden epäonnistuneesta politiikasta" https://t.co/DUQd5YRgKn https://t.co/HFT060sDmc https://t.co/HFT060sDmc</w:t>
      </w:r>
    </w:p>
    <w:p>
      <w:r>
        <w:rPr>
          <w:b/>
          <w:u w:val="single"/>
        </w:rPr>
        <w:t xml:space="preserve">274185</w:t>
      </w:r>
    </w:p>
    <w:p>
      <w:r>
        <w:t xml:space="preserve">Vaadi turvapaikkaa "tanssivalle" norsulle Anna Louiselle nyt! https://t.co/EnEOE51lTq https://t.co/YzF3YFEJ2s</w:t>
      </w:r>
    </w:p>
    <w:p>
      <w:r>
        <w:rPr>
          <w:b/>
          <w:u w:val="single"/>
        </w:rPr>
        <w:t xml:space="preserve">274186</w:t>
      </w:r>
    </w:p>
    <w:p>
      <w:r>
        <w:t xml:space="preserve">@kingsway79 @gav_hadden @Lestersgranddad @dazzawill28 @Carawestwestwest @javjackson65 @westaucklandfc Kyllä ja odotan innolla, että pääsen pelaamaan teitä vastaan vielä monta tulevaa kautta, vaikka @gav_hadden on räkänokka, nautin NL:n pilailusta 👍🐷.</w:t>
      </w:r>
    </w:p>
    <w:p>
      <w:r>
        <w:rPr>
          <w:b/>
          <w:u w:val="single"/>
        </w:rPr>
        <w:t xml:space="preserve">274187</w:t>
      </w:r>
    </w:p>
    <w:p>
      <w:r>
        <w:t xml:space="preserve">@MMFlint Niin kauan kuin Gerrymandering ja äänestäjien tukahduttaminen on olemassa, ei ole väliä kuinka alhaiset luvut ovat, he yksinkertaisesti asettavat riman alemmaksi ja silti voittavat.</w:t>
      </w:r>
    </w:p>
    <w:p>
      <w:r>
        <w:rPr>
          <w:b/>
          <w:u w:val="single"/>
        </w:rPr>
        <w:t xml:space="preserve">274188</w:t>
      </w:r>
    </w:p>
    <w:p>
      <w:r>
        <w:t xml:space="preserve">@mishellbaker Siksi *suositus* (olettaen, että on olemassa toimituksellinen ohje, jonka mukaan EM DASHESin tulva on pysäytettävä). :D</w:t>
      </w:r>
    </w:p>
    <w:p>
      <w:r>
        <w:rPr>
          <w:b/>
          <w:u w:val="single"/>
        </w:rPr>
        <w:t xml:space="preserve">274189</w:t>
      </w:r>
    </w:p>
    <w:p>
      <w:r>
        <w:t xml:space="preserve">Dalai Lama: Lai Dalaiji Lama: On normaalia, että Kiina antaa poliittista väriä hengellisille vierailuilleni https://t.co/ZZCTNTIm4d</w:t>
      </w:r>
    </w:p>
    <w:p>
      <w:r>
        <w:rPr>
          <w:b/>
          <w:u w:val="single"/>
        </w:rPr>
        <w:t xml:space="preserve">274190</w:t>
      </w:r>
    </w:p>
    <w:p>
      <w:r>
        <w:t xml:space="preserve">Trump sanoo, että Syyrian hyökkäys ylitti "monta rajaa minulle" https://t.co/KTNK0gnaty https://t.co/rOU15JnfWg https://t.co/rOU15JnfWg</w:t>
      </w:r>
    </w:p>
    <w:p>
      <w:r>
        <w:rPr>
          <w:b/>
          <w:u w:val="single"/>
        </w:rPr>
        <w:t xml:space="preserve">274191</w:t>
      </w:r>
    </w:p>
    <w:p>
      <w:r>
        <w:t xml:space="preserve">Vähän kiinteistöä Marton, Sinnington, York.</w:t>
        <w:br/>
        <w:t xml:space="preserve">Myytävänä</w:t>
        <w:br/>
        <w:t xml:space="preserve">https://t.co/ec8Kfo1XGA https://t.co/n39CJtnGtb</w:t>
      </w:r>
    </w:p>
    <w:p>
      <w:r>
        <w:rPr>
          <w:b/>
          <w:u w:val="single"/>
        </w:rPr>
        <w:t xml:space="preserve">274192</w:t>
      </w:r>
    </w:p>
    <w:p>
      <w:r>
        <w:t xml:space="preserve">Muista aina, että olet rohkeampi kuin uskotkaan, vahvempi kuin miltä näytät, &amp;amp; fiksumpi kuin luulet.</w:t>
        <w:br/>
        <w:t xml:space="preserve">#EvolveSummit2017</w:t>
        <w:br/>
        <w:t xml:space="preserve">#TheBirth</w:t>
        <w:br/>
        <w:t xml:space="preserve">#Quote</w:t>
      </w:r>
    </w:p>
    <w:p>
      <w:r>
        <w:rPr>
          <w:b/>
          <w:u w:val="single"/>
        </w:rPr>
        <w:t xml:space="preserve">274193</w:t>
      </w:r>
    </w:p>
    <w:p>
      <w:r>
        <w:t xml:space="preserve">Missä kirkossanne on väyliä, joissa luovan työn tekijät voivat kokeilla, oppia ja epäonnistua? Lue tämä: https://t.co/CI5cyw3I6G https://t.co/uUBE9kkeDQ</w:t>
      </w:r>
    </w:p>
    <w:p>
      <w:r>
        <w:rPr>
          <w:b/>
          <w:u w:val="single"/>
        </w:rPr>
        <w:t xml:space="preserve">274194</w:t>
      </w:r>
    </w:p>
    <w:p>
      <w:r>
        <w:t xml:space="preserve">@RRRawful @RTDNR @RETWEETDNR @Day_RTs @Quickest_Rts @Agile_RTs @GamerRTer Anteeksi liian myöhään joukkue päätti hypätä ulos</w:t>
      </w:r>
    </w:p>
    <w:p>
      <w:r>
        <w:rPr>
          <w:b/>
          <w:u w:val="single"/>
        </w:rPr>
        <w:t xml:space="preserve">274195</w:t>
      </w:r>
    </w:p>
    <w:p>
      <w:r>
        <w:t xml:space="preserve">@TheCleftonTwain Vertaatko itseäsi muihin, kun on kyse persoonallisuudestasi tai mieltymyksistäsi?</w:t>
      </w:r>
    </w:p>
    <w:p>
      <w:r>
        <w:rPr>
          <w:b/>
          <w:u w:val="single"/>
        </w:rPr>
        <w:t xml:space="preserve">274196</w:t>
      </w:r>
    </w:p>
    <w:p>
      <w:r>
        <w:t xml:space="preserve">Oikeasti!!! On olemassa "toimitsijatoimintaa" ja pelkkää itsensä ottamista osaksi peliä. #JesusH https://t.co/3dWMUbCZa2</w:t>
      </w:r>
    </w:p>
    <w:p>
      <w:r>
        <w:rPr>
          <w:b/>
          <w:u w:val="single"/>
        </w:rPr>
        <w:t xml:space="preserve">274197</w:t>
      </w:r>
    </w:p>
    <w:p>
      <w:r>
        <w:t xml:space="preserve">#linux #arm Re: [PATCH 1/1] clk: meson: meson8b: lisää tuki NAND-kelloille https://t.co/N6bcA5Q5xN</w:t>
      </w:r>
    </w:p>
    <w:p>
      <w:r>
        <w:rPr>
          <w:b/>
          <w:u w:val="single"/>
        </w:rPr>
        <w:t xml:space="preserve">274198</w:t>
      </w:r>
    </w:p>
    <w:p>
      <w:r>
        <w:t xml:space="preserve">Toivon, että mummo olisi täällä läpsimässä isääni naamaan ja huutamassa hänelle, kuinka kusipää hän on...</w:t>
      </w:r>
    </w:p>
    <w:p>
      <w:r>
        <w:rPr>
          <w:b/>
          <w:u w:val="single"/>
        </w:rPr>
        <w:t xml:space="preserve">274199</w:t>
      </w:r>
    </w:p>
    <w:p>
      <w:r>
        <w:t xml:space="preserve">Miksi ihmiset väittävät Manen poissaololla olevan mitään tekemistä tämän illan tuloksen kanssa, ffs annoimme heille 2 maalia! #lfc</w:t>
      </w:r>
    </w:p>
    <w:p>
      <w:r>
        <w:rPr>
          <w:b/>
          <w:u w:val="single"/>
        </w:rPr>
        <w:t xml:space="preserve">274200</w:t>
      </w:r>
    </w:p>
    <w:p>
      <w:r>
        <w:t xml:space="preserve">Jos sinulla ei ole koskaan ollut tarpeeksi onnea saadaksesi Calais fam -joulukortin, tässä on lyhyt esikatselu https://t.co/LVnzPDxOfA</w:t>
      </w:r>
    </w:p>
    <w:p>
      <w:r>
        <w:rPr>
          <w:b/>
          <w:u w:val="single"/>
        </w:rPr>
        <w:t xml:space="preserve">274201</w:t>
      </w:r>
    </w:p>
    <w:p>
      <w:r>
        <w:t xml:space="preserve">Luulen, että ainoa uutinen, josta välitän tänään, on @MarthaStewart, joka toivottaa meille kaikille hyvää #nationalcrayonday https://t.co/4BqxW8EdDJ</w:t>
      </w:r>
    </w:p>
    <w:p>
      <w:r>
        <w:rPr>
          <w:b/>
          <w:u w:val="single"/>
        </w:rPr>
        <w:t xml:space="preserve">274202</w:t>
      </w:r>
    </w:p>
    <w:p>
      <w:r>
        <w:t xml:space="preserve">Vaihtaisin aina rivejä</w:t>
        <w:br/>
        <w:br/>
        <w:t xml:space="preserve">Tiedän</w:t>
        <w:br/>
        <w:br/>
        <w:t xml:space="preserve">Tiedän</w:t>
      </w:r>
    </w:p>
    <w:p>
      <w:r>
        <w:rPr>
          <w:b/>
          <w:u w:val="single"/>
        </w:rPr>
        <w:t xml:space="preserve">274203</w:t>
      </w:r>
    </w:p>
    <w:p>
      <w:r>
        <w:t xml:space="preserve">Tänä viikonloppuna syvennymme syvälle konseptiin ja blokkaukseen. Valmistautukaa vihjeisiin ja salakuviin jännittävästä uudesta Don Giovannistamme! 🎶💫💋</w:t>
      </w:r>
    </w:p>
    <w:p>
      <w:r>
        <w:rPr>
          <w:b/>
          <w:u w:val="single"/>
        </w:rPr>
        <w:t xml:space="preserve">274204</w:t>
      </w:r>
    </w:p>
    <w:p>
      <w:r>
        <w:t xml:space="preserve">Tuttu tunne? Niin vähän aikaa, niin paljon tekemistä @CSANetwork #kevät #localfood #organic #vegboxes https://t.co/jdBx0muAEC</w:t>
      </w:r>
    </w:p>
    <w:p>
      <w:r>
        <w:rPr>
          <w:b/>
          <w:u w:val="single"/>
        </w:rPr>
        <w:t xml:space="preserve">274205</w:t>
      </w:r>
    </w:p>
    <w:p>
      <w:r>
        <w:t xml:space="preserve">Ihmettelen rehellisesti, mikä olisi naisten dynamiikka musiikkiteollisuudessa, jos Aaliyah, Left Eye, &amp;amp; Selena olisi vielä elossa.</w:t>
      </w:r>
    </w:p>
    <w:p>
      <w:r>
        <w:rPr>
          <w:b/>
          <w:u w:val="single"/>
        </w:rPr>
        <w:t xml:space="preserve">274206</w:t>
      </w:r>
    </w:p>
    <w:p>
      <w:r>
        <w:t xml:space="preserve">Jokaisella on oma roolinsa... mielenosoittajilla, aktivisteilla, poliitikoilla, yhteisön johtajilla,... https://t.co/2nQA6m4khu...</w:t>
      </w:r>
    </w:p>
    <w:p>
      <w:r>
        <w:rPr>
          <w:b/>
          <w:u w:val="single"/>
        </w:rPr>
        <w:t xml:space="preserve">274207</w:t>
      </w:r>
    </w:p>
    <w:p>
      <w:r>
        <w:t xml:space="preserve">Auts! Davidon veli haukkui vähättelevän kommentin väitettyä kolmatta babymamaa vastaan https://t.co/O5brgzHke4</w:t>
      </w:r>
    </w:p>
    <w:p>
      <w:r>
        <w:rPr>
          <w:b/>
          <w:u w:val="single"/>
        </w:rPr>
        <w:t xml:space="preserve">274208</w:t>
      </w:r>
    </w:p>
    <w:p>
      <w:r>
        <w:t xml:space="preserve">@gagamonster96 Myös top 10 albumit ovat 9 mies &amp;amp; 1 Various Artists, ja top 10 streamed kappaleet ovat 8 all-male plus Closer ja IDWLF.</w:t>
      </w:r>
    </w:p>
    <w:p>
      <w:r>
        <w:rPr>
          <w:b/>
          <w:u w:val="single"/>
        </w:rPr>
        <w:t xml:space="preserve">274209</w:t>
      </w:r>
    </w:p>
    <w:p>
      <w:r>
        <w:t xml:space="preserve">patriots</w:t>
        <w:br/>
        <w:t xml:space="preserve">jets</w:t>
        <w:br/>
        <w:t xml:space="preserve">Pidän siitä, että Brady heittää vasemmalla kädellään. Se saa minut todella vavisemaan. patriots jets. Tarvitaan vain kaksi safetia lisää.</w:t>
      </w:r>
    </w:p>
    <w:p>
      <w:r>
        <w:rPr>
          <w:b/>
          <w:u w:val="single"/>
        </w:rPr>
        <w:t xml:space="preserve">274210</w:t>
      </w:r>
    </w:p>
    <w:p>
      <w:r>
        <w:t xml:space="preserve">Onko jo iltapäiväteen aika? @TheBandMusical Täytyy pitää energiani yllä #ing #TheBandComp https://t.co/wNmG0xuaKA</w:t>
      </w:r>
    </w:p>
    <w:p>
      <w:r>
        <w:rPr>
          <w:b/>
          <w:u w:val="single"/>
        </w:rPr>
        <w:t xml:space="preserve">274211</w:t>
      </w:r>
    </w:p>
    <w:p>
      <w:r>
        <w:t xml:space="preserve">hyvin sairas.</w:t>
        <w:br/>
        <w:t xml:space="preserve">kuume.</w:t>
        <w:br/>
        <w:t xml:space="preserve">turvonneet imusolmukkeet.</w:t>
        <w:br/>
        <w:t xml:space="preserve">olo on kuin kuolemalla...</w:t>
        <w:br/>
        <w:br/>
        <w:t xml:space="preserve">rakastan teitä kaikkia..</w:t>
        <w:br/>
        <w:br/>
        <w:t xml:space="preserve"> E4K päivitys kun olen kunnossa....</w:t>
      </w:r>
    </w:p>
    <w:p>
      <w:r>
        <w:rPr>
          <w:b/>
          <w:u w:val="single"/>
        </w:rPr>
        <w:t xml:space="preserve">274212</w:t>
      </w:r>
    </w:p>
    <w:p>
      <w:r>
        <w:t xml:space="preserve">SÄÄ: Tänään lämpötilat laskevat hieman koko altaan alueella, mutta tuulen nopeus kasvaa... https://t.co/ZyO8TYFNBg</w:t>
      </w:r>
    </w:p>
    <w:p>
      <w:r>
        <w:rPr>
          <w:b/>
          <w:u w:val="single"/>
        </w:rPr>
        <w:t xml:space="preserve">274213</w:t>
      </w:r>
    </w:p>
    <w:p>
      <w:r>
        <w:t xml:space="preserve">Blackpool Sää TEMP 10.4 Kosteus 73 Paine 1027.4 Sade 0.00 Auringonlasku 19:54 https://t.co/GqhSqCtxTy</w:t>
      </w:r>
    </w:p>
    <w:p>
      <w:r>
        <w:rPr>
          <w:b/>
          <w:u w:val="single"/>
        </w:rPr>
        <w:t xml:space="preserve">274214</w:t>
      </w:r>
    </w:p>
    <w:p>
      <w:r>
        <w:t xml:space="preserve">@Earth_Pics Modena on ihana - itse asiassa Bologna &amp;amp; Castelfranco Emilia yleensä ovat uskomattomia #cantwaittogoboback #beentoolongalready #workonitalian</w:t>
      </w:r>
    </w:p>
    <w:p>
      <w:r>
        <w:rPr>
          <w:b/>
          <w:u w:val="single"/>
        </w:rPr>
        <w:t xml:space="preserve">274215</w:t>
      </w:r>
    </w:p>
    <w:p>
      <w:r>
        <w:t xml:space="preserve">Sen sijaan, että olisin kaatunut, kun tulin töistä kotiin, minun olisi pitänyt mennä syömään tacoja ja paskaa. Nälkäinen kuin vittu</w:t>
      </w:r>
    </w:p>
    <w:p>
      <w:r>
        <w:rPr>
          <w:b/>
          <w:u w:val="single"/>
        </w:rPr>
        <w:t xml:space="preserve">274216</w:t>
      </w:r>
    </w:p>
    <w:p>
      <w:r>
        <w:t xml:space="preserve">Näyttelijä, Mimi Orjiekwe toivottaa tervetulleeksi tyttövauvan, kertoo hänen taistelustaan &amp;amp; taistelu synnytyksen aikana https://t.co/dVks7wuSP5 https://t.co/O7zBtMTF3e</w:t>
      </w:r>
    </w:p>
    <w:p>
      <w:r>
        <w:rPr>
          <w:b/>
          <w:u w:val="single"/>
        </w:rPr>
        <w:t xml:space="preserve">274217</w:t>
      </w:r>
    </w:p>
    <w:p>
      <w:r>
        <w:t xml:space="preserve">En voinut selvittää, mitä kuulimme aiemmin tänään banging.... kanssa. Löysin juuri tämän pikku kaverin roskiksestamme. Hän on nyt ulkona ja saa apua https://t.co/KrJfXpvuhb.</w:t>
      </w:r>
    </w:p>
    <w:p>
      <w:r>
        <w:rPr>
          <w:b/>
          <w:u w:val="single"/>
        </w:rPr>
        <w:t xml:space="preserve">274218</w:t>
      </w:r>
    </w:p>
    <w:p>
      <w:r>
        <w:t xml:space="preserve">@Menn0knight @aigkenham @AiG Voin lähettää sinulle linkin seuraavaan ilmaiseen verkkoluokkaan kesäkuussa, jos olet kiinnostunut.</w:t>
      </w:r>
    </w:p>
    <w:p>
      <w:r>
        <w:rPr>
          <w:b/>
          <w:u w:val="single"/>
        </w:rPr>
        <w:t xml:space="preserve">274219</w:t>
      </w:r>
    </w:p>
    <w:p>
      <w:r>
        <w:t xml:space="preserve">Kiitos @David Johnson CBS DFW:stä mahdollisuudesta jakaa innostukseni Dee Lincoln Prime -ohjelmasta (osa Dee... https://t.co/Bqc2gxq4Iw ...</w:t>
      </w:r>
    </w:p>
    <w:p>
      <w:r>
        <w:rPr>
          <w:b/>
          <w:u w:val="single"/>
        </w:rPr>
        <w:t xml:space="preserve">274220</w:t>
      </w:r>
    </w:p>
    <w:p>
      <w:r>
        <w:t xml:space="preserve">@brandyhill91 Ilmoita DM:ssä tarkat tiedot tilanteesta, mukaan lukien nimesi ja yhteystietosi.</w:t>
      </w:r>
    </w:p>
    <w:p>
      <w:r>
        <w:rPr>
          <w:b/>
          <w:u w:val="single"/>
        </w:rPr>
        <w:t xml:space="preserve">274221</w:t>
      </w:r>
    </w:p>
    <w:p>
      <w:r>
        <w:t xml:space="preserve">Yhdysvallat ja Japani neuvottelevat estääkseen Kiinaa ostamasta Westinghousea ' Japan Today: Japan News and Discussion https://t.co/qIZ41R2DK6</w:t>
      </w:r>
    </w:p>
    <w:p>
      <w:r>
        <w:rPr>
          <w:b/>
          <w:u w:val="single"/>
        </w:rPr>
        <w:t xml:space="preserve">274222</w:t>
      </w:r>
    </w:p>
    <w:p>
      <w:r>
        <w:t xml:space="preserve">#USChessChamps Onischukilla pitäisi olla tasapeli Akobiania vastaan, mutta tarkkuutta torniloppuun tarvitaan vielä #chess .@CCSCSL #schach</w:t>
      </w:r>
    </w:p>
    <w:p>
      <w:r>
        <w:rPr>
          <w:b/>
          <w:u w:val="single"/>
        </w:rPr>
        <w:t xml:space="preserve">274223</w:t>
      </w:r>
    </w:p>
    <w:p>
      <w:r>
        <w:t xml:space="preserve">DLD &amp;amp; @IntPropertyShow järjestää maailmanlaajuiset kiinteistömarkkinat 2017 ~ 2. - 4. huhtikuuta ~DWTC ~Dubai https://t.co/mzqICz7eIe @Land_Department https://t.co/FoSOHb5jaI</w:t>
      </w:r>
    </w:p>
    <w:p>
      <w:r>
        <w:rPr>
          <w:b/>
          <w:u w:val="single"/>
        </w:rPr>
        <w:t xml:space="preserve">274224</w:t>
      </w:r>
    </w:p>
    <w:p>
      <w:r>
        <w:t xml:space="preserve">@FoxBusiness @CGasparino @VP Älä viitsi. Pence ei tee mitään sellaista, paitsi esittää kapeakatseista agendaansa.</w:t>
      </w:r>
    </w:p>
    <w:p>
      <w:r>
        <w:rPr>
          <w:b/>
          <w:u w:val="single"/>
        </w:rPr>
        <w:t xml:space="preserve">274225</w:t>
      </w:r>
    </w:p>
    <w:p>
      <w:r>
        <w:t xml:space="preserve">Mikä on Gordon Gecko? Katkaraputempuraa, jalapeñoa ja kurkkua, jonka päällä on avokadoa, haudutettua tonnikalaa ja mausteista majoneesia. #BlueWasabiAZ #Sushi https://t.co/ZQUAXgXvtw</w:t>
      </w:r>
    </w:p>
    <w:p>
      <w:r>
        <w:rPr>
          <w:b/>
          <w:u w:val="single"/>
        </w:rPr>
        <w:t xml:space="preserve">274226</w:t>
      </w:r>
    </w:p>
    <w:p>
      <w:r>
        <w:t xml:space="preserve">Hyödyllistä tietoa, jos tarvitset sinistä virkamerkkiä @starling_trudi @WorthingWeb @Katherine_H_M #worthing https://t.co/7vFgvUmrDB</w:t>
      </w:r>
    </w:p>
    <w:p>
      <w:r>
        <w:rPr>
          <w:b/>
          <w:u w:val="single"/>
        </w:rPr>
        <w:t xml:space="preserve">274227</w:t>
      </w:r>
    </w:p>
    <w:p>
      <w:r>
        <w:t xml:space="preserve">Sain juuri avattua To the Fullest -saavutuksen pelissä Paradise Island 2! https://t.co/6UsZKhyjze #GameInsight #ParadiseIsland2</w:t>
      </w:r>
    </w:p>
    <w:p>
      <w:r>
        <w:rPr>
          <w:b/>
          <w:u w:val="single"/>
        </w:rPr>
        <w:t xml:space="preserve">274228</w:t>
      </w:r>
    </w:p>
    <w:p>
      <w:r>
        <w:t xml:space="preserve">"The Concourse How Six Years Of Civil War Led To The U.S." by Kinja! on Kinja Roundup, jonka Andy Orin jakoi Lifehackerille Lifehackerin kautta ...</w:t>
      </w:r>
    </w:p>
    <w:p>
      <w:r>
        <w:rPr>
          <w:b/>
          <w:u w:val="single"/>
        </w:rPr>
        <w:t xml:space="preserve">274229</w:t>
      </w:r>
    </w:p>
    <w:p>
      <w:r>
        <w:t xml:space="preserve">Ratsastat yhä positiivisen energian aalloilla, ... Lisää syöpään https://t.co/WYDZq88Pk6</w:t>
      </w:r>
    </w:p>
    <w:p>
      <w:r>
        <w:rPr>
          <w:b/>
          <w:u w:val="single"/>
        </w:rPr>
        <w:t xml:space="preserve">274230</w:t>
      </w:r>
    </w:p>
    <w:p>
      <w:r>
        <w:t xml:space="preserve">Makea pyöreä #perse Hanki lisää kuvia osoitteessa https://t.co/YIoEjqdPFs #CherryPimps #porn https://t.co/lC2UsvFZJ3</w:t>
      </w:r>
    </w:p>
    <w:p>
      <w:r>
        <w:rPr>
          <w:b/>
          <w:u w:val="single"/>
        </w:rPr>
        <w:t xml:space="preserve">274231</w:t>
      </w:r>
    </w:p>
    <w:p>
      <w:r>
        <w:t xml:space="preserve">Minä, kun puhelinkeskuksen tytöt yrittävät flirttailla, kun korjaan heidän tietokonettaan</w:t>
        <w:br/>
        <w:br/>
        <w:t xml:space="preserve">https://t.co/jyleiKoNSE</w:t>
      </w:r>
    </w:p>
    <w:p>
      <w:r>
        <w:rPr>
          <w:b/>
          <w:u w:val="single"/>
        </w:rPr>
        <w:t xml:space="preserve">274232</w:t>
      </w:r>
    </w:p>
    <w:p>
      <w:r>
        <w:t xml:space="preserve">@WilliamPecota @phil1 @Avedon_Says @dchristianmuro En tiedä mitä sanoa. Sitä politiikka on.</w:t>
      </w:r>
    </w:p>
    <w:p>
      <w:r>
        <w:rPr>
          <w:b/>
          <w:u w:val="single"/>
        </w:rPr>
        <w:t xml:space="preserve">274233</w:t>
      </w:r>
    </w:p>
    <w:p>
      <w:r>
        <w:t xml:space="preserve">@Patrickm55P @MkSpeaksHisMind Huomasin juuri tämän ilmoituksen. Se, etten vastaa sinulle, ei tarkoita, että olen jälkeenjäänyt. Minulla on elämä Twitterin ulkopuolella. Sorry u dont.</w:t>
      </w:r>
    </w:p>
    <w:p>
      <w:r>
        <w:rPr>
          <w:b/>
          <w:u w:val="single"/>
        </w:rPr>
        <w:t xml:space="preserve">274234</w:t>
      </w:r>
    </w:p>
    <w:p>
      <w:r>
        <w:t xml:space="preserve">@vicserlou:</w:t>
        <w:br/>
        <w:t xml:space="preserve">Hän on yksi parhaista! ck twitter, on miljoonia, jotka rakastavat H.</w:t>
      </w:r>
    </w:p>
    <w:p>
      <w:r>
        <w:rPr>
          <w:b/>
          <w:u w:val="single"/>
        </w:rPr>
        <w:t xml:space="preserve">274235</w:t>
      </w:r>
    </w:p>
    <w:p>
      <w:r>
        <w:t xml:space="preserve">Joku kertoi minulle, että se oli #nationalbeerday En tiedä, onko se totta, mutta se vaikutti lailliselta, joten ...... https://t.co/rGoAwMAyeY</w:t>
      </w:r>
    </w:p>
    <w:p>
      <w:r>
        <w:rPr>
          <w:b/>
          <w:u w:val="single"/>
        </w:rPr>
        <w:t xml:space="preserve">274236</w:t>
      </w:r>
    </w:p>
    <w:p>
      <w:r>
        <w:t xml:space="preserve">Onnittelut Russell Westbrookille Oscar Robertsonin ennätyksen sitomisesta kauden 41. triplatuplalla #WellDone https://t.co/urmVdyz9XB</w:t>
      </w:r>
    </w:p>
    <w:p>
      <w:r>
        <w:rPr>
          <w:b/>
          <w:u w:val="single"/>
        </w:rPr>
        <w:t xml:space="preserve">274237</w:t>
      </w:r>
    </w:p>
    <w:p>
      <w:r>
        <w:t xml:space="preserve">"Kuinka käytin kiinteistöjä rahoittaakseni täysin lapseni opinnot" artikkeli: https://t.co/qzNpSddQ8u</w:t>
      </w:r>
    </w:p>
    <w:p>
      <w:r>
        <w:rPr>
          <w:b/>
          <w:u w:val="single"/>
        </w:rPr>
        <w:t xml:space="preserve">274238</w:t>
      </w:r>
    </w:p>
    <w:p>
      <w:r>
        <w:t xml:space="preserve">Jos olet kiinnostunut ulkoilusta ja selviytymisestä, tutustu tähän!</w:t>
        <w:br/>
        <w:br/>
        <w:t xml:space="preserve">https://t.co/XZtMpt3mM5 https://t.co/35mhHNMNmJ</w:t>
      </w:r>
    </w:p>
    <w:p>
      <w:r>
        <w:rPr>
          <w:b/>
          <w:u w:val="single"/>
        </w:rPr>
        <w:t xml:space="preserve">274239</w:t>
      </w:r>
    </w:p>
    <w:p>
      <w:r>
        <w:t xml:space="preserve">Nyt poikaparka kuumeilee 😞 Olen viimeinen, joka sairastuu tähän flunssaan ja se on varmaan väistämätöntä ja... https://t.co/W4m3cTSzie ...</w:t>
      </w:r>
    </w:p>
    <w:p>
      <w:r>
        <w:rPr>
          <w:b/>
          <w:u w:val="single"/>
        </w:rPr>
        <w:t xml:space="preserve">274240</w:t>
      </w:r>
    </w:p>
    <w:p>
      <w:r>
        <w:t xml:space="preserve">1 kala, 2 kalaa nämä Pohjois-Hollannin 1.-luokkalaiset #lukevat vedenalaisessa kirjastossa #nh2017 #gowo https://t.co/8QeIze5yMY</w:t>
      </w:r>
    </w:p>
    <w:p>
      <w:r>
        <w:rPr>
          <w:b/>
          <w:u w:val="single"/>
        </w:rPr>
        <w:t xml:space="preserve">274241</w:t>
      </w:r>
    </w:p>
    <w:p>
      <w:r>
        <w:t xml:space="preserve">Uusi viesti (These 2 'Microworkouts' Are Super Short and Majorly Effective) on julkaistu Muscle Health ... - https://t.co/kyS7jiKzNq https://t.co/gi3Wz89Z1Z ...</w:t>
      </w:r>
    </w:p>
    <w:p>
      <w:r>
        <w:rPr>
          <w:b/>
          <w:u w:val="single"/>
        </w:rPr>
        <w:t xml:space="preserve">274242</w:t>
      </w:r>
    </w:p>
    <w:p>
      <w:r>
        <w:t xml:space="preserve">Sprint tappaa parhaan 50 prosentin alennuksen https://t.co/8GvX6DHF5n https://t.co/wWcCgx1fBe ...... ...... ...... ......... https://t.co/YnihEdvIOO https://t.co/Yry1YK0P0d ...... ...... ...... ......... https://t.co/YnihEdvIOO https://t.co/Yry1YK0P0d</w:t>
      </w:r>
    </w:p>
    <w:p>
      <w:r>
        <w:rPr>
          <w:b/>
          <w:u w:val="single"/>
        </w:rPr>
        <w:t xml:space="preserve">274243</w:t>
      </w:r>
    </w:p>
    <w:p>
      <w:r>
        <w:t xml:space="preserve">@Sydkilla_ #Valley818Takeover</w:t>
        <w:br/>
        <w:t xml:space="preserve">📲Text 626-297-6902 for addy</w:t>
        <w:br/>
        <w:t xml:space="preserve">📅 Saturday April 8th 📅</w:t>
        <w:br/>
        <w:t xml:space="preserve">🎱Valley 818 Biggest Party 🎱</w:t>
        <w:br/>
        <w:t xml:space="preserve">@DJAyeTee https://t.co/waZMDHoafc</w:t>
      </w:r>
    </w:p>
    <w:p>
      <w:r>
        <w:rPr>
          <w:b/>
          <w:u w:val="single"/>
        </w:rPr>
        <w:t xml:space="preserve">274244</w:t>
      </w:r>
    </w:p>
    <w:p>
      <w:r>
        <w:t xml:space="preserve">gemini : ilkeä kuin mikä , riitelee paljon , sotkuinen , superaggressiivinen ilman syytä kun on järkyttynyt , ei osaa kohdella ihmistä kuin ihmistä.</w:t>
      </w:r>
    </w:p>
    <w:p>
      <w:r>
        <w:rPr>
          <w:b/>
          <w:u w:val="single"/>
        </w:rPr>
        <w:t xml:space="preserve">274245</w:t>
      </w:r>
    </w:p>
    <w:p>
      <w:r>
        <w:t xml:space="preserve">On ilo kertoa, että @gridsmartercity on sijoittunut 15. sijalle @TheIP100 Intellectual Property League Table -listalla! #IP100 https://t.co/OCnunYvwlG</w:t>
      </w:r>
    </w:p>
    <w:p>
      <w:r>
        <w:rPr>
          <w:b/>
          <w:u w:val="single"/>
        </w:rPr>
        <w:t xml:space="preserve">274246</w:t>
      </w:r>
    </w:p>
    <w:p>
      <w:r>
        <w:t xml:space="preserve">Upeat isot kultaiset pähkinät 🥜 se on kaunis 😍!!!! #ferrerorocher #brownies on viimeistelty tummalla... https://t.co/R1lwhqTOFe...</w:t>
      </w:r>
    </w:p>
    <w:p>
      <w:r>
        <w:rPr>
          <w:b/>
          <w:u w:val="single"/>
        </w:rPr>
        <w:t xml:space="preserve">274247</w:t>
      </w:r>
    </w:p>
    <w:p>
      <w:r>
        <w:t xml:space="preserve">@_KarateChris joo, lol...emme koskaan tule olemaan rauhassa kun olemme maailman tyranneja naamioituneina vapauden käsitykseen.</w:t>
      </w:r>
    </w:p>
    <w:p>
      <w:r>
        <w:rPr>
          <w:b/>
          <w:u w:val="single"/>
        </w:rPr>
        <w:t xml:space="preserve">274248</w:t>
      </w:r>
    </w:p>
    <w:p>
      <w:r>
        <w:t xml:space="preserve">Haluatko näyttää nykyisen sivun yksityisessä ikkunassa Firefox-selaimessa?</w:t>
        <w:t xml:space="preserve">Katso miten</w:t>
        <w:br/>
        <w:t xml:space="preserve">https://t.co/56QsAImyVa</w:t>
        <w:br/>
        <w:br/>
        <w:t xml:space="preserve">#technews</w:t>
      </w:r>
    </w:p>
    <w:p>
      <w:r>
        <w:rPr>
          <w:b/>
          <w:u w:val="single"/>
        </w:rPr>
        <w:t xml:space="preserve">274249</w:t>
      </w:r>
    </w:p>
    <w:p>
      <w:r>
        <w:t xml:space="preserve">@catzz222 @shannoncoulter Trivago, MileIQ, LivelyMobile, Flextape, Amica, PackRat, Advil, Home Adviser, https://t.co/MQAZoL2ZNJ, HaleyAuto, JES, Midas, Oviaukot</w:t>
      </w:r>
    </w:p>
    <w:p>
      <w:r>
        <w:rPr>
          <w:b/>
          <w:u w:val="single"/>
        </w:rPr>
        <w:t xml:space="preserve">274250</w:t>
      </w:r>
    </w:p>
    <w:p>
      <w:r>
        <w:t xml:space="preserve">#1390 #Jaa #internet #deals Understanding Your Game Tennis Ebook and Video https://t.co/yQ75olCCOo https://t.co/PpbwcOLbb6 https://t.co/PpbwcOLbb6</w:t>
      </w:r>
    </w:p>
    <w:p>
      <w:r>
        <w:rPr>
          <w:b/>
          <w:u w:val="single"/>
        </w:rPr>
        <w:t xml:space="preserve">274251</w:t>
      </w:r>
    </w:p>
    <w:p>
      <w:r>
        <w:t xml:space="preserve">St Elizabethin etelärannikolla voit nauttia nähtävyyksistä, kuten Lovers Leapista. Vuonna 18... https://t.co/8XW1bYixgo...</w:t>
      </w:r>
    </w:p>
    <w:p>
      <w:r>
        <w:rPr>
          <w:b/>
          <w:u w:val="single"/>
        </w:rPr>
        <w:t xml:space="preserve">274252</w:t>
      </w:r>
    </w:p>
    <w:p>
      <w:r>
        <w:t xml:space="preserve">@svitri1 @RadhamohanBJP @TruthRoars @sandp_m4 Viime aikoina väärennetyt tapaukset ovat lisääntyneet hälyttävästi. #EnoughFakeCases</w:t>
      </w:r>
    </w:p>
    <w:p>
      <w:r>
        <w:rPr>
          <w:b/>
          <w:u w:val="single"/>
        </w:rPr>
        <w:t xml:space="preserve">274253</w:t>
      </w:r>
    </w:p>
    <w:p>
      <w:r>
        <w:t xml:space="preserve">Oikeasti, kuinka hämärä täytyy olla, että tekee tällaisen ilmoituksen kello 23:n jälkeen!!! https://t.co/hXfdUNEDUP!</w:t>
      </w:r>
    </w:p>
    <w:p>
      <w:r>
        <w:rPr>
          <w:b/>
          <w:u w:val="single"/>
        </w:rPr>
        <w:t xml:space="preserve">274254</w:t>
      </w:r>
    </w:p>
    <w:p>
      <w:r>
        <w:t xml:space="preserve">@forcestrix Jos pelasin BEYBLADE ID vain tehdä sitä huvin vuoksi, koska se tulee liian kalliiksi menossa pois,, REAL PHYSICS</w:t>
      </w:r>
    </w:p>
    <w:p>
      <w:r>
        <w:rPr>
          <w:b/>
          <w:u w:val="single"/>
        </w:rPr>
        <w:t xml:space="preserve">274255</w:t>
      </w:r>
    </w:p>
    <w:p>
      <w:r>
        <w:t xml:space="preserve">Oruvakkinal Virallinen Video Song HD | 1971 Beyond Borders | Mohanlal | Majuri Ravi https://t.co/Zendc2G28v</w:t>
      </w:r>
    </w:p>
    <w:p>
      <w:r>
        <w:rPr>
          <w:b/>
          <w:u w:val="single"/>
        </w:rPr>
        <w:t xml:space="preserve">274256</w:t>
      </w:r>
    </w:p>
    <w:p>
      <w:r>
        <w:t xml:space="preserve">@themerryjaynz @Whos_right_pod lähetä meille jotain, mitä haluaisit meidän soittavan. Anthony.whosrightpodcast@gmail.com.</w:t>
      </w:r>
    </w:p>
    <w:p>
      <w:r>
        <w:rPr>
          <w:b/>
          <w:u w:val="single"/>
        </w:rPr>
        <w:t xml:space="preserve">274257</w:t>
      </w:r>
    </w:p>
    <w:p>
      <w:r>
        <w:t xml:space="preserve">Ryan Moody (@ryanbmoody) | Katso uusin video, jonka editoin @therock YouTube-kanavalle osana... https://t.co/RmVZ7wZGIi ...</w:t>
      </w:r>
    </w:p>
    <w:p>
      <w:r>
        <w:rPr>
          <w:b/>
          <w:u w:val="single"/>
        </w:rPr>
        <w:t xml:space="preserve">274258</w:t>
      </w:r>
    </w:p>
    <w:p>
      <w:r>
        <w:t xml:space="preserve">@maggieNYT 4 ryhmä, joka haluaa, että Venäjä menee pois he ovat kaikki bandwagon NSC virkamies tulla ulos ja sanoa, että hän katseli maanpetos sijoittaa</w:t>
      </w:r>
    </w:p>
    <w:p>
      <w:r>
        <w:rPr>
          <w:b/>
          <w:u w:val="single"/>
        </w:rPr>
        <w:t xml:space="preserve">274259</w:t>
      </w:r>
    </w:p>
    <w:p>
      <w:r>
        <w:t xml:space="preserve">@writebyhand Kiitos @writebyhand! Jos korvasi soivat, @FranksMisha &amp;amp; lauloin ylistystäsi.</w:t>
      </w:r>
    </w:p>
    <w:p>
      <w:r>
        <w:rPr>
          <w:b/>
          <w:u w:val="single"/>
        </w:rPr>
        <w:t xml:space="preserve">274260</w:t>
      </w:r>
    </w:p>
    <w:p>
      <w:r>
        <w:t xml:space="preserve">Juuri istui Trump Dumpster kutsui Steve Bannonin poistojuttua "valeuutiseksi". He todella elävät vaihtoehtoisessa todellisuudessa.</w:t>
      </w:r>
    </w:p>
    <w:p>
      <w:r>
        <w:rPr>
          <w:b/>
          <w:u w:val="single"/>
        </w:rPr>
        <w:t xml:space="preserve">274261</w:t>
      </w:r>
    </w:p>
    <w:p>
      <w:r>
        <w:t xml:space="preserve">Raportti asemalleni klo 18:</w:t>
        <w:br/>
        <w:t xml:space="preserve">Lämpötila:</w:t>
        <w:br/>
        <w:br/>
        <w:t xml:space="preserve"> Paine: 1,015.4→</w:t>
        <w:br/>
        <w:t xml:space="preserve">Tuuli: 0↓ etelästä.</w:t>
        <w:br/>
        <w:t xml:space="preserve">Päivän sademäärä: 0.8.</w:t>
      </w:r>
    </w:p>
    <w:p>
      <w:r>
        <w:rPr>
          <w:b/>
          <w:u w:val="single"/>
        </w:rPr>
        <w:t xml:space="preserve">274262</w:t>
      </w:r>
    </w:p>
    <w:p>
      <w:r>
        <w:t xml:space="preserve">@Pamela3920 @nelsonmerino22 @christyanthony @LWLhope @michaelabood1 Aurinkolasit tänään erikoistapahtuma !https://t.co/vkQpcFgJUa</w:t>
      </w:r>
    </w:p>
    <w:p>
      <w:r>
        <w:rPr>
          <w:b/>
          <w:u w:val="single"/>
        </w:rPr>
        <w:t xml:space="preserve">274263</w:t>
      </w:r>
    </w:p>
    <w:p>
      <w:r>
        <w:t xml:space="preserve">Faced blunt ja olen jo pilvessä af ja katsomassa rush hour 2 tämä on chill päivä pois otan sen lol</w:t>
      </w:r>
    </w:p>
    <w:p>
      <w:r>
        <w:rPr>
          <w:b/>
          <w:u w:val="single"/>
        </w:rPr>
        <w:t xml:space="preserve">274264</w:t>
      </w:r>
    </w:p>
    <w:p>
      <w:r>
        <w:t xml:space="preserve">Jos voit jopa paremmin jäsenelle kauppatavaraa, mutta hän oli siellä, blitzball, Wakka. [Chocobo Knights ratsastaa pois,</w:t>
      </w:r>
    </w:p>
    <w:p>
      <w:r>
        <w:rPr>
          <w:b/>
          <w:u w:val="single"/>
        </w:rPr>
        <w:t xml:space="preserve">274265</w:t>
      </w:r>
    </w:p>
    <w:p>
      <w:r>
        <w:t xml:space="preserve">Muistutus... Huomenna 7. huhtikuuta 2017 ei ole koulua oppilaille. Se on opettajien suunnittelu- ja kehittämispäivä.</w:t>
      </w:r>
    </w:p>
    <w:p>
      <w:r>
        <w:rPr>
          <w:b/>
          <w:u w:val="single"/>
        </w:rPr>
        <w:t xml:space="preserve">274266</w:t>
      </w:r>
    </w:p>
    <w:p>
      <w:r>
        <w:t xml:space="preserve">Kansanterveys: https://t.co/z66LaGLpgx https://t.co/C4QyJiqjBO https://t.co/C4QyJiqjBO</w:t>
      </w:r>
    </w:p>
    <w:p>
      <w:r>
        <w:rPr>
          <w:b/>
          <w:u w:val="single"/>
        </w:rPr>
        <w:t xml:space="preserve">274267</w:t>
      </w:r>
    </w:p>
    <w:p>
      <w:r>
        <w:t xml:space="preserve">Hän löysi ja tappoi miehen, joka ahdisteli hänen nuorempaa veljeään, tunnusti avoimesti oikeudessa https://t.co/9Zg8wPZ3EG</w:t>
      </w:r>
    </w:p>
    <w:p>
      <w:r>
        <w:rPr>
          <w:b/>
          <w:u w:val="single"/>
        </w:rPr>
        <w:t xml:space="preserve">274268</w:t>
      </w:r>
    </w:p>
    <w:p>
      <w:r>
        <w:t xml:space="preserve">Kun kysyn 👦🏼 muutaman kysymyksen hänen päivästään, saan kuulla: "Ohhhhh DeLana, DeLana, DeLana, DeLana, sinä kyselet liikaa.". 🙄🙄🙄</w:t>
      </w:r>
    </w:p>
    <w:p>
      <w:r>
        <w:rPr>
          <w:b/>
          <w:u w:val="single"/>
        </w:rPr>
        <w:t xml:space="preserve">274269</w:t>
      </w:r>
    </w:p>
    <w:p>
      <w:r>
        <w:t xml:space="preserve">Toivon todella, että tämä ensimmäinen jakso Rick and Morty 3. kauden seuraa heidän ennakkoaavistustaan 9:stä muusta kaudesta...</w:t>
      </w:r>
    </w:p>
    <w:p>
      <w:r>
        <w:rPr>
          <w:b/>
          <w:u w:val="single"/>
        </w:rPr>
        <w:t xml:space="preserve">274270</w:t>
      </w:r>
    </w:p>
    <w:p>
      <w:r>
        <w:t xml:space="preserve">Jos minun pitäisi kuvailla Mass Effectiä jollekulle, sanoisin, että se on pohjimmiltaan väkivaltaisempi Oregon trail avaruusolennoilla ja sudokulla.</w:t>
      </w:r>
    </w:p>
    <w:p>
      <w:r>
        <w:rPr>
          <w:b/>
          <w:u w:val="single"/>
        </w:rPr>
        <w:t xml:space="preserve">274271</w:t>
      </w:r>
    </w:p>
    <w:p>
      <w:r>
        <w:t xml:space="preserve">@BroBible No harmi, ettei hän asu Kanadassa, hän saisi kahden vuoden oleskelun hullujenhuoneessa ja mukavat lääkkeet ja hänet vapautettaisiin!</w:t>
      </w:r>
    </w:p>
    <w:p>
      <w:r>
        <w:rPr>
          <w:b/>
          <w:u w:val="single"/>
        </w:rPr>
        <w:t xml:space="preserve">274272</w:t>
      </w:r>
    </w:p>
    <w:p>
      <w:r>
        <w:t xml:space="preserve">Suosikkini on, kun kaveri, joka melkein potkitaan ulos koneesta/pidätetään, koska hän kieltäytyi tarkistamasta ylisuuria käsimatkatavaroitaan, siteeraa Jamesia henkilökunnalle...</w:t>
      </w:r>
    </w:p>
    <w:p>
      <w:r>
        <w:rPr>
          <w:b/>
          <w:u w:val="single"/>
        </w:rPr>
        <w:t xml:space="preserve">274273</w:t>
      </w:r>
    </w:p>
    <w:p>
      <w:r>
        <w:t xml:space="preserve">Matkustaminen hidastuu jonkin aikaa. Aikaa on vähän, mutta teen parhaani. Toivottavasti kaikki on kunnossa? https://t.co/mx5KgaoRK3</w:t>
      </w:r>
    </w:p>
    <w:p>
      <w:r>
        <w:rPr>
          <w:b/>
          <w:u w:val="single"/>
        </w:rPr>
        <w:t xml:space="preserve">274274</w:t>
      </w:r>
    </w:p>
    <w:p>
      <w:r>
        <w:t xml:space="preserve">Sama Pally hän muodosti Bond kanssa pyysi häntä lausua Nigerian kansallislaulu n hän oli Vexing. Mielenkiintoista! #BBNaija! #Efe4TheOwojoor!</w:t>
      </w:r>
    </w:p>
    <w:p>
      <w:r>
        <w:rPr>
          <w:b/>
          <w:u w:val="single"/>
        </w:rPr>
        <w:t xml:space="preserve">274275</w:t>
      </w:r>
    </w:p>
    <w:p>
      <w:r>
        <w:t xml:space="preserve">Big Brother 2017 kestää vain KOLME VIIKKOA Channel 5:n laatimien kiistanalaisten suunnitelmien mukaan: https://t.co/YFdL3a1PC9 #BBUK #CBB</w:t>
      </w:r>
    </w:p>
    <w:p>
      <w:r>
        <w:rPr>
          <w:b/>
          <w:u w:val="single"/>
        </w:rPr>
        <w:t xml:space="preserve">274276</w:t>
      </w:r>
    </w:p>
    <w:p>
      <w:r>
        <w:t xml:space="preserve">- Ostaja:</w:t>
        <w:br/>
        <w:t xml:space="preserve">https://t.co/xRisC6M0R8 #homebuyers #buyingproperty #homebuyingtips #homebuyingtips</w:t>
      </w:r>
    </w:p>
    <w:p>
      <w:r>
        <w:rPr>
          <w:b/>
          <w:u w:val="single"/>
        </w:rPr>
        <w:t xml:space="preserve">274277</w:t>
      </w:r>
    </w:p>
    <w:p>
      <w:r>
        <w:t xml:space="preserve">Meillä on käynnissä hämmästyttävä @THOMASSABO GIVEAWAY.</w:t>
        <w:br/>
        <w:t xml:space="preserve"> SEURAA sivuamme ja JAA tämä kuva osallistuaksesi #winitwednesday #arvonta #kilpailu https://t.co/hZjkFUgyZV</w:t>
      </w:r>
    </w:p>
    <w:p>
      <w:r>
        <w:rPr>
          <w:b/>
          <w:u w:val="single"/>
        </w:rPr>
        <w:t xml:space="preserve">274278</w:t>
      </w:r>
    </w:p>
    <w:p>
      <w:r>
        <w:t xml:space="preserve">Jos republikaanit räjäyttävät filibusterin Gorsuchin takia, onko lainsäädäntö seuraava? (@jestei) https://t.co/jkC3Ej1FiB https://t.co/Cyv6mdKBFv</w:t>
      </w:r>
    </w:p>
    <w:p>
      <w:r>
        <w:rPr>
          <w:b/>
          <w:u w:val="single"/>
        </w:rPr>
        <w:t xml:space="preserve">274279</w:t>
      </w:r>
    </w:p>
    <w:p>
      <w:r>
        <w:t xml:space="preserve">Hän jopa kertoi minulle, milloin se ilmestyisi luetteloon, jotta voisin laittaa sen odottamaan ennen muita.</w:t>
      </w:r>
    </w:p>
    <w:p>
      <w:r>
        <w:rPr>
          <w:b/>
          <w:u w:val="single"/>
        </w:rPr>
        <w:t xml:space="preserve">274280</w:t>
      </w:r>
    </w:p>
    <w:p>
      <w:r>
        <w:t xml:space="preserve">Victoria's Secret Intense by Victoria's Secret Type Parfyymi/Body Oil Roll On https://t.co/PjWBZtLB1I https://t.co/SyrkXvYCf3</w:t>
      </w:r>
    </w:p>
    <w:p>
      <w:r>
        <w:rPr>
          <w:b/>
          <w:u w:val="single"/>
        </w:rPr>
        <w:t xml:space="preserve">274281</w:t>
      </w:r>
    </w:p>
    <w:p>
      <w:r>
        <w:t xml:space="preserve">@AmexHol Kiitos, että ilmoittauduit #AmexSurLaTable-tarjoukseen. Kuluta yhdistetyllä kortilla &amp;amp; saat hyvitystä. Ehdot: https://t.co/AoBjW9rIUy</w:t>
      </w:r>
    </w:p>
    <w:p>
      <w:r>
        <w:rPr>
          <w:b/>
          <w:u w:val="single"/>
        </w:rPr>
        <w:t xml:space="preserve">274282</w:t>
      </w:r>
    </w:p>
    <w:p>
      <w:r>
        <w:t xml:space="preserve">@CJdaStray Niin tein, mutta siinä mainittiin nimetön lähde, mikä tarkoittaa, että se on valeuutinen, eikö niin? Teenkö tämän oikein?</w:t>
        <w:br/>
        <w:t xml:space="preserve"> Hahaha vitsailen 😂.</w:t>
      </w:r>
    </w:p>
    <w:p>
      <w:r>
        <w:rPr>
          <w:b/>
          <w:u w:val="single"/>
        </w:rPr>
        <w:t xml:space="preserve">274283</w:t>
      </w:r>
    </w:p>
    <w:p>
      <w:r>
        <w:t xml:space="preserve">Brasilialainen nykykulttuuri https://t.co/gx192KfvCR https://t.co/W8kvTQ97uv</w:t>
        <w:br/>
        <w:t xml:space="preserve">#jazz #taide #rummut #nyc #instrumental #Piano #perkussiot https://t.co/VeWszlkONA</w:t>
      </w:r>
    </w:p>
    <w:p>
      <w:r>
        <w:rPr>
          <w:b/>
          <w:u w:val="single"/>
        </w:rPr>
        <w:t xml:space="preserve">274284</w:t>
      </w:r>
    </w:p>
    <w:p>
      <w:r>
        <w:t xml:space="preserve">@BJP4India @narendramodi @AmitShah @PiyushGoyal 😀😀😀😀 mikä on kokonaismäärä. Of villages in india.. and how many had electricity before 2014... 😀😀🤣🤣🤣🤣🤣</w:t>
      </w:r>
    </w:p>
    <w:p>
      <w:r>
        <w:rPr>
          <w:b/>
          <w:u w:val="single"/>
        </w:rPr>
        <w:t xml:space="preserve">274285</w:t>
      </w:r>
    </w:p>
    <w:p>
      <w:r>
        <w:t xml:space="preserve">3 ihmistä seurasi minua ja yksi henkilö poisti seuraamiseni // automaattisesti tarkistettu https://t.co/tzSpv9iMjT.</w:t>
      </w:r>
    </w:p>
    <w:p>
      <w:r>
        <w:rPr>
          <w:b/>
          <w:u w:val="single"/>
        </w:rPr>
        <w:t xml:space="preserve">274286</w:t>
      </w:r>
    </w:p>
    <w:p>
      <w:r>
        <w:t xml:space="preserve">10 LinkedIn-vinkkiä live-tapahtumissa olevien ihmisten kanssa yhteydenpitoon https://t.co/Hc7PMPym43 via smexaminer #SocialSelling</w:t>
      </w:r>
    </w:p>
    <w:p>
      <w:r>
        <w:rPr>
          <w:b/>
          <w:u w:val="single"/>
        </w:rPr>
        <w:t xml:space="preserve">274287</w:t>
      </w:r>
    </w:p>
    <w:p>
      <w:r>
        <w:t xml:space="preserve">Tutustu GE LOGIQ-e BT12 (MFG 2016) - Uusi kannettava ultraääni. 5 VUODEN OEM-TAKUU! #GE https://t.co/NbPHRQmjfB kautta @eBay</w:t>
      </w:r>
    </w:p>
    <w:p>
      <w:r>
        <w:rPr>
          <w:b/>
          <w:u w:val="single"/>
        </w:rPr>
        <w:t xml:space="preserve">274288</w:t>
      </w:r>
    </w:p>
    <w:p>
      <w:r>
        <w:t xml:space="preserve">Jay S Potterin yleisvakuutuksen puhelinnumero on +1 585-394-4597. Soita nyt tai tarkista https://t.co/3kXVAucKS1 #GENERAL #INSURANCE</w:t>
      </w:r>
    </w:p>
    <w:p>
      <w:r>
        <w:rPr>
          <w:b/>
          <w:u w:val="single"/>
        </w:rPr>
        <w:t xml:space="preserve">274289</w:t>
      </w:r>
    </w:p>
    <w:p>
      <w:r>
        <w:t xml:space="preserve">@lucyhale en malta odottaa, että pääset takaisin söpön pikku koiranpentusi kanssa! Kaipaan Elviksen chillailua keittiön pöydälläsi! 🐶😊❤</w:t>
      </w:r>
    </w:p>
    <w:p>
      <w:r>
        <w:rPr>
          <w:b/>
          <w:u w:val="single"/>
        </w:rPr>
        <w:t xml:space="preserve">274290</w:t>
      </w:r>
    </w:p>
    <w:p>
      <w:r>
        <w:t xml:space="preserve">Kauneusvloggaaja Gina Shkedalla oli voimakas vastaus teinille, joka toivoi näyttävänsä samalta kuin hän https://t.co/YRLUZZP0oV https://t.co/UGjTYSDpiM</w:t>
      </w:r>
    </w:p>
    <w:p>
      <w:r>
        <w:rPr>
          <w:b/>
          <w:u w:val="single"/>
        </w:rPr>
        <w:t xml:space="preserve">274291</w:t>
      </w:r>
    </w:p>
    <w:p>
      <w:r>
        <w:t xml:space="preserve">Tykkäsin @YouTube-videosta https://t.co/oueeN1ul12 Game Theory: Dark Soulsin TRAITOR! (Dark Souls 3)</w:t>
      </w:r>
    </w:p>
    <w:p>
      <w:r>
        <w:rPr>
          <w:b/>
          <w:u w:val="single"/>
        </w:rPr>
        <w:t xml:space="preserve">274292</w:t>
      </w:r>
    </w:p>
    <w:p>
      <w:r>
        <w:t xml:space="preserve">PROGRESO Progreso - Progreson kansainvälinen silta: Hrs: POV Lns: Klo 23:00 CDT, ei viivettä 1 kaista (kaistat) auki Readylane:...</w:t>
      </w:r>
    </w:p>
    <w:p>
      <w:r>
        <w:rPr>
          <w:b/>
          <w:u w:val="single"/>
        </w:rPr>
        <w:t xml:space="preserve">274293</w:t>
      </w:r>
    </w:p>
    <w:p>
      <w:r>
        <w:t xml:space="preserve">@ThatWasVesey Mikä saa minut hulluksi on, miten nyt kaikki diehard mets fanit varjostavat Yankee fanit, jotka tulivat mets nyt, että jenkit ovat uudelleenrakentaminen</w:t>
      </w:r>
    </w:p>
    <w:p>
      <w:r>
        <w:rPr>
          <w:b/>
          <w:u w:val="single"/>
        </w:rPr>
        <w:t xml:space="preserve">274294</w:t>
      </w:r>
    </w:p>
    <w:p>
      <w:r>
        <w:t xml:space="preserve">Haluat olla vapaa muiden ihmisten vaatimuksista... Lisää Vesimiehelle https://t.co/0tij5S2C3q</w:t>
      </w:r>
    </w:p>
    <w:p>
      <w:r>
        <w:rPr>
          <w:b/>
          <w:u w:val="single"/>
        </w:rPr>
        <w:t xml:space="preserve">274295</w:t>
      </w:r>
    </w:p>
    <w:p>
      <w:r>
        <w:t xml:space="preserve">Oletko koskaan jättänyt jotain Uberiin?</w:t>
        <w:t xml:space="preserve">Tässä on Uberin löytötavaralista oudoimmista ihmisten jättämistä tavaroista -</w:t>
        <w:br/>
        <w:br/>
        <w:t xml:space="preserve">https://t.co/JUPYqnERx4 https://t.co/6h63YEDZu1 https://t.co/6h63YEDZu1</w:t>
      </w:r>
    </w:p>
    <w:p>
      <w:r>
        <w:rPr>
          <w:b/>
          <w:u w:val="single"/>
        </w:rPr>
        <w:t xml:space="preserve">274296</w:t>
      </w:r>
    </w:p>
    <w:p>
      <w:r>
        <w:t xml:space="preserve">Katso 1800-luvun ranskalainen pilarikello. Tarvitsee hoitoa ja henkilön, joka tuntee kellot. https://t.co/A0bJVBRZAx via @eBay.</w:t>
      </w:r>
    </w:p>
    <w:p>
      <w:r>
        <w:rPr>
          <w:b/>
          <w:u w:val="single"/>
        </w:rPr>
        <w:t xml:space="preserve">274297</w:t>
      </w:r>
    </w:p>
    <w:p>
      <w:r>
        <w:t xml:space="preserve">#Kuvaaja? Lähetä sivustosi #hakemistoomme &amp;gt;&amp;gt; https://t.co/GkRcD37nuk https://t.co/Rn5LndPiAk #EQKF #EQKF</w:t>
      </w:r>
    </w:p>
    <w:p>
      <w:r>
        <w:rPr>
          <w:b/>
          <w:u w:val="single"/>
        </w:rPr>
        <w:t xml:space="preserve">274298</w:t>
      </w:r>
    </w:p>
    <w:p>
      <w:r>
        <w:t xml:space="preserve">Tanssijat vaihtavat hetkessä friikkimäisiä kasvonaamioita kasvojenseurantaprojektorin avulla https://t.co/eQbHyvTUrn https://t.co/l1Wk0WNn3e</w:t>
      </w:r>
    </w:p>
    <w:p>
      <w:r>
        <w:rPr>
          <w:b/>
          <w:u w:val="single"/>
        </w:rPr>
        <w:t xml:space="preserve">274299</w:t>
      </w:r>
    </w:p>
    <w:p>
      <w:r>
        <w:t xml:space="preserve">@Smumsi @ccmrose alas hän muisti autonsa, joten hän meni takaisin vain löytää Range Rover tulipalossa ja sitten hän luultavasti huusi jengi</w:t>
      </w:r>
    </w:p>
    <w:p>
      <w:r>
        <w:rPr>
          <w:b/>
          <w:u w:val="single"/>
        </w:rPr>
        <w:t xml:space="preserve">274300</w:t>
      </w:r>
    </w:p>
    <w:p>
      <w:r>
        <w:t xml:space="preserve">Viimeisin: Kolumbian maanvyöryt: https://t.co/36HMEpOwsU https://t.co/36HMEpOwsU</w:t>
      </w:r>
    </w:p>
    <w:p>
      <w:r>
        <w:rPr>
          <w:b/>
          <w:u w:val="single"/>
        </w:rPr>
        <w:t xml:space="preserve">274301</w:t>
      </w:r>
    </w:p>
    <w:p>
      <w:r>
        <w:t xml:space="preserve">@AriMNazir @NeerajKA Onko tämä taaksepäin yhteensopiva @myrarepepe @CounterpartyXCP-version kanssa? @RarePepeParty kiitos - !</w:t>
      </w:r>
    </w:p>
    <w:p>
      <w:r>
        <w:rPr>
          <w:b/>
          <w:u w:val="single"/>
        </w:rPr>
        <w:t xml:space="preserve">274302</w:t>
      </w:r>
    </w:p>
    <w:p>
      <w:r>
        <w:t xml:space="preserve">Naiset ; jos olette vetäneet nekruja ilman persettä ja tissejä, älkää menkö leikkaukseen, joka sotkee kroppaanne. Ottakaa oppia Nickin tilanteesta!</w:t>
      </w:r>
    </w:p>
    <w:p>
      <w:r>
        <w:rPr>
          <w:b/>
          <w:u w:val="single"/>
        </w:rPr>
        <w:t xml:space="preserve">274303</w:t>
      </w:r>
    </w:p>
    <w:p>
      <w:r>
        <w:t xml:space="preserve">[Point Cook] Snorlax (M) (IV: 24%) kunnes 02:15:53PM at Unnamed Road https://t.co/MladE8jf2Y https://t.co/23b9Lrs8ME https://t.co/23b9Lrs8ME</w:t>
      </w:r>
    </w:p>
    <w:p>
      <w:r>
        <w:rPr>
          <w:b/>
          <w:u w:val="single"/>
        </w:rPr>
        <w:t xml:space="preserve">274304</w:t>
      </w:r>
    </w:p>
    <w:p>
      <w:r>
        <w:t xml:space="preserve">Spurs-legenda Tim Duncan reagoi entisen neuvonantajan syyllisyysilmoitukseen https://t.co/A0Weergvlv https://t.co/VdB9zuKVzH</w:t>
      </w:r>
    </w:p>
    <w:p>
      <w:r>
        <w:rPr>
          <w:b/>
          <w:u w:val="single"/>
        </w:rPr>
        <w:t xml:space="preserve">274305</w:t>
      </w:r>
    </w:p>
    <w:p>
      <w:r>
        <w:t xml:space="preserve">@laevantine @FoxmomNia Ja voi olla, että luen siihen vain liikaa. Jos se on vain negatiivinen puoli siitä mitä teen, minulla on tapana tuntea, että minua pitää syyttää.</w:t>
      </w:r>
    </w:p>
    <w:p>
      <w:r>
        <w:rPr>
          <w:b/>
          <w:u w:val="single"/>
        </w:rPr>
        <w:t xml:space="preserve">274306</w:t>
      </w:r>
    </w:p>
    <w:p>
      <w:r>
        <w:t xml:space="preserve">@JymFox Katsoit kerran peuran sorkkaa ja vaihdoit tassun puolelle. Minä tiedän sen! Ei tarvitse hävetä.</w:t>
      </w:r>
    </w:p>
    <w:p>
      <w:r>
        <w:rPr>
          <w:b/>
          <w:u w:val="single"/>
        </w:rPr>
        <w:t xml:space="preserve">274307</w:t>
      </w:r>
    </w:p>
    <w:p>
      <w:r>
        <w:t xml:space="preserve">@kyler416 En usko, että Delvin on kosketeltavissa TBH, kun tarkastellaan organisaation syvyyttä. Kelly (jos Yadi ext), Bader, Pitching on todennäköisin.</w:t>
      </w:r>
    </w:p>
    <w:p>
      <w:r>
        <w:rPr>
          <w:b/>
          <w:u w:val="single"/>
        </w:rPr>
        <w:t xml:space="preserve">274308</w:t>
      </w:r>
    </w:p>
    <w:p>
      <w:r>
        <w:t xml:space="preserve">#inthemusicnews The Cover Letter tekee MAGNETista Mix Tape - The Cover Letter on aiemmin koristanut MAGNETin me... https://t.co/yQmMcT9dUu</w:t>
      </w:r>
    </w:p>
    <w:p>
      <w:r>
        <w:rPr>
          <w:b/>
          <w:u w:val="single"/>
        </w:rPr>
        <w:t xml:space="preserve">274309</w:t>
      </w:r>
    </w:p>
    <w:p>
      <w:r>
        <w:t xml:space="preserve">Kukaan ei uhkaa minua, koska luotan siihen, kuka olen. Jos luulet, että häiritset minua, olet valitettavasti väärässä 😇.</w:t>
      </w:r>
    </w:p>
    <w:p>
      <w:r>
        <w:rPr>
          <w:b/>
          <w:u w:val="single"/>
        </w:rPr>
        <w:t xml:space="preserve">274310</w:t>
      </w:r>
    </w:p>
    <w:p>
      <w:r>
        <w:t xml:space="preserve">George soitti soolokitaraa kappaleessa "Taxman", mutta Paul soitti kitarasoolon, koska Georgella oli ilmeisesti vaikeuksia saada sitä oikein.</w:t>
      </w:r>
    </w:p>
    <w:p>
      <w:r>
        <w:rPr>
          <w:b/>
          <w:u w:val="single"/>
        </w:rPr>
        <w:t xml:space="preserve">274311</w:t>
      </w:r>
    </w:p>
    <w:p>
      <w:r>
        <w:t xml:space="preserve">Ralph Lauren Khaki Shortsit koko 4t.  Brand New With Tags https://t.co/XcYoP4K2mc https://t.co/Te834y2krR</w:t>
      </w:r>
    </w:p>
    <w:p>
      <w:r>
        <w:rPr>
          <w:b/>
          <w:u w:val="single"/>
        </w:rPr>
        <w:t xml:space="preserve">274312</w:t>
      </w:r>
    </w:p>
    <w:p>
      <w:r>
        <w:t xml:space="preserve">4X Blue Luminous Glowing Joystick Thumbstick Caps Cover for PS4 PS3 XBOX ONE https://t.co/1FkWgElHkW https://t.co/LDwVDxNdIQ</w:t>
      </w:r>
    </w:p>
    <w:p>
      <w:r>
        <w:rPr>
          <w:b/>
          <w:u w:val="single"/>
        </w:rPr>
        <w:t xml:space="preserve">274313</w:t>
      </w:r>
    </w:p>
    <w:p>
      <w:r>
        <w:t xml:space="preserve">Depokin maisemat.</w:t>
        <w:br/>
        <w:t xml:space="preserve"> Ei muokkausta, ei suodatinta, vain lisää musiikkia.</w:t>
        <w:br/>
        <w:t xml:space="preserve"> Alkuperäinen video on parempi.</w:t>
        <w:br/>
        <w:t xml:space="preserve">.</w:t>
        <w:br/>
        <w:t xml:space="preserve">.... (w/ Gokvina) [vid] - https://t.co/B4mf9lrcxR</w:t>
      </w:r>
    </w:p>
    <w:p>
      <w:r>
        <w:rPr>
          <w:b/>
          <w:u w:val="single"/>
        </w:rPr>
        <w:t xml:space="preserve">274314</w:t>
      </w:r>
    </w:p>
    <w:p>
      <w:r>
        <w:t xml:space="preserve">@Coacha_Wilson Kokeile omaa, räätälöityä jälkiharjoittelua ilmaiseksi!</w:t>
        <w:br/>
        <w:t xml:space="preserve">https://t.co/Kfmjrg3Wpb https://t.co/c6ohujqBCs</w:t>
      </w:r>
    </w:p>
    <w:p>
      <w:r>
        <w:rPr>
          <w:b/>
          <w:u w:val="single"/>
        </w:rPr>
        <w:t xml:space="preserve">274315</w:t>
      </w:r>
    </w:p>
    <w:p>
      <w:r>
        <w:t xml:space="preserve">ALKUPERÄINEN RULLA 1880-O MORGAN HOPEADOLLAREITA .. CH/GEM BU https://t.co/Coo3rbmdwx https://t.co/p4B1xUEAxH https://t.co/p4B1xUEAxH</w:t>
      </w:r>
    </w:p>
    <w:p>
      <w:r>
        <w:rPr>
          <w:b/>
          <w:u w:val="single"/>
        </w:rPr>
        <w:t xml:space="preserve">274316</w:t>
      </w:r>
    </w:p>
    <w:p>
      <w:r>
        <w:t xml:space="preserve">Näin @GwenBenawayn Passage + @vivekshrayan Jopa tämä sivu on valkoinen @opl_bpo's Storytelling thru #Poetry's rec lukulistalla! #wellchosen</w:t>
      </w:r>
    </w:p>
    <w:p>
      <w:r>
        <w:rPr>
          <w:b/>
          <w:u w:val="single"/>
        </w:rPr>
        <w:t xml:space="preserve">274317</w:t>
      </w:r>
    </w:p>
    <w:p>
      <w:r>
        <w:t xml:space="preserve">@MilitaryMadnes1 @BfsOttO @gwfrazee @BriteEyes8 @ujblack @MVZexplorer @KarenWillie5 @LORRAINEDECICC1 whatzup with this https://t.co/XeLbEmRgH3</w:t>
      </w:r>
    </w:p>
    <w:p>
      <w:r>
        <w:rPr>
          <w:b/>
          <w:u w:val="single"/>
        </w:rPr>
        <w:t xml:space="preserve">274318</w:t>
      </w:r>
    </w:p>
    <w:p>
      <w:r>
        <w:t xml:space="preserve">@NBirenSingh Puhumme niistä ylpeänä muulle maailmalle. Kiitos, että ette unohtanut heitä.</w:t>
      </w:r>
    </w:p>
    <w:p>
      <w:r>
        <w:rPr>
          <w:b/>
          <w:u w:val="single"/>
        </w:rPr>
        <w:t xml:space="preserve">274319</w:t>
      </w:r>
    </w:p>
    <w:p>
      <w:r>
        <w:t xml:space="preserve">3 päivää Pharrellin syntymäpäivään saada etumatkaa cel || Snoop Dogg - Beautiful ft. Pharrell Williams https://t.co/g9YxBaeVz6 via @YouTube</w:t>
      </w:r>
    </w:p>
    <w:p>
      <w:r>
        <w:rPr>
          <w:b/>
          <w:u w:val="single"/>
        </w:rPr>
        <w:t xml:space="preserve">274320</w:t>
      </w:r>
    </w:p>
    <w:p>
      <w:r>
        <w:t xml:space="preserve">Miten oppia kieltä?</w:t>
        <w:t xml:space="preserve">#Kielenopiskelu https://t.co/MRgzHaZWcK https://t.co/0urNP0eL52</w:t>
        <w:br/>
        <w:t xml:space="preserve">2017/4/1 13:25</w:t>
      </w:r>
    </w:p>
    <w:p>
      <w:r>
        <w:rPr>
          <w:b/>
          <w:u w:val="single"/>
        </w:rPr>
        <w:t xml:space="preserve">274321</w:t>
      </w:r>
    </w:p>
    <w:p>
      <w:r>
        <w:t xml:space="preserve">Aloita päiväsi hyvällä videolla!</w:t>
        <w:t xml:space="preserve">⚡️2,5 mailin pituinen maalaus guinnessin maailmanennätys</w:t>
        <w:br/>
        <w:br/>
        <w:t xml:space="preserve">https://t.co/DWEOYsd0TT https://t.co/aKJHEXGSn6</w:t>
      </w:r>
    </w:p>
    <w:p>
      <w:r>
        <w:rPr>
          <w:b/>
          <w:u w:val="single"/>
        </w:rPr>
        <w:t xml:space="preserve">274322</w:t>
      </w:r>
    </w:p>
    <w:p>
      <w:r>
        <w:t xml:space="preserve">Pääkirjoitus: 25.-29. syyskuuta 2017 https://t.co/w3SCWUx5Dq, katso lisää https://t.co/16gz3lCgEh.</w:t>
      </w:r>
    </w:p>
    <w:p>
      <w:r>
        <w:rPr>
          <w:b/>
          <w:u w:val="single"/>
        </w:rPr>
        <w:t xml:space="preserve">274323</w:t>
      </w:r>
    </w:p>
    <w:p>
      <w:r>
        <w:t xml:space="preserve">@C_Stroop @SensiblySecular Ihmisten on nähtävä tämä sellaisena kuin se on... Monimutkainen vallankaappaus, joka on onnistunut.</w:t>
      </w:r>
    </w:p>
    <w:p>
      <w:r>
        <w:rPr>
          <w:b/>
          <w:u w:val="single"/>
        </w:rPr>
        <w:t xml:space="preserve">274324</w:t>
      </w:r>
    </w:p>
    <w:p>
      <w:r>
        <w:t xml:space="preserve">@TXRRRORISM Haluaisin nähdä sinun yrittävän , olen koko matkan Indianassa ja siinä. tarvitset kaupungin ja sitten mitä kaupunginosassa asun ja minun HOUSE.</w:t>
      </w:r>
    </w:p>
    <w:p>
      <w:r>
        <w:rPr>
          <w:b/>
          <w:u w:val="single"/>
        </w:rPr>
        <w:t xml:space="preserve">274325</w:t>
      </w:r>
    </w:p>
    <w:p>
      <w:r>
        <w:t xml:space="preserve">@herihillfarms Pidät varmasti roiskesuojista. Se säästää $$$$. Kuinka usein lehmät käyvät jalkakylvyssä? @hooferman</w:t>
      </w:r>
    </w:p>
    <w:p>
      <w:r>
        <w:rPr>
          <w:b/>
          <w:u w:val="single"/>
        </w:rPr>
        <w:t xml:space="preserve">274326</w:t>
      </w:r>
    </w:p>
    <w:p>
      <w:r>
        <w:t xml:space="preserve">Nämä idiootit olisi tunnistettava ja heidät olisi kiellettävä kentältä. Jokainen ottelupäivä on nyt heistä kiinni. https://t.co/oXNSlYZ0R8.</w:t>
      </w:r>
    </w:p>
    <w:p>
      <w:r>
        <w:rPr>
          <w:b/>
          <w:u w:val="single"/>
        </w:rPr>
        <w:t xml:space="preserve">274327</w:t>
      </w:r>
    </w:p>
    <w:p>
      <w:r>
        <w:t xml:space="preserve">Odotimme tämän tapahtuvan. Näemmeköhän Goldbergiä vielä tämän jälkeen? Olen tavallaan Wrestlemania-ihmisiä. #Wrestlemania</w:t>
      </w:r>
    </w:p>
    <w:p>
      <w:r>
        <w:rPr>
          <w:b/>
          <w:u w:val="single"/>
        </w:rPr>
        <w:t xml:space="preserve">274328</w:t>
      </w:r>
    </w:p>
    <w:p>
      <w:r>
        <w:t xml:space="preserve">@Fara7rf Habibi amimi ana bhebbo bas im varma, että hän ei rakasta ketään muuta kuin itseään anteeksi, että puhkaisen kuplasi</w:t>
      </w:r>
    </w:p>
    <w:p>
      <w:r>
        <w:rPr>
          <w:b/>
          <w:u w:val="single"/>
        </w:rPr>
        <w:t xml:space="preserve">274329</w:t>
      </w:r>
    </w:p>
    <w:p>
      <w:r>
        <w:t xml:space="preserve">@AndreaDProjects @KovaGame @Blackhivemedia Voisi kai sanoa niin :) KS-sivulla on paljon enemmän ominaisuuksia yksityiskohtaisesti, kestää liian kauan twiitissä haha</w:t>
      </w:r>
    </w:p>
    <w:p>
      <w:r>
        <w:rPr>
          <w:b/>
          <w:u w:val="single"/>
        </w:rPr>
        <w:t xml:space="preserve">274330</w:t>
      </w:r>
    </w:p>
    <w:p>
      <w:r>
        <w:t xml:space="preserve">#152 Chikorita (Tackle/Grass Knot 5/1/3 - 20.00%) 701 Stone Church Rd E L8W 3G9, 08:29:28pm (21m 5s jäljellä) https://t.co/jfa8r3EbA6 https://t.co/jfa8r3EbA6</w:t>
      </w:r>
    </w:p>
    <w:p>
      <w:r>
        <w:rPr>
          <w:b/>
          <w:u w:val="single"/>
        </w:rPr>
        <w:t xml:space="preserve">274331</w:t>
      </w:r>
    </w:p>
    <w:p>
      <w:r>
        <w:t xml:space="preserve">Tarvitsetko apua äänitysstudion tai akustisen tilan suunnittelussa tai rakentamisessa? Kokeile @MrRafaelCapone... https://t.co/Rz9yoavoZu...</w:t>
      </w:r>
    </w:p>
    <w:p>
      <w:r>
        <w:rPr>
          <w:b/>
          <w:u w:val="single"/>
        </w:rPr>
        <w:t xml:space="preserve">274332</w:t>
      </w:r>
    </w:p>
    <w:p>
      <w:r>
        <w:t xml:space="preserve">Tämänpäiväinen toimistokokonaisuus. Ei hullumpi paikka vastata ja kirjoittaa sähköposteja. 🏝🌊☀️ https://t.co/U2jRxICg9x</w:t>
      </w:r>
    </w:p>
    <w:p>
      <w:r>
        <w:rPr>
          <w:b/>
          <w:u w:val="single"/>
        </w:rPr>
        <w:t xml:space="preserve">274333</w:t>
      </w:r>
    </w:p>
    <w:p>
      <w:r>
        <w:t xml:space="preserve">Pelkään työtä. Pyydän, herra, vaihda osastoani, ettei minun tarvitse tehdä tätä tylsää paskaa joka päivä.</w:t>
      </w:r>
    </w:p>
    <w:p>
      <w:r>
        <w:rPr>
          <w:b/>
          <w:u w:val="single"/>
        </w:rPr>
        <w:t xml:space="preserve">274334</w:t>
      </w:r>
    </w:p>
    <w:p>
      <w:r>
        <w:t xml:space="preserve">UK AUS USA EURO Italiaan maadoitettu Universal Travel Adapter AC Power Plug Uusi https://t.co/WbsaEgHvqj https://t.co/yFpiN3D4Rc</w:t>
      </w:r>
    </w:p>
    <w:p>
      <w:r>
        <w:rPr>
          <w:b/>
          <w:u w:val="single"/>
        </w:rPr>
        <w:t xml:space="preserve">274335</w:t>
      </w:r>
    </w:p>
    <w:p>
      <w:r>
        <w:t xml:space="preserve">2 ihmistä seurasi minua ja yksi henkilö poisti seuraamiseni // automaattisesti tarkistettu https://t.co/OowFgzoLxo.</w:t>
      </w:r>
    </w:p>
    <w:p>
      <w:r>
        <w:rPr>
          <w:b/>
          <w:u w:val="single"/>
        </w:rPr>
        <w:t xml:space="preserve">274336</w:t>
      </w:r>
    </w:p>
    <w:p>
      <w:r>
        <w:t xml:space="preserve">Olen Durvesh Kumari, Dugdha Sangh Meerutin johtaja. Minua pahoinpideltiin rikollisesti 2.4.17. Minua uhkaillaan. Pls hlp me.@sardanarohit https://t.co/2YiSMgsJXl https://t.co/2YiSMgsJXl.</w:t>
      </w:r>
    </w:p>
    <w:p>
      <w:r>
        <w:rPr>
          <w:b/>
          <w:u w:val="single"/>
        </w:rPr>
        <w:t xml:space="preserve">274337</w:t>
      </w:r>
    </w:p>
    <w:p>
      <w:r>
        <w:t xml:space="preserve">Jos vakuutetuille esineille tapahtuu jotain, vakuutusyhtiön on tarkoitus korvata sinulle https://t.co/GMP1LeUwOz.</w:t>
      </w:r>
    </w:p>
    <w:p>
      <w:r>
        <w:rPr>
          <w:b/>
          <w:u w:val="single"/>
        </w:rPr>
        <w:t xml:space="preserve">274338</w:t>
      </w:r>
    </w:p>
    <w:p>
      <w:r>
        <w:t xml:space="preserve">Saatat joutua kiivaaseen keskusteluun jonkun läheisesi kanssa.... Lisää Skorpionille https://t.co/3P5gahSLLx</w:t>
      </w:r>
    </w:p>
    <w:p>
      <w:r>
        <w:rPr>
          <w:b/>
          <w:u w:val="single"/>
        </w:rPr>
        <w:t xml:space="preserve">274339</w:t>
      </w:r>
    </w:p>
    <w:p>
      <w:r>
        <w:t xml:space="preserve">Ole avulias. Kun näet ihmisen, jolla ei ole hymyä, hymyile hänelle. Zig Ziglar https://t.co/3s1URSbYOt</w:t>
      </w:r>
    </w:p>
    <w:p>
      <w:r>
        <w:rPr>
          <w:b/>
          <w:u w:val="single"/>
        </w:rPr>
        <w:t xml:space="preserve">274340</w:t>
      </w:r>
    </w:p>
    <w:p>
      <w:r>
        <w:t xml:space="preserve">Minä, yskivä ja kuoleva: Mitä jos kun menen yliopistoon, jos asun kampuksella, minulla ei ole yhtään ystävää, kun lähden ja joudun asumaan vieraan kanssa?</w:t>
      </w:r>
    </w:p>
    <w:p>
      <w:r>
        <w:rPr>
          <w:b/>
          <w:u w:val="single"/>
        </w:rPr>
        <w:t xml:space="preserve">274341</w:t>
      </w:r>
    </w:p>
    <w:p>
      <w:r>
        <w:t xml:space="preserve">@JohnZimmer Fysiologialla on suuri merkitys, kun ihmiset ottavat kyydin, sää, vuorokaudenaika, viikonpäivä, viikonloppu, miten ihmiset tuntevat itsensä.</w:t>
      </w:r>
    </w:p>
    <w:p>
      <w:r>
        <w:rPr>
          <w:b/>
          <w:u w:val="single"/>
        </w:rPr>
        <w:t xml:space="preserve">274342</w:t>
      </w:r>
    </w:p>
    <w:p>
      <w:r>
        <w:t xml:space="preserve">Maailma ei ole "ylikansoitettu" vaan alikansoitettu. Meidän on viljeltävä omaa tonttiamme ja elettävä sillä &amp;amp; pidettävä huolta maapallosta...</w:t>
      </w:r>
    </w:p>
    <w:p>
      <w:r>
        <w:rPr>
          <w:b/>
          <w:u w:val="single"/>
        </w:rPr>
        <w:t xml:space="preserve">274343</w:t>
      </w:r>
    </w:p>
    <w:p>
      <w:r>
        <w:t xml:space="preserve">@hormiga im anteeksi englanti on toinen kieleni, joten en seurannut siirtymistäsi UC:n puhumisesta URM:stä puhumiseen.</w:t>
      </w:r>
    </w:p>
    <w:p>
      <w:r>
        <w:rPr>
          <w:b/>
          <w:u w:val="single"/>
        </w:rPr>
        <w:t xml:space="preserve">274344</w:t>
      </w:r>
    </w:p>
    <w:p>
      <w:r>
        <w:t xml:space="preserve">@marybl62 @such_hockey_wow Bernie itse asiassa vei wv, joten meillä on myös älykkäitä äänestäjiä. Valitettavasti trumppien valheet ostivat useimmat.</w:t>
      </w:r>
    </w:p>
    <w:p>
      <w:r>
        <w:rPr>
          <w:b/>
          <w:u w:val="single"/>
        </w:rPr>
        <w:t xml:space="preserve">274345</w:t>
      </w:r>
    </w:p>
    <w:p>
      <w:r>
        <w:t xml:space="preserve">@RedSox #OpeningDay on tänään! Älä missaa! Säästä $20 pois kaikista yli $200 tilauksista tarjouskoodilla myticket. https://t.co/jcHAbQwdUD https://t.co/DXBmqTcWjO.</w:t>
      </w:r>
    </w:p>
    <w:p>
      <w:r>
        <w:rPr>
          <w:b/>
          <w:u w:val="single"/>
        </w:rPr>
        <w:t xml:space="preserve">274346</w:t>
      </w:r>
    </w:p>
    <w:p>
      <w:r>
        <w:t xml:space="preserve">Valitse joukkueesi Bud Light 2016 #NFL Kickoff oluttölkki Packers Bears Patriots Rams https://t.co/JfKcZF5BCD #Jalkapallo https://t.co/0xt9Palg7m #Jalkapallo https://t.co/0xt9Palg7m</w:t>
      </w:r>
    </w:p>
    <w:p>
      <w:r>
        <w:rPr>
          <w:b/>
          <w:u w:val="single"/>
        </w:rPr>
        <w:t xml:space="preserve">274347</w:t>
      </w:r>
    </w:p>
    <w:p>
      <w:r>
        <w:t xml:space="preserve">13 ihmistä seurasi minua ja 9 ihmistä ei seurannut minua // automaattisesti tarkistettu https://t.co/rEiXFQMeFi</w:t>
      </w:r>
    </w:p>
    <w:p>
      <w:r>
        <w:rPr>
          <w:b/>
          <w:u w:val="single"/>
        </w:rPr>
        <w:t xml:space="preserve">274348</w:t>
      </w:r>
    </w:p>
    <w:p>
      <w:r>
        <w:t xml:space="preserve">Mark Obrien Writing Services: https://t.co/NX9t85wslQ oppia nuorilta.</w:t>
      </w:r>
    </w:p>
    <w:p>
      <w:r>
        <w:rPr>
          <w:b/>
          <w:u w:val="single"/>
        </w:rPr>
        <w:t xml:space="preserve">274349</w:t>
      </w:r>
    </w:p>
    <w:p>
      <w:r>
        <w:t xml:space="preserve">Joskus kymmenen minuutin keskustelu jonkun kanssa voi todella motivoida ja inspiroida sinua! Hauska tavata @paulesewell</w:t>
      </w:r>
    </w:p>
    <w:p>
      <w:r>
        <w:rPr>
          <w:b/>
          <w:u w:val="single"/>
        </w:rPr>
        <w:t xml:space="preserve">274350</w:t>
      </w:r>
    </w:p>
    <w:p>
      <w:r>
        <w:t xml:space="preserve">via #gknmission Kuka on Brie Larson? 5 asiaa, jotka sinun tulee tietää nousevasta tähdestä https://t.co/rjpRPaqNKF</w:t>
      </w:r>
    </w:p>
    <w:p>
      <w:r>
        <w:rPr>
          <w:b/>
          <w:u w:val="single"/>
        </w:rPr>
        <w:t xml:space="preserve">274351</w:t>
      </w:r>
    </w:p>
    <w:p>
      <w:r>
        <w:t xml:space="preserve">Päivä 2 5,5 tuntia tänään, 5880 sanaa, yhteensä 11 299 sanaa.</w:t>
        <w:t xml:space="preserve">Damien ja Arianna ammuttiin alas Grand Canyonia pitkin</w:t>
        <w:br/>
        <w:t xml:space="preserve">#writeabookinamonth</w:t>
      </w:r>
    </w:p>
    <w:p>
      <w:r>
        <w:rPr>
          <w:b/>
          <w:u w:val="single"/>
        </w:rPr>
        <w:t xml:space="preserve">274352</w:t>
      </w:r>
    </w:p>
    <w:p>
      <w:r>
        <w:t xml:space="preserve">Ghetto Child Entertainment esittelee #Talent_Hunting 15. huhtikuuta. 2k17 Inside Rami... https://t.co/eWbACqmSdU https://t.co/eWbACqmSdU</w:t>
      </w:r>
    </w:p>
    <w:p>
      <w:r>
        <w:rPr>
          <w:b/>
          <w:u w:val="single"/>
        </w:rPr>
        <w:t xml:space="preserve">274353</w:t>
      </w:r>
    </w:p>
    <w:p>
      <w:r>
        <w:t xml:space="preserve">Club Marine Victorian Junior ja Youth Champs alkaa huomenna Royal Brighton Yacht Clubilla! Pysy kuulolla... https://t.co/JtHm4rbz6G</w:t>
      </w:r>
    </w:p>
    <w:p>
      <w:r>
        <w:rPr>
          <w:b/>
          <w:u w:val="single"/>
        </w:rPr>
        <w:t xml:space="preserve">274354</w:t>
      </w:r>
    </w:p>
    <w:p>
      <w:r>
        <w:t xml:space="preserve">tämä on hieno näyte yhdestä Hip Tanakan hienoimmista tekniikoista, joita hän käytti pelien ääniraidoissaan. https://t.co/0pyfRY3JBc</w:t>
      </w:r>
    </w:p>
    <w:p>
      <w:r>
        <w:rPr>
          <w:b/>
          <w:u w:val="single"/>
        </w:rPr>
        <w:t xml:space="preserve">274355</w:t>
      </w:r>
    </w:p>
    <w:p>
      <w:r>
        <w:t xml:space="preserve">@lionelsbusiness Kiitos seurannasta! Oletko liittynyt biodynaamiseen uutiskirjeeseemme? Rekisteröidy osoitteessa https://t.co/6l4XCfcmTF</w:t>
      </w:r>
    </w:p>
    <w:p>
      <w:r>
        <w:rPr>
          <w:b/>
          <w:u w:val="single"/>
        </w:rPr>
        <w:t xml:space="preserve">274356</w:t>
      </w:r>
    </w:p>
    <w:p>
      <w:r>
        <w:t xml:space="preserve">♠' Raskausilmoitus // Raskauden paljastaminen isovanhemmille // Setä gi... Raskaus https://t.co/DC1gZMSaMW https://t.co/KZqOAzgqA1</w:t>
      </w:r>
    </w:p>
    <w:p>
      <w:r>
        <w:rPr>
          <w:b/>
          <w:u w:val="single"/>
        </w:rPr>
        <w:t xml:space="preserve">274357</w:t>
      </w:r>
    </w:p>
    <w:p>
      <w:r>
        <w:t xml:space="preserve">Trumpin toimeenpanomääräyksillä puututaan kaupan väärinkäytöksiin ennen tapaamista Kiinan presidentin kanssa https://t.co/qsNRzSeXag</w:t>
      </w:r>
    </w:p>
    <w:p>
      <w:r>
        <w:rPr>
          <w:b/>
          <w:u w:val="single"/>
        </w:rPr>
        <w:t xml:space="preserve">274358</w:t>
      </w:r>
    </w:p>
    <w:p>
      <w:r>
        <w:t xml:space="preserve">Lisäsin videon @YouTube-soittolistalle https://t.co/e8boUHVZ67 Phil Collins - In The Air Tonight (Official Music Video)</w:t>
      </w:r>
    </w:p>
    <w:p>
      <w:r>
        <w:rPr>
          <w:b/>
          <w:u w:val="single"/>
        </w:rPr>
        <w:t xml:space="preserve">274359</w:t>
      </w:r>
    </w:p>
    <w:p>
      <w:r>
        <w:t xml:space="preserve">Tämä on kysely, joka koskee meikkiä päivittäin (eli töissä/paikan päällä oloa varten, ei tilaisuuksia tai viikonloppuretkiä varten).</w:t>
      </w:r>
    </w:p>
    <w:p>
      <w:r>
        <w:rPr>
          <w:b/>
          <w:u w:val="single"/>
        </w:rPr>
        <w:t xml:space="preserve">274360</w:t>
      </w:r>
    </w:p>
    <w:p>
      <w:r>
        <w:t xml:space="preserve">#HANTEO 12PM | HEI!</w:t>
        <w:t xml:space="preserve">PRISTIN | 170401</w:t>
        <w:br/>
        <w:t xml:space="preserve">Prismatic Ver. - 82</w:t>
        <w:br/>
        <w:t xml:space="preserve">Elastin Ver. - 62</w:t>
        <w:br/>
        <w:br/>
        <w:t xml:space="preserve">TOTAL TODAY:</w:t>
        <w:t xml:space="preserve">144</w:t>
        <w:br/>
        <w:t xml:space="preserve">Yhteensä kertynyt:</w:t>
        <w:t xml:space="preserve">15,463</w:t>
        <w:br/>
        <w:br/>
        <w:t xml:space="preserve">cr: supportpledis</w:t>
      </w:r>
    </w:p>
    <w:p>
      <w:r>
        <w:rPr>
          <w:b/>
          <w:u w:val="single"/>
        </w:rPr>
        <w:t xml:space="preserve">274361</w:t>
      </w:r>
    </w:p>
    <w:p>
      <w:r>
        <w:t xml:space="preserve">Osallistuin @VodafoneUK #GoDiscoverS8 kilpailuun, jossa minulla on mahdollisuus voittaa uusi Samsung Galaxy S8</w:t>
        <w:br/>
        <w:t xml:space="preserve">https://t.co/N8Xz8kRm46 https://t.co/N8Xz8kRm46</w:t>
      </w:r>
    </w:p>
    <w:p>
      <w:r>
        <w:rPr>
          <w:b/>
          <w:u w:val="single"/>
        </w:rPr>
        <w:t xml:space="preserve">274362</w:t>
      </w:r>
    </w:p>
    <w:p>
      <w:r>
        <w:t xml:space="preserve">Suuri #remotework työkaluja &amp;amp; vinkkejä! Kiitos, @TheRemoteNomad, kun jaoit salaisuutesi 😀 https://t.co/j8er333YII https://t.co/j8er333YII</w:t>
      </w:r>
    </w:p>
    <w:p>
      <w:r>
        <w:rPr>
          <w:b/>
          <w:u w:val="single"/>
        </w:rPr>
        <w:t xml:space="preserve">274363</w:t>
      </w:r>
    </w:p>
    <w:p>
      <w:r>
        <w:t xml:space="preserve">Ennen Donald Trumpin tuloa ei ollut ollut todella noloa presidenttikautta: https://t.co/4sKFUcmFj2 by #NewYorker via @c0nvey https://t.co/HTHRJNg2qD</w:t>
      </w:r>
    </w:p>
    <w:p>
      <w:r>
        <w:rPr>
          <w:b/>
          <w:u w:val="single"/>
        </w:rPr>
        <w:t xml:space="preserve">274364</w:t>
      </w:r>
    </w:p>
    <w:p>
      <w:r>
        <w:t xml:space="preserve">Tynnyrissä kypsytettyä Churia ja ranskalaisia. Täytyy olla perjantai. - Juon Churia! NZ Pale Ale @ Galbraith's Alehouse - https://t.co/7J65mmPOQX #photo #photo</w:t>
      </w:r>
    </w:p>
    <w:p>
      <w:r>
        <w:rPr>
          <w:b/>
          <w:u w:val="single"/>
        </w:rPr>
        <w:t xml:space="preserve">274365</w:t>
      </w:r>
    </w:p>
    <w:p>
      <w:r>
        <w:t xml:space="preserve">Hyvin pelattu peli tänään @cgrbsbl ja @Chancellor_Base välillä ! #respect Tapa taistella loppuun asti. https://t.co/uyWzDUv6bh</w:t>
      </w:r>
    </w:p>
    <w:p>
      <w:r>
        <w:rPr>
          <w:b/>
          <w:u w:val="single"/>
        </w:rPr>
        <w:t xml:space="preserve">274366</w:t>
      </w:r>
    </w:p>
    <w:p>
      <w:r>
        <w:t xml:space="preserve">The Chainsmokers - Paris https://t.co/HHQXTUzQmx https://t.co/obMe3gpyAD #Tophits #Webradio #NowPlaying https://t.co/5GKKn184QS</w:t>
      </w:r>
    </w:p>
    <w:p>
      <w:r>
        <w:rPr>
          <w:b/>
          <w:u w:val="single"/>
        </w:rPr>
        <w:t xml:space="preserve">274367</w:t>
      </w:r>
    </w:p>
    <w:p>
      <w:r>
        <w:t xml:space="preserve">#NEW_ARRIVAL #BMW #MINI_COOPER_SD 2015- UP MALLIIN AJOVALO BI-LED ALKAEN VALEO PÄIVITYS TUOTE SIVUILLAMME.</w:t>
        <w:br/>
        <w:t xml:space="preserve">https://t.co/akiZuTGfW0 https://t.co/ilf3mrAxkN</w:t>
      </w:r>
    </w:p>
    <w:p>
      <w:r>
        <w:rPr>
          <w:b/>
          <w:u w:val="single"/>
        </w:rPr>
        <w:t xml:space="preserve">274368</w:t>
      </w:r>
    </w:p>
    <w:p>
      <w:r>
        <w:t xml:space="preserve">Se hetki, kun et löydä avainta akun kytkemiseen #fitbit 🤦🏻♀️👟 En saa krediittiä mistään edistyksestä tänään 😕</w:t>
      </w:r>
    </w:p>
    <w:p>
      <w:r>
        <w:rPr>
          <w:b/>
          <w:u w:val="single"/>
        </w:rPr>
        <w:t xml:space="preserve">274369</w:t>
      </w:r>
    </w:p>
    <w:p>
      <w:r>
        <w:t xml:space="preserve">@Oberreimer @magee333 @CaraMiaSG @FPorchGourmet @DivaFoodies @DoFoodBetter @FoodTravelist @PhillyGrub @TwitterFood @JoshuaJHager @nineov Ostin sen Saksasta 🇩🇪🍫</w:t>
      </w:r>
    </w:p>
    <w:p>
      <w:r>
        <w:rPr>
          <w:b/>
          <w:u w:val="single"/>
        </w:rPr>
        <w:t xml:space="preserve">274370</w:t>
      </w:r>
    </w:p>
    <w:p>
      <w:r>
        <w:t xml:space="preserve">Kuka tiesi, että The Miz, jota katselin MTV:n haasteissa, on oikeasti "oikea" painija....not I</w:t>
      </w:r>
    </w:p>
    <w:p>
      <w:r>
        <w:rPr>
          <w:b/>
          <w:u w:val="single"/>
        </w:rPr>
        <w:t xml:space="preserve">274371</w:t>
      </w:r>
    </w:p>
    <w:p>
      <w:r>
        <w:t xml:space="preserve">Selvä: Floridas Turnpiken eteläpuolella SR 710:n jälkeen, oikea sivutie tukossa. Sisällön toimitti Waze....</w:t>
      </w:r>
    </w:p>
    <w:p>
      <w:r>
        <w:rPr>
          <w:b/>
          <w:u w:val="single"/>
        </w:rPr>
        <w:t xml:space="preserve">274372</w:t>
      </w:r>
    </w:p>
    <w:p>
      <w:r>
        <w:t xml:space="preserve">Tänään olen elossa, olen kykenevä ja olen siunattu. Kiitos Jumala, että annoit minun nähdä 21! Hyvää syntymäpäivää itselleni itseltäni. 🙃🙃2️⃣1️⃣</w:t>
      </w:r>
    </w:p>
    <w:p>
      <w:r>
        <w:rPr>
          <w:b/>
          <w:u w:val="single"/>
        </w:rPr>
        <w:t xml:space="preserve">274373</w:t>
      </w:r>
    </w:p>
    <w:p>
      <w:r>
        <w:t xml:space="preserve">Fleet mallit nähdään televisiossa, Blockbuster elokuvia,videoita,painettu mainoksia, näyttämönäytelmiä &amp;amp; mainoksia, koska me työskentelemme!!! Emme ole vain silmänruokaa, me teemme töitä!</w:t>
      </w:r>
    </w:p>
    <w:p>
      <w:r>
        <w:rPr>
          <w:b/>
          <w:u w:val="single"/>
        </w:rPr>
        <w:t xml:space="preserve">274374</w:t>
      </w:r>
    </w:p>
    <w:p>
      <w:r>
        <w:t xml:space="preserve">@TheMarkMosesWhy tappoi Allison Michener ja kun tarvitset aikaa tehdä urheilua ja ikävä sinua ei perheesi, kun menet toiseen maahan työtä?</w:t>
      </w:r>
    </w:p>
    <w:p>
      <w:r>
        <w:rPr>
          <w:b/>
          <w:u w:val="single"/>
        </w:rPr>
        <w:t xml:space="preserve">274375</w:t>
      </w:r>
    </w:p>
    <w:p>
      <w:r>
        <w:t xml:space="preserve">@AGuthart @gkittle46 Yritän olla mahdollisimman neutraali. Niin pahasti kuin vihasinkin loppua, tiesimme sen olevan tulossa.  Brayn ei olisi pitänyt hävitä. Vakaa 7 pistettä 10:stä.</w:t>
      </w:r>
    </w:p>
    <w:p>
      <w:r>
        <w:rPr>
          <w:b/>
          <w:u w:val="single"/>
        </w:rPr>
        <w:t xml:space="preserve">274376</w:t>
      </w:r>
    </w:p>
    <w:p>
      <w:r>
        <w:t xml:space="preserve">@FrontRowAmy @fswisconsin On vaikea nähdä levyä ja z Davies ei ole varsinaisesti iso kaveri. Menee mahdottomaksi kun jimmy syöttää.</w:t>
      </w:r>
    </w:p>
    <w:p>
      <w:r>
        <w:rPr>
          <w:b/>
          <w:u w:val="single"/>
        </w:rPr>
        <w:t xml:space="preserve">274377</w:t>
      </w:r>
    </w:p>
    <w:p>
      <w:r>
        <w:t xml:space="preserve">Lähiympäristössäsi olevat ihmiset voivat olla tunteiden aiheuttajia.... Lisää aiheesta Kauris https://t.co/y3XjKhDyqI</w:t>
      </w:r>
    </w:p>
    <w:p>
      <w:r>
        <w:rPr>
          <w:b/>
          <w:u w:val="single"/>
        </w:rPr>
        <w:t xml:space="preserve">274378</w:t>
      </w:r>
    </w:p>
    <w:p>
      <w:r>
        <w:t xml:space="preserve">Kaikkien on äänestettävä näitä, emme voi antaa 2001:n voittaa tätä koko juttua...Jumalan tähden!!! https://t.co/06O0CD2Qyw</w:t>
      </w:r>
    </w:p>
    <w:p>
      <w:r>
        <w:rPr>
          <w:b/>
          <w:u w:val="single"/>
        </w:rPr>
        <w:t xml:space="preserve">274379</w:t>
      </w:r>
    </w:p>
    <w:p>
      <w:r>
        <w:t xml:space="preserve">RHR: Lihansyönnin vaikutukset ja etiikka - Diana Rodgersin kanssa https://t.co/hYqSJJQq1N via @chriskresser https://t.co/l9l4pmSJ4v https://t.co/l9l4pmSJ4v</w:t>
      </w:r>
    </w:p>
    <w:p>
      <w:r>
        <w:rPr>
          <w:b/>
          <w:u w:val="single"/>
        </w:rPr>
        <w:t xml:space="preserve">274380</w:t>
      </w:r>
    </w:p>
    <w:p>
      <w:r>
        <w:t xml:space="preserve">Ke 09:12: Sekoitus aurinkoa ja pilviä. 60 %:n mahdollisuus sadekuuroihin iltapäivällä. Tuuli kaakosta 30 km/h, puuskat 50 km/h. Korkeimmillaan 11 astetta. UV: 4 kohtalainen.</w:t>
      </w:r>
    </w:p>
    <w:p>
      <w:r>
        <w:rPr>
          <w:b/>
          <w:u w:val="single"/>
        </w:rPr>
        <w:t xml:space="preserve">274381</w:t>
      </w:r>
    </w:p>
    <w:p>
      <w:r>
        <w:t xml:space="preserve">@Uber_Support En ole koskaan saanut ilmaista kyytiä, vaikka monet ystäväni ovat rekisteröityneet kutsukoodillani #Uber</w:t>
      </w:r>
    </w:p>
    <w:p>
      <w:r>
        <w:rPr>
          <w:b/>
          <w:u w:val="single"/>
        </w:rPr>
        <w:t xml:space="preserve">274382</w:t>
      </w:r>
    </w:p>
    <w:p>
      <w:r>
        <w:t xml:space="preserve">16h Hampton Lucy: Lämpötila 20.4 °C, Hum. 48 %, Bar. 1020.6 hPa, Sade 0 mm, Tuuli 0.9 m/s SW #Weathercloud</w:t>
      </w:r>
    </w:p>
    <w:p>
      <w:r>
        <w:rPr>
          <w:b/>
          <w:u w:val="single"/>
        </w:rPr>
        <w:t xml:space="preserve">274383</w:t>
      </w:r>
    </w:p>
    <w:p>
      <w:r>
        <w:t xml:space="preserve">Ehkä peräaukon ihottuma on palannut ja Joe hieroi liikaa voidetta ennen vaa'alle menoa, ja se vei hänet mukanaan? https://t.co/sAdqhS1qdE</w:t>
      </w:r>
    </w:p>
    <w:p>
      <w:r>
        <w:rPr>
          <w:b/>
          <w:u w:val="single"/>
        </w:rPr>
        <w:t xml:space="preserve">274384</w:t>
      </w:r>
    </w:p>
    <w:p>
      <w:r>
        <w:t xml:space="preserve">#CubsTalk #Cubbies #CubsNation #Signed KYLE SCHWARBER SIGNED 2016 World Series Baseball Chicago Cubs Rare JSA https://t.co/KIPGVnnCzP</w:t>
      </w:r>
    </w:p>
    <w:p>
      <w:r>
        <w:rPr>
          <w:b/>
          <w:u w:val="single"/>
        </w:rPr>
        <w:t xml:space="preserve">274385</w:t>
      </w:r>
    </w:p>
    <w:p>
      <w:r>
        <w:t xml:space="preserve">Tästä tekoseinästä tuli täydellinen lisä paikalliseen hoitolaitokseen, Magnolaan.  Idea tuli kaikista... https://t.co/ZLTImTbalp...</w:t>
      </w:r>
    </w:p>
    <w:p>
      <w:r>
        <w:rPr>
          <w:b/>
          <w:u w:val="single"/>
        </w:rPr>
        <w:t xml:space="preserve">274386</w:t>
      </w:r>
    </w:p>
    <w:p>
      <w:r>
        <w:t xml:space="preserve">Löytyi transponderi etana!</w:t>
        <w:br/>
        <w:t xml:space="preserve"> Kuuluisa merirosvometsästäjä vangittu!</w:t>
        <w:t xml:space="preserve">Yksinoikeudella laukauksia!!</w:t>
        <w:br/>
        <w:t xml:space="preserve">https://t.co/mm7BRcTZ5N #TreCru https://t.co/AMVHq0ebOg</w:t>
      </w:r>
    </w:p>
    <w:p>
      <w:r>
        <w:rPr>
          <w:b/>
          <w:u w:val="single"/>
        </w:rPr>
        <w:t xml:space="preserve">274387</w:t>
      </w:r>
    </w:p>
    <w:p>
      <w:r>
        <w:t xml:space="preserve">Proposal Manager - Bellevue, WA, , USA #jobs #Bellevue pls RT: Requisition Number 17-0009 Post Date 3/8/2017 Title... https://t.co/T0z8QHltIx... https://t.co/T0z8QHltIx</w:t>
      </w:r>
    </w:p>
    <w:p>
      <w:r>
        <w:rPr>
          <w:b/>
          <w:u w:val="single"/>
        </w:rPr>
        <w:t xml:space="preserve">274388</w:t>
      </w:r>
    </w:p>
    <w:p>
      <w:r>
        <w:t xml:space="preserve">Raportti: Android ohittaa Windowsin maailman suosituimpana käyttöjärjestelmänä verkkoselailussa https://t.co/H2X0YSUMWC.</w:t>
      </w:r>
    </w:p>
    <w:p>
      <w:r>
        <w:rPr>
          <w:b/>
          <w:u w:val="single"/>
        </w:rPr>
        <w:t xml:space="preserve">274389</w:t>
      </w:r>
    </w:p>
    <w:p>
      <w:r>
        <w:t xml:space="preserve">Saatat yrittää puolustaa auktoriteettiasemaasi vaatimalla valtaasi takaisin,... Lisää Neitsyt https://t.co/ykUM5nDp8h</w:t>
      </w:r>
    </w:p>
    <w:p>
      <w:r>
        <w:rPr>
          <w:b/>
          <w:u w:val="single"/>
        </w:rPr>
        <w:t xml:space="preserve">274390</w:t>
      </w:r>
    </w:p>
    <w:p>
      <w:r>
        <w:t xml:space="preserve">Lähes 300 autoa ensimmäisen tunnin aikana täällä #irecyclephoenixissa Desert Ridge Marketplace -tapahtumassa. Liity @KPB_AZ &amp;amp; ystävät täällä vasta klo 13 tänään! https://t.co/nDDAhpEp9z</w:t>
      </w:r>
    </w:p>
    <w:p>
      <w:r>
        <w:rPr>
          <w:b/>
          <w:u w:val="single"/>
        </w:rPr>
        <w:t xml:space="preserve">274391</w:t>
      </w:r>
    </w:p>
    <w:p>
      <w:r>
        <w:t xml:space="preserve">SUURIA KESÄUUTISIA: @Gov_Islandilla @ediandthewolf kanssa: Avaamme olutpuutarhan @Gov_Islandilla! Pysykää kuulolla saadaksenne lisätietoja https://t.co/pji3109P8E https://t.co/Vc6oh6gU0I</w:t>
      </w:r>
    </w:p>
    <w:p>
      <w:r>
        <w:rPr>
          <w:b/>
          <w:u w:val="single"/>
        </w:rPr>
        <w:t xml:space="preserve">274392</w:t>
      </w:r>
    </w:p>
    <w:p>
      <w:r>
        <w:t xml:space="preserve">Mene äitisi luokse ja sano hänelle, että rakastat häntä, ja halaa häntä niin paljon kuin voit, koska et voi koskaan tietää, mitä huomenna voi tapahtua. 💞</w:t>
      </w:r>
    </w:p>
    <w:p>
      <w:r>
        <w:rPr>
          <w:b/>
          <w:u w:val="single"/>
        </w:rPr>
        <w:t xml:space="preserve">274393</w:t>
      </w:r>
    </w:p>
    <w:p>
      <w:r>
        <w:t xml:space="preserve">Galaxy S8 Plus / S8 Leather Case Folio Wallet Cover Card Holder Kickstand https://t.co/kYTlipTCcQ https://t.co/YJtPaCIGw3 https://t.co/YJtPaCIGw3</w:t>
      </w:r>
    </w:p>
    <w:p>
      <w:r>
        <w:rPr>
          <w:b/>
          <w:u w:val="single"/>
        </w:rPr>
        <w:t xml:space="preserve">274394</w:t>
      </w:r>
    </w:p>
    <w:p>
      <w:r>
        <w:t xml:space="preserve">@SubDeliveryMan Olen eri mieltä... koska hän ei koskaan sanonut niin. Huijaussähköposti vuodelta 2013 muslimivastaisuuden lietsomiseksi, ja voit nähdä sen ur tl:ssä.</w:t>
      </w:r>
    </w:p>
    <w:p>
      <w:r>
        <w:rPr>
          <w:b/>
          <w:u w:val="single"/>
        </w:rPr>
        <w:t xml:space="preserve">274395</w:t>
      </w:r>
    </w:p>
    <w:p>
      <w:r>
        <w:t xml:space="preserve">Olen raivostunut tästä, sen pitäisi olla vanhempien ja opettajan välinen asia, ei valtion. https://t.co/5WaZ80QtwF.</w:t>
      </w:r>
    </w:p>
    <w:p>
      <w:r>
        <w:rPr>
          <w:b/>
          <w:u w:val="single"/>
        </w:rPr>
        <w:t xml:space="preserve">274396</w:t>
      </w:r>
    </w:p>
    <w:p>
      <w:r>
        <w:t xml:space="preserve">Osta lippusi Climate Onen ja https://t.co/jGSvKN20f8 järjestämään The New Political Climate -tapahtumaan 29.4. klo 15-16:30 https://t.co/wdVDrDF2yj.</w:t>
      </w:r>
    </w:p>
    <w:p>
      <w:r>
        <w:rPr>
          <w:b/>
          <w:u w:val="single"/>
        </w:rPr>
        <w:t xml:space="preserve">274397</w:t>
      </w:r>
    </w:p>
    <w:p>
      <w:r>
        <w:t xml:space="preserve">Uusi 8mm 30Pcs Double Colors Glass Round Pearl Loose Helmet Korut Making #8m26 https://t.co/6mGWcCIMkY https://t.co/mFse1xk79P</w:t>
      </w:r>
    </w:p>
    <w:p>
      <w:r>
        <w:rPr>
          <w:b/>
          <w:u w:val="single"/>
        </w:rPr>
        <w:t xml:space="preserve">274398</w:t>
      </w:r>
    </w:p>
    <w:p>
      <w:r>
        <w:t xml:space="preserve">@Childlikefaaith @CorrectingTrump @twilight19521 @sweetdeplorable @triceraranger @UrUnpaidPundit Nite nite Libby. Sweet dreams of MAGA.</w:t>
      </w:r>
    </w:p>
    <w:p>
      <w:r>
        <w:rPr>
          <w:b/>
          <w:u w:val="single"/>
        </w:rPr>
        <w:t xml:space="preserve">274399</w:t>
      </w:r>
    </w:p>
    <w:p>
      <w:r>
        <w:t xml:space="preserve">kaikki sekoilevat uuden @TheLastKingdom jakson takia tänä iltana, mutta epäpätevyydessäni odotan sitä netissä tekstityksen kanssa #sorry</w:t>
      </w:r>
    </w:p>
    <w:p>
      <w:r>
        <w:rPr>
          <w:b/>
          <w:u w:val="single"/>
        </w:rPr>
        <w:t xml:space="preserve">274400</w:t>
      </w:r>
    </w:p>
    <w:p>
      <w:r>
        <w:t xml:space="preserve">Oletko jo lukenut "Täyttä höyryä eteenpäin"? Yli 300 000 myytyä kappaletta, käännetty 22 kielelle: https://t.co/yXpbkzTHmy https://t.co/IFKtm3psiV https://t.co/IFKtm3psiV</w:t>
      </w:r>
    </w:p>
    <w:p>
      <w:r>
        <w:rPr>
          <w:b/>
          <w:u w:val="single"/>
        </w:rPr>
        <w:t xml:space="preserve">274401</w:t>
      </w:r>
    </w:p>
    <w:p>
      <w:r>
        <w:t xml:space="preserve">@scottevest Vetäkää mainokset @oreillyfactorista ja @FoxNewsista Seiso seksuaalisen väkivallan uhrien, ei tekijän, kanssa.</w:t>
      </w:r>
    </w:p>
    <w:p>
      <w:r>
        <w:rPr>
          <w:b/>
          <w:u w:val="single"/>
        </w:rPr>
        <w:t xml:space="preserve">274402</w:t>
      </w:r>
    </w:p>
    <w:p>
      <w:r>
        <w:t xml:space="preserve">Niin, punainen viiva, jota GOP-puolue kieltäytyi antamasta @BarackObama:n panna täytäntöön vuonna 2013 https://t.co/7fZwoUVntK</w:t>
      </w:r>
    </w:p>
    <w:p>
      <w:r>
        <w:rPr>
          <w:b/>
          <w:u w:val="single"/>
        </w:rPr>
        <w:t xml:space="preserve">274403</w:t>
      </w:r>
    </w:p>
    <w:p>
      <w:r>
        <w:t xml:space="preserve">Tarkoittaako se, että VK on nyt täysin JK:n puolella? Olen niin hämmentynyt näistä tyypeistä, joilla oli vahva näkemys JK:ta vastaan. https://t.co/tQfZikGw7S.</w:t>
      </w:r>
    </w:p>
    <w:p>
      <w:r>
        <w:rPr>
          <w:b/>
          <w:u w:val="single"/>
        </w:rPr>
        <w:t xml:space="preserve">274404</w:t>
      </w:r>
    </w:p>
    <w:p>
      <w:r>
        <w:t xml:space="preserve">Käveltiin reilu tunti, jotta päästiin @YoricaMoments namijäätelölle #vegaaninen #aurinkoinen #nami https://t.co/OhFCewQPG2</w:t>
      </w:r>
    </w:p>
    <w:p>
      <w:r>
        <w:rPr>
          <w:b/>
          <w:u w:val="single"/>
        </w:rPr>
        <w:t xml:space="preserve">274405</w:t>
      </w:r>
    </w:p>
    <w:p>
      <w:r>
        <w:t xml:space="preserve">juuri viikonloppuna cider mill apt on asukas, joka joutui tappeluun toisen asukkaan ja yksi... https://t.co/JsJBcmDFY7</w:t>
      </w:r>
    </w:p>
    <w:p>
      <w:r>
        <w:rPr>
          <w:b/>
          <w:u w:val="single"/>
        </w:rPr>
        <w:t xml:space="preserve">274406</w:t>
      </w:r>
    </w:p>
    <w:p>
      <w:r>
        <w:t xml:space="preserve">@AdamMeagher @flicksandtricks He elävät kuplassa. Kohtelen kaikkia seuroja kunnioittavasti, aina Step 7 non league -seuroihin asti. Niin out of touch.</w:t>
      </w:r>
    </w:p>
    <w:p>
      <w:r>
        <w:rPr>
          <w:b/>
          <w:u w:val="single"/>
        </w:rPr>
        <w:t xml:space="preserve">274407</w:t>
      </w:r>
    </w:p>
    <w:p>
      <w:r>
        <w:t xml:space="preserve">@RJSzczerba @realDonaldTrump @JCLayfield Kuinka demokraattista teiltä.  Hillary käytti älyä alentuvasti ja se toimi niin hyvin hänelle. 😂😂</w:t>
      </w:r>
    </w:p>
    <w:p>
      <w:r>
        <w:rPr>
          <w:b/>
          <w:u w:val="single"/>
        </w:rPr>
        <w:t xml:space="preserve">274408</w:t>
      </w:r>
    </w:p>
    <w:p>
      <w:r>
        <w:t xml:space="preserve">Huomio: TEDxGeorgeMasonU -stipenditapahtuma, joka oli suunniteltu pidettäväksi tänä sunnuntaina, on peruttu päivämäärän muuttumisen vuoksi.</w:t>
      </w:r>
    </w:p>
    <w:p>
      <w:r>
        <w:rPr>
          <w:b/>
          <w:u w:val="single"/>
        </w:rPr>
        <w:t xml:space="preserve">274409</w:t>
      </w:r>
    </w:p>
    <w:p>
      <w:r>
        <w:t xml:space="preserve">En malta odottaa, että pääsen koulusta ja saan työpaikan, joka odottaa minua, jotta voin muuttaa pois täältä lol.</w:t>
      </w:r>
    </w:p>
    <w:p>
      <w:r>
        <w:rPr>
          <w:b/>
          <w:u w:val="single"/>
        </w:rPr>
        <w:t xml:space="preserve">274410</w:t>
      </w:r>
    </w:p>
    <w:p>
      <w:r>
        <w:t xml:space="preserve">Bobbyn cover @Kornin "Thoughtless" -kappaleesta, https://t.co/g6sX10CO41 vääristymä @SeymourDuncanin ja @BossFX_US:n kautta.</w:t>
      </w:r>
    </w:p>
    <w:p>
      <w:r>
        <w:rPr>
          <w:b/>
          <w:u w:val="single"/>
        </w:rPr>
        <w:t xml:space="preserve">274411</w:t>
      </w:r>
    </w:p>
    <w:p>
      <w:r>
        <w:t xml:space="preserve">Joskus ajattelen, että minun pitäisi kuunnella kaikkia &amp;amp; ei sydäntäni, mutta luultavasti kuuntelen sitä kuitenkin.</w:t>
      </w:r>
    </w:p>
    <w:p>
      <w:r>
        <w:rPr>
          <w:b/>
          <w:u w:val="single"/>
        </w:rPr>
        <w:t xml:space="preserve">274412</w:t>
      </w:r>
    </w:p>
    <w:p>
      <w:r>
        <w:t xml:space="preserve">Saatavilla kaksi todistettua vaasapapukaijaparia hintaan 2 500 kummaltakin parilta: Kaikki neljä #lintua ovat... https://t.co/tgr7VPfeSx...</w:t>
      </w:r>
    </w:p>
    <w:p>
      <w:r>
        <w:rPr>
          <w:b/>
          <w:u w:val="single"/>
        </w:rPr>
        <w:t xml:space="preserve">274413</w:t>
      </w:r>
    </w:p>
    <w:p>
      <w:r>
        <w:t xml:space="preserve">Kiitos viimeaikaisesta seurannasta @terminatorAJ18 @hateonAJ @leeivannia2016 Iloista yhteydenpitoa :) hyvää perjantaita. 🔶 https://t.co/QZObdqHmEK</w:t>
      </w:r>
    </w:p>
    <w:p>
      <w:r>
        <w:rPr>
          <w:b/>
          <w:u w:val="single"/>
        </w:rPr>
        <w:t xml:space="preserve">274414</w:t>
      </w:r>
    </w:p>
    <w:p>
      <w:r>
        <w:t xml:space="preserve">Kaipaat tänään ystäväpiirisi kanssa vietettyä laatuaikaa... Lisää syöpään https://t.co/MgxCHtxKmp</w:t>
      </w:r>
    </w:p>
    <w:p>
      <w:r>
        <w:rPr>
          <w:b/>
          <w:u w:val="single"/>
        </w:rPr>
        <w:t xml:space="preserve">274415</w:t>
      </w:r>
    </w:p>
    <w:p>
      <w:r>
        <w:t xml:space="preserve">@BarackObama kertoi aina viholliselle seuraavan siirtonsa. @DonaldTrump - kuten FDR ja Churchill - ei koskaan paljasta sitä.</w:t>
      </w:r>
    </w:p>
    <w:p>
      <w:r>
        <w:rPr>
          <w:b/>
          <w:u w:val="single"/>
        </w:rPr>
        <w:t xml:space="preserve">274416</w:t>
      </w:r>
    </w:p>
    <w:p>
      <w:r>
        <w:t xml:space="preserve">@ginareyna @dredog_1 @WeWonThankUs @CBSEveningNews @jeffpeguescbs @POTUS Joten, toveri, botti, juntti, fundy vai aivopesty?  Mikä tahansa oletkin, olet idiootti. https://t.co/imh0S80Syz.</w:t>
      </w:r>
    </w:p>
    <w:p>
      <w:r>
        <w:rPr>
          <w:b/>
          <w:u w:val="single"/>
        </w:rPr>
        <w:t xml:space="preserve">274417</w:t>
      </w:r>
    </w:p>
    <w:p>
      <w:r>
        <w:t xml:space="preserve">@1soyeonryu u sai sen väärin, u olisi pitänyt poimia pallon ylös pudotuspeleissä. Lexi oli oikea voittaja</w:t>
      </w:r>
    </w:p>
    <w:p>
      <w:r>
        <w:rPr>
          <w:b/>
          <w:u w:val="single"/>
        </w:rPr>
        <w:t xml:space="preserve">274418</w:t>
      </w:r>
    </w:p>
    <w:p>
      <w:r>
        <w:t xml:space="preserve">@WakeExpress Paikallislehdenä ehkä sinun olisi pitänyt kattaa tämä juttu.</w:t>
        <w:br/>
        <w:t xml:space="preserve">https://t.co/2XMzAd8b8T</w:t>
        <w:br/>
        <w:t xml:space="preserve">Will @MyWakefield tehdä velvollisuutensa</w:t>
      </w:r>
    </w:p>
    <w:p>
      <w:r>
        <w:rPr>
          <w:b/>
          <w:u w:val="single"/>
        </w:rPr>
        <w:t xml:space="preserve">274419</w:t>
      </w:r>
    </w:p>
    <w:p>
      <w:r>
        <w:t xml:space="preserve">Hän: Olet niin mulkku!😡 Jätän sinut, koska olet niin ylimielinen!😒</w:t>
        <w:br/>
        <w:br/>
        <w:t xml:space="preserve">Minä: Sulje ovi tullessasi takaisin sisään.👌☺</w:t>
      </w:r>
    </w:p>
    <w:p>
      <w:r>
        <w:rPr>
          <w:b/>
          <w:u w:val="single"/>
        </w:rPr>
        <w:t xml:space="preserve">274420</w:t>
      </w:r>
    </w:p>
    <w:p>
      <w:r>
        <w:t xml:space="preserve">Meikkitaiteilija Diane Kendal loi #MJFW17-kioskin lookiin suuret ripset käyttäen #MarcJacobsBeautya. #entry - https://t.co/sN2QQbW4Qt https://t.co/s7KiceCHb0</w:t>
      </w:r>
    </w:p>
    <w:p>
      <w:r>
        <w:rPr>
          <w:b/>
          <w:u w:val="single"/>
        </w:rPr>
        <w:t xml:space="preserve">274421</w:t>
      </w:r>
    </w:p>
    <w:p>
      <w:r>
        <w:t xml:space="preserve">Kuvassa! Urakoitsija pidätettiin väitetyn varkauden vuoksi College-hankkeen rahastosta https://t.co/OiIdBJY2bg https://t.co/EmeKC2EY6J https://t.co/EmeKC2EY6J</w:t>
      </w:r>
    </w:p>
    <w:p>
      <w:r>
        <w:rPr>
          <w:b/>
          <w:u w:val="single"/>
        </w:rPr>
        <w:t xml:space="preserve">274422</w:t>
      </w:r>
    </w:p>
    <w:p>
      <w:r>
        <w:t xml:space="preserve">Kuuntele The @BrilliantIdiots - "Red, White, and Fat" ft @WaxKyng https://t.co/8CepptXtov https://t.co/yryvYRrbcJ</w:t>
      </w:r>
    </w:p>
    <w:p>
      <w:r>
        <w:rPr>
          <w:b/>
          <w:u w:val="single"/>
        </w:rPr>
        <w:t xml:space="preserve">274423</w:t>
      </w:r>
    </w:p>
    <w:p>
      <w:r>
        <w:t xml:space="preserve">@shakerr_ahmed Assalam alaikum, ehkä kolofoni koristeltu myöhemmin kuin mushaf kirjoitettiin. Kuten Shebunin kuvailee mushafista Kairossa ja Taškentissa.</w:t>
      </w:r>
    </w:p>
    <w:p>
      <w:r>
        <w:rPr>
          <w:b/>
          <w:u w:val="single"/>
        </w:rPr>
        <w:t xml:space="preserve">274424</w:t>
      </w:r>
    </w:p>
    <w:p>
      <w:r>
        <w:t xml:space="preserve">Täällä on todella edistyksellisiä ihmisiä. He ponnistelevat kovasti. He ovat sitoutuneita.</w:t>
        <w:br/>
        <w:br/>
        <w:t xml:space="preserve"> Sitten on niitä, joilla on itsesäilytysohjelma...</w:t>
      </w:r>
    </w:p>
    <w:p>
      <w:r>
        <w:rPr>
          <w:b/>
          <w:u w:val="single"/>
        </w:rPr>
        <w:t xml:space="preserve">274425</w:t>
      </w:r>
    </w:p>
    <w:p>
      <w:r>
        <w:t xml:space="preserve">neekeri, jota ei ole koskaan ammuttu, puhuu siitä, että "vahvimmat selviytyvät näillä kaduilla", foh</w:t>
      </w:r>
    </w:p>
    <w:p>
      <w:r>
        <w:rPr>
          <w:b/>
          <w:u w:val="single"/>
        </w:rPr>
        <w:t xml:space="preserve">274426</w:t>
      </w:r>
    </w:p>
    <w:p>
      <w:r>
        <w:t xml:space="preserve">Aloittaminen: https://t.co/z4yhaKMI9M #EmailMarketing #Markkinointi: 5 vinkkiä tehokkaan sähköpostimarkkinointistrategian luomiseen - https://t.co/z4yhaKMI9M #EmailMarketing #Markkinointi</w:t>
      </w:r>
    </w:p>
    <w:p>
      <w:r>
        <w:rPr>
          <w:b/>
          <w:u w:val="single"/>
        </w:rPr>
        <w:t xml:space="preserve">274427</w:t>
      </w:r>
    </w:p>
    <w:p>
      <w:r>
        <w:t xml:space="preserve">Audi Q5 2009-2015 4 Door 5pcs Outside Mount Windows Visor Sun Guard Sunroof https://t.co/IVUES21f8b https://t.co/kiq6afVsLf https://t.co/kiq6afVsLf</w:t>
      </w:r>
    </w:p>
    <w:p>
      <w:r>
        <w:rPr>
          <w:b/>
          <w:u w:val="single"/>
        </w:rPr>
        <w:t xml:space="preserve">274428</w:t>
      </w:r>
    </w:p>
    <w:p>
      <w:r>
        <w:t xml:space="preserve">Ensimmäistä kertaa osallistun Blogconiin #Kathnielin kanssa ja tähän mennessä se on yksi kirjoista!</w:t>
        <w:br/>
        <w:t xml:space="preserve"> Nähdä heidät... https://t.co/7Q5jpP2W4o</w:t>
      </w:r>
    </w:p>
    <w:p>
      <w:r>
        <w:rPr>
          <w:b/>
          <w:u w:val="single"/>
        </w:rPr>
        <w:t xml:space="preserve">274429</w:t>
      </w:r>
    </w:p>
    <w:p>
      <w:r>
        <w:t xml:space="preserve">@RailMinIndia @sureshpprabhu Varasin kasvisruokaa, mutta ateriapalvelupäällikkö sanoo, että aamiainen on valmis! Tällainen säälittävä tilanne, kun lippujen hinnat nousevat joka päivä.</w:t>
      </w:r>
    </w:p>
    <w:p>
      <w:r>
        <w:rPr>
          <w:b/>
          <w:u w:val="single"/>
        </w:rPr>
        <w:t xml:space="preserve">274430</w:t>
      </w:r>
    </w:p>
    <w:p>
      <w:r>
        <w:t xml:space="preserve">@MayorEdMurray Äänestä tämä tehoton pormestari pois. Hän tappaa kaupunkimme. Raha on lähdössä. Työpaikat katoavat. Kaupunki mätänee.</w:t>
      </w:r>
    </w:p>
    <w:p>
      <w:r>
        <w:rPr>
          <w:b/>
          <w:u w:val="single"/>
        </w:rPr>
        <w:t xml:space="preserve">274431</w:t>
      </w:r>
    </w:p>
    <w:p>
      <w:r>
        <w:t xml:space="preserve">Kuinka kauan altruistinen impulssi kestää? Joillekin niin kauan kuin näet vaikutuksia: https://t.co/KqsYgH2G7l #TechweekGives #MWiTC #MWiTC</w:t>
      </w:r>
    </w:p>
    <w:p>
      <w:r>
        <w:rPr>
          <w:b/>
          <w:u w:val="single"/>
        </w:rPr>
        <w:t xml:space="preserve">274432</w:t>
      </w:r>
    </w:p>
    <w:p>
      <w:r>
        <w:t xml:space="preserve">Ajatuksia ohjelmoinnista, numero 8: Virheiden havaitsemiseksi ohjelmoijalla on oltava suuri määrä maita, osa projektista pysyy s</w:t>
      </w:r>
    </w:p>
    <w:p>
      <w:r>
        <w:rPr>
          <w:b/>
          <w:u w:val="single"/>
        </w:rPr>
        <w:t xml:space="preserve">274433</w:t>
      </w:r>
    </w:p>
    <w:p>
      <w:r>
        <w:t xml:space="preserve">#UyandaItsOn Epi2 @UyandaM Only @SABC3 #TheStageIsYours ke 12. päivä klo 21:00 ♫ https://t.co/K6u0aZt4rh #deezer</w:t>
      </w:r>
    </w:p>
    <w:p>
      <w:r>
        <w:rPr>
          <w:b/>
          <w:u w:val="single"/>
        </w:rPr>
        <w:t xml:space="preserve">274434</w:t>
      </w:r>
    </w:p>
    <w:p>
      <w:r>
        <w:t xml:space="preserve">@henkkaazz Siinä olet väärässä.... Alaves aloitti liian painostavasti saadakseen tasoitusmaalin... mutta kai RM olisi tehnyt maalin joka tapauksessa... just sayin</w:t>
      </w:r>
    </w:p>
    <w:p>
      <w:r>
        <w:rPr>
          <w:b/>
          <w:u w:val="single"/>
        </w:rPr>
        <w:t xml:space="preserve">274435</w:t>
      </w:r>
    </w:p>
    <w:p>
      <w:r>
        <w:t xml:space="preserve">Me palvomme kunniaa ja ystävyyttä. Liity allianssiin Home palvelimella S59(UTC-0) ja taistele kanssamme https://t.co/6VmfyihL9g.</w:t>
      </w:r>
    </w:p>
    <w:p>
      <w:r>
        <w:rPr>
          <w:b/>
          <w:u w:val="single"/>
        </w:rPr>
        <w:t xml:space="preserve">274436</w:t>
      </w:r>
    </w:p>
    <w:p>
      <w:r>
        <w:t xml:space="preserve">Maaaaaannnnn jos tämä ei ole evankeliumi !!!! Sama koskee miehiä... Mä lähetän mun kaverit hakemaan kaksi... https://t.co/fDR4iLfAMu...</w:t>
      </w:r>
    </w:p>
    <w:p>
      <w:r>
        <w:rPr>
          <w:b/>
          <w:u w:val="single"/>
        </w:rPr>
        <w:t xml:space="preserve">274437</w:t>
      </w:r>
    </w:p>
    <w:p>
      <w:r>
        <w:t xml:space="preserve">@GeorgeTakei Milloin se, mitä televisiossa näytetään, lakkaa olemasta tärkeintä? Onko USA enää vain tätä? Uskonto siitä, kuka on äänekkäin &amp;amp; loukkaavin?</w:t>
      </w:r>
    </w:p>
    <w:p>
      <w:r>
        <w:rPr>
          <w:b/>
          <w:u w:val="single"/>
        </w:rPr>
        <w:t xml:space="preserve">274438</w:t>
      </w:r>
    </w:p>
    <w:p>
      <w:r>
        <w:t xml:space="preserve">"Kuuntele neuvoja ja ota kuri vastaan, ja lopulta sinut luetaan viisaiden joukkoon". Monet ovat suunnitelmia ..." https://t.co/BYmdiB3JmS https://t.co/BYmdiB3JmS...</w:t>
      </w:r>
    </w:p>
    <w:p>
      <w:r>
        <w:rPr>
          <w:b/>
          <w:u w:val="single"/>
        </w:rPr>
        <w:t xml:space="preserve">274439</w:t>
      </w:r>
    </w:p>
    <w:p>
      <w:r>
        <w:t xml:space="preserve">@ollyofficial @SSEBelfastArena Tuntuu kuin olisimme odottaneet kiertuetta niin kauan ja nyt se on melkein ohi! Rakastin jokaista treffejä, joilla kävin! Nauttikaa viimeisistä 2 illasta 😘!</w:t>
      </w:r>
    </w:p>
    <w:p>
      <w:r>
        <w:rPr>
          <w:b/>
          <w:u w:val="single"/>
        </w:rPr>
        <w:t xml:space="preserve">274440</w:t>
      </w:r>
    </w:p>
    <w:p>
      <w:r>
        <w:t xml:space="preserve">Biden: 9 republikaanisenaattoria kertoi minulle tietävänsä, että Garlandin vastustaminen oli väärin https://t.co/pX9eff0pTy&amp;lt;&amp;lt;Kyllä, aivan, Biden puhui GOP:n kanssa</w:t>
      </w:r>
    </w:p>
    <w:p>
      <w:r>
        <w:rPr>
          <w:b/>
          <w:u w:val="single"/>
        </w:rPr>
        <w:t xml:space="preserve">274441</w:t>
      </w:r>
    </w:p>
    <w:p>
      <w:r>
        <w:t xml:space="preserve">Hei Si Edward Smith kiitos seuraamisesta! Muista tarkistaa verkkosivuiltani päivitykset ja portfolioni sisältö. https://t.co/0rnC1p5Du3.</w:t>
      </w:r>
    </w:p>
    <w:p>
      <w:r>
        <w:rPr>
          <w:b/>
          <w:u w:val="single"/>
        </w:rPr>
        <w:t xml:space="preserve">274442</w:t>
      </w:r>
    </w:p>
    <w:p>
      <w:r>
        <w:t xml:space="preserve">Dealzip Inc Lovely Dots Lace #Bowknot Wide Brim Bucket toddler #Sun #Baby Toddler Girls #Hat Cap - 55% Off - https://t.co/QMmAG3eb4g https://t.co/jQUHTWQbVt</w:t>
      </w:r>
    </w:p>
    <w:p>
      <w:r>
        <w:rPr>
          <w:b/>
          <w:u w:val="single"/>
        </w:rPr>
        <w:t xml:space="preserve">274443</w:t>
      </w:r>
    </w:p>
    <w:p>
      <w:r>
        <w:t xml:space="preserve">IMO</w:t>
        <w:br/>
        <w:t xml:space="preserve">Whatsapp</w:t>
        <w:br/>
        <w:t xml:space="preserve">Videopuhelut</w:t>
        <w:br/>
        <w:t xml:space="preserve">Puhelut</w:t>
        <w:br/>
        <w:t xml:space="preserve">Tekstiviestit</w:t>
        <w:br/>
        <w:t xml:space="preserve">Etkä pysty pitämään sitä kasassa, lol. Jos kaksi ihmistä haluaa olla yhdessä, he ovat... vakavasti https://t.co/YEVfKpmIXE</w:t>
      </w:r>
    </w:p>
    <w:p>
      <w:r>
        <w:rPr>
          <w:b/>
          <w:u w:val="single"/>
        </w:rPr>
        <w:t xml:space="preserve">274444</w:t>
      </w:r>
    </w:p>
    <w:p>
      <w:r>
        <w:t xml:space="preserve">Emma Walmsley tekee historiaa Big Pharman ensimmäisenä naispuolisena toimitusjohtajana. #GoBoldForChange #EqualPayDay #21cents4change https://t.co/1HhKLUgeQN https://t.co/1HhKLUgeQN</w:t>
      </w:r>
    </w:p>
    <w:p>
      <w:r>
        <w:rPr>
          <w:b/>
          <w:u w:val="single"/>
        </w:rPr>
        <w:t xml:space="preserve">274445</w:t>
      </w:r>
    </w:p>
    <w:p>
      <w:r>
        <w:t xml:space="preserve">Tuntuu kuin olisimme juuri juhlineet NYE:tä, ja nyt meillä on edessä ylösnousemussunnuntai. Aika kuluu kuin siivillä. 🕘🏃🏾♀️</w:t>
      </w:r>
    </w:p>
    <w:p>
      <w:r>
        <w:rPr>
          <w:b/>
          <w:u w:val="single"/>
        </w:rPr>
        <w:t xml:space="preserve">274446</w:t>
      </w:r>
    </w:p>
    <w:p>
      <w:r>
        <w:t xml:space="preserve">@VP @POTUS @ShopFloorNAM Saatteko ajaa yksin autoilla, joilla on naisten nimet, kuten Elantra tai Mercedes?</w:t>
      </w:r>
    </w:p>
    <w:p>
      <w:r>
        <w:rPr>
          <w:b/>
          <w:u w:val="single"/>
        </w:rPr>
        <w:t xml:space="preserve">274447</w:t>
      </w:r>
    </w:p>
    <w:p>
      <w:r>
        <w:t xml:space="preserve">B's Beauty and Books: Blog Tour &amp;amp; Allekirjoitettu kirja Giveaway:  Lighthouse ... https://t.co/Nt4K2ysByI</w:t>
      </w:r>
    </w:p>
    <w:p>
      <w:r>
        <w:rPr>
          <w:b/>
          <w:u w:val="single"/>
        </w:rPr>
        <w:t xml:space="preserve">274448</w:t>
      </w:r>
    </w:p>
    <w:p>
      <w:r>
        <w:t xml:space="preserve">12 vinkkiä täydellisen #Instagram-kuvatekstin luomiseen: https://t.co/aJdkfCmh55 #SocialMedia #SMM https://t.co/O9NKp4XThc https://t.co/nXM5VBbJjA https://t.co/O9NKp4XThc https://t.co/nXM5VBbJjA</w:t>
      </w:r>
    </w:p>
    <w:p>
      <w:r>
        <w:rPr>
          <w:b/>
          <w:u w:val="single"/>
        </w:rPr>
        <w:t xml:space="preserve">274449</w:t>
      </w:r>
    </w:p>
    <w:p>
      <w:r>
        <w:t xml:space="preserve">@JohnnySqueasel @strong_piss @venomfckr No, Johnny, näyttää siltä, että olet taas mykistetty. Älä vaivaudu vastaamaan</w:t>
      </w:r>
    </w:p>
    <w:p>
      <w:r>
        <w:rPr>
          <w:b/>
          <w:u w:val="single"/>
        </w:rPr>
        <w:t xml:space="preserve">274450</w:t>
      </w:r>
    </w:p>
    <w:p>
      <w:r>
        <w:t xml:space="preserve">Uusin #CyclingUK! https://t.co/0bzODODFO2 Kiitos @DinicolaNicola @VidaHoseini @BikingToronto #pyöräily #feedly</w:t>
      </w:r>
    </w:p>
    <w:p>
      <w:r>
        <w:rPr>
          <w:b/>
          <w:u w:val="single"/>
        </w:rPr>
        <w:t xml:space="preserve">274451</w:t>
      </w:r>
    </w:p>
    <w:p>
      <w:r>
        <w:t xml:space="preserve">Oikeutta Einsteinille, puolustuskyvyttömälle #kissa seksuaalisen hyväksikäytön uhrille Yhdysvalloissa! Plz sign: https://t.co/6LeJMHxHiK https://t.co/zJqOxm6Qjb</w:t>
      </w:r>
    </w:p>
    <w:p>
      <w:r>
        <w:rPr>
          <w:b/>
          <w:u w:val="single"/>
        </w:rPr>
        <w:t xml:space="preserve">274452</w:t>
      </w:r>
    </w:p>
    <w:p>
      <w:r>
        <w:t xml:space="preserve">Italia Colonoscopes Market Outlook to 2023 Päivitetty 06032017 Hinnat alkaen USD $4995 https://t.co/cPGCEaImMV</w:t>
      </w:r>
    </w:p>
    <w:p>
      <w:r>
        <w:rPr>
          <w:b/>
          <w:u w:val="single"/>
        </w:rPr>
        <w:t xml:space="preserve">274453</w:t>
      </w:r>
    </w:p>
    <w:p>
      <w:r>
        <w:t xml:space="preserve">Jopa kaalin syöntiä vastustavat rakastivat tätä keittoa. Se on maukasta, edullista ja sitä voi valmistaa helposti hitaassa keittimessä tai liedellä.</w:t>
      </w:r>
    </w:p>
    <w:p>
      <w:r>
        <w:rPr>
          <w:b/>
          <w:u w:val="single"/>
        </w:rPr>
        <w:t xml:space="preserve">274454</w:t>
      </w:r>
    </w:p>
    <w:p>
      <w:r>
        <w:t xml:space="preserve">@H2ODelirious Selasin fanitaidetta ja näin tämän, joten yritin piirtää sen uudelleen https://t.co/FusFE2R9Af</w:t>
      </w:r>
    </w:p>
    <w:p>
      <w:r>
        <w:rPr>
          <w:b/>
          <w:u w:val="single"/>
        </w:rPr>
        <w:t xml:space="preserve">274455</w:t>
      </w:r>
    </w:p>
    <w:p>
      <w:r>
        <w:t xml:space="preserve">@joseph_karem @mvf7186 @Salvado96043056 @Elvirochka71 @onlymelc @ani8826 @PiticNiki @winteat @pistach01 🍃🌞Hyvää huomenta Jo &amp;amp;All🌞🌞🍃 https://t.co/MM93xTAn28 https://t.co/MM93xTAn28</w:t>
      </w:r>
    </w:p>
    <w:p>
      <w:r>
        <w:rPr>
          <w:b/>
          <w:u w:val="single"/>
        </w:rPr>
        <w:t xml:space="preserve">274456</w:t>
      </w:r>
    </w:p>
    <w:p>
      <w:r>
        <w:t xml:space="preserve">bkmkting: Ep 052: Tee kirjastasi houkuttelevampi - https://t.co/340ou2GHbV https://t.co/iZewmXPeEW https://t.co/iZewmXPeEW</w:t>
      </w:r>
    </w:p>
    <w:p>
      <w:r>
        <w:rPr>
          <w:b/>
          <w:u w:val="single"/>
        </w:rPr>
        <w:t xml:space="preserve">274457</w:t>
      </w:r>
    </w:p>
    <w:p>
      <w:r>
        <w:t xml:space="preserve">Retweeted Premium Times (@PremiumTimesng):</w:t>
        <w:br/>
        <w:br/>
        <w:t xml:space="preserve"> Ribadu puhuu Euroopan parlamentin foorumissa Panama-papereista... https://t.co/QwzZMY6f2S...</w:t>
      </w:r>
    </w:p>
    <w:p>
      <w:r>
        <w:rPr>
          <w:b/>
          <w:u w:val="single"/>
        </w:rPr>
        <w:t xml:space="preserve">274458</w:t>
      </w:r>
    </w:p>
    <w:p>
      <w:r>
        <w:t xml:space="preserve">Onko oikea aika rekisteröidä tavaramerkki? by @DeborahSweeney via @melissaonline https://t.co/6IXAiWdu1X</w:t>
      </w:r>
    </w:p>
    <w:p>
      <w:r>
        <w:rPr>
          <w:b/>
          <w:u w:val="single"/>
        </w:rPr>
        <w:t xml:space="preserve">274459</w:t>
      </w:r>
    </w:p>
    <w:p>
      <w:r>
        <w:t xml:space="preserve">"Jos ihminen laiminlyö koulutuksen, hän kulkee ontuen elämänsä loppuun asti."</w:t>
        <w:br/>
        <w:br/>
        <w:t xml:space="preserve">Platon</w:t>
        <w:br/>
        <w:t xml:space="preserve">#quote https://t.co/dljhtufLvh</w:t>
      </w:r>
    </w:p>
    <w:p>
      <w:r>
        <w:rPr>
          <w:b/>
          <w:u w:val="single"/>
        </w:rPr>
        <w:t xml:space="preserve">274460</w:t>
      </w:r>
    </w:p>
    <w:p>
      <w:r>
        <w:t xml:space="preserve">@WarrenPatton @pegmit @KatrinaNation Ei! Jos me silmä silmästä tämä me kaikki päätymme sokeiksi. Ja laittamalla enemmän lib-ehdokkaita tiukkoihin kisoihin menetämme enemmän paikkoja GOP:lle.</w:t>
      </w:r>
    </w:p>
    <w:p>
      <w:r>
        <w:rPr>
          <w:b/>
          <w:u w:val="single"/>
        </w:rPr>
        <w:t xml:space="preserve">274461</w:t>
      </w:r>
    </w:p>
    <w:p>
      <w:r>
        <w:t xml:space="preserve">#tietokone Apple iPad Air 1st Gen. 128GB, Wi-Fi, 9.7in - Space Gray Model A1474 ME898LL/A https://t.co/9EF03H4uBu please retweet https://t.co/OTH20hYlBN</w:t>
      </w:r>
    </w:p>
    <w:p>
      <w:r>
        <w:rPr>
          <w:b/>
          <w:u w:val="single"/>
        </w:rPr>
        <w:t xml:space="preserve">274462</w:t>
      </w:r>
    </w:p>
    <w:p>
      <w:r>
        <w:t xml:space="preserve">Osallistuin juuri voittamaan @Vivien_Jacksonin kirjan Wanted and Wired, kirjan, jota @Darynda kutsuu "Smart. Quick-witted." https://t.co/RsPfDbUMCJ https://t.co/RsPfDbUMCJ</w:t>
      </w:r>
    </w:p>
    <w:p>
      <w:r>
        <w:rPr>
          <w:b/>
          <w:u w:val="single"/>
        </w:rPr>
        <w:t xml:space="preserve">274463</w:t>
      </w:r>
    </w:p>
    <w:p>
      <w:r>
        <w:t xml:space="preserve">Löytyi transponderi etana!</w:t>
        <w:br/>
        <w:t xml:space="preserve"> Scoop!</w:t>
        <w:t xml:space="preserve">Eksklusiivisia kuvia salaperäisestä herra 0:sta!!!</w:t>
        <w:br/>
        <w:t xml:space="preserve">https://t.co/eYSVmAdnGx #TreCru https://t.co/JrddgWhwhw #TreCru https://t.co/JrddgWhwhw</w:t>
      </w:r>
    </w:p>
    <w:p>
      <w:r>
        <w:rPr>
          <w:b/>
          <w:u w:val="single"/>
        </w:rPr>
        <w:t xml:space="preserve">274464</w:t>
      </w:r>
    </w:p>
    <w:p>
      <w:r>
        <w:t xml:space="preserve">Virheet eivät ole epäonnistumisia, jos niistä oppii. Elämä tarjoaa meille monia oppimismahdollisuuksia. Hyödynnätkö sinä niitä? #JMTeam https://t.co/IpDn8chNEv</w:t>
      </w:r>
    </w:p>
    <w:p>
      <w:r>
        <w:rPr>
          <w:b/>
          <w:u w:val="single"/>
        </w:rPr>
        <w:t xml:space="preserve">274465</w:t>
      </w:r>
    </w:p>
    <w:p>
      <w:r>
        <w:t xml:space="preserve">I've just unlocked Don't let them get dry! achievement in Paradise Island 2! https://t.co/Q0OV2TxQ1T #ParadiseIsland2 #GameInsight</w:t>
      </w:r>
    </w:p>
    <w:p>
      <w:r>
        <w:rPr>
          <w:b/>
          <w:u w:val="single"/>
        </w:rPr>
        <w:t xml:space="preserve">274466</w:t>
      </w:r>
    </w:p>
    <w:p>
      <w:r>
        <w:t xml:space="preserve">Kello 7 olen ruokakaupassa, koska lapseni sanoi tarvitsevansa jotain ruokaa 🤔😳😳 Se on kylmä... https://t.co/cFi9BHYrJW...</w:t>
      </w:r>
    </w:p>
    <w:p>
      <w:r>
        <w:rPr>
          <w:b/>
          <w:u w:val="single"/>
        </w:rPr>
        <w:t xml:space="preserve">274467</w:t>
      </w:r>
    </w:p>
    <w:p>
      <w:r>
        <w:t xml:space="preserve">@skitzosir rip seurata, mutta nah sen hieno, Tuskin käyttää twitter muutenkin lmoa, Myös dope lataus @mattPFV:n kanssa</w:t>
      </w:r>
    </w:p>
    <w:p>
      <w:r>
        <w:rPr>
          <w:b/>
          <w:u w:val="single"/>
        </w:rPr>
        <w:t xml:space="preserve">274468</w:t>
      </w:r>
    </w:p>
    <w:p>
      <w:r>
        <w:t xml:space="preserve">@kylegriffin1 Hän huutaa apua, ettekö ymmärrä? Voin melkein kuulla hänen kuiskaavan hiljaa "ota minut mukaasi. Ei enää purkan pureskelua, vannon sen".</w:t>
      </w:r>
    </w:p>
    <w:p>
      <w:r>
        <w:rPr>
          <w:b/>
          <w:u w:val="single"/>
        </w:rPr>
        <w:t xml:space="preserve">274469</w:t>
      </w:r>
    </w:p>
    <w:p>
      <w:r>
        <w:t xml:space="preserve">Kiitos, että juttelit kanssani, kun tein meikkiä!!!!. Te teitte tuon liven niin hauskaksi :) - feeling happy</w:t>
      </w:r>
    </w:p>
    <w:p>
      <w:r>
        <w:rPr>
          <w:b/>
          <w:u w:val="single"/>
        </w:rPr>
        <w:t xml:space="preserve">274470</w:t>
      </w:r>
    </w:p>
    <w:p>
      <w:r>
        <w:t xml:space="preserve">Pakettien lajittelijat, Willenhall, Markkinat liittyvät #työ #työpaikat #vuokraus #LogistiikkaJobs https://t.co/WeGzpzIYpi</w:t>
      </w:r>
    </w:p>
    <w:p>
      <w:r>
        <w:rPr>
          <w:b/>
          <w:u w:val="single"/>
        </w:rPr>
        <w:t xml:space="preserve">274471</w:t>
      </w:r>
    </w:p>
    <w:p>
      <w:r>
        <w:t xml:space="preserve">Epäonnistuvan @nytimesin pitäisi lopettaa itsensä nolaaminen uutisoimalla ja alkaa raportoida @realDonaldTrumpin iltasaduista.</w:t>
      </w:r>
    </w:p>
    <w:p>
      <w:r>
        <w:rPr>
          <w:b/>
          <w:u w:val="single"/>
        </w:rPr>
        <w:t xml:space="preserve">274472</w:t>
      </w:r>
    </w:p>
    <w:p>
      <w:r>
        <w:t xml:space="preserve">Tänä aamuna on kylmä, ja yöllä oli kylmempää. Onhan nyt huhtikuu? #Live https://t.co/1MzDN6rmZw kautta @tonyburgess1969</w:t>
      </w:r>
    </w:p>
    <w:p>
      <w:r>
        <w:rPr>
          <w:b/>
          <w:u w:val="single"/>
        </w:rPr>
        <w:t xml:space="preserve">274473</w:t>
      </w:r>
    </w:p>
    <w:p>
      <w:r>
        <w:t xml:space="preserve">Olet Bay Area Tech Startup™, Twitter; löydät varmasti lahjakkuuksia, jotka todella ymmärtävät, mitä NP-yhtenäisyys on. https://t.co/vD1gLuP4XC</w:t>
      </w:r>
    </w:p>
    <w:p>
      <w:r>
        <w:rPr>
          <w:b/>
          <w:u w:val="single"/>
        </w:rPr>
        <w:t xml:space="preserve">274474</w:t>
      </w:r>
    </w:p>
    <w:p>
      <w:r>
        <w:t xml:space="preserve">@VinnyVista Mutta siellä on 2. huhtikuuta. Olisi ihanaa jos tämä olisi totta, mutta en pidättele hengitystäni. Kirjoittaja on trolli.</w:t>
      </w:r>
    </w:p>
    <w:p>
      <w:r>
        <w:rPr>
          <w:b/>
          <w:u w:val="single"/>
        </w:rPr>
        <w:t xml:space="preserve">274475</w:t>
      </w:r>
    </w:p>
    <w:p>
      <w:r>
        <w:t xml:space="preserve">Muistatteko, kun yritin saada Jordanin kiinni Scandalista, mutta hän oli kirjaimellisesti vieressäni katsomassa sitä eilen.... 😩😂 #oops</w:t>
      </w:r>
    </w:p>
    <w:p>
      <w:r>
        <w:rPr>
          <w:b/>
          <w:u w:val="single"/>
        </w:rPr>
        <w:t xml:space="preserve">274476</w:t>
      </w:r>
    </w:p>
    <w:p>
      <w:r>
        <w:t xml:space="preserve">Tykkäsin @mfu98:n @YouTube-videosta https://t.co/CQeFxvLTFo Baahubali 2 The Conclusion | Virallinen traileri (Hindi) | S.S. Rajamouli |</w:t>
      </w:r>
    </w:p>
    <w:p>
      <w:r>
        <w:rPr>
          <w:b/>
          <w:u w:val="single"/>
        </w:rPr>
        <w:t xml:space="preserve">274477</w:t>
      </w:r>
    </w:p>
    <w:p>
      <w:r>
        <w:t xml:space="preserve">Luulin, että sinun perseesi olisi tänään pyörinyt yksisarvisen päällä, jihuu mitä tapahtui😅😅😅😅 https://t.co/K8e6HrUFE5</w:t>
      </w:r>
    </w:p>
    <w:p>
      <w:r>
        <w:rPr>
          <w:b/>
          <w:u w:val="single"/>
        </w:rPr>
        <w:t xml:space="preserve">274478</w:t>
      </w:r>
    </w:p>
    <w:p>
      <w:r>
        <w:t xml:space="preserve">@GOPNewsBrief Vau. Inhottavaa, miten vähättelet todellisia asioita heiluttaen GOP:n lippua. Älä ole niin ylpeä siitä, että pidät naisia 2. luokan kansalaisina.</w:t>
      </w:r>
    </w:p>
    <w:p>
      <w:r>
        <w:rPr>
          <w:b/>
          <w:u w:val="single"/>
        </w:rPr>
        <w:t xml:space="preserve">274479</w:t>
      </w:r>
    </w:p>
    <w:p>
      <w:r>
        <w:t xml:space="preserve">Aseta muistutus! Lähde ulos noin klo 20:30 katsomaan Marsia ja Merkuriusta läntisellä taivaalla. @wsoctv #NCWx #SCWx #CLTwx #avaruus https://t.co/A5F3JVY6nj</w:t>
      </w:r>
    </w:p>
    <w:p>
      <w:r>
        <w:rPr>
          <w:b/>
          <w:u w:val="single"/>
        </w:rPr>
        <w:t xml:space="preserve">274480</w:t>
      </w:r>
    </w:p>
    <w:p>
      <w:r>
        <w:t xml:space="preserve">@adamjsims @bnislm @bugsieramero Tämä on mielestäni surullista mutta totta. Raamattu kutsuu viimeisiä päiviä vaarallisiksi ajoiksi. Kutsukaa Jeesusta b42 myöhässä</w:t>
      </w:r>
    </w:p>
    <w:p>
      <w:r>
        <w:rPr>
          <w:b/>
          <w:u w:val="single"/>
        </w:rPr>
        <w:t xml:space="preserve">274481</w:t>
      </w:r>
    </w:p>
    <w:p>
      <w:r>
        <w:t xml:space="preserve">Istu alas, rentoudu ja rentoudu lähellä #Longwittonia (#quote https://t.co/YbAy1bcIsd) https://t.co/Qe3ecGfyA4 https://t.co/YI4efCIHLo https://t.co/YI4efCIHLo</w:t>
      </w:r>
    </w:p>
    <w:p>
      <w:r>
        <w:rPr>
          <w:b/>
          <w:u w:val="single"/>
        </w:rPr>
        <w:t xml:space="preserve">274482</w:t>
      </w:r>
    </w:p>
    <w:p>
      <w:r>
        <w:t xml:space="preserve">'Lahjakkaiden' #LowerSouthamptonin lasten entiset amish-vanhemmat esittävät kanteensa. Carol Ericksonilla on yksityiskohtia AM Newsbreakissa: https://t.co/EfiTdq931y https://t.co/ooi4VQrno5 https://t.co/ooi4VQrno5</w:t>
      </w:r>
    </w:p>
    <w:p>
      <w:r>
        <w:rPr>
          <w:b/>
          <w:u w:val="single"/>
        </w:rPr>
        <w:t xml:space="preserve">274483</w:t>
      </w:r>
    </w:p>
    <w:p>
      <w:r>
        <w:t xml:space="preserve">@LiveFromTheMoon @lolcallumwins En tiennyt, että on olemassa RAW tai Vince. Onko tämä uusi Doctor Who -kausi tai jotain?</w:t>
      </w:r>
    </w:p>
    <w:p>
      <w:r>
        <w:rPr>
          <w:b/>
          <w:u w:val="single"/>
        </w:rPr>
        <w:t xml:space="preserve">274484</w:t>
      </w:r>
    </w:p>
    <w:p>
      <w:r>
        <w:t xml:space="preserve">Edustajainhuoneen lakiehdotukset lisäisivät Mich. gov't.:n eettisiä vaatimuksia. @MLive (Onko eettisiä vaatimuksia nyt edes olemassa?) https://t.co/3f0mIH7Dh4 https://t.co/3f0mIH7Dh4</w:t>
      </w:r>
    </w:p>
    <w:p>
      <w:r>
        <w:rPr>
          <w:b/>
          <w:u w:val="single"/>
        </w:rPr>
        <w:t xml:space="preserve">274485</w:t>
      </w:r>
    </w:p>
    <w:p>
      <w:r>
        <w:t xml:space="preserve">Saksa tutkii 20 Turkin kansalaista epäiltynä vakoilusta https://t.co/qW28k8f5kg https://t.co/qbhwOyzGAt https://t.co/qbhwOyzGAt</w:t>
      </w:r>
    </w:p>
    <w:p>
      <w:r>
        <w:rPr>
          <w:b/>
          <w:u w:val="single"/>
        </w:rPr>
        <w:t xml:space="preserve">274486</w:t>
      </w:r>
    </w:p>
    <w:p>
      <w:r>
        <w:t xml:space="preserve">Tykkäsin @YouTube-videosta @flitetest https://t.co/n0eT9BTA44 Maailman suurin kilpa-ajodroni | Flite Test</w:t>
      </w:r>
    </w:p>
    <w:p>
      <w:r>
        <w:rPr>
          <w:b/>
          <w:u w:val="single"/>
        </w:rPr>
        <w:t xml:space="preserve">274487</w:t>
      </w:r>
    </w:p>
    <w:p>
      <w:r>
        <w:t xml:space="preserve">@cellylamasdura Kärsivällisyyttä lol luota minuun Jariel tekee minut hulluksi, mutta sanon hänelle k siga jodiendo hän on edelleen menossa 😭</w:t>
      </w:r>
    </w:p>
    <w:p>
      <w:r>
        <w:rPr>
          <w:b/>
          <w:u w:val="single"/>
        </w:rPr>
        <w:t xml:space="preserve">274488</w:t>
      </w:r>
    </w:p>
    <w:p>
      <w:r>
        <w:t xml:space="preserve">Payroll Manager - Law Firm työpaikka The LawStaff Groupissa - Atlanta https://t.co/AiAfo34QWC #Indeed #jobs</w:t>
      </w:r>
    </w:p>
    <w:p>
      <w:r>
        <w:rPr>
          <w:b/>
          <w:u w:val="single"/>
        </w:rPr>
        <w:t xml:space="preserve">274489</w:t>
      </w:r>
    </w:p>
    <w:p>
      <w:r>
        <w:t xml:space="preserve">5 ihmistä seurasi minua ja yksi henkilö jätti seuraamiseni // automaattisesti tarkistettu https://t.co/QVPSXQ53Rf.</w:t>
      </w:r>
    </w:p>
    <w:p>
      <w:r>
        <w:rPr>
          <w:b/>
          <w:u w:val="single"/>
        </w:rPr>
        <w:t xml:space="preserve">274490</w:t>
      </w:r>
    </w:p>
    <w:p>
      <w:r>
        <w:t xml:space="preserve">Warriors karkasi Timberwolvesilta toisella hallitsevalla kolmannella neljänneksellä - The Mercury News ... https://t.co/Ug4QrHdkh3 ...</w:t>
      </w:r>
    </w:p>
    <w:p>
      <w:r>
        <w:rPr>
          <w:b/>
          <w:u w:val="single"/>
        </w:rPr>
        <w:t xml:space="preserve">274491</w:t>
      </w:r>
    </w:p>
    <w:p>
      <w:r>
        <w:t xml:space="preserve">Kannettava lämmitetty lounaslaatikko 12V sähkölämmitys Lunchbox Food Warmer säiliöt https://t.co/3uh1MMveBW https://t.co/2ux5Mbo85E</w:t>
      </w:r>
    </w:p>
    <w:p>
      <w:r>
        <w:rPr>
          <w:b/>
          <w:u w:val="single"/>
        </w:rPr>
        <w:t xml:space="preserve">274492</w:t>
      </w:r>
    </w:p>
    <w:p>
      <w:r>
        <w:t xml:space="preserve">@DLF_Deuce Kuperkeikka tekee siitä laillisen. Olen edelleen sitä mieltä, että Jadeveon Clowneyn osuma Michigania vastaan on kaikkien aikojen paras osuma.</w:t>
      </w:r>
    </w:p>
    <w:p>
      <w:r>
        <w:rPr>
          <w:b/>
          <w:u w:val="single"/>
        </w:rPr>
        <w:t xml:space="preserve">274493</w:t>
      </w:r>
    </w:p>
    <w:p>
      <w:r>
        <w:t xml:space="preserve">Pahoittelut häiriöistä, Westminster roadin/tower roadin bussipysäkki on suljettu Breezer 50:n vuoksi. ^SH</w:t>
      </w:r>
    </w:p>
    <w:p>
      <w:r>
        <w:rPr>
          <w:b/>
          <w:u w:val="single"/>
        </w:rPr>
        <w:t xml:space="preserve">274494</w:t>
      </w:r>
    </w:p>
    <w:p>
      <w:r>
        <w:t xml:space="preserve">Shane McMahon ja AJ Styles, illan ensimmäinen ottelu, oli helposti WrestleMania 33:n paras ottelu.</w:t>
      </w:r>
    </w:p>
    <w:p>
      <w:r>
        <w:rPr>
          <w:b/>
          <w:u w:val="single"/>
        </w:rPr>
        <w:t xml:space="preserve">274495</w:t>
      </w:r>
    </w:p>
    <w:p>
      <w:r>
        <w:t xml:space="preserve">@chy_leigh hyvää yötä 🌙 ja kauniita unia 😴 chyler 👧👊 toivottavasti sinulla oli päivä täynnä hymyjä ja onnea 😄 rakastan sinua niin paljon xo 😘💕</w:t>
      </w:r>
    </w:p>
    <w:p>
      <w:r>
        <w:rPr>
          <w:b/>
          <w:u w:val="single"/>
        </w:rPr>
        <w:t xml:space="preserve">274496</w:t>
      </w:r>
    </w:p>
    <w:p>
      <w:r>
        <w:t xml:space="preserve">@thetomska @tomee_bear @thetomska pimeimpinä aikoina katson yhden videoistasi ja ne tekevät minut onnelliseksi:3</w:t>
      </w:r>
    </w:p>
    <w:p>
      <w:r>
        <w:rPr>
          <w:b/>
          <w:u w:val="single"/>
        </w:rPr>
        <w:t xml:space="preserve">274497</w:t>
      </w:r>
    </w:p>
    <w:p>
      <w:r>
        <w:t xml:space="preserve">@BorderAm Division A fixture this Sat kun toivotamme tervetulleeksi @Jed_Legion Wilton Lodge Park</w:t>
        <w:br/>
        <w:t xml:space="preserve">14.00 Kick Off</w:t>
        <w:br/>
        <w:t xml:space="preserve">Jim Samson on ottelun virallinen ⚽⚽⚽⚽</w:t>
      </w:r>
    </w:p>
    <w:p>
      <w:r>
        <w:rPr>
          <w:b/>
          <w:u w:val="single"/>
        </w:rPr>
        <w:t xml:space="preserve">274498</w:t>
      </w:r>
    </w:p>
    <w:p>
      <w:r>
        <w:t xml:space="preserve">Mitä jos tämän hetken kuumimmat kappaleet sijoittuisivat #Geelongiin?</w:t>
        <w:br/>
        <w:t xml:space="preserve">Ota selvää täältä:</w:t>
        <w:br/>
        <w:t xml:space="preserve">https://t.co/LmlSbdKpx6</w:t>
        <w:br/>
        <w:t xml:space="preserve">#geelongas -@That_Buckle_Guy. https://t.co/VOjkGJIboc.</w:t>
      </w:r>
    </w:p>
    <w:p>
      <w:r>
        <w:rPr>
          <w:b/>
          <w:u w:val="single"/>
        </w:rPr>
        <w:t xml:space="preserve">274499</w:t>
      </w:r>
    </w:p>
    <w:p>
      <w:r>
        <w:t xml:space="preserve">OMFG I DONT WANT TO BE RUDE BUT I HAVE NO IDEA HOW TO DESIGN CHARACTERS ITS SO FUNNY AND CUTE SHJFGdv olOH.</w:t>
      </w:r>
    </w:p>
    <w:p>
      <w:r>
        <w:rPr>
          <w:b/>
          <w:u w:val="single"/>
        </w:rPr>
        <w:t xml:space="preserve">274500</w:t>
      </w:r>
    </w:p>
    <w:p>
      <w:r>
        <w:t xml:space="preserve">Oletko lähdössä pian yliopistoon? On tärkeää tietää, että kirjasto on paras ystäväsi. https://t.co/tOmugROGMb.</w:t>
      </w:r>
    </w:p>
    <w:p>
      <w:r>
        <w:rPr>
          <w:b/>
          <w:u w:val="single"/>
        </w:rPr>
        <w:t xml:space="preserve">274501</w:t>
      </w:r>
    </w:p>
    <w:p>
      <w:r>
        <w:t xml:space="preserve">Heillä on oltava loistavat opettajat, jotka opettavat 21. vuosisadan ideoita ilman hallituksen valvontaa.👏👍 https://t.co/yFDsP5PmgW</w:t>
      </w:r>
    </w:p>
    <w:p>
      <w:r>
        <w:rPr>
          <w:b/>
          <w:u w:val="single"/>
        </w:rPr>
        <w:t xml:space="preserve">274502</w:t>
      </w:r>
    </w:p>
    <w:p>
      <w:r>
        <w:t xml:space="preserve">Sotilaallinen ruokavalio suunnitelma 💪💪 @ritebite_maxprotein @muscletech @bsnsupplements @cutler_nutrition @muscletech @healthkart @optimumnutrition @cellucor https://t.co/qjc2HTeuAG</w:t>
      </w:r>
    </w:p>
    <w:p>
      <w:r>
        <w:rPr>
          <w:b/>
          <w:u w:val="single"/>
        </w:rPr>
        <w:t xml:space="preserve">274503</w:t>
      </w:r>
    </w:p>
    <w:p>
      <w:r>
        <w:t xml:space="preserve">Nyt palkataan: Asso Director, Family Support &amp;amp; Clinical Care | Muscular Dystrophy Association: US - MA - West | https://t.co/lvDwVqVHTy #jobs</w:t>
      </w:r>
    </w:p>
    <w:p>
      <w:r>
        <w:rPr>
          <w:b/>
          <w:u w:val="single"/>
        </w:rPr>
        <w:t xml:space="preserve">274504</w:t>
      </w:r>
    </w:p>
    <w:p>
      <w:r>
        <w:t xml:space="preserve">Young and the Restless keskeytettiin tänään CBS:n erikoisraportin takia, joten aseta DVR:si yöksi klo 1:37 nähdäksesi koko jakson.</w:t>
      </w:r>
    </w:p>
    <w:p>
      <w:r>
        <w:rPr>
          <w:b/>
          <w:u w:val="single"/>
        </w:rPr>
        <w:t xml:space="preserve">274505</w:t>
      </w:r>
    </w:p>
    <w:p>
      <w:r>
        <w:t xml:space="preserve">Tutkimustiivistelmä: Vaikuttavan varhaiskasvatusohjelman elinkaarihyödyt - Heckmanin yhtälö https://t.co/LH2eOl4M3N https://t.co/BjruLreXnW https://t.co/BjruLreXnW</w:t>
      </w:r>
    </w:p>
    <w:p>
      <w:r>
        <w:rPr>
          <w:b/>
          <w:u w:val="single"/>
        </w:rPr>
        <w:t xml:space="preserve">274506</w:t>
      </w:r>
    </w:p>
    <w:p>
      <w:r>
        <w:t xml:space="preserve">Catch @danyfarha lavalla Startups vs VCs paneeli tänään #STEP2017 alkaen noin klo 13.00 du vaiheessa https://t.co/Db5juMTTOl</w:t>
      </w:r>
    </w:p>
    <w:p>
      <w:r>
        <w:rPr>
          <w:b/>
          <w:u w:val="single"/>
        </w:rPr>
        <w:t xml:space="preserve">274507</w:t>
      </w:r>
    </w:p>
    <w:p>
      <w:r>
        <w:t xml:space="preserve">Murharyhmän etsivät tutkivat kuolemaa sen jälkeen, kun ihmisen jäännökset tunnistettiin Jessica Runionsiksi https://t.co/mD5xCm2fbo</w:t>
      </w:r>
    </w:p>
    <w:p>
      <w:r>
        <w:rPr>
          <w:b/>
          <w:u w:val="single"/>
        </w:rPr>
        <w:t xml:space="preserve">274508</w:t>
      </w:r>
    </w:p>
    <w:p>
      <w:r>
        <w:t xml:space="preserve">En olisi voinut sanoa sitä paremmin ! Olen valmis hyppäämään. Olen ottanut kaiken mahdollisen ja yrittänyt sopeutua. https://t.co/R09RYQbvdN.</w:t>
      </w:r>
    </w:p>
    <w:p>
      <w:r>
        <w:rPr>
          <w:b/>
          <w:u w:val="single"/>
        </w:rPr>
        <w:t xml:space="preserve">274509</w:t>
      </w:r>
    </w:p>
    <w:p>
      <w:r>
        <w:t xml:space="preserve">John Glennin hautaaminen Arlingtonin kansallisella hautausmaalla https://t.co/osfWgUClgG via @NASA https://t.co/8hSFS2HXtM</w:t>
      </w:r>
    </w:p>
    <w:p>
      <w:r>
        <w:rPr>
          <w:b/>
          <w:u w:val="single"/>
        </w:rPr>
        <w:t xml:space="preserve">274510</w:t>
      </w:r>
    </w:p>
    <w:p>
      <w:r>
        <w:t xml:space="preserve">Lue toimituspäällikkö @mlivecche viikoittaiset ajatukset #Christianity, #Ethics, &amp;amp; #ForeignPolicy w / meidän ILMAINEN uutiskirje https://t.co/kYbcuIxDO8 https://t.co/UIRMSkd0Mu</w:t>
      </w:r>
    </w:p>
    <w:p>
      <w:r>
        <w:rPr>
          <w:b/>
          <w:u w:val="single"/>
        </w:rPr>
        <w:t xml:space="preserve">274511</w:t>
      </w:r>
    </w:p>
    <w:p>
      <w:r>
        <w:t xml:space="preserve">Ilmoittauduin juuri SmartStyle Family Hair Salonsissa, jossa on #mPLUSPlaces Download tänään! https://t.co/ktUKBCv4WT</w:t>
      </w:r>
    </w:p>
    <w:p>
      <w:r>
        <w:rPr>
          <w:b/>
          <w:u w:val="single"/>
        </w:rPr>
        <w:t xml:space="preserve">274512</w:t>
      </w:r>
    </w:p>
    <w:p>
      <w:r>
        <w:t xml:space="preserve">[Uusi viesti]:</w:t>
        <w:br/>
        <w:br/>
        <w:t xml:space="preserve"> Miten @Pinterest &amp;amp; @Snapin visuaaliset hakutyökalut tasoittavat tietä AR:lle https://t.co/0IkNxArrAS</w:t>
      </w:r>
    </w:p>
    <w:p>
      <w:r>
        <w:rPr>
          <w:b/>
          <w:u w:val="single"/>
        </w:rPr>
        <w:t xml:space="preserve">274513</w:t>
      </w:r>
    </w:p>
    <w:p>
      <w:r>
        <w:t xml:space="preserve">Katso @inna_sirina @DDFNetwork @LuxusGirls @DiosasLesbianas @PollaPrenadora</w:t>
        <w:br/>
        <w:t xml:space="preserve">https://t.co/sIR9kBNg8C @miavianet https://t.co/hDbrLHEjIf</w:t>
      </w:r>
    </w:p>
    <w:p>
      <w:r>
        <w:rPr>
          <w:b/>
          <w:u w:val="single"/>
        </w:rPr>
        <w:t xml:space="preserve">274514</w:t>
      </w:r>
    </w:p>
    <w:p>
      <w:r>
        <w:t xml:space="preserve">En ole pieni, hän on vain liian iso...😂😂 Hyvää syntymäpäivää broooo ❤❤❤😚😚 @ Biot, Antibes https://t.co/zgNvVCgu5t</w:t>
      </w:r>
    </w:p>
    <w:p>
      <w:r>
        <w:rPr>
          <w:b/>
          <w:u w:val="single"/>
        </w:rPr>
        <w:t xml:space="preserve">274515</w:t>
      </w:r>
    </w:p>
    <w:p>
      <w:r>
        <w:t xml:space="preserve">En voi kuvitella mitään hienompaa elämässä kuin että 6-vuotias poikani osallistuisi joskus tälle leirille! Mahtavaa! @87HockeySchool https://t.co/B9Bom9ndmq https://t.co/BxXBQvdv6J https://t.co/BxXBQvdv6J</w:t>
      </w:r>
    </w:p>
    <w:p>
      <w:r>
        <w:rPr>
          <w:b/>
          <w:u w:val="single"/>
        </w:rPr>
        <w:t xml:space="preserve">274516</w:t>
      </w:r>
    </w:p>
    <w:p>
      <w:r>
        <w:t xml:space="preserve">Illallinen tänä iltana hämmästyttävän yrittäjäjoukon kanssa.  Kiitos viinintekijälle ja yrittäjälle... https://t.co/tNMxX7HvCB...</w:t>
      </w:r>
    </w:p>
    <w:p>
      <w:r>
        <w:rPr>
          <w:b/>
          <w:u w:val="single"/>
        </w:rPr>
        <w:t xml:space="preserve">274517</w:t>
      </w:r>
    </w:p>
    <w:p>
      <w:r>
        <w:t xml:space="preserve">Tacoma menossa portland huomenna lauantaina 1. (Tacoma portland) https://t.co/wigpu45afw #RideShareSEA</w:t>
      </w:r>
    </w:p>
    <w:p>
      <w:r>
        <w:rPr>
          <w:b/>
          <w:u w:val="single"/>
        </w:rPr>
        <w:t xml:space="preserve">274518</w:t>
      </w:r>
    </w:p>
    <w:p>
      <w:r>
        <w:t xml:space="preserve">Et ole kiinnostunut tavoittelemaan vanhentuneita tavoitteita, vaan sinun on... Lisää Vesimiehelle https://t.co/hJ79IlvtWN</w:t>
      </w:r>
    </w:p>
    <w:p>
      <w:r>
        <w:rPr>
          <w:b/>
          <w:u w:val="single"/>
        </w:rPr>
        <w:t xml:space="preserve">274519</w:t>
      </w:r>
    </w:p>
    <w:p>
      <w:r>
        <w:t xml:space="preserve">@RoadTripTV I honestly miss you soooooo much 😭 would do anything to go back 💔 love you soooooo much 🤙🏻 https://t.co/AIbVGUeCkO</w:t>
      </w:r>
    </w:p>
    <w:p>
      <w:r>
        <w:rPr>
          <w:b/>
          <w:u w:val="single"/>
        </w:rPr>
        <w:t xml:space="preserve">274520</w:t>
      </w:r>
    </w:p>
    <w:p>
      <w:r>
        <w:t xml:space="preserve">Susan Rice ja miksi Cernovich Mediaa plagioidaan! Mike Cernovich ... https://t.co/draorHDx56 via @YouTube</w:t>
      </w:r>
    </w:p>
    <w:p>
      <w:r>
        <w:rPr>
          <w:b/>
          <w:u w:val="single"/>
        </w:rPr>
        <w:t xml:space="preserve">274521</w:t>
      </w:r>
    </w:p>
    <w:p>
      <w:r>
        <w:t xml:space="preserve">Tykkäsin @unboxtherapy @YouTube-videosta https://t.co/7htt1cpzDc Any Color iPhone 7 Plus... Mutta miten?</w:t>
      </w:r>
    </w:p>
    <w:p>
      <w:r>
        <w:rPr>
          <w:b/>
          <w:u w:val="single"/>
        </w:rPr>
        <w:t xml:space="preserve">274522</w:t>
      </w:r>
    </w:p>
    <w:p>
      <w:r>
        <w:t xml:space="preserve">@N_Fatale @bayareahausfrau @SusanDadamo Että he tekevät! Minusta on surullista, miten tämä paikka on mennyt alamäkeen vuosien varrella.</w:t>
      </w:r>
    </w:p>
    <w:p>
      <w:r>
        <w:rPr>
          <w:b/>
          <w:u w:val="single"/>
        </w:rPr>
        <w:t xml:space="preserve">274523</w:t>
      </w:r>
    </w:p>
    <w:p>
      <w:r>
        <w:t xml:space="preserve">RJA on nyt ilmoittautumassa lukuvuodeksi 2017-2018, ja esikouluaikoja on pidennetty, joten KAIKKI luokka-asteet (prek3-5th) ovat... https://t.co/G1qv5VXYcR...</w:t>
      </w:r>
    </w:p>
    <w:p>
      <w:r>
        <w:rPr>
          <w:b/>
          <w:u w:val="single"/>
        </w:rPr>
        <w:t xml:space="preserve">274524</w:t>
      </w:r>
    </w:p>
    <w:p>
      <w:r>
        <w:t xml:space="preserve">Rakastan sitä, että uusi työpaikkani laittaa luottokorttivihjeet &amp;amp;palvelumaksun palkkaamme, koska olen huono säästämään rahaa 😂</w:t>
      </w:r>
    </w:p>
    <w:p>
      <w:r>
        <w:rPr>
          <w:b/>
          <w:u w:val="single"/>
        </w:rPr>
        <w:t xml:space="preserve">274525</w:t>
      </w:r>
    </w:p>
    <w:p>
      <w:r>
        <w:t xml:space="preserve">Washingtonin ja Wilkinsonin piirikunnissa on voimassa voimakas ukkosvaroitus klo 1045 asti #gawx https://t.co/K28t2l75jx</w:t>
      </w:r>
    </w:p>
    <w:p>
      <w:r>
        <w:rPr>
          <w:b/>
          <w:u w:val="single"/>
        </w:rPr>
        <w:t xml:space="preserve">274526</w:t>
      </w:r>
    </w:p>
    <w:p>
      <w:r>
        <w:t xml:space="preserve">VIRALLINEN: #Obbi Oularé on allekirjoittanut f... #watfordfc - https://t.co/nn09VGudy0 https://t.co/YBYpoaRpiq https://t.co/YBYpoaRpiq</w:t>
      </w:r>
    </w:p>
    <w:p>
      <w:r>
        <w:rPr>
          <w:b/>
          <w:u w:val="single"/>
        </w:rPr>
        <w:t xml:space="preserve">274527</w:t>
      </w:r>
    </w:p>
    <w:p>
      <w:r>
        <w:t xml:space="preserve">@MoveTheSticks Mitkä ovat mahdollisuudet Cinci kaupat McCarron #12 yleistä pick Cleveland? Saadakseen Reuben Fosterin ja Mike Williamsin</w:t>
      </w:r>
    </w:p>
    <w:p>
      <w:r>
        <w:rPr>
          <w:b/>
          <w:u w:val="single"/>
        </w:rPr>
        <w:t xml:space="preserve">274528</w:t>
      </w:r>
    </w:p>
    <w:p>
      <w:r>
        <w:t xml:space="preserve">Tarvitsetko kenkien korjausta? Tyttöjen vaatteet Juhlamekko Vaatteet, kengät &amp;amp; asusteet Mekot Viralliset KOKO 6X https://t.co/ikkTuF0ZAe</w:t>
      </w:r>
    </w:p>
    <w:p>
      <w:r>
        <w:rPr>
          <w:b/>
          <w:u w:val="single"/>
        </w:rPr>
        <w:t xml:space="preserve">274529</w:t>
      </w:r>
    </w:p>
    <w:p>
      <w:r>
        <w:t xml:space="preserve">M.A. Camilleri, Springerin teoksen Corporate Sustainability, Social Responsibility &amp;amp; ... https://t.co/T9JgyxKQ6o #business #csr kirjoittaja</w:t>
      </w:r>
    </w:p>
    <w:p>
      <w:r>
        <w:rPr>
          <w:b/>
          <w:u w:val="single"/>
        </w:rPr>
        <w:t xml:space="preserve">274530</w:t>
      </w:r>
    </w:p>
    <w:p>
      <w:r>
        <w:t xml:space="preserve">@TheRickyDavila Lmao Jos Trumpilla olisi salaliitto Venäjän kanssa, miksi hän pommittaisi Syyriaa, jota Venäjä tukee? Hmmmm 🤔</w:t>
      </w:r>
    </w:p>
    <w:p>
      <w:r>
        <w:rPr>
          <w:b/>
          <w:u w:val="single"/>
        </w:rPr>
        <w:t xml:space="preserve">274531</w:t>
      </w:r>
    </w:p>
    <w:p>
      <w:r>
        <w:t xml:space="preserve">Nautin todella #Wrestlemania #Axxessista tänä aamuna, tässä on kolme ammattilaiskuvaa, jotka sain... @WrestleMania https://t.co/cKggeFLdS4</w:t>
      </w:r>
    </w:p>
    <w:p>
      <w:r>
        <w:rPr>
          <w:b/>
          <w:u w:val="single"/>
        </w:rPr>
        <w:t xml:space="preserve">274532</w:t>
      </w:r>
    </w:p>
    <w:p>
      <w:r>
        <w:t xml:space="preserve">Hallitseva mestari x Ultra Boost ja AlphaBounce tippuu 7. huhtikuuta https://t.co/tGqM3ZWfg0 https://t.co/tOp2AzqFVr https://t.co/tOp2AzqFVr</w:t>
      </w:r>
    </w:p>
    <w:p>
      <w:r>
        <w:rPr>
          <w:b/>
          <w:u w:val="single"/>
        </w:rPr>
        <w:t xml:space="preserve">274533</w:t>
      </w:r>
    </w:p>
    <w:p>
      <w:r>
        <w:t xml:space="preserve">lmao, he iso vihainen, tiedätkö mitä tappaminen osa on.. he tekevät saman tyyppistä twiittaamista miehistä https://t.co/u9eZFOTenj.long.</w:t>
      </w:r>
    </w:p>
    <w:p>
      <w:r>
        <w:rPr>
          <w:b/>
          <w:u w:val="single"/>
        </w:rPr>
        <w:t xml:space="preserve">274534</w:t>
      </w:r>
    </w:p>
    <w:p>
      <w:r>
        <w:t xml:space="preserve">Istun vain tornadosateessa ja mietin leiriä... mitä sinä teet? #classiccamper #whattajew</w:t>
      </w:r>
    </w:p>
    <w:p>
      <w:r>
        <w:rPr>
          <w:b/>
          <w:u w:val="single"/>
        </w:rPr>
        <w:t xml:space="preserve">274535</w:t>
      </w:r>
    </w:p>
    <w:p>
      <w:r>
        <w:t xml:space="preserve">The One-Percent -elokuvan arvostelu. Tässä kerrotaan, miksi sinun pitäisi nähdä tämä elokuva. https://t.co/cKqRb6Ywzz #TheOnePercent #GettingRicher</w:t>
      </w:r>
    </w:p>
    <w:p>
      <w:r>
        <w:rPr>
          <w:b/>
          <w:u w:val="single"/>
        </w:rPr>
        <w:t xml:space="preserve">274536</w:t>
      </w:r>
    </w:p>
    <w:p>
      <w:r>
        <w:t xml:space="preserve">PITCH HILL: INTRODUCE LA {POWERPOINT} - PRACTICE MI SOL LA - TeachersPayTeache... https://t.co/pSpFCdKHzA https://t.co/gLoT09fDU7</w:t>
      </w:r>
    </w:p>
    <w:p>
      <w:r>
        <w:rPr>
          <w:b/>
          <w:u w:val="single"/>
        </w:rPr>
        <w:t xml:space="preserve">274537</w:t>
      </w:r>
    </w:p>
    <w:p>
      <w:r>
        <w:t xml:space="preserve">@mipaltan Joten päivä on koittanut! Näytetään maailmalle, ketkä ovat #IPLvivo10 mestareita #CricketMeriJaan #MIvsRPS</w:t>
      </w:r>
    </w:p>
    <w:p>
      <w:r>
        <w:rPr>
          <w:b/>
          <w:u w:val="single"/>
        </w:rPr>
        <w:t xml:space="preserve">274538</w:t>
      </w:r>
    </w:p>
    <w:p>
      <w:r>
        <w:t xml:space="preserve">#Junkstatus ei tarkoita, että SA:n on lopetettava taloudellinen muutos. Tämän pitäisi motivoida meitä entistä enemmän. Taloudellisen muutoksen on tapahduttava!</w:t>
      </w:r>
    </w:p>
    <w:p>
      <w:r>
        <w:rPr>
          <w:b/>
          <w:u w:val="single"/>
        </w:rPr>
        <w:t xml:space="preserve">274539</w:t>
      </w:r>
    </w:p>
    <w:p>
      <w:r>
        <w:t xml:space="preserve">ihmiset: Zach Roloff pelkää, että hänen vauvaansa saatetaan "kiusata", jos hän syntyy pienenä ihmisenä yksinoikeudella #LPBW su... https://t.co/KfOv3umu5O</w:t>
      </w:r>
    </w:p>
    <w:p>
      <w:r>
        <w:rPr>
          <w:b/>
          <w:u w:val="single"/>
        </w:rPr>
        <w:t xml:space="preserve">274540</w:t>
      </w:r>
    </w:p>
    <w:p>
      <w:r>
        <w:t xml:space="preserve">En voisi koskaan olla kotiäiti, koska lapseni paskansi juuri 3 vaippaa läpi 30 minuutissa. Meillä ei ole varaa kaikkiin näihin pampereihin yhdellä tulolla.</w:t>
      </w:r>
    </w:p>
    <w:p>
      <w:r>
        <w:rPr>
          <w:b/>
          <w:u w:val="single"/>
        </w:rPr>
        <w:t xml:space="preserve">274541</w:t>
      </w:r>
    </w:p>
    <w:p>
      <w:r>
        <w:t xml:space="preserve">kyllä olen tapellut. paljon. jos lasketaan "vuodon" määrä viimeisimmän kanssa, kyllä minä voitin *smh* https://t.co/vn8aHzUFY6</w:t>
      </w:r>
    </w:p>
    <w:p>
      <w:r>
        <w:rPr>
          <w:b/>
          <w:u w:val="single"/>
        </w:rPr>
        <w:t xml:space="preserve">274542</w:t>
      </w:r>
    </w:p>
    <w:p>
      <w:r>
        <w:t xml:space="preserve">Mikään ei saa minua ällöttämään enemmän kuin jonkun hiukset pubini subissa tai pariskunnan 2 viikon vuosipäivän flipagramissa.</w:t>
      </w:r>
    </w:p>
    <w:p>
      <w:r>
        <w:rPr>
          <w:b/>
          <w:u w:val="single"/>
        </w:rPr>
        <w:t xml:space="preserve">274543</w:t>
      </w:r>
    </w:p>
    <w:p>
      <w:r>
        <w:t xml:space="preserve">Mississippi State nimittää naisten koripallovalmentaja Vic Schaeferin uudeksi jalkapallon päävalmentajaksi - ... https://t.co/HoxQEbwwnt https://t.co/GCDlI1yv9J ... https://t.co/GCDlI1yv9J</w:t>
      </w:r>
    </w:p>
    <w:p>
      <w:r>
        <w:rPr>
          <w:b/>
          <w:u w:val="single"/>
        </w:rPr>
        <w:t xml:space="preserve">274544</w:t>
      </w:r>
    </w:p>
    <w:p>
      <w:r>
        <w:t xml:space="preserve">@AWAKEALERT @nikkihaley @POTUS @TulsiGabbard @TRUNEWS @USArmy @SkyNews @CNNnewsroom @seanspicer @cynthiamckinney @TGowdySC @jasoninthehouse @newtgingrich @DanaRohrabacher #uspoli #cdnpoli #UKpolitics #pnpcbc Älkää huolehtiko! @JustinTrudeaulla on suunnitelma. https://t.co/XlxBCMVDA1</w:t>
      </w:r>
    </w:p>
    <w:p>
      <w:r>
        <w:rPr>
          <w:b/>
          <w:u w:val="single"/>
        </w:rPr>
        <w:t xml:space="preserve">274545</w:t>
      </w:r>
    </w:p>
    <w:p>
      <w:r>
        <w:t xml:space="preserve">@Breaking911 @RetiredNYCPD Hyvä heille! Ottakaa nämä sairaat ihmiset pois kadulta! Siunausta ja olkaa turvallisia poliiseja.</w:t>
      </w:r>
    </w:p>
    <w:p>
      <w:r>
        <w:rPr>
          <w:b/>
          <w:u w:val="single"/>
        </w:rPr>
        <w:t xml:space="preserve">274546</w:t>
      </w:r>
    </w:p>
    <w:p>
      <w:r>
        <w:t xml:space="preserve">Paras valmistautuminen huomiseen on tehdä parhaansa tänään. #FromStarttoFinish @EnjoyFitnessZA https://t.co/MrrHb0yTSS https://t.co/MrrHb0yTSS</w:t>
      </w:r>
    </w:p>
    <w:p>
      <w:r>
        <w:rPr>
          <w:b/>
          <w:u w:val="single"/>
        </w:rPr>
        <w:t xml:space="preserve">274547</w:t>
      </w:r>
    </w:p>
    <w:p>
      <w:r>
        <w:t xml:space="preserve">OMG! 5 parasta tuhlaajaa saa mahdollisuuden tavata Hrithik HRX Factorin keikalla!</w:t>
        <w:br/>
        <w:t xml:space="preserve"> @myntra #MyntraBigFashionGig https://t.co/CZLLCyq0xk https://t.co/CZLLCyq0xk</w:t>
      </w:r>
    </w:p>
    <w:p>
      <w:r>
        <w:rPr>
          <w:b/>
          <w:u w:val="single"/>
        </w:rPr>
        <w:t xml:space="preserve">274548</w:t>
      </w:r>
    </w:p>
    <w:p>
      <w:r>
        <w:t xml:space="preserve">@JamesCleverly Vaimo sanoo, ettet todellakaan tarkoita sitä, James. Mitä hän tietää siitä, että poliitikot kunnioittavat sanaansa Twitterissä? Kaksi tuntia ennen puoltapäivää.</w:t>
      </w:r>
    </w:p>
    <w:p>
      <w:r>
        <w:rPr>
          <w:b/>
          <w:u w:val="single"/>
        </w:rPr>
        <w:t xml:space="preserve">274549</w:t>
      </w:r>
    </w:p>
    <w:p>
      <w:r>
        <w:t xml:space="preserve">Pyöräytä pyörää ja voita 400 000 R:n arvoisia pikapalkintoja tai osallistu arvontaan, jossa voit voittaa SUURIA palkintoja! https://t.co/6zDPHQr8KN</w:t>
      </w:r>
    </w:p>
    <w:p>
      <w:r>
        <w:rPr>
          <w:b/>
          <w:u w:val="single"/>
        </w:rPr>
        <w:t xml:space="preserve">274550</w:t>
      </w:r>
    </w:p>
    <w:p>
      <w:r>
        <w:t xml:space="preserve">Asiakastukitiimimme on taas verkossa huomenna klo 9.00 AEDT. Siihen asti voit tutustua apuun ohjesivullamme: https://t.co/9xcvEUaLmz.</w:t>
      </w:r>
    </w:p>
    <w:p>
      <w:r>
        <w:rPr>
          <w:b/>
          <w:u w:val="single"/>
        </w:rPr>
        <w:t xml:space="preserve">274551</w:t>
      </w:r>
    </w:p>
    <w:p>
      <w:r>
        <w:t xml:space="preserve">.@cottageguru haluaa lukea #listauksen, joka vangitsee hänet (Eivätkö kaikki?)</w:t>
        <w:br/>
        <w:t xml:space="preserve">https://t.co/jae3kMS8Z6 https://t.co/kqWzQJvWvu</w:t>
      </w:r>
    </w:p>
    <w:p>
      <w:r>
        <w:rPr>
          <w:b/>
          <w:u w:val="single"/>
        </w:rPr>
        <w:t xml:space="preserve">274552</w:t>
      </w:r>
    </w:p>
    <w:p>
      <w:r>
        <w:t xml:space="preserve">@ElyseWillems Voi ehdottomasti, mutta mielestäni se on myös paljon merkityksellisempi, &amp;amp;voimakkaampi ohjelma kuin useimmat YA-katsojille luodut ohjelmat.</w:t>
      </w:r>
    </w:p>
    <w:p>
      <w:r>
        <w:rPr>
          <w:b/>
          <w:u w:val="single"/>
        </w:rPr>
        <w:t xml:space="preserve">274553</w:t>
      </w:r>
    </w:p>
    <w:p>
      <w:r>
        <w:t xml:space="preserve">@leetherebel Soitin sen kahdesti ja tarkistin auton, se ei ole täällä!!! Ehkä hän pudotti sen ulos?</w:t>
      </w:r>
    </w:p>
    <w:p>
      <w:r>
        <w:rPr>
          <w:b/>
          <w:u w:val="single"/>
        </w:rPr>
        <w:t xml:space="preserve">274554</w:t>
      </w:r>
    </w:p>
    <w:p>
      <w:r>
        <w:t xml:space="preserve">Onko sinulla vaikeuksia löytää enemmän aikaa jakaa sisältöä, joka yhdistää seuraajasi? Sinun ei tarvitse! Käytä https://t.co/S26D0cRGD9</w:t>
      </w:r>
    </w:p>
    <w:p>
      <w:r>
        <w:rPr>
          <w:b/>
          <w:u w:val="single"/>
        </w:rPr>
        <w:t xml:space="preserve">274555</w:t>
      </w:r>
    </w:p>
    <w:p>
      <w:r>
        <w:t xml:space="preserve">Pahempia paikkoja istua ja juoda olutta lauantai-iltapäivänä. @ Brighton Palace Pier https://t.co/KN2D4rkLcL</w:t>
      </w:r>
    </w:p>
    <w:p>
      <w:r>
        <w:rPr>
          <w:b/>
          <w:u w:val="single"/>
        </w:rPr>
        <w:t xml:space="preserve">274556</w:t>
      </w:r>
    </w:p>
    <w:p>
      <w:r>
        <w:t xml:space="preserve">Onnettomuus, keskikaista estetty #OldWestburyssä Northern State Pkwy EB: llä I-495: ssä, pysäytä ja siirry takaisin Willis Ave: lle, 4 minuutin viiveellä.</w:t>
      </w:r>
    </w:p>
    <w:p>
      <w:r>
        <w:rPr>
          <w:b/>
          <w:u w:val="single"/>
        </w:rPr>
        <w:t xml:space="preserve">274557</w:t>
      </w:r>
    </w:p>
    <w:p>
      <w:r>
        <w:t xml:space="preserve">20 kuvaa selittää, miksi sinun täytyy lähteä Fidzille lomalle! https://t.co/hGhs93uPg5 #Matkustaa #Fiji #Matkavinkit</w:t>
      </w:r>
    </w:p>
    <w:p>
      <w:r>
        <w:rPr>
          <w:b/>
          <w:u w:val="single"/>
        </w:rPr>
        <w:t xml:space="preserve">274558</w:t>
      </w:r>
    </w:p>
    <w:p>
      <w:r>
        <w:t xml:space="preserve">Löytyi transponderi etana!</w:t>
        <w:br/>
        <w:t xml:space="preserve"> Täytäntöönpano!</w:t>
        <w:t xml:space="preserve">Onko tämä olkihattujen viimeinen hetki?!</w:t>
        <w:br/>
        <w:t xml:space="preserve">https://t.co/ZJVCyMaZf4 #TreCru https://t.co/jfyR98TmXs</w:t>
      </w:r>
    </w:p>
    <w:p>
      <w:r>
        <w:rPr>
          <w:b/>
          <w:u w:val="single"/>
        </w:rPr>
        <w:t xml:space="preserve">274559</w:t>
      </w:r>
    </w:p>
    <w:p>
      <w:r>
        <w:t xml:space="preserve">#voita #jungleinnovations-kynäsetti @MapedHelix_UK:lta @MummyFeverin kanssa #palkinto RT https://t.co/FsRQaEJ66a</w:t>
      </w:r>
    </w:p>
    <w:p>
      <w:r>
        <w:rPr>
          <w:b/>
          <w:u w:val="single"/>
        </w:rPr>
        <w:t xml:space="preserve">274560</w:t>
      </w:r>
    </w:p>
    <w:p>
      <w:r>
        <w:t xml:space="preserve">Ilmoittauduin juuri Cricket Wirelessiin #mPLACESilla Lataa tänään ja löydä lähin myymäläsi ansaitakseen mPOINTS! https://t.co/fMy9zmyK6x</w:t>
      </w:r>
    </w:p>
    <w:p>
      <w:r>
        <w:rPr>
          <w:b/>
          <w:u w:val="single"/>
        </w:rPr>
        <w:t xml:space="preserve">274561</w:t>
      </w:r>
    </w:p>
    <w:p>
      <w:r>
        <w:t xml:space="preserve">@TaurusVersant Haluan yrittää olla! sen tulossa lähelle pääsiäistä, joten työaikatauluni tappaa minut viikonloppuisin, mutta toivottavasti voin olla edelleen</w:t>
      </w:r>
    </w:p>
    <w:p>
      <w:r>
        <w:rPr>
          <w:b/>
          <w:u w:val="single"/>
        </w:rPr>
        <w:t xml:space="preserve">274562</w:t>
      </w:r>
    </w:p>
    <w:p>
      <w:r>
        <w:t xml:space="preserve">Kaikilla tuntuu olevan tekemistä ja paikkoja, joihin mennä. Kuitenkin... Lisää aiheesta Libra https://t.co/tzUuGfauwq</w:t>
      </w:r>
    </w:p>
    <w:p>
      <w:r>
        <w:rPr>
          <w:b/>
          <w:u w:val="single"/>
        </w:rPr>
        <w:t xml:space="preserve">274563</w:t>
      </w:r>
    </w:p>
    <w:p>
      <w:r>
        <w:t xml:space="preserve">Tänä yönä ei ole enää hätämajoitusta tarjolla, mutta kysyntää on edelleen. Maa on läpimärkä, massiivinen sadekuuro aiemmin, + monet ovat jo kastuneet.</w:t>
      </w:r>
    </w:p>
    <w:p>
      <w:r>
        <w:rPr>
          <w:b/>
          <w:u w:val="single"/>
        </w:rPr>
        <w:t xml:space="preserve">274564</w:t>
      </w:r>
    </w:p>
    <w:p>
      <w:r>
        <w:t xml:space="preserve">Miten joku, joka tekee sinusta maailman onnellisimman ihmisen, voi tehdä sinusta vihaisimman pelkästään mielialallaan?</w:t>
      </w:r>
    </w:p>
    <w:p>
      <w:r>
        <w:rPr>
          <w:b/>
          <w:u w:val="single"/>
        </w:rPr>
        <w:t xml:space="preserve">274565</w:t>
      </w:r>
    </w:p>
    <w:p>
      <w:r>
        <w:t xml:space="preserve">Toivon, että Cersei saa turpiinsa, mutta rakastan Daenerysia ja Jonia ;3; En halua kummankaan häviävän xD</w:t>
      </w:r>
    </w:p>
    <w:p>
      <w:r>
        <w:rPr>
          <w:b/>
          <w:u w:val="single"/>
        </w:rPr>
        <w:t xml:space="preserve">274566</w:t>
      </w:r>
    </w:p>
    <w:p>
      <w:r>
        <w:t xml:space="preserve">Marquei como visto The Walking Dead - 7x15 - Something They Need https://t.co/ditmK0Bgws #bancodeseries</w:t>
      </w:r>
    </w:p>
    <w:p>
      <w:r>
        <w:rPr>
          <w:b/>
          <w:u w:val="single"/>
        </w:rPr>
        <w:t xml:space="preserve">274567</w:t>
      </w:r>
    </w:p>
    <w:p>
      <w:r>
        <w:t xml:space="preserve">Glenn O'Brien, kirjailija ja punkin renessanssimies, kuollut 70-vuotiaana https://t.co/up3rq63P0c via @RollingStone</w:t>
      </w:r>
    </w:p>
    <w:p>
      <w:r>
        <w:rPr>
          <w:b/>
          <w:u w:val="single"/>
        </w:rPr>
        <w:t xml:space="preserve">274568</w:t>
      </w:r>
    </w:p>
    <w:p>
      <w:r>
        <w:t xml:space="preserve">Tämä #pääsiäisloma vieraile @Fort_Nelson jännittävässä #Roman &amp;amp; Celtic #events-ohjelmassa! https://t.co/KOnms1xuCg #whatson #Portsmouth https://t.co/ppoJH5CFJf</w:t>
      </w:r>
    </w:p>
    <w:p>
      <w:r>
        <w:rPr>
          <w:b/>
          <w:u w:val="single"/>
        </w:rPr>
        <w:t xml:space="preserve">274569</w:t>
      </w:r>
    </w:p>
    <w:p>
      <w:r>
        <w:t xml:space="preserve">@MarshaBlackburn naisena, mitä mieltä olet seksuaalisesta häirinnästä maksetuista korvauksista, jotka #FoxNews maksoi yhteensä 13 miljoonaa dollaria #oreillyfactorille?</w:t>
      </w:r>
    </w:p>
    <w:p>
      <w:r>
        <w:rPr>
          <w:b/>
          <w:u w:val="single"/>
        </w:rPr>
        <w:t xml:space="preserve">274570</w:t>
      </w:r>
    </w:p>
    <w:p>
      <w:r>
        <w:t xml:space="preserve">Olin niin järkyttynyt, kun minä ja exäni erosimme ja sain tietää, että hän oli kaapissa oleva bi. Like I woulda pegged u fool!!!! https://t.co/6cJ0LnFB6h https://t.co/6cJ0LnFB6h.</w:t>
      </w:r>
    </w:p>
    <w:p>
      <w:r>
        <w:rPr>
          <w:b/>
          <w:u w:val="single"/>
        </w:rPr>
        <w:t xml:space="preserve">274571</w:t>
      </w:r>
    </w:p>
    <w:p>
      <w:r>
        <w:t xml:space="preserve">@JoyAnnReid Jared soitti viime yönä USS Porterin laivalla. Tekstasi Ivankalle: "Kulta, näitkö tuon? Onko isä onnellinen?" Hän on Jared. #JaredinCharge https://t.co/KPQekr6PSE</w:t>
      </w:r>
    </w:p>
    <w:p>
      <w:r>
        <w:rPr>
          <w:b/>
          <w:u w:val="single"/>
        </w:rPr>
        <w:t xml:space="preserve">274572</w:t>
      </w:r>
    </w:p>
    <w:p>
      <w:r>
        <w:t xml:space="preserve">.@ABCWorldNews kehuu mieluummin Hillarya typerien vitsien tekemisestä kuin Trumpin uutta opioidikomissiota #TTT https://t.co/hlsbwQbjnK</w:t>
      </w:r>
    </w:p>
    <w:p>
      <w:r>
        <w:rPr>
          <w:b/>
          <w:u w:val="single"/>
        </w:rPr>
        <w:t xml:space="preserve">274573</w:t>
      </w:r>
    </w:p>
    <w:p>
      <w:r>
        <w:t xml:space="preserve">&amp;gt; näkee, että Hanahojinin joukkue voitti depiste on ollut kolmannella sijalla koko</w:t>
        <w:br/>
        <w:t xml:space="preserve">ja sitten te kysytte minulta, miten scramble-taistelut on manipuloitu</w:t>
      </w:r>
    </w:p>
    <w:p>
      <w:r>
        <w:rPr>
          <w:b/>
          <w:u w:val="single"/>
        </w:rPr>
        <w:t xml:space="preserve">274574</w:t>
      </w:r>
    </w:p>
    <w:p>
      <w:r>
        <w:t xml:space="preserve">Emmy-palkinto on ehdottomasti paikallaan @therealjpickjr:lle tämän illan jaksosta!!! Hän todella naulasi sen tänä iltana! #greysanatomy</w:t>
      </w:r>
    </w:p>
    <w:p>
      <w:r>
        <w:rPr>
          <w:b/>
          <w:u w:val="single"/>
        </w:rPr>
        <w:t xml:space="preserve">274575</w:t>
      </w:r>
    </w:p>
    <w:p>
      <w:r>
        <w:t xml:space="preserve">@CoachTripsTwita @SmythsToysUK @WWE Hei! Eri painijat voidaan hinnoitella eri tavalla iän, aallon jne. mukaan. Pahoittelut tästä :(</w:t>
      </w:r>
    </w:p>
    <w:p>
      <w:r>
        <w:rPr>
          <w:b/>
          <w:u w:val="single"/>
        </w:rPr>
        <w:t xml:space="preserve">274576</w:t>
      </w:r>
    </w:p>
    <w:p>
      <w:r>
        <w:t xml:space="preserve">Kotitekoista pastaa tänä iltana.</w:t>
        <w:br/>
        <w:t xml:space="preserve"> Täytteenä sieniä ja timjamia.</w:t>
        <w:br/>
        <w:t xml:space="preserve"> Parkin vehnätaikina.</w:t>
        <w:br/>
        <w:t xml:space="preserve"> #yegfood #diyfood https://t.co/ErTvS3cFyg</w:t>
      </w:r>
    </w:p>
    <w:p>
      <w:r>
        <w:rPr>
          <w:b/>
          <w:u w:val="single"/>
        </w:rPr>
        <w:t xml:space="preserve">274577</w:t>
      </w:r>
    </w:p>
    <w:p>
      <w:r>
        <w:t xml:space="preserve">#Win Tales of the Teenage Mutant Ninja Turtles Super Shredder DVD @pawsitiveliving https://t.co/iYyR8Qjwq6 US/CAN 4/17 #TMNT</w:t>
      </w:r>
    </w:p>
    <w:p>
      <w:r>
        <w:rPr>
          <w:b/>
          <w:u w:val="single"/>
        </w:rPr>
        <w:t xml:space="preserve">274578</w:t>
      </w:r>
    </w:p>
    <w:p>
      <w:r>
        <w:t xml:space="preserve">Louis on vihdoin löytänyt ikuisen kotinsa. Se on rauhallinen ympäristö, joka on juuri sitä, mitä hän tilasi. Tutustu... https://t.co/Q9jnuEQnCD</w:t>
      </w:r>
    </w:p>
    <w:p>
      <w:r>
        <w:rPr>
          <w:b/>
          <w:u w:val="single"/>
        </w:rPr>
        <w:t xml:space="preserve">274579</w:t>
      </w:r>
    </w:p>
    <w:p>
      <w:r>
        <w:t xml:space="preserve">@moirayoe Tutustu "Corporate Social Responsibility in an Age of Disruption" https://t.co/x45lWehCKR @Eventbrite</w:t>
      </w:r>
    </w:p>
    <w:p>
      <w:r>
        <w:rPr>
          <w:b/>
          <w:u w:val="single"/>
        </w:rPr>
        <w:t xml:space="preserve">274580</w:t>
      </w:r>
    </w:p>
    <w:p>
      <w:r>
        <w:t xml:space="preserve">Jo qaum pooray qudd per naheen khariii wo surr kaisey uthaayayay gee #stunting affecting self respect self reliance and mental well-being</w:t>
      </w:r>
    </w:p>
    <w:p>
      <w:r>
        <w:rPr>
          <w:b/>
          <w:u w:val="single"/>
        </w:rPr>
        <w:t xml:space="preserve">274581</w:t>
      </w:r>
    </w:p>
    <w:p>
      <w:r>
        <w:t xml:space="preserve">Hyvää huomenta Baileys Blinds #Suffolkista. Meidän asentajamme ovat #GreatWelnetham , #Woolpit &amp;amp; #BuryStEdmundsissa.</w:t>
      </w:r>
    </w:p>
    <w:p>
      <w:r>
        <w:rPr>
          <w:b/>
          <w:u w:val="single"/>
        </w:rPr>
        <w:t xml:space="preserve">274582</w:t>
      </w:r>
    </w:p>
    <w:p>
      <w:r>
        <w:t xml:space="preserve">Innostunut tapaamaan @hstakeria ja kuulemaan esityksen "Student &amp;amp; Teacher Moves In A Blended Classroom" #BPLC17 #blendedlearning https://t.co/6rzp6dJpN8</w:t>
      </w:r>
    </w:p>
    <w:p>
      <w:r>
        <w:rPr>
          <w:b/>
          <w:u w:val="single"/>
        </w:rPr>
        <w:t xml:space="preserve">274583</w:t>
      </w:r>
    </w:p>
    <w:p>
      <w:r>
        <w:t xml:space="preserve">Hyvää syntymäpäivää USA!!! ily hyvin hyvin paljon tyttöseni ja toivottavasti sinulla on mahtava päivä 😘😘😘🎉 https://t.co/lNWAb3P0Ik</w:t>
      </w:r>
    </w:p>
    <w:p>
      <w:r>
        <w:rPr>
          <w:b/>
          <w:u w:val="single"/>
        </w:rPr>
        <w:t xml:space="preserve">274584</w:t>
      </w:r>
    </w:p>
    <w:p>
      <w:r>
        <w:t xml:space="preserve">@rollinscollege Sitoutuminen monimuotoisuuteen? Marshall Polston(toisen vuoden opiskelija @Rollins College)hyllytettiin, kun hän oli eri mieltä professoriAreej Zufarin kanssa, joka kieltää JEESUKSEN.</w:t>
      </w:r>
    </w:p>
    <w:p>
      <w:r>
        <w:rPr>
          <w:b/>
          <w:u w:val="single"/>
        </w:rPr>
        <w:t xml:space="preserve">274585</w:t>
      </w:r>
    </w:p>
    <w:p>
      <w:r>
        <w:t xml:space="preserve">Meillä on voittaja!! Onnittelut Josielle ja Scottille munan löytämisestä tänään!!!</w:t>
        <w:br/>
        <w:br/>
        <w:t xml:space="preserve"> Vastaus oli: https://t.co/1P70pi6DEK...</w:t>
      </w:r>
    </w:p>
    <w:p>
      <w:r>
        <w:rPr>
          <w:b/>
          <w:u w:val="single"/>
        </w:rPr>
        <w:t xml:space="preserve">274586</w:t>
      </w:r>
    </w:p>
    <w:p>
      <w:r>
        <w:t xml:space="preserve">@QueenBunnyxx Super, Paroni on hyvin reilu &amp;amp; tykkää tehdä sopimuksia, joissa kaikki voittavat.</w:t>
      </w:r>
    </w:p>
    <w:p>
      <w:r>
        <w:rPr>
          <w:b/>
          <w:u w:val="single"/>
        </w:rPr>
        <w:t xml:space="preserve">274587</w:t>
      </w:r>
    </w:p>
    <w:p>
      <w:r>
        <w:t xml:space="preserve">@dermotor Tiedän, että minulla oli viime viikolla oikea ihminen, joka piti skalpelliä kädessäni, ja hän luotti vuosien koulutukseen ja kokemukseen tehdäkseen sen oikein.</w:t>
      </w:r>
    </w:p>
    <w:p>
      <w:r>
        <w:rPr>
          <w:b/>
          <w:u w:val="single"/>
        </w:rPr>
        <w:t xml:space="preserve">274588</w:t>
      </w:r>
    </w:p>
    <w:p>
      <w:r>
        <w:t xml:space="preserve">@xXXShiraYUKIX minun täytyy pitää painoni samana ja olla saamatta rasvaa ennen seuraavaa maratonia tai en pärjää hyvin 😳</w:t>
      </w:r>
    </w:p>
    <w:p>
      <w:r>
        <w:rPr>
          <w:b/>
          <w:u w:val="single"/>
        </w:rPr>
        <w:t xml:space="preserve">274589</w:t>
      </w:r>
    </w:p>
    <w:p>
      <w:r>
        <w:t xml:space="preserve">Nyt toistetaan: Gospel: Allegiance Trio - Sound Of Amazing Grace on Good News Southern Gospel #NowPlayingOnGNSG</w:t>
      </w:r>
    </w:p>
    <w:p>
      <w:r>
        <w:rPr>
          <w:b/>
          <w:u w:val="single"/>
        </w:rPr>
        <w:t xml:space="preserve">274590</w:t>
      </w:r>
    </w:p>
    <w:p>
      <w:r>
        <w:t xml:space="preserve">Vapaaehtoisia opastajia ja tervehdyksiä tarvitaan Naval Air Station Wildwoodin ilmailumuseossa!</w:t>
        <w:br/>
        <w:t xml:space="preserve"> General Aviation... https://t.co/oScY3tRvFj</w:t>
      </w:r>
    </w:p>
    <w:p>
      <w:r>
        <w:rPr>
          <w:b/>
          <w:u w:val="single"/>
        </w:rPr>
        <w:t xml:space="preserve">274591</w:t>
      </w:r>
    </w:p>
    <w:p>
      <w:r>
        <w:t xml:space="preserve">"Älä ole henkilö, joka asettaa tuotteesi kulttuurisi edelle. Keskity sen sijaan siihen, että annat työntekijöidesi tekemälle työlle merkityksen." https://t.co/0295zLANyl https://t.co/0295zLANyl.</w:t>
      </w:r>
    </w:p>
    <w:p>
      <w:r>
        <w:rPr>
          <w:b/>
          <w:u w:val="single"/>
        </w:rPr>
        <w:t xml:space="preserve">274592</w:t>
      </w:r>
    </w:p>
    <w:p>
      <w:r>
        <w:t xml:space="preserve">Opi edistyneet ominaisuudet korkeimman tason saavuttamiseksi #DB2 9.7 Application #Development Exam #Code-C2090-543 visit@: https://t.co/PPHKzA2VYA https://t.co/QaNsYdWkxt</w:t>
      </w:r>
    </w:p>
    <w:p>
      <w:r>
        <w:rPr>
          <w:b/>
          <w:u w:val="single"/>
        </w:rPr>
        <w:t xml:space="preserve">274593</w:t>
      </w:r>
    </w:p>
    <w:p>
      <w:r>
        <w:t xml:space="preserve">@WeedFreddy Haluaisin tukea heti, mutta kuka vahvistaa, että nuo anonyymit devit eivät katoa kuin Connor?</w:t>
      </w:r>
    </w:p>
    <w:p>
      <w:r>
        <w:rPr>
          <w:b/>
          <w:u w:val="single"/>
        </w:rPr>
        <w:t xml:space="preserve">274594</w:t>
      </w:r>
    </w:p>
    <w:p>
      <w:r>
        <w:t xml:space="preserve">Luominen kiinnostaa sinua tänään enemmän kuin... Lisätietoja Gemini https://t.co/2xlIV8Cegu</w:t>
      </w:r>
    </w:p>
    <w:p>
      <w:r>
        <w:rPr>
          <w:b/>
          <w:u w:val="single"/>
        </w:rPr>
        <w:t xml:space="preserve">274595</w:t>
      </w:r>
    </w:p>
    <w:p>
      <w:r>
        <w:t xml:space="preserve">3 dollarin tason voittaja Patreonille on julkistettu! https://t.co/nE2BHFCi1S @projectentnet https://t.co/dHSNeOKdb3</w:t>
      </w:r>
    </w:p>
    <w:p>
      <w:r>
        <w:rPr>
          <w:b/>
          <w:u w:val="single"/>
        </w:rPr>
        <w:t xml:space="preserve">274596</w:t>
      </w:r>
    </w:p>
    <w:p>
      <w:r>
        <w:t xml:space="preserve">Olen innoissani, että #IPL on vihdoin täällä. Katso näkemykseni tulevista otteluista... https://t.co/XAAaXKsqRt by #sachin_rt via @c0nvey https://t.co/po40JBLRBD https://t.co/po40JBLRBD</w:t>
      </w:r>
    </w:p>
    <w:p>
      <w:r>
        <w:rPr>
          <w:b/>
          <w:u w:val="single"/>
        </w:rPr>
        <w:t xml:space="preserve">274597</w:t>
      </w:r>
    </w:p>
    <w:p>
      <w:r>
        <w:t xml:space="preserve">NCC luo vähimmäispalvelun laadun televiestintäaloille... https://t.co/k9cmQQZWyj https://t.co/eU5nizclSo https://t.co/eU5nizclSo</w:t>
      </w:r>
    </w:p>
    <w:p>
      <w:r>
        <w:rPr>
          <w:b/>
          <w:u w:val="single"/>
        </w:rPr>
        <w:t xml:space="preserve">274598</w:t>
      </w:r>
    </w:p>
    <w:p>
      <w:r>
        <w:t xml:space="preserve">@ALifeViaALens Kuulostaa siltä, että sinulla on edessänne toinen taistelu, Craig. Ikävä kuulla. Miten paransit sitä ensimmäisellä kerralla?</w:t>
      </w:r>
    </w:p>
    <w:p>
      <w:r>
        <w:rPr>
          <w:b/>
          <w:u w:val="single"/>
        </w:rPr>
        <w:t xml:space="preserve">274599</w:t>
      </w:r>
    </w:p>
    <w:p>
      <w:r>
        <w:t xml:space="preserve">Raportti:</w:t>
        <w:t xml:space="preserve">Chelsea hyllyttää Morata-kiinnostuksen Sanchezin, Lukaku tuplahyökkäys</w:t>
        <w:br/>
        <w:t xml:space="preserve">https://t.co/lGPxDfvU2L</w:t>
        <w:br/>
        <w:t xml:space="preserve">(via https://t.co/126jBCr40X )</w:t>
      </w:r>
    </w:p>
    <w:p>
      <w:r>
        <w:rPr>
          <w:b/>
          <w:u w:val="single"/>
        </w:rPr>
        <w:t xml:space="preserve">274600</w:t>
      </w:r>
    </w:p>
    <w:p>
      <w:r>
        <w:t xml:space="preserve">Katso lisää kuvia tästä pelistä osoitteessa https://t.co/YJnez8ei7y @wnylax2016 @SpencerportCSD @NorthMensLax @WNYAthletics @NYSLacrosse https://t.co/DeFOYXtABa</w:t>
      </w:r>
    </w:p>
    <w:p>
      <w:r>
        <w:rPr>
          <w:b/>
          <w:u w:val="single"/>
        </w:rPr>
        <w:t xml:space="preserve">274601</w:t>
      </w:r>
    </w:p>
    <w:p>
      <w:r>
        <w:t xml:space="preserve">@annekonays Hei. Pyydämme teitä ilmoittamaan, että koordinointi tiimin kanssa oli tehty pyytämään lähetyksenne välitöntä uudelleen toimittamista po.</w:t>
      </w:r>
    </w:p>
    <w:p>
      <w:r>
        <w:rPr>
          <w:b/>
          <w:u w:val="single"/>
        </w:rPr>
        <w:t xml:space="preserve">274602</w:t>
      </w:r>
    </w:p>
    <w:p>
      <w:r>
        <w:t xml:space="preserve">7' Baker saa pallon viiden metrin linjalla ja kiertää maaliviivan puolustajan, ja KOKEILUAIKA!!!! Mikä juoksu! #USA 14-0 #RUS #HK7s</w:t>
      </w:r>
    </w:p>
    <w:p>
      <w:r>
        <w:rPr>
          <w:b/>
          <w:u w:val="single"/>
        </w:rPr>
        <w:t xml:space="preserve">274603</w:t>
      </w:r>
    </w:p>
    <w:p>
      <w:r>
        <w:t xml:space="preserve">Olen kuunnellut James Arthuria: https://t.co/Nh7AdK85F7 #instrumentaalit #jamesarthur #musiikki #pop #musiikki #pop</w:t>
      </w:r>
    </w:p>
    <w:p>
      <w:r>
        <w:rPr>
          <w:b/>
          <w:u w:val="single"/>
        </w:rPr>
        <w:t xml:space="preserve">274604</w:t>
      </w:r>
    </w:p>
    <w:p>
      <w:r>
        <w:t xml:space="preserve">#loNuevo Nicole Kidmanista &amp;amp; Keith Urbanista Jessie Jamesiin &amp;amp; Eric Deckeriin: https://t.co/sKbjUALQio https://t.co/sKbjUALQio...</w:t>
      </w:r>
    </w:p>
    <w:p>
      <w:r>
        <w:rPr>
          <w:b/>
          <w:u w:val="single"/>
        </w:rPr>
        <w:t xml:space="preserve">274605</w:t>
      </w:r>
    </w:p>
    <w:p>
      <w:r>
        <w:t xml:space="preserve">#DoNoHarm-symposium pidetään torstaina klo 9.00 Newton Medical Centerissä. Puhujiin kuuluu edustajia @cfpcnj:stä ja @DEANEWJERSEYDiv. https://t.co/2quaGflmEw.</w:t>
      </w:r>
    </w:p>
    <w:p>
      <w:r>
        <w:rPr>
          <w:b/>
          <w:u w:val="single"/>
        </w:rPr>
        <w:t xml:space="preserve">274606</w:t>
      </w:r>
    </w:p>
    <w:p>
      <w:r>
        <w:t xml:space="preserve">@hollyanderson30 @Ninja_princess2 @aveiestweets @willmpolk @_xo_raven_xo_ mutta luulen, että minulla oli Stein ja Rip opettajina... hmmm...</w:t>
      </w:r>
    </w:p>
    <w:p>
      <w:r>
        <w:rPr>
          <w:b/>
          <w:u w:val="single"/>
        </w:rPr>
        <w:t xml:space="preserve">274607</w:t>
      </w:r>
    </w:p>
    <w:p>
      <w:r>
        <w:t xml:space="preserve">Hyvän show'n järjestäminen vaatii nykyään niin vähän vaivaa, että ihmiset... Lisää Leo https://t.co/M4yZVFisnT</w:t>
      </w:r>
    </w:p>
    <w:p>
      <w:r>
        <w:rPr>
          <w:b/>
          <w:u w:val="single"/>
        </w:rPr>
        <w:t xml:space="preserve">274608</w:t>
      </w:r>
    </w:p>
    <w:p>
      <w:r>
        <w:t xml:space="preserve">@pschweds @DOsports @JonRothstein Uskon, että valmentaja Autry on apulaispäävalmentaja ja Griffin on uusi avustaja, eikö? Halusin vain selventää asemaa.</w:t>
      </w:r>
    </w:p>
    <w:p>
      <w:r>
        <w:rPr>
          <w:b/>
          <w:u w:val="single"/>
        </w:rPr>
        <w:t xml:space="preserve">274609</w:t>
      </w:r>
    </w:p>
    <w:p>
      <w:r>
        <w:t xml:space="preserve">Scott Baio boikotoi likaisen riisin valmistamista vuorollaan Bojanglesissa Susan Ricen paljastuskohun vuoksi.</w:t>
      </w:r>
    </w:p>
    <w:p>
      <w:r>
        <w:rPr>
          <w:b/>
          <w:u w:val="single"/>
        </w:rPr>
        <w:t xml:space="preserve">274610</w:t>
      </w:r>
    </w:p>
    <w:p>
      <w:r>
        <w:t xml:space="preserve">@Lehloho7077918184 Seurajalkapallo on palannut SuperSportin valtavan pelivalikoiman myötä.</w:t>
        <w:t xml:space="preserve">Katso otteluohjelmat täältä.</w:t>
        <w:br/>
        <w:t xml:space="preserve">https://t.co/a4BAAKCxCV https://t.co/a4BAAKCxCV</w:t>
      </w:r>
    </w:p>
    <w:p>
      <w:r>
        <w:rPr>
          <w:b/>
          <w:u w:val="single"/>
        </w:rPr>
        <w:t xml:space="preserve">274611</w:t>
      </w:r>
    </w:p>
    <w:p>
      <w:r>
        <w:t xml:space="preserve">Tiedustelu Davidille syyskuussa kerätä 10/09/2017 #Durham #HoughtonLeSpring #MotorhomeForHire Linkki: https://t.co/GATlbpDa7c https://t.co/TQ9DcQc1fB</w:t>
      </w:r>
    </w:p>
    <w:p>
      <w:r>
        <w:rPr>
          <w:b/>
          <w:u w:val="single"/>
        </w:rPr>
        <w:t xml:space="preserve">274612</w:t>
      </w:r>
    </w:p>
    <w:p>
      <w:r>
        <w:t xml:space="preserve">@sebsayswhat @itslola2u Ah, niin se tekee myös minun macissani. Ajattelin, että se olisi jossain sen asetuksissa.</w:t>
      </w:r>
    </w:p>
    <w:p>
      <w:r>
        <w:rPr>
          <w:b/>
          <w:u w:val="single"/>
        </w:rPr>
        <w:t xml:space="preserve">274613</w:t>
      </w:r>
    </w:p>
    <w:p>
      <w:r>
        <w:t xml:space="preserve">Wanderers ei ole voittanut kolmella viimeisimmällä vierailullaan Glanford Parkissa. Viimeksi Sir Nat Lofthouse teki kaksi maalia vuonna 1959 #bwfc https://t.co/gRTWxLdHnS https://t.co/gRTWxLdHnS</w:t>
      </w:r>
    </w:p>
    <w:p>
      <w:r>
        <w:rPr>
          <w:b/>
          <w:u w:val="single"/>
        </w:rPr>
        <w:t xml:space="preserve">274614</w:t>
      </w:r>
    </w:p>
    <w:p>
      <w:r>
        <w:t xml:space="preserve">@VincentHealy @Irish_Infidel Kaikella kunnioituksella olisi mukavaa, jos pitäisitte huolta omista asioistanne, pummien ämmät. Eritrea ei kuulu teille</w:t>
      </w:r>
    </w:p>
    <w:p>
      <w:r>
        <w:rPr>
          <w:b/>
          <w:u w:val="single"/>
        </w:rPr>
        <w:t xml:space="preserve">274615</w:t>
      </w:r>
    </w:p>
    <w:p>
      <w:r>
        <w:t xml:space="preserve">@Tiffuhkneexoxo Pidin siitä todella paljon. Minusta se oli ehkä vähän arvokas, mutta olin koko ajan haltioitunut.</w:t>
      </w:r>
    </w:p>
    <w:p>
      <w:r>
        <w:rPr>
          <w:b/>
          <w:u w:val="single"/>
        </w:rPr>
        <w:t xml:space="preserve">274616</w:t>
      </w:r>
    </w:p>
    <w:p>
      <w:r>
        <w:t xml:space="preserve">[Southwest Houston] Feraligatr (M) (IV: 62%) 04:37:28AM asti osoitteessa 3298 S Loop W https://t.co/0iIO92pfvf https://t.co/KSPgs05vJV https://t.co/KSPgs05vJV</w:t>
      </w:r>
    </w:p>
    <w:p>
      <w:r>
        <w:rPr>
          <w:b/>
          <w:u w:val="single"/>
        </w:rPr>
        <w:t xml:space="preserve">274617</w:t>
      </w:r>
    </w:p>
    <w:p>
      <w:r>
        <w:t xml:space="preserve">"Cape Codin sää: https://t.co/aduiozE7Bx... https://t.co/aduiozE7Bx</w:t>
      </w:r>
    </w:p>
    <w:p>
      <w:r>
        <w:rPr>
          <w:b/>
          <w:u w:val="single"/>
        </w:rPr>
        <w:t xml:space="preserve">274618</w:t>
      </w:r>
    </w:p>
    <w:p>
      <w:r>
        <w:t xml:space="preserve">#BREAKING | Nainen ahdisteli baarissa Kolkatan Park Streetin alueella; 4 miestä kopeloi ja pahoinpiteli naista; FIR jätetty, 4 syytettyä yhä vapaana</w:t>
      </w:r>
    </w:p>
    <w:p>
      <w:r>
        <w:rPr>
          <w:b/>
          <w:u w:val="single"/>
        </w:rPr>
        <w:t xml:space="preserve">274619</w:t>
      </w:r>
    </w:p>
    <w:p>
      <w:r>
        <w:t xml:space="preserve">voimme esittää näitä elokuvassamme tuotemerkkien sponsorointi on valtava markkinointiväline kerro meille, että haemme 25000 jokaiselta tuotemerkiltä elokuvaa varten https://t.co/LqB7rFfeCm</w:t>
      </w:r>
    </w:p>
    <w:p>
      <w:r>
        <w:rPr>
          <w:b/>
          <w:u w:val="single"/>
        </w:rPr>
        <w:t xml:space="preserve">274620</w:t>
      </w:r>
    </w:p>
    <w:p>
      <w:r>
        <w:t xml:space="preserve">Voit nyt lisätä avaimenperään koristetupsun 1 dollarilla! Olen niin innoissani niistä!... https://t.co/xuor1IlsNp...</w:t>
      </w:r>
    </w:p>
    <w:p>
      <w:r>
        <w:rPr>
          <w:b/>
          <w:u w:val="single"/>
        </w:rPr>
        <w:t xml:space="preserve">274621</w:t>
      </w:r>
    </w:p>
    <w:p>
      <w:r>
        <w:t xml:space="preserve">Mitä laatuindikaattorit kertovat sosiaalihuollosta viime vuosina? https://t.co/quyeeo3dae https://t.co/qoKSwvWXX7</w:t>
      </w:r>
    </w:p>
    <w:p>
      <w:r>
        <w:rPr>
          <w:b/>
          <w:u w:val="single"/>
        </w:rPr>
        <w:t xml:space="preserve">274622</w:t>
      </w:r>
    </w:p>
    <w:p>
      <w:r>
        <w:t xml:space="preserve">ok wtf tape1 side B on kirjaimellisesti nthng kuten kirja he misin out on kaikki yksityiskohdat um ion wanna kno bout justins tylsä perse ne more</w:t>
      </w:r>
    </w:p>
    <w:p>
      <w:r>
        <w:rPr>
          <w:b/>
          <w:u w:val="single"/>
        </w:rPr>
        <w:t xml:space="preserve">274623</w:t>
      </w:r>
    </w:p>
    <w:p>
      <w:r>
        <w:t xml:space="preserve">Kysely osoittaa Arabiemiraattien rauhanomaisen ydinenergiaohjelman saavan edelleen vahvan kannatuksen https://t.co/0BSE53pMt8 #uutiset #oana</w:t>
      </w:r>
    </w:p>
    <w:p>
      <w:r>
        <w:rPr>
          <w:b/>
          <w:u w:val="single"/>
        </w:rPr>
        <w:t xml:space="preserve">274624</w:t>
      </w:r>
    </w:p>
    <w:p>
      <w:r>
        <w:t xml:space="preserve">Rockies on aloittanut vahvasti, sillä se on voittanut avausottelusarjan kaksi ensimmäistä peliä. Tänä iltana Tyler Chatwood aloittaa 1. ottelunsa.</w:t>
      </w:r>
    </w:p>
    <w:p>
      <w:r>
        <w:rPr>
          <w:b/>
          <w:u w:val="single"/>
        </w:rPr>
        <w:t xml:space="preserve">274625</w:t>
      </w:r>
    </w:p>
    <w:p>
      <w:r>
        <w:t xml:space="preserve">Tapasit elämäsi rakkauden. Onko nyt aika "laittaa sormus siihen"? Varaa aika: https://t.co/4krLSE5FB7 https://t.co/nVxCc0ytc0</w:t>
      </w:r>
    </w:p>
    <w:p>
      <w:r>
        <w:rPr>
          <w:b/>
          <w:u w:val="single"/>
        </w:rPr>
        <w:t xml:space="preserve">274626</w:t>
      </w:r>
    </w:p>
    <w:p>
      <w:r>
        <w:t xml:space="preserve">Odotan innolla paneeliasi @davidjohngrady - voisimmeko tavata myös konferenssin aikana?  #cpexpo https://t.co/vaDNBDnu79</w:t>
      </w:r>
    </w:p>
    <w:p>
      <w:r>
        <w:rPr>
          <w:b/>
          <w:u w:val="single"/>
        </w:rPr>
        <w:t xml:space="preserve">274627</w:t>
      </w:r>
    </w:p>
    <w:p>
      <w:r>
        <w:t xml:space="preserve">Ladi Adebutu vaatii lisää budjettimäärärahoja koulutukseen, pussit kunniakirja https://t.co/krKWIq3JvF https://t.co/wmZAUAZpDH</w:t>
      </w:r>
    </w:p>
    <w:p>
      <w:r>
        <w:rPr>
          <w:b/>
          <w:u w:val="single"/>
        </w:rPr>
        <w:t xml:space="preserve">274628</w:t>
      </w:r>
    </w:p>
    <w:p>
      <w:r>
        <w:t xml:space="preserve">Nopea ja helppo tapa vakauttaa mielialan vaihtelut on relen... Lisää syövälle https://t.co/og9ekdzstR</w:t>
      </w:r>
    </w:p>
    <w:p>
      <w:r>
        <w:rPr>
          <w:b/>
          <w:u w:val="single"/>
        </w:rPr>
        <w:t xml:space="preserve">274629</w:t>
      </w:r>
    </w:p>
    <w:p>
      <w:r>
        <w:t xml:space="preserve">Vannon Jumalan nimeen, että jos he tekevät Lancesta punaisen paladinin iM GFHJ... en tiedä mitä teen, mutta olen todella järkyttynyt, joten älkää tehkö sitä :(</w:t>
      </w:r>
    </w:p>
    <w:p>
      <w:r>
        <w:rPr>
          <w:b/>
          <w:u w:val="single"/>
        </w:rPr>
        <w:t xml:space="preserve">274630</w:t>
      </w:r>
    </w:p>
    <w:p>
      <w:r>
        <w:t xml:space="preserve">@ElyanaNoreme Yritän vain parhaani mukaan oppia sekä kirjoittajana että ihmisenä. Se on jatkuvaa kurinalaisuuden harjoittamista.</w:t>
      </w:r>
    </w:p>
    <w:p>
      <w:r>
        <w:rPr>
          <w:b/>
          <w:u w:val="single"/>
        </w:rPr>
        <w:t xml:space="preserve">274631</w:t>
      </w:r>
    </w:p>
    <w:p>
      <w:r>
        <w:t xml:space="preserve">@1stTryScience @thereal_truther Ilmeisesti se jatkuu ikuisesti, mutta Etelämanner toimii kuin seinä. En voi itse todistaa sitä, mutta se mitä olen kuullut, näyttää selittävän sen hyvin https://t.co/5khHQfHcqo</w:t>
      </w:r>
    </w:p>
    <w:p>
      <w:r>
        <w:rPr>
          <w:b/>
          <w:u w:val="single"/>
        </w:rPr>
        <w:t xml:space="preserve">274632</w:t>
      </w:r>
    </w:p>
    <w:p>
      <w:r>
        <w:t xml:space="preserve">Tämä on siis kapteeni Flintin loppu. Olen niin pettynyt, että olen tuskin iloinen Rackhamin ratkaisusta ☹ #BlackSailsFinale #PiratesTilTheEnd</w:t>
      </w:r>
    </w:p>
    <w:p>
      <w:r>
        <w:rPr>
          <w:b/>
          <w:u w:val="single"/>
        </w:rPr>
        <w:t xml:space="preserve">274633</w:t>
      </w:r>
    </w:p>
    <w:p>
      <w:r>
        <w:t xml:space="preserve">#ExchangeRate Thu, 06 Apr 17 - 10:05 GMT | 1 USD | MYR: 4.43140 | THB: 34.62000 | NZD: 1.43410 | CNY: 6.89840 | https://t.co/DtiEqRNniO</w:t>
      </w:r>
    </w:p>
    <w:p>
      <w:r>
        <w:rPr>
          <w:b/>
          <w:u w:val="single"/>
        </w:rPr>
        <w:t xml:space="preserve">274634</w:t>
      </w:r>
    </w:p>
    <w:p>
      <w:r>
        <w:t xml:space="preserve">Se on teille Archersille liiankin tuttu oppitunti: enemmän... Lisää Jousimiehelle https://t.co/kFDg7rZmmD</w:t>
      </w:r>
    </w:p>
    <w:p>
      <w:r>
        <w:rPr>
          <w:b/>
          <w:u w:val="single"/>
        </w:rPr>
        <w:t xml:space="preserve">274635</w:t>
      </w:r>
    </w:p>
    <w:p>
      <w:r>
        <w:t xml:space="preserve">"Näetkö, elämä... on 10 prosenttia sitä, mitä teet siitä... ja 90 prosenttia sitä, miten otat sen." 🦁🔰💯 https://t.co/Ih184iZruP.</w:t>
      </w:r>
    </w:p>
    <w:p>
      <w:r>
        <w:rPr>
          <w:b/>
          <w:u w:val="single"/>
        </w:rPr>
        <w:t xml:space="preserve">274636</w:t>
      </w:r>
    </w:p>
    <w:p>
      <w:r>
        <w:t xml:space="preserve">Muslimit ovat varmoja siitä, että Koraani on jumalallisen opastuksen kirja #ep3_M&amp;amp;S https://t.co/f1rEB4i82v</w:t>
      </w:r>
    </w:p>
    <w:p>
      <w:r>
        <w:rPr>
          <w:b/>
          <w:u w:val="single"/>
        </w:rPr>
        <w:t xml:space="preserve">274637</w:t>
      </w:r>
    </w:p>
    <w:p>
      <w:r>
        <w:t xml:space="preserve">Debbie Abrahams: hätäkeskustelu PIP:stä/vammaisetuuksista ke. Erinomainen (video) #JC4PM #Labour 🌹... https://t.co/UqUVwU6tQV...</w:t>
      </w:r>
    </w:p>
    <w:p>
      <w:r>
        <w:rPr>
          <w:b/>
          <w:u w:val="single"/>
        </w:rPr>
        <w:t xml:space="preserve">274638</w:t>
      </w:r>
    </w:p>
    <w:p>
      <w:r>
        <w:t xml:space="preserve">Tavallaan rakastan sitä, miten tämä tarina antaa taustatietoa montanalaisten ajattelutavasta, kuin se olisi jokin vieras maa tai jotain https://t.co/82OXCkFfs8</w:t>
      </w:r>
    </w:p>
    <w:p>
      <w:r>
        <w:rPr>
          <w:b/>
          <w:u w:val="single"/>
        </w:rPr>
        <w:t xml:space="preserve">274639</w:t>
      </w:r>
    </w:p>
    <w:p>
      <w:r>
        <w:t xml:space="preserve">Ymmärrän kyllä. Sodassa on aina kyse rahasta. En vain ymmärrä, miksi Trumpin on niin vaikea saada CIA:ta kuriin, mutta katsokaa, mitä tapahtui Kennedylle https://t.co/lpNcBy0n5z.</w:t>
      </w:r>
    </w:p>
    <w:p>
      <w:r>
        <w:rPr>
          <w:b/>
          <w:u w:val="single"/>
        </w:rPr>
        <w:t xml:space="preserve">274640</w:t>
      </w:r>
    </w:p>
    <w:p>
      <w:r>
        <w:t xml:space="preserve">Olen runnin pois tunnin unta ja katsoin juuri ep.11 13 syistä miksi ja rehellisesti Im sotkuinen</w:t>
      </w:r>
    </w:p>
    <w:p>
      <w:r>
        <w:rPr>
          <w:b/>
          <w:u w:val="single"/>
        </w:rPr>
        <w:t xml:space="preserve">274641</w:t>
      </w:r>
    </w:p>
    <w:p>
      <w:r>
        <w:t xml:space="preserve">주간아이돌 - (Weekly Idol EP.225) N.Flying Jaehyunin tanssityttöryhmä 'Rainbow' #nflying #JAEHYUN https://t.co/dsitAQmPeV</w:t>
      </w:r>
    </w:p>
    <w:p>
      <w:r>
        <w:rPr>
          <w:b/>
          <w:u w:val="single"/>
        </w:rPr>
        <w:t xml:space="preserve">274642</w:t>
      </w:r>
    </w:p>
    <w:p>
      <w:r>
        <w:t xml:space="preserve">Am apreciat un videoclip pe @YouTube, https://t.co/duiKbjdUmO DVBBS &amp;amp; CMC$ ft. Gia Koka - Not Going Home (Mesto Remix)</w:t>
      </w:r>
    </w:p>
    <w:p>
      <w:r>
        <w:rPr>
          <w:b/>
          <w:u w:val="single"/>
        </w:rPr>
        <w:t xml:space="preserve">274643</w:t>
      </w:r>
    </w:p>
    <w:p>
      <w:r>
        <w:t xml:space="preserve">En edelleenkään ymmärrä sitä, että Yhdysvalloilta puuttui päättäväisyys tai uskottavuus ennen Syyria-iskua, koska se ei ollut valmis käyttämään voimaa.</w:t>
      </w:r>
    </w:p>
    <w:p>
      <w:r>
        <w:rPr>
          <w:b/>
          <w:u w:val="single"/>
        </w:rPr>
        <w:t xml:space="preserve">274644</w:t>
      </w:r>
    </w:p>
    <w:p>
      <w:r>
        <w:t xml:space="preserve">Miksi Neil Lennon edelleen luulee olevansa syytön tähän kaikkeen "neliö menee " hölynpölyyn , eikö hän ole vieläkään katsonut sitä ?</w:t>
      </w:r>
    </w:p>
    <w:p>
      <w:r>
        <w:rPr>
          <w:b/>
          <w:u w:val="single"/>
        </w:rPr>
        <w:t xml:space="preserve">274645</w:t>
      </w:r>
    </w:p>
    <w:p>
      <w:r>
        <w:t xml:space="preserve">SCHED_DEADLINE: jatkuva kehitys ja uudet ominaisuudet</w:t>
        <w:br/>
        <w:t xml:space="preserve">Katso video: https://t.co/PyHted14da</w:t>
        <w:br/>
        <w:t xml:space="preserve">#Power-management #sched-deadline #sched-deadline</w:t>
      </w:r>
    </w:p>
    <w:p>
      <w:r>
        <w:rPr>
          <w:b/>
          <w:u w:val="single"/>
        </w:rPr>
        <w:t xml:space="preserve">274646</w:t>
      </w:r>
    </w:p>
    <w:p>
      <w:r>
        <w:t xml:space="preserve">Syyrialainen kenraali Khalil Ibrahim murhattiin myös Trumpin tomahawk-ohjuksilla! Hän oli syyllinen taisteluun al-Qaidaa vastaan &amp;amp;... https://t.co/AYgPKhD4rB...</w:t>
      </w:r>
    </w:p>
    <w:p>
      <w:r>
        <w:rPr>
          <w:b/>
          <w:u w:val="single"/>
        </w:rPr>
        <w:t xml:space="preserve">274647</w:t>
      </w:r>
    </w:p>
    <w:p>
      <w:r>
        <w:t xml:space="preserve">Kun se päivä koittaa, jolloin sisältö loppuu, sinun on parasta alkaa tehdä enemmän henkilökohtaista kehitystä. Kunhan vain sanon.... https://t.co/g2tNXpdfPP</w:t>
      </w:r>
    </w:p>
    <w:p>
      <w:r>
        <w:rPr>
          <w:b/>
          <w:u w:val="single"/>
        </w:rPr>
        <w:t xml:space="preserve">274648</w:t>
      </w:r>
    </w:p>
    <w:p>
      <w:r>
        <w:t xml:space="preserve">@Kelly_WPMI Lisäättekö Cruisin the Coastiin? "8K by the Bay" -juoksu 4/8 klo 8.00. Kaunis kilpailu Mobile Bayn varrella / https://t.co/tkSxmIY07S</w:t>
      </w:r>
    </w:p>
    <w:p>
      <w:r>
        <w:rPr>
          <w:b/>
          <w:u w:val="single"/>
        </w:rPr>
        <w:t xml:space="preserve">274649</w:t>
      </w:r>
    </w:p>
    <w:p>
      <w:r>
        <w:t xml:space="preserve">Musiikkia: TMcube - Thank You Jesus Thank You Jesus by TMcube, on toinen hengen täyttämä kappale heidän debyyttialbumiltaan... https://t.co/yPcPgfVV2e</w:t>
      </w:r>
    </w:p>
    <w:p>
      <w:r>
        <w:rPr>
          <w:b/>
          <w:u w:val="single"/>
        </w:rPr>
        <w:t xml:space="preserve">274650</w:t>
      </w:r>
    </w:p>
    <w:p>
      <w:r>
        <w:t xml:space="preserve">Vielä 10 minuuttia suoraan Twitter Q&amp;amp;A:han, vielä ehdit lähettää kysymyksen #AskBrettScrabble 😆 https://t.co/hnJ6G21HwL</w:t>
      </w:r>
    </w:p>
    <w:p>
      <w:r>
        <w:rPr>
          <w:b/>
          <w:u w:val="single"/>
        </w:rPr>
        <w:t xml:space="preserve">274651</w:t>
      </w:r>
    </w:p>
    <w:p>
      <w:r>
        <w:t xml:space="preserve">Hassua on se, että riippuvuuteni ei ole alkoholi, metamfetamiini tai kokaiini. Se on jotain paljon pahempaa. se olet sinä.</w:t>
      </w:r>
    </w:p>
    <w:p>
      <w:r>
        <w:rPr>
          <w:b/>
          <w:u w:val="single"/>
        </w:rPr>
        <w:t xml:space="preserve">274652</w:t>
      </w:r>
    </w:p>
    <w:p>
      <w:r>
        <w:t xml:space="preserve">2016 on maailmanlaajuisten puolijohdemarkkinoiden elpymisen vuosi | Solid State Technology https://t.co/9oQiKT4wFe</w:t>
      </w:r>
    </w:p>
    <w:p>
      <w:r>
        <w:rPr>
          <w:b/>
          <w:u w:val="single"/>
        </w:rPr>
        <w:t xml:space="preserve">274653</w:t>
      </w:r>
    </w:p>
    <w:p>
      <w:r>
        <w:t xml:space="preserve">Löytyi transponderi etana!</w:t>
        <w:br/>
        <w:t xml:space="preserve">Jättiläisiä, merihirviöitä ja muita uskomattomia kohtaamisia!</w:t>
        <w:br/>
        <w:t xml:space="preserve">https://t.co/OwrAywJwzK #TreCru https://t.co/nBJKcB33hR</w:t>
      </w:r>
    </w:p>
    <w:p>
      <w:r>
        <w:rPr>
          <w:b/>
          <w:u w:val="single"/>
        </w:rPr>
        <w:t xml:space="preserve">274654</w:t>
      </w:r>
    </w:p>
    <w:p>
      <w:r>
        <w:t xml:space="preserve">#KeepThemEngaged Tule mukaan tänään ti klo 20.30 IST vieraanamme @Adil_Malia</w:t>
        <w:br/>
        <w:t xml:space="preserve">BLOCKOI aikasi, joka ti</w:t>
        <w:t xml:space="preserve">klo 20.30</w:t>
        <w:t xml:space="preserve">postitoimiston oppimistunti. https://t.co/frdE8t0B5O</w:t>
      </w:r>
    </w:p>
    <w:p>
      <w:r>
        <w:rPr>
          <w:b/>
          <w:u w:val="single"/>
        </w:rPr>
        <w:t xml:space="preserve">274655</w:t>
      </w:r>
    </w:p>
    <w:p>
      <w:r>
        <w:t xml:space="preserve">Maksaa minulle takaisin käyttämällä minun PayPal.Me linkki: https://t.co/3TQOQ9NvGN, yrittää saada minun pikku liiketoimintaa ylös ja käynnissä,sellin on ebay,hpe2 B ostaa!</w:t>
      </w:r>
    </w:p>
    <w:p>
      <w:r>
        <w:rPr>
          <w:b/>
          <w:u w:val="single"/>
        </w:rPr>
        <w:t xml:space="preserve">274656</w:t>
      </w:r>
    </w:p>
    <w:p>
      <w:r>
        <w:t xml:space="preserve">Entinen kongressin MLA Ambrish Gautam liittyy BJP:hen - New Delhi, 3. huhtikuuta (IANS) Delhin entinen kongressin MLA Ambrish Gautam... https://t.co/UB6VpbIT5V</w:t>
      </w:r>
    </w:p>
    <w:p>
      <w:r>
        <w:rPr>
          <w:b/>
          <w:u w:val="single"/>
        </w:rPr>
        <w:t xml:space="preserve">274657</w:t>
      </w:r>
    </w:p>
    <w:p>
      <w:r>
        <w:t xml:space="preserve">"@darLasauLer: LAPDLAER: Vihdoinkin! Lähes vuoden jälkeen he ovat palanneet Magandang Buhayyn! Sama-sama tayong kiligin huomenna ... https://t.co/g7hUzNMIih" https://t.co/XpLaBZ5hWC https://t.co/XpLaBZ5hWC</w:t>
      </w:r>
    </w:p>
    <w:p>
      <w:r>
        <w:rPr>
          <w:b/>
          <w:u w:val="single"/>
        </w:rPr>
        <w:t xml:space="preserve">274658</w:t>
      </w:r>
    </w:p>
    <w:p>
      <w:r>
        <w:t xml:space="preserve">Idiootit varmaan kyllästyvät aika lailla 2 hyökkäävät Pencen KUNNIANOMAISIA avioliittokäytäntöjä vastaan! Kuka katselee tätä ulosteen saastuttamaa suolivaunu roskaväkeä?!!!?😕 https://t.co/pT2yRULzBU https://t.co/pT2yRULzBU</w:t>
      </w:r>
    </w:p>
    <w:p>
      <w:r>
        <w:rPr>
          <w:b/>
          <w:u w:val="single"/>
        </w:rPr>
        <w:t xml:space="preserve">274659</w:t>
      </w:r>
    </w:p>
    <w:p>
      <w:r>
        <w:t xml:space="preserve">@sineadxcrowe @FemaleBloggerRT @ootd_style @fashbeautylife @bloglovin @BloggerBees @Blogger_Lounge Se on samassa kuin linkkisi!!! Katsokaa vaan värivaihtoehtoja!</w:t>
      </w:r>
    </w:p>
    <w:p>
      <w:r>
        <w:rPr>
          <w:b/>
          <w:u w:val="single"/>
        </w:rPr>
        <w:t xml:space="preserve">274660</w:t>
      </w:r>
    </w:p>
    <w:p>
      <w:r>
        <w:t xml:space="preserve">Mommy &amp;amp; me 2 in 1 Deluxe nukenrattaat (katso kaikki kuvat) 9620 https://t.co/bzoTzTVniw https://t.co/mAKvmmhBiZ https://t.co/mAKvmmhBiZ</w:t>
      </w:r>
    </w:p>
    <w:p>
      <w:r>
        <w:rPr>
          <w:b/>
          <w:u w:val="single"/>
        </w:rPr>
        <w:t xml:space="preserve">274661</w:t>
      </w:r>
    </w:p>
    <w:p>
      <w:r>
        <w:t xml:space="preserve">Etelä-Tucson: 11:58:30(29m 46s). https://t.co/sxzkZxweUi. https://t.co/sxzkZxweUi</w:t>
      </w:r>
    </w:p>
    <w:p>
      <w:r>
        <w:rPr>
          <w:b/>
          <w:u w:val="single"/>
        </w:rPr>
        <w:t xml:space="preserve">274662</w:t>
      </w:r>
    </w:p>
    <w:p>
      <w:r>
        <w:t xml:space="preserve">yksi henkilö seurasi minua ja 2 henkilöä jätti minut seuraamatta // automaattisesti tarkistanut https://t.co/5HaQbdn9YX</w:t>
      </w:r>
    </w:p>
    <w:p>
      <w:r>
        <w:rPr>
          <w:b/>
          <w:u w:val="single"/>
        </w:rPr>
        <w:t xml:space="preserve">274663</w:t>
      </w:r>
    </w:p>
    <w:p>
      <w:r>
        <w:t xml:space="preserve">Olet hyvin tietoinen tämänpäiväisistä sitoumuksistasi, mutta et ole... Lisää Jousimiehelle https://t.co/xw2Qi5PHUS</w:t>
      </w:r>
    </w:p>
    <w:p>
      <w:r>
        <w:rPr>
          <w:b/>
          <w:u w:val="single"/>
        </w:rPr>
        <w:t xml:space="preserve">274664</w:t>
      </w:r>
    </w:p>
    <w:p>
      <w:r>
        <w:t xml:space="preserve">@SpotMyTots Minut suljettiin pois huonejuhlista 3 vuotta sitten furconissa vanhentuneen lisenssin takia. Olin silloin 40-vuotias. Säännöt ovat sääntöjä.</w:t>
      </w:r>
    </w:p>
    <w:p>
      <w:r>
        <w:rPr>
          <w:b/>
          <w:u w:val="single"/>
        </w:rPr>
        <w:t xml:space="preserve">274665</w:t>
      </w:r>
    </w:p>
    <w:p>
      <w:r>
        <w:t xml:space="preserve">Leicester Writes Short Prize 2017: Tuomaristo jakaa viisauden sanansa https://t.co/VstYzsuRfB</w:t>
      </w:r>
    </w:p>
    <w:p>
      <w:r>
        <w:rPr>
          <w:b/>
          <w:u w:val="single"/>
        </w:rPr>
        <w:t xml:space="preserve">274666</w:t>
      </w:r>
    </w:p>
    <w:p>
      <w:r>
        <w:t xml:space="preserve">LMAOOOO vielä jotkut ihmiset yrittävät kertoa minulle androidit sai parempi kameran laatu.... 😤 https://t.co/N4UCbROA9p</w:t>
      </w:r>
    </w:p>
    <w:p>
      <w:r>
        <w:rPr>
          <w:b/>
          <w:u w:val="single"/>
        </w:rPr>
        <w:t xml:space="preserve">274667</w:t>
      </w:r>
    </w:p>
    <w:p>
      <w:r>
        <w:t xml:space="preserve">@Bricks4hands Sinut on kutsuttu liittymään tiimiimme WinThatTrade, jossa älykkäät rahakaupat. Liity meihin tänään. https://t.co/ET0tYzSVMT</w:t>
      </w:r>
    </w:p>
    <w:p>
      <w:r>
        <w:rPr>
          <w:b/>
          <w:u w:val="single"/>
        </w:rPr>
        <w:t xml:space="preserve">274668</w:t>
      </w:r>
    </w:p>
    <w:p>
      <w:r>
        <w:t xml:space="preserve">Tulvantorjuntasuunnitelmat suosivat voimakkaasti Lontoota ja Kaakkoa! Ei vaikuta reilulta @floodmary #WorcestershireHour https://t.co/5JI9RCZgyO</w:t>
      </w:r>
    </w:p>
    <w:p>
      <w:r>
        <w:rPr>
          <w:b/>
          <w:u w:val="single"/>
        </w:rPr>
        <w:t xml:space="preserve">274669</w:t>
      </w:r>
    </w:p>
    <w:p>
      <w:r>
        <w:t xml:space="preserve">onnellinen @bbcclass ei ole virallisesti poissa, surullinen @katherine_kelly ei ole käytettävissä Esmé Squalorina, roolissa, johon hän on syntynyt.</w:t>
      </w:r>
    </w:p>
    <w:p>
      <w:r>
        <w:rPr>
          <w:b/>
          <w:u w:val="single"/>
        </w:rPr>
        <w:t xml:space="preserve">274670</w:t>
      </w:r>
    </w:p>
    <w:p>
      <w:r>
        <w:t xml:space="preserve">Tutkittuaan todisteita muinaisista ilmakehän olosuhteista tutkijat päättelivät, että jos ihmiset polttavat kaikki... https://t.co/T10Lo9OeBy...</w:t>
      </w:r>
    </w:p>
    <w:p>
      <w:r>
        <w:rPr>
          <w:b/>
          <w:u w:val="single"/>
        </w:rPr>
        <w:t xml:space="preserve">274671</w:t>
      </w:r>
    </w:p>
    <w:p>
      <w:r>
        <w:t xml:space="preserve">@tonyposnanski @MrTommyCampbell Hemmo, hän yrittää periä kaiken, minkä voi saada läpi. ME perimme sotkun "presidentillisemmän" presidentin kanssa. Älkää olko huijattuja.</w:t>
      </w:r>
    </w:p>
    <w:p>
      <w:r>
        <w:rPr>
          <w:b/>
          <w:u w:val="single"/>
        </w:rPr>
        <w:t xml:space="preserve">274672</w:t>
      </w:r>
    </w:p>
    <w:p>
      <w:r>
        <w:t xml:space="preserve">Lisäsin videon @YouTube-soittolistalle https://t.co/g13zxsRcbf Ultimate Lele Pons Vine Compilation (w/Titles) Funny Vines of Lele Pons</w:t>
      </w:r>
    </w:p>
    <w:p>
      <w:r>
        <w:rPr>
          <w:b/>
          <w:u w:val="single"/>
        </w:rPr>
        <w:t xml:space="preserve">274673</w:t>
      </w:r>
    </w:p>
    <w:p>
      <w:r>
        <w:t xml:space="preserve">nähdään myöhemmin, nähdään myöhemmin, nähdään myöhemmin</w:t>
        <w:br/>
        <w:t xml:space="preserve">myöhemmin, myöhemmin, myöhemmin, myöhemmin, myöhemmin, myöhemmin, myöhemmin, myöhemmin, nähdään myöhemmin</w:t>
        <w:br/>
        <w:t xml:space="preserve">https://t.co/zfDM0mVWgr</w:t>
      </w:r>
    </w:p>
    <w:p>
      <w:r>
        <w:rPr>
          <w:b/>
          <w:u w:val="single"/>
        </w:rPr>
        <w:t xml:space="preserve">274674</w:t>
      </w:r>
    </w:p>
    <w:p>
      <w:r>
        <w:t xml:space="preserve">Maine Association for New Americans (MANA) on avannut työpaikan. Tässä ovat yksityiskohdat:</w:t>
        <w:br/>
        <w:br/>
        <w:t xml:space="preserve"> https://t.co/K9oAUyKaU1... https://t.co/K9oAUyKaU1</w:t>
      </w:r>
    </w:p>
    <w:p>
      <w:r>
        <w:rPr>
          <w:b/>
          <w:u w:val="single"/>
        </w:rPr>
        <w:t xml:space="preserve">274675</w:t>
      </w:r>
    </w:p>
    <w:p>
      <w:r>
        <w:t xml:space="preserve">Philadelphia Eagles NFC Champions Super Bowl XXIX 39 1 tuuman keräilypinssi https://t.co/4yt8fn172j https://t.co/ioToKHu6Cr https://t.co/ioToKHu6Cr</w:t>
      </w:r>
    </w:p>
    <w:p>
      <w:r>
        <w:rPr>
          <w:b/>
          <w:u w:val="single"/>
        </w:rPr>
        <w:t xml:space="preserve">274676</w:t>
      </w:r>
    </w:p>
    <w:p>
      <w:r>
        <w:t xml:space="preserve">GOT7:n Youngjae ja Yugyeom esiintyvät MC:nä M!:ssä. Countdown' https://t.co/8mn3QmFDqa by #_nxwDay via @c0nvey https://t.co/WWb3ekuUgq https://t.co/WWb3ekuUgq</w:t>
      </w:r>
    </w:p>
    <w:p>
      <w:r>
        <w:rPr>
          <w:b/>
          <w:u w:val="single"/>
        </w:rPr>
        <w:t xml:space="preserve">274677</w:t>
      </w:r>
    </w:p>
    <w:p>
      <w:r>
        <w:t xml:space="preserve">#2516 #Cheap #deal #FREE Tee enemmän rahaa hammaslääkärin avustajana - valtavat markkinat https://t.co/1niYasDL8v https://t.co/Bro74pwmu8 https://t.co/Bro74pwmu8</w:t>
      </w:r>
    </w:p>
    <w:p>
      <w:r>
        <w:rPr>
          <w:b/>
          <w:u w:val="single"/>
        </w:rPr>
        <w:t xml:space="preserve">274678</w:t>
      </w:r>
    </w:p>
    <w:p>
      <w:r>
        <w:t xml:space="preserve">(2/4) Nämä avokadoruusut näyttävät liian hyviltä syötäväksi, ja ne on helppo valmistaa https://t.co/eo2nxmbxZh</w:t>
      </w:r>
    </w:p>
    <w:p>
      <w:r>
        <w:rPr>
          <w:b/>
          <w:u w:val="single"/>
        </w:rPr>
        <w:t xml:space="preserve">274679</w:t>
      </w:r>
    </w:p>
    <w:p>
      <w:r>
        <w:t xml:space="preserve">Mikä herkullinen lause. Minun on selvitettävä, milloin sitä käytettiin ensimmäisen kerran, jotta näkisin, voisiko joku C11- tai C13-luvun hahmoistani sanoa sen realistisesti. https://t.co/6e33nIO8eR.</w:t>
      </w:r>
    </w:p>
    <w:p>
      <w:r>
        <w:rPr>
          <w:b/>
          <w:u w:val="single"/>
        </w:rPr>
        <w:t xml:space="preserve">274680</w:t>
      </w:r>
    </w:p>
    <w:p>
      <w:r>
        <w:t xml:space="preserve">@MrsT_Wells @lisa_jo_hulme Tämä on todella yksinkertainen mutta tehokas. Mahdollisuus mukauttaa meille 👀 https://t.co/nfiZN0nsAV https://t.co/nfiZN0nsAV.</w:t>
      </w:r>
    </w:p>
    <w:p>
      <w:r>
        <w:rPr>
          <w:b/>
          <w:u w:val="single"/>
        </w:rPr>
        <w:t xml:space="preserve">274681</w:t>
      </w:r>
    </w:p>
    <w:p>
      <w:r>
        <w:t xml:space="preserve">♢- Sad Kitty Cat käsinmaalattu figuuri 3 "Tall Tan Pottery?Ceramic Be Inspired! https://t.co/AO3lsma5HQ https://t.co/Fp4zhUzXdk</w:t>
      </w:r>
    </w:p>
    <w:p>
      <w:r>
        <w:rPr>
          <w:b/>
          <w:u w:val="single"/>
        </w:rPr>
        <w:t xml:space="preserve">274682</w:t>
      </w:r>
    </w:p>
    <w:p>
      <w:r>
        <w:t xml:space="preserve">Vaikka tunteesi ovat monimutkaisia, sinun ei tarvitse puhua.... Lisää Skorpionille https://t.co/A0BeUvBtim</w:t>
      </w:r>
    </w:p>
    <w:p>
      <w:r>
        <w:rPr>
          <w:b/>
          <w:u w:val="single"/>
        </w:rPr>
        <w:t xml:space="preserve">274683</w:t>
      </w:r>
    </w:p>
    <w:p>
      <w:r>
        <w:t xml:space="preserve">@KushTrance Varmistan, että katson Wimbledonin finaalin joka vuosi 😂 Yritän katsoa säännöllisemmin ab:tä.</w:t>
      </w:r>
    </w:p>
    <w:p>
      <w:r>
        <w:rPr>
          <w:b/>
          <w:u w:val="single"/>
        </w:rPr>
        <w:t xml:space="preserve">274684</w:t>
      </w:r>
    </w:p>
    <w:p>
      <w:r>
        <w:t xml:space="preserve">Kuulostaa hyvin kristilliseltä 😳 ainakin sen täytyy, kun käytät sitä sekopäistä #AlternativeBiblea, jonka nämä republikaanit ovat kirjoittaneet itselleen. #Sick https://t.co/T2006OZrQb</w:t>
      </w:r>
    </w:p>
    <w:p>
      <w:r>
        <w:rPr>
          <w:b/>
          <w:u w:val="single"/>
        </w:rPr>
        <w:t xml:space="preserve">274685</w:t>
      </w:r>
    </w:p>
    <w:p>
      <w:r>
        <w:t xml:space="preserve">LI:n parhaiden päättäjäiset Hecksher-museossa sunnuntaina. Opiskelijoiden näkökulma maailmaan on voimakkaampi kuin luuletkaan. #edtsparks</w:t>
      </w:r>
    </w:p>
    <w:p>
      <w:r>
        <w:rPr>
          <w:b/>
          <w:u w:val="single"/>
        </w:rPr>
        <w:t xml:space="preserve">274686</w:t>
      </w:r>
    </w:p>
    <w:p>
      <w:r>
        <w:t xml:space="preserve">MET toivottaa Alexander McCuaigin tervetulleeksi strategiajohtajaksi johtoryhmään.</w:t>
        <w:t xml:space="preserve">Hänen kokemuksensa vahvistaa yritystä</w:t>
        <w:br/>
        <w:t xml:space="preserve">https://t.co/Cy2uFFhVOB https://t.co/OSZzU2CAkN</w:t>
      </w:r>
    </w:p>
    <w:p>
      <w:r>
        <w:rPr>
          <w:b/>
          <w:u w:val="single"/>
        </w:rPr>
        <w:t xml:space="preserve">274687</w:t>
      </w:r>
    </w:p>
    <w:p>
      <w:r>
        <w:t xml:space="preserve">#FTP hyökkäsi osoitteesta 139.162.75.112(..),Yhdysvallat.#blacklisted. Yksityiskohdat osoitteessa https://t.co/CPi1i7lkXj</w:t>
      </w:r>
    </w:p>
    <w:p>
      <w:r>
        <w:rPr>
          <w:b/>
          <w:u w:val="single"/>
        </w:rPr>
        <w:t xml:space="preserve">274688</w:t>
      </w:r>
    </w:p>
    <w:p>
      <w:r>
        <w:t xml:space="preserve">Masentuuko kukaan muu elokuvan katsomisen tai kirjan lukemisen jälkeen, vaikka se ei olisikaan ollut surullinen? Koska niinku yikes. Joka kerta.</w:t>
      </w:r>
    </w:p>
    <w:p>
      <w:r>
        <w:rPr>
          <w:b/>
          <w:u w:val="single"/>
        </w:rPr>
        <w:t xml:space="preserve">274689</w:t>
      </w:r>
    </w:p>
    <w:p>
      <w:r>
        <w:t xml:space="preserve">Katsokaa näitä ihastuttavia minidonitseja, jotka saimme @bakersdozendonutsilta @therctc 91 Freewayn vihkiäisissä... https://t.co/n6i1Jahe58 ...</w:t>
      </w:r>
    </w:p>
    <w:p>
      <w:r>
        <w:rPr>
          <w:b/>
          <w:u w:val="single"/>
        </w:rPr>
        <w:t xml:space="preserve">274690</w:t>
      </w:r>
    </w:p>
    <w:p>
      <w:r>
        <w:t xml:space="preserve">@Harryslaststand Hyvä ajatus, mutta se ei toimi niin, Harry. Tyhmyys &amp;amp; pahuus ei enää karsia ketään; katsokaa vaikka Bushia, Blairia jne.</w:t>
      </w:r>
    </w:p>
    <w:p>
      <w:r>
        <w:rPr>
          <w:b/>
          <w:u w:val="single"/>
        </w:rPr>
        <w:t xml:space="preserve">274691</w:t>
      </w:r>
    </w:p>
    <w:p>
      <w:r>
        <w:t xml:space="preserve">@JoshuaKaufman18 @ItIzBiz @EricTrump @DonaldJTrumpJr Niin ällöttävää, että vatsani kääntyy, ja jokaisen punaniskan, joka pitää tuota viehättävänä tai miehekkäänä, pitäisi mädäntyä helvetissä.</w:t>
      </w:r>
    </w:p>
    <w:p>
      <w:r>
        <w:rPr>
          <w:b/>
          <w:u w:val="single"/>
        </w:rPr>
        <w:t xml:space="preserve">274692</w:t>
      </w:r>
    </w:p>
    <w:p>
      <w:r>
        <w:t xml:space="preserve">En ole salaliittoteorian kannalla... Ellei siihen liity aikamatkailua, avaruusolentoja, aaveita tai draculoita.</w:t>
      </w:r>
    </w:p>
    <w:p>
      <w:r>
        <w:rPr>
          <w:b/>
          <w:u w:val="single"/>
        </w:rPr>
        <w:t xml:space="preserve">274693</w:t>
      </w:r>
    </w:p>
    <w:p>
      <w:r>
        <w:t xml:space="preserve">JZ ei siis erottanut PG:tä tiedusteluraportin vaan "peruuttamattoman suhteen rikkoutumisen" vuoksi? Kunpa tämä toimisi kuten normaali työlainsäädäntö: https://t.co/DORdoy840z.</w:t>
      </w:r>
    </w:p>
    <w:p>
      <w:r>
        <w:rPr>
          <w:b/>
          <w:u w:val="single"/>
        </w:rPr>
        <w:t xml:space="preserve">274694</w:t>
      </w:r>
    </w:p>
    <w:p>
      <w:r>
        <w:t xml:space="preserve">Fred Couples tekee 3 birdietä viidestä ensimmäisestä reiästä ja pääsee kahden reiän päähän #TheMastersissa https://t.co/9sANIZxr6v</w:t>
      </w:r>
    </w:p>
    <w:p>
      <w:r>
        <w:rPr>
          <w:b/>
          <w:u w:val="single"/>
        </w:rPr>
        <w:t xml:space="preserve">274695</w:t>
      </w:r>
    </w:p>
    <w:p>
      <w:r>
        <w:t xml:space="preserve">ANC:n puheenjohtaja ei ymmärrä sen päätöslauselmia, mitä hän sitten johtaa ? Maalaisjärki on hyvin vaarallista.</w:t>
      </w:r>
    </w:p>
    <w:p>
      <w:r>
        <w:rPr>
          <w:b/>
          <w:u w:val="single"/>
        </w:rPr>
        <w:t xml:space="preserve">274696</w:t>
      </w:r>
    </w:p>
    <w:p>
      <w:r>
        <w:t xml:space="preserve">"buttercup" :))))))) olen täysin :)))) en :))))) huutaa :)));!;):);;;)'cheyeghsjs https://t.co/bfGpoI4k4d</w:t>
      </w:r>
    </w:p>
    <w:p>
      <w:r>
        <w:rPr>
          <w:b/>
          <w:u w:val="single"/>
        </w:rPr>
        <w:t xml:space="preserve">274697</w:t>
      </w:r>
    </w:p>
    <w:p>
      <w:r>
        <w:t xml:space="preserve">Tyttöystäväni ja minä riitelemme siitä, kumpi on söpömpi, ja hän sanoo: "Haluaisitko kaikki 95 kuvaa sinusta, jotka olen tallentanut todisteeksi siitä, koska laskin juuri".</w:t>
      </w:r>
    </w:p>
    <w:p>
      <w:r>
        <w:rPr>
          <w:b/>
          <w:u w:val="single"/>
        </w:rPr>
        <w:t xml:space="preserve">274698</w:t>
      </w:r>
    </w:p>
    <w:p>
      <w:r>
        <w:t xml:space="preserve">04-03 BERLIINI, SAKSA - 26. MARRASKUU: Silvio Heinevetter ja Petr... #velenje https://t.co/9xNpJsAi73</w:t>
      </w:r>
    </w:p>
    <w:p>
      <w:r>
        <w:rPr>
          <w:b/>
          <w:u w:val="single"/>
        </w:rPr>
        <w:t xml:space="preserve">274699</w:t>
      </w:r>
    </w:p>
    <w:p>
      <w:r>
        <w:t xml:space="preserve">@KonasumiTV Kun näin sen pääsevän niin moniin maratoneihin, sain tietää siitä itse asiassa lol, temput kuulostivat sairailta. Jäin kuitenkin turmeltumatta.</w:t>
      </w:r>
    </w:p>
    <w:p>
      <w:r>
        <w:rPr>
          <w:b/>
          <w:u w:val="single"/>
        </w:rPr>
        <w:t xml:space="preserve">274700</w:t>
      </w:r>
    </w:p>
    <w:p>
      <w:r>
        <w:t xml:space="preserve">12333 aloitti 18/03/2017 Saavutti määränpäänsä ALY ja oli 88 minuuttia myöhässä https://t.co/oc4MVeTq1b</w:t>
      </w:r>
    </w:p>
    <w:p>
      <w:r>
        <w:rPr>
          <w:b/>
          <w:u w:val="single"/>
        </w:rPr>
        <w:t xml:space="preserve">274701</w:t>
      </w:r>
    </w:p>
    <w:p>
      <w:r>
        <w:t xml:space="preserve">@Evan_McMullin @TulsiGabbard Tulsi Gabbard on maailmanluokan imbesilli, eräänlainen valevasemmiston Devin Nunes.</w:t>
      </w:r>
    </w:p>
    <w:p>
      <w:r>
        <w:rPr>
          <w:b/>
          <w:u w:val="single"/>
        </w:rPr>
        <w:t xml:space="preserve">274702</w:t>
      </w:r>
    </w:p>
    <w:p>
      <w:r>
        <w:t xml:space="preserve">Blackwaterin perustaja piti salaisen kokouksen Trumpin ja Putinin takakanavan perustamiseksi https://t.co/E3EzFetvYz via @BostonGlobe</w:t>
      </w:r>
    </w:p>
    <w:p>
      <w:r>
        <w:rPr>
          <w:b/>
          <w:u w:val="single"/>
        </w:rPr>
        <w:t xml:space="preserve">274703</w:t>
      </w:r>
    </w:p>
    <w:p>
      <w:r>
        <w:t xml:space="preserve">REPUBLIKAANINEN PUOLUE ON YHTÄ KUIN VENÄLÄINEN PUOLUE! LAITON PRESIDENTTIKAUSI, LAITTOMAT TAVOITTEET! EI GORSUCHILLE! PUTININ SÄTKYNUKET @GOP=VENÄLÄINEN PUOLUE https://t.co/cNMTez6Hsu https://t.co/cNMTez6Hsu</w:t>
      </w:r>
    </w:p>
    <w:p>
      <w:r>
        <w:rPr>
          <w:b/>
          <w:u w:val="single"/>
        </w:rPr>
        <w:t xml:space="preserve">274704</w:t>
      </w:r>
    </w:p>
    <w:p>
      <w:r>
        <w:t xml:space="preserve">@shaneloux Minun olisi pitänyt jättää se taivutettuna jäljellä olevia pelaajakuvia varten, mutta litistin sen takaisin ennen palauttamista.</w:t>
      </w:r>
    </w:p>
    <w:p>
      <w:r>
        <w:rPr>
          <w:b/>
          <w:u w:val="single"/>
        </w:rPr>
        <w:t xml:space="preserve">274705</w:t>
      </w:r>
    </w:p>
    <w:p>
      <w:r>
        <w:t xml:space="preserve">Click👇</w:t>
        <w:br/>
        <w:t xml:space="preserve"/>
        <w:br/>
        <w:t xml:space="preserve">2</w:t>
        <w:br/>
        <w:t xml:space="preserve">https://t.co/WpgRTMJYaY</w:t>
        <w:br/>
        <w:t xml:space="preserve">3</w:t>
        <w:br/>
        <w:t xml:space="preserve">https://t.co/xmw6y6OBfL</w:t>
        <w:br/>
        <w:t xml:space="preserve">#BiggestRespect</w:t>
        <w:br/>
        <w:t xml:space="preserve">#ITcanONLYbeGOD</w:t>
        <w:br/>
        <w:t xml:space="preserve">SHARE &amp;amp; BLESS SOMEONE.IJN https://t.co/u6yJxnUEL3 https://t.co/u6yJxnUEL3</w:t>
      </w:r>
    </w:p>
    <w:p>
      <w:r>
        <w:rPr>
          <w:b/>
          <w:u w:val="single"/>
        </w:rPr>
        <w:t xml:space="preserve">274706</w:t>
      </w:r>
    </w:p>
    <w:p>
      <w:r>
        <w:t xml:space="preserve">Tykkäsin @YouTube-videosta @clemhawks https://t.co/cP2GVtGQxx PAST BALL WALK OFF!!! - MLB 17 The Show Battle Royale Episode 3</w:t>
      </w:r>
    </w:p>
    <w:p>
      <w:r>
        <w:rPr>
          <w:b/>
          <w:u w:val="single"/>
        </w:rPr>
        <w:t xml:space="preserve">274707</w:t>
      </w:r>
    </w:p>
    <w:p>
      <w:r>
        <w:t xml:space="preserve">Canape-illat, yritystapahtumat, yksityiset illanistujaiset... jutellaan. #chef #London. https://t.co/JW3RvwcMJ5.</w:t>
      </w:r>
    </w:p>
    <w:p>
      <w:r>
        <w:rPr>
          <w:b/>
          <w:u w:val="single"/>
        </w:rPr>
        <w:t xml:space="preserve">274708</w:t>
      </w:r>
    </w:p>
    <w:p>
      <w:r>
        <w:t xml:space="preserve">#ncfpblog Yhteisön innovaation rahoittaminen Richmondissa, Virginiassa fm @RobinsFdn https://t.co/YyaJpICnBV #famphil #famfdn https://t.co/t7gXaoeexT</w:t>
      </w:r>
    </w:p>
    <w:p>
      <w:r>
        <w:rPr>
          <w:b/>
          <w:u w:val="single"/>
        </w:rPr>
        <w:t xml:space="preserve">274709</w:t>
      </w:r>
    </w:p>
    <w:p>
      <w:r>
        <w:t xml:space="preserve">.@adamlevine #TheVoice En malta odottaa uuden viikon alkua Toivottavasti hauskuus palaa takaisin sinun ja Blaken välille rakastan sinua.</w:t>
      </w:r>
    </w:p>
    <w:p>
      <w:r>
        <w:rPr>
          <w:b/>
          <w:u w:val="single"/>
        </w:rPr>
        <w:t xml:space="preserve">274710</w:t>
      </w:r>
    </w:p>
    <w:p>
      <w:r>
        <w:t xml:space="preserve">Tällaiset kasvot teen, kun juon Kombuchaa! Probiootit voittavat! Lol mutta vakavasti tämä... https://t.co/TZhkrpLrm4...</w:t>
      </w:r>
    </w:p>
    <w:p>
      <w:r>
        <w:rPr>
          <w:b/>
          <w:u w:val="single"/>
        </w:rPr>
        <w:t xml:space="preserve">274711</w:t>
      </w:r>
    </w:p>
    <w:p>
      <w:r>
        <w:t xml:space="preserve">INEGI on tilasto-osasto, joka ei ole koskaan tarkka ja jota on aina manipuloitu, ja näyttää siltä, että se tulee jatkossakin toimimaan näin. Surullista!</w:t>
      </w:r>
    </w:p>
    <w:p>
      <w:r>
        <w:rPr>
          <w:b/>
          <w:u w:val="single"/>
        </w:rPr>
        <w:t xml:space="preserve">274712</w:t>
      </w:r>
    </w:p>
    <w:p>
      <w:r>
        <w:t xml:space="preserve">50kpl 8x6mm Jade Red Rondelle Faceted Crystal Glass Loose Charms Helmet Löydöt https://t.co/6UlmWy2vq3 https://t.co/czzpuLfnFm</w:t>
      </w:r>
    </w:p>
    <w:p>
      <w:r>
        <w:rPr>
          <w:b/>
          <w:u w:val="single"/>
        </w:rPr>
        <w:t xml:space="preserve">274713</w:t>
      </w:r>
    </w:p>
    <w:p>
      <w:r>
        <w:t xml:space="preserve">Joen räätälöity nenäliina täydentää hänen klassisen #EDC:nsä, jotta hän on valmis viikonloppua varten https://t.co/zuut9yc0oS https://t.co/n2MtP40z3m</w:t>
      </w:r>
    </w:p>
    <w:p>
      <w:r>
        <w:rPr>
          <w:b/>
          <w:u w:val="single"/>
        </w:rPr>
        <w:t xml:space="preserve">274714</w:t>
      </w:r>
    </w:p>
    <w:p>
      <w:r>
        <w:t xml:space="preserve">@achs_fred @FrankKlose @baseballgiorgio @R_RicardoFAN Oletko koskaan nähnyt kuvaa veneestä Crosleylla? Se on netissä.</w:t>
      </w:r>
    </w:p>
    <w:p>
      <w:r>
        <w:rPr>
          <w:b/>
          <w:u w:val="single"/>
        </w:rPr>
        <w:t xml:space="preserve">274715</w:t>
      </w:r>
    </w:p>
    <w:p>
      <w:r>
        <w:t xml:space="preserve">Renthal etu-/Ultralight takaketju/ERT2 ketju 12/45 SILVER - Kawasaki KX500 https://t.co/KIz84RnRMu https://t.co/0FXTiBF0gw https://t.co/0FXTiBF0gw</w:t>
      </w:r>
    </w:p>
    <w:p>
      <w:r>
        <w:rPr>
          <w:b/>
          <w:u w:val="single"/>
        </w:rPr>
        <w:t xml:space="preserve">274716</w:t>
      </w:r>
    </w:p>
    <w:p>
      <w:r>
        <w:t xml:space="preserve">Viranomaiset vahvistavat, että EF2-tornado riehuu Okeechobeen piirikunnan läpi.</w:t>
        <w:br/>
        <w:t xml:space="preserve">https://t.co/GFCf50qzJ3 https://t.co/qe3iQc5Bq1 https://t.co/qe3iQc5Bq1</w:t>
      </w:r>
    </w:p>
    <w:p>
      <w:r>
        <w:rPr>
          <w:b/>
          <w:u w:val="single"/>
        </w:rPr>
        <w:t xml:space="preserve">274717</w:t>
      </w:r>
    </w:p>
    <w:p>
      <w:r>
        <w:t xml:space="preserve">#Chatbot-riippuvuuden tiede - Kuinka tehdä #Botista kiinnostava ihmisille https://t.co/962zszk4kE</w:t>
      </w:r>
    </w:p>
    <w:p>
      <w:r>
        <w:rPr>
          <w:b/>
          <w:u w:val="single"/>
        </w:rPr>
        <w:t xml:space="preserve">274718</w:t>
      </w:r>
    </w:p>
    <w:p>
      <w:r>
        <w:t xml:space="preserve">#MainkanMusiknya @Espressoband_id - #Wanita #WANITAESPRESSOBAND | Request terus @RadioGaya with Dj Donald</w:t>
      </w:r>
    </w:p>
    <w:p>
      <w:r>
        <w:rPr>
          <w:b/>
          <w:u w:val="single"/>
        </w:rPr>
        <w:t xml:space="preserve">274719</w:t>
      </w:r>
    </w:p>
    <w:p>
      <w:r>
        <w:t xml:space="preserve">'Iron Fist' on heikoin Marvel-Netflix-sarja, mutta tarjoaa B-luokan toimintaleikkiä</w:t>
        <w:br/>
        <w:t xml:space="preserve">https://t.co/hHJyUtEZfS https://t.co/Gq8d2duyGo</w:t>
      </w:r>
    </w:p>
    <w:p>
      <w:r>
        <w:rPr>
          <w:b/>
          <w:u w:val="single"/>
        </w:rPr>
        <w:t xml:space="preserve">274720</w:t>
      </w:r>
    </w:p>
    <w:p>
      <w:r>
        <w:t xml:space="preserve">Ramnavami juhlistaa Herra Ramin syntymää. Palvojat viettävät Havannaa hänen kunniakseen.</w:t>
        <w:br/>
        <w:t xml:space="preserve"> Meillä Omkarmicissa on kaikki Puja samagri ja Havana tarve https://t.co/2mld0QueLk.</w:t>
      </w:r>
    </w:p>
    <w:p>
      <w:r>
        <w:rPr>
          <w:b/>
          <w:u w:val="single"/>
        </w:rPr>
        <w:t xml:space="preserve">274721</w:t>
      </w:r>
    </w:p>
    <w:p>
      <w:r>
        <w:t xml:space="preserve">@FoxyAttendant "Korvaan asiat sinulle ja heille jollakin tavalla. Minun on nyt keksittävä miten." Keittiöön päästyään hän säilöi pastan yhteen-</w:t>
      </w:r>
    </w:p>
    <w:p>
      <w:r>
        <w:rPr>
          <w:b/>
          <w:u w:val="single"/>
        </w:rPr>
        <w:t xml:space="preserve">274722</w:t>
      </w:r>
    </w:p>
    <w:p>
      <w:r>
        <w:t xml:space="preserve">Kun olin vain pieni poika</w:t>
        <w:br/>
        <w:t xml:space="preserve">Äidilläni oli tapana levittää rakastavat sylinsä ja sanoa.</w:t>
        <w:br/>
        <w:t xml:space="preserve"> Tulen hakemaan sinut.</w:t>
        <w:br/>
        <w:t xml:space="preserve"> I guess... https://t.co/do4a1AlgJ1</w:t>
      </w:r>
    </w:p>
    <w:p>
      <w:r>
        <w:rPr>
          <w:b/>
          <w:u w:val="single"/>
        </w:rPr>
        <w:t xml:space="preserve">274723</w:t>
      </w:r>
    </w:p>
    <w:p>
      <w:r>
        <w:t xml:space="preserve">@bioware Korjaa viat, tee merkit &amp;amp; anims houkuttelevia, ja anna potkut #feministeille ja #SJW: lle! Sitten ostan #MassEffectAndromedan!</w:t>
      </w:r>
    </w:p>
    <w:p>
      <w:r>
        <w:rPr>
          <w:b/>
          <w:u w:val="single"/>
        </w:rPr>
        <w:t xml:space="preserve">274724</w:t>
      </w:r>
    </w:p>
    <w:p>
      <w:r>
        <w:t xml:space="preserve">Scented Herb Set by Tattly #faketattoo https://t.co/WUPwb6RcZ6 Puutarhan ystäville ;) https://t.co/pThbMI7hUA</w:t>
      </w:r>
    </w:p>
    <w:p>
      <w:r>
        <w:rPr>
          <w:b/>
          <w:u w:val="single"/>
        </w:rPr>
        <w:t xml:space="preserve">274725</w:t>
      </w:r>
    </w:p>
    <w:p>
      <w:r>
        <w:t xml:space="preserve">HANNITY - OBAMA ADMIN ADMITS TRUMP SURVEILLANCE | 3/29/17 OPENING MONOLO... https://t.co/kC4bM6hxmy #YouTube #FoxNews</w:t>
      </w:r>
    </w:p>
    <w:p>
      <w:r>
        <w:rPr>
          <w:b/>
          <w:u w:val="single"/>
        </w:rPr>
        <w:t xml:space="preserve">274726</w:t>
      </w:r>
    </w:p>
    <w:p>
      <w:r>
        <w:t xml:space="preserve">Avaa perheen tulevaisuus tukemalla #HabitatforHumanitya tänään: https://t.co/1TJLxhRWDg #HomeIsTheKey https://t.co/y45jng2iwI</w:t>
      </w:r>
    </w:p>
    <w:p>
      <w:r>
        <w:rPr>
          <w:b/>
          <w:u w:val="single"/>
        </w:rPr>
        <w:t xml:space="preserve">274727</w:t>
      </w:r>
    </w:p>
    <w:p>
      <w:r>
        <w:t xml:space="preserve">Aseta muistutus &amp;amp; liity seuraamme tämän viikon @Twitter #GOTW huomenna klo 19:30 EST kun @NLLBandits isännöi @SaskRushLax! https://t.co/PmYGVWwKlY</w:t>
      </w:r>
    </w:p>
    <w:p>
      <w:r>
        <w:rPr>
          <w:b/>
          <w:u w:val="single"/>
        </w:rPr>
        <w:t xml:space="preserve">274728</w:t>
      </w:r>
    </w:p>
    <w:p>
      <w:r>
        <w:t xml:space="preserve">@PopsandSunshine @BillKristol Shah oli sotilasdiktaattori, joka korvasi demokraattisen kansanhallituksen, joka tuli valtaan Yhdistyneen kuningaskunnan ja CIA:n tukemassa vallankaappauksessa.</w:t>
      </w:r>
    </w:p>
    <w:p>
      <w:r>
        <w:rPr>
          <w:b/>
          <w:u w:val="single"/>
        </w:rPr>
        <w:t xml:space="preserve">274729</w:t>
      </w:r>
    </w:p>
    <w:p>
      <w:r>
        <w:t xml:space="preserve">OMG! Sinun on nähtävä tämä.</w:t>
        <w:t xml:space="preserve">#BIGOLIVE &amp;gt; Jaa &amp;amp; sawer.</w:t>
        <w:br/>
        <w:t xml:space="preserve">https://t.co/P4XYPFy7MD https://t.co/wvL252ZOBL https://t.co/P4XYPFy7MD https://t.co/wvL252ZOBL</w:t>
      </w:r>
    </w:p>
    <w:p>
      <w:r>
        <w:rPr>
          <w:b/>
          <w:u w:val="single"/>
        </w:rPr>
        <w:t xml:space="preserve">274730</w:t>
      </w:r>
    </w:p>
    <w:p>
      <w:r>
        <w:t xml:space="preserve">Kauneus, johon uskomme, perustuu yksilöllisyyden arvostamiseen ja monimuotoisuuden juhlimiseen.... https://t.co/TAMf4X6i36.</w:t>
      </w:r>
    </w:p>
    <w:p>
      <w:r>
        <w:rPr>
          <w:b/>
          <w:u w:val="single"/>
        </w:rPr>
        <w:t xml:space="preserve">274731</w:t>
      </w:r>
    </w:p>
    <w:p>
      <w:r>
        <w:t xml:space="preserve">Annoimme parhaat vinkkimme #hapankaalin käyttöön - luonnon keino lisätä #terveyttäsi tänä #keväänä! https://t.co/JUw0yCsLmk https://t.co/2jiLkF3HkA</w:t>
      </w:r>
    </w:p>
    <w:p>
      <w:r>
        <w:rPr>
          <w:b/>
          <w:u w:val="single"/>
        </w:rPr>
        <w:t xml:space="preserve">274732</w:t>
      </w:r>
    </w:p>
    <w:p>
      <w:r>
        <w:t xml:space="preserve">OKAY.... TÄMÄ MUUTTUI JUURI TODEKSI!  TÄMÄN PÄIVÄN JAKSOSSA TAPAHTUU JOTAIN... PELOTTAVAA! https://t.co/IM2wgTnft1</w:t>
      </w:r>
    </w:p>
    <w:p>
      <w:r>
        <w:rPr>
          <w:b/>
          <w:u w:val="single"/>
        </w:rPr>
        <w:t xml:space="preserve">274733</w:t>
      </w:r>
    </w:p>
    <w:p>
      <w:r>
        <w:t xml:space="preserve">@AlxJonas @CNN Älä luule, että maailma on yhtä tietämätön kuin sinä.Se, että luulet, että tiettyä lakia ei ole olemassa, ei tee siitä totta, vaan näytät typerältä.</w:t>
      </w:r>
    </w:p>
    <w:p>
      <w:r>
        <w:rPr>
          <w:b/>
          <w:u w:val="single"/>
        </w:rPr>
        <w:t xml:space="preserve">274734</w:t>
      </w:r>
    </w:p>
    <w:p>
      <w:r>
        <w:t xml:space="preserve">@sansanananana Ylä- ja alakouluissa tehdään läpikäyntihavaintoja koko koulussa eikä omissa osastoissaan. Ehkäpä linkitys alakoulujen kanssa #INZPirED</w:t>
      </w:r>
    </w:p>
    <w:p>
      <w:r>
        <w:rPr>
          <w:b/>
          <w:u w:val="single"/>
        </w:rPr>
        <w:t xml:space="preserve">274735</w:t>
      </w:r>
    </w:p>
    <w:p>
      <w:r>
        <w:t xml:space="preserve">Ruby Emerald &amp;amp; 925 hopea käsintehty ihana rannekoru 225mm XH-10274 https://t.co/GP7tbbnbw6 https://t.co/57D1Ie66hS</w:t>
      </w:r>
    </w:p>
    <w:p>
      <w:r>
        <w:rPr>
          <w:b/>
          <w:u w:val="single"/>
        </w:rPr>
        <w:t xml:space="preserve">274736</w:t>
      </w:r>
    </w:p>
    <w:p>
      <w:r>
        <w:t xml:space="preserve">Celeste by Dim3nsion pelaa Tranceportation TV HD:ssä #Tranceportation #Trancefamily https://t.co/igx4wAJioy</w:t>
      </w:r>
    </w:p>
    <w:p>
      <w:r>
        <w:rPr>
          <w:b/>
          <w:u w:val="single"/>
        </w:rPr>
        <w:t xml:space="preserve">274737</w:t>
      </w:r>
    </w:p>
    <w:p>
      <w:r>
        <w:t xml:space="preserve">@Fav1993 Tee tutkinnon vastaanottajaksi ryhtymisestä ura, johon haluat ryhtyä, ja lisää pätevien tutkinnon vastaanottajien koekeskusten määrää. Aina vaihtoehtoja sitä varten.</w:t>
      </w:r>
    </w:p>
    <w:p>
      <w:r>
        <w:rPr>
          <w:b/>
          <w:u w:val="single"/>
        </w:rPr>
        <w:t xml:space="preserve">274738</w:t>
      </w:r>
    </w:p>
    <w:p>
      <w:r>
        <w:t xml:space="preserve">Aaaaaa ja löysin tänään pienen turvapaikan 🙌🏻🙌🏻🙌🏻 Kuulin oikeasti enkelit 😇sing... https://t.co/JK07CiIG2e...</w:t>
      </w:r>
    </w:p>
    <w:p>
      <w:r>
        <w:rPr>
          <w:b/>
          <w:u w:val="single"/>
        </w:rPr>
        <w:t xml:space="preserve">274739</w:t>
      </w:r>
    </w:p>
    <w:p>
      <w:r>
        <w:t xml:space="preserve">Auta pelastamaan ketut ja koirat hirvittävältä julmuudelta! Allekirjoita: https://t.co/UBQQJbrEsS https://t.co/PSmoEBv9O9</w:t>
      </w:r>
    </w:p>
    <w:p>
      <w:r>
        <w:rPr>
          <w:b/>
          <w:u w:val="single"/>
        </w:rPr>
        <w:t xml:space="preserve">274740</w:t>
      </w:r>
    </w:p>
    <w:p>
      <w:r>
        <w:t xml:space="preserve">#Windians #RallyTogether #RollTribe Mikään ei voi pysäyttää Cody Allenin kuumia otteita https://t.co/jcOwCbw406</w:t>
      </w:r>
    </w:p>
    <w:p>
      <w:r>
        <w:rPr>
          <w:b/>
          <w:u w:val="single"/>
        </w:rPr>
        <w:t xml:space="preserve">274741</w:t>
      </w:r>
    </w:p>
    <w:p>
      <w:r>
        <w:t xml:space="preserve"/>
      </w:r>
    </w:p>
    <w:p>
      <w:r>
        <w:rPr>
          <w:b/>
          <w:u w:val="single"/>
        </w:rPr>
        <w:t xml:space="preserve">274742</w:t>
      </w:r>
    </w:p>
    <w:p>
      <w:r>
        <w:t xml:space="preserve">@Sailor_Viola</w:t>
        <w:br/>
        <w:t xml:space="preserve">Iran.  Yleensä kello on 21.00, mutta perheeni syö myöhemmin, koska isäni tulee myöhemmin myöhään kotiin.</w:t>
      </w:r>
    </w:p>
    <w:p>
      <w:r>
        <w:rPr>
          <w:b/>
          <w:u w:val="single"/>
        </w:rPr>
        <w:t xml:space="preserve">274743</w:t>
      </w:r>
    </w:p>
    <w:p>
      <w:r>
        <w:t xml:space="preserve">@jmoffettmjmm Lähettää rakkautta, valoa &amp;amp; Rukoukset sinulle &amp;amp; perheesi näinä vaikeina aikoina. Olemme rinnallanne rukouksin &amp;amp; toivon kanssa. 🙏</w:t>
      </w:r>
    </w:p>
    <w:p>
      <w:r>
        <w:rPr>
          <w:b/>
          <w:u w:val="single"/>
        </w:rPr>
        <w:t xml:space="preserve">274744</w:t>
      </w:r>
    </w:p>
    <w:p>
      <w:r>
        <w:t xml:space="preserve">Uusia haasteita sijoituskiinteistöjen lainatalletuksen tärkeimpien elementtien tunnistamiseen https://t.co/BGXFte1R5s https://t.co/qQA80y3WVd https://t.co/qQA80y3WVd</w:t>
      </w:r>
    </w:p>
    <w:p>
      <w:r>
        <w:rPr>
          <w:b/>
          <w:u w:val="single"/>
        </w:rPr>
        <w:t xml:space="preserve">274745</w:t>
      </w:r>
    </w:p>
    <w:p>
      <w:r>
        <w:t xml:space="preserve">@Dilemma_Dreamer sama</w:t>
        <w:br/>
        <w:t xml:space="preserve">kuten Get Back,Got Dynamite,Trainwreck,Catch me,Lala Land,On The Line ft The Jonas</w:t>
      </w:r>
    </w:p>
    <w:p>
      <w:r>
        <w:rPr>
          <w:b/>
          <w:u w:val="single"/>
        </w:rPr>
        <w:t xml:space="preserve">274746</w:t>
      </w:r>
    </w:p>
    <w:p>
      <w:r>
        <w:t xml:space="preserve">@tracycollins @ArianeBellamar @ZekeJMiller @PressSec Kyllä voimme nähdä ruumiiden kasaantuvan kaikkialla! #scaremongerliar</w:t>
      </w:r>
    </w:p>
    <w:p>
      <w:r>
        <w:rPr>
          <w:b/>
          <w:u w:val="single"/>
        </w:rPr>
        <w:t xml:space="preserve">274747</w:t>
      </w:r>
    </w:p>
    <w:p>
      <w:r>
        <w:t xml:space="preserve">@Dattatreya Jai Sriram ram.sir olemme valinneet Jr Assistant virka R R käräjäoikeus telangana mutta yhtäkkiä peruutettu auttakaa meitä sir</w:t>
      </w:r>
    </w:p>
    <w:p>
      <w:r>
        <w:rPr>
          <w:b/>
          <w:u w:val="single"/>
        </w:rPr>
        <w:t xml:space="preserve">274748</w:t>
      </w:r>
    </w:p>
    <w:p>
      <w:r>
        <w:t xml:space="preserve">Haluatko ostaa Staplesin? Framinghamin toimistotarvikejätti voi olla sinun: https://t.co/SitDsfIgOW https://t.co/gexbDCHOVg https://t.co/gexbDCHOVg</w:t>
      </w:r>
    </w:p>
    <w:p>
      <w:r>
        <w:rPr>
          <w:b/>
          <w:u w:val="single"/>
        </w:rPr>
        <w:t xml:space="preserve">274749</w:t>
      </w:r>
    </w:p>
    <w:p>
      <w:r>
        <w:t xml:space="preserve">@SherChristopher En ole koskaan ollut tarpeeksi rohkea kokeillakseni, koska tiedän, millaisia postimiehet ovat täällä "älä taivuta" -postin kohdalla.. he pitävät sitä haasteena.</w:t>
      </w:r>
    </w:p>
    <w:p>
      <w:r>
        <w:rPr>
          <w:b/>
          <w:u w:val="single"/>
        </w:rPr>
        <w:t xml:space="preserve">274750</w:t>
      </w:r>
    </w:p>
    <w:p>
      <w:r>
        <w:t xml:space="preserve">Moog New RK Replacement Rear Upper Control Arm Pair For BMW 525i 04-07 https://t.co/Af2PJMSgnn https://t.co/qyft1tjPy3 https://t.co/qyft1tjPy3</w:t>
      </w:r>
    </w:p>
    <w:p>
      <w:r>
        <w:rPr>
          <w:b/>
          <w:u w:val="single"/>
        </w:rPr>
        <w:t xml:space="preserve">274751</w:t>
      </w:r>
    </w:p>
    <w:p>
      <w:r>
        <w:t xml:space="preserve">@RantingOwl @Jawnikowski Perustetaan "punainen viiva", eikö?</w:t>
        <w:br/>
        <w:br/>
        <w:t xml:space="preserve">*Tutkimukset kemiallisista iskuista Syyriassa Obaman aikana*</w:t>
        <w:br/>
        <w:br/>
        <w:t xml:space="preserve">🤔 🤔</w:t>
      </w:r>
    </w:p>
    <w:p>
      <w:r>
        <w:rPr>
          <w:b/>
          <w:u w:val="single"/>
        </w:rPr>
        <w:t xml:space="preserve">274752</w:t>
      </w:r>
    </w:p>
    <w:p>
      <w:r>
        <w:t xml:space="preserve">@alaskanillusion @ShaunKing @zbleumoon @DonaldJTrumpJr Ei tarinaa, kaikki on häiriötekijä. Haihtui jo pois. Bigly. Kuulostat niin kateelliselta, että meillä on uutisia, paljon oikeita lähteitä. Teillä on Alex ja Fox. Surullista.</w:t>
      </w:r>
    </w:p>
    <w:p>
      <w:r>
        <w:rPr>
          <w:b/>
          <w:u w:val="single"/>
        </w:rPr>
        <w:t xml:space="preserve">274753</w:t>
      </w:r>
    </w:p>
    <w:p>
      <w:r>
        <w:t xml:space="preserve">@DrewD977ESPN ne 3 qbs mainitsit ovat kaikki BUSTS..yes JH pitäisi olla aloittaja tässä joukkueessa, mutta jos ei parannusta niin me menettää joitakin gms</w:t>
      </w:r>
    </w:p>
    <w:p>
      <w:r>
        <w:rPr>
          <w:b/>
          <w:u w:val="single"/>
        </w:rPr>
        <w:t xml:space="preserve">274754</w:t>
      </w:r>
    </w:p>
    <w:p>
      <w:r>
        <w:t xml:space="preserve">Rahoituksen hankkiminen ilman velan ottamista tai oman pääoman luovuttamista https://t.co/Ps58xfiIO4</w:t>
        <w:br/>
        <w:t xml:space="preserve">Jos et ole kuullut rojaltirahoituksesta,</w:t>
        <w:br/>
        <w:t xml:space="preserve">SEO</w:t>
      </w:r>
    </w:p>
    <w:p>
      <w:r>
        <w:rPr>
          <w:b/>
          <w:u w:val="single"/>
        </w:rPr>
        <w:t xml:space="preserve">274755</w:t>
      </w:r>
    </w:p>
    <w:p>
      <w:r>
        <w:t xml:space="preserve">🔥#NowPlaying on The https://t.co/8tQMjQObd3 This Is Critical by Critical Bill 🔥 #NP 🎧 #PLAY ▶️️ The ☢️ https://t.co/dTOQbli4hJ</w:t>
      </w:r>
    </w:p>
    <w:p>
      <w:r>
        <w:rPr>
          <w:b/>
          <w:u w:val="single"/>
        </w:rPr>
        <w:t xml:space="preserve">274756</w:t>
      </w:r>
    </w:p>
    <w:p>
      <w:r>
        <w:t xml:space="preserve">@liebo76 Anteeksi, #AmexPetco-tarjoukseen on ilmoittautunut enintään kortin jäseniä. Käy osoitteessa https://t.co/HtYFeJDgte saadaksesi lisää tarjouksia.</w:t>
      </w:r>
    </w:p>
    <w:p>
      <w:r>
        <w:rPr>
          <w:b/>
          <w:u w:val="single"/>
        </w:rPr>
        <w:t xml:space="preserve">274757</w:t>
      </w:r>
    </w:p>
    <w:p>
      <w:r>
        <w:t xml:space="preserve">Aaahhhhhhhh luultavasti mennä läpi tämän faily koska niin mich hämmästyttävä taidetta!!! 💛💛💛💛 https://t.co/H5ypAsAm0L</w:t>
      </w:r>
    </w:p>
    <w:p>
      <w:r>
        <w:rPr>
          <w:b/>
          <w:u w:val="single"/>
        </w:rPr>
        <w:t xml:space="preserve">274758</w:t>
      </w:r>
    </w:p>
    <w:p>
      <w:r>
        <w:t xml:space="preserve">Haluatko voittaa Maxi Matic Elite Cuisine Flip Bundt Cake Makerin? Osallistuin juuri voittoon ja sinäkin voit voittaa. https://t.co/Jgc3DIdB0M https://t.co/Jgc3DIdB0M</w:t>
      </w:r>
    </w:p>
    <w:p>
      <w:r>
        <w:rPr>
          <w:b/>
          <w:u w:val="single"/>
        </w:rPr>
        <w:t xml:space="preserve">274759</w:t>
      </w:r>
    </w:p>
    <w:p>
      <w:r>
        <w:t xml:space="preserve">Nämä lukion toimittajat tutkivat uuden rehtorin suosituksia. Päiviä myöhemmin hän erosi. https://t.co/CRy4aMoqnR</w:t>
      </w:r>
    </w:p>
    <w:p>
      <w:r>
        <w:rPr>
          <w:b/>
          <w:u w:val="single"/>
        </w:rPr>
        <w:t xml:space="preserve">274760</w:t>
      </w:r>
    </w:p>
    <w:p>
      <w:r>
        <w:t xml:space="preserve">Uusi skulppi #tira ! Tämä on veistetty 2 vuotta sitten tekemäni alkuperäisen päälle 💩 #soulcalibur #cosplaywip... https://t.co/ljaCD8WGSW...</w:t>
      </w:r>
    </w:p>
    <w:p>
      <w:r>
        <w:rPr>
          <w:b/>
          <w:u w:val="single"/>
        </w:rPr>
        <w:t xml:space="preserve">274761</w:t>
      </w:r>
    </w:p>
    <w:p>
      <w:r>
        <w:t xml:space="preserve">15 ihmistä seurasi minua ja 7 ihmistä jätti minut seuraamatta // automaattisesti tarkistanut https://t.co/4XFZ3weZdY</w:t>
      </w:r>
    </w:p>
    <w:p>
      <w:r>
        <w:rPr>
          <w:b/>
          <w:u w:val="single"/>
        </w:rPr>
        <w:t xml:space="preserve">274762</w:t>
      </w:r>
    </w:p>
    <w:p>
      <w:r>
        <w:t xml:space="preserve">Kapteeni Cook ei löytänyt länsirannikkoa.  Hän kävi siellä eilen:</w:t>
        <w:br/>
        <w:t xml:space="preserve">14 000 vuotta vanha löytö vahvistaa Heiltsuk Nationin historiaa.</w:t>
        <w:br/>
        <w:t xml:space="preserve">https://t.co/Nc5avaFNtu https://t.co/Nc5avaFNtu</w:t>
      </w:r>
    </w:p>
    <w:p>
      <w:r>
        <w:rPr>
          <w:b/>
          <w:u w:val="single"/>
        </w:rPr>
        <w:t xml:space="preserve">274763</w:t>
      </w:r>
    </w:p>
    <w:p>
      <w:r>
        <w:t xml:space="preserve">@dalvirkaur11 Olen niin liikuttunut hänen omistautumisestaan hänelle! "Minä tein heille vuoria, Mas'r Davy, yötä päivää" (Ch 40, 592)</w:t>
      </w:r>
    </w:p>
    <w:p>
      <w:r>
        <w:rPr>
          <w:b/>
          <w:u w:val="single"/>
        </w:rPr>
        <w:t xml:space="preserve">274764</w:t>
      </w:r>
    </w:p>
    <w:p>
      <w:r>
        <w:t xml:space="preserve">LEGO Worlds -pelinä toteutettu Metal Gear Solid on peli, jota et tiennyt tarvitsevasi https://t.co/8T4QG1wzgw https://t.co/oje79qjg9I</w:t>
      </w:r>
    </w:p>
    <w:p>
      <w:r>
        <w:rPr>
          <w:b/>
          <w:u w:val="single"/>
        </w:rPr>
        <w:t xml:space="preserve">274765</w:t>
      </w:r>
    </w:p>
    <w:p>
      <w:r>
        <w:t xml:space="preserve">Bonita: Larvitar ♀ 28.9% (4/4/5 - Bite/Crunch - s:small) til 01:37:53(29m 47s). https://t.co/NfRKjrCE3X. https://t.co/NfRKjrCE3X</w:t>
      </w:r>
    </w:p>
    <w:p>
      <w:r>
        <w:rPr>
          <w:b/>
          <w:u w:val="single"/>
        </w:rPr>
        <w:t xml:space="preserve">274766</w:t>
      </w:r>
    </w:p>
    <w:p>
      <w:r>
        <w:t xml:space="preserve">En malta odottaa, että pääsen kuulemaan sen, mutta joudun odottamaan vielä 5 tuntia 😫😫😭🙈 @TheTideDrew @TheTideNate @TheTideAustin @TheTideLevi @TheTide @TheTide #PutTheCuffsOnMe https://t.co/b6kIfxGB8i</w:t>
      </w:r>
    </w:p>
    <w:p>
      <w:r>
        <w:rPr>
          <w:b/>
          <w:u w:val="single"/>
        </w:rPr>
        <w:t xml:space="preserve">274767</w:t>
      </w:r>
    </w:p>
    <w:p>
      <w:r>
        <w:t xml:space="preserve">@Keywest_Kav Kiitos paljon tuestanne! Odotamme innolla päivää, jolloin mielenterveyden ensiapu on kaikkien saatavilla! #LetsTalk #WorldHealthDay</w:t>
      </w:r>
    </w:p>
    <w:p>
      <w:r>
        <w:rPr>
          <w:b/>
          <w:u w:val="single"/>
        </w:rPr>
        <w:t xml:space="preserve">274768</w:t>
      </w:r>
    </w:p>
    <w:p>
      <w:r>
        <w:t xml:space="preserve">@SkySportsGolf mukavalla tavalla, en ole huolissani McIlroys ennätys Augusta Haluan vain katsella golfia!!!! #themasters #augusta</w:t>
      </w:r>
    </w:p>
    <w:p>
      <w:r>
        <w:rPr>
          <w:b/>
          <w:u w:val="single"/>
        </w:rPr>
        <w:t xml:space="preserve">274769</w:t>
      </w:r>
    </w:p>
    <w:p>
      <w:r>
        <w:t xml:space="preserve">The latin brothers concierto para mama club envy</w:t>
        <w:br/>
        <w:t xml:space="preserve">Sabado 13 de mayo @ Club Envy NJ https://t.co/g0BDLlJm1T</w:t>
      </w:r>
    </w:p>
    <w:p>
      <w:r>
        <w:rPr>
          <w:b/>
          <w:u w:val="single"/>
        </w:rPr>
        <w:t xml:space="preserve">274770</w:t>
      </w:r>
    </w:p>
    <w:p>
      <w:r>
        <w:t xml:space="preserve">@laurilj Kalligrafit/kirjoittajat eivät pitäisi sitä bckwrds:nä, vaan yksinkertaisesti kursiivisena tapana kirjoittaa F. @hardwig on asiantuntija &amp;amp; voisi sanoa enemmän.</w:t>
      </w:r>
    </w:p>
    <w:p>
      <w:r>
        <w:rPr>
          <w:b/>
          <w:u w:val="single"/>
        </w:rPr>
        <w:t xml:space="preserve">274771</w:t>
      </w:r>
    </w:p>
    <w:p>
      <w:r>
        <w:t xml:space="preserve">Auta muita tunnistamaan elämän mahdollisuudet ja löytämään omat ratkaisunsa. Ryhdy ratkaisukeskeiseksi #Hypnoterapeutiksi. https://t.co/fHg8HTRB9C. https://t.co/fHg8HTRB9C</w:t>
      </w:r>
    </w:p>
    <w:p>
      <w:r>
        <w:rPr>
          <w:b/>
          <w:u w:val="single"/>
        </w:rPr>
        <w:t xml:space="preserve">274772</w:t>
      </w:r>
    </w:p>
    <w:p>
      <w:r>
        <w:t xml:space="preserve">Nah En voi päästä yli tuosta spursin tuloksesta wtf...Arsenal olisi luultavasti saanut tasapelin, vaikka se olisi ollut iso pyyntö yh olen liipaiseva</w:t>
      </w:r>
    </w:p>
    <w:p>
      <w:r>
        <w:rPr>
          <w:b/>
          <w:u w:val="single"/>
        </w:rPr>
        <w:t xml:space="preserve">274773</w:t>
      </w:r>
    </w:p>
    <w:p>
      <w:r>
        <w:t xml:space="preserve">Viikonlopun horoskooppisi on täällä! #astrologia #zodiac #horoskooppi https://t.co/zIWERqJSmi https://t.co/r4rtfIGmIP https://t.co/r4rtfIGmIP</w:t>
      </w:r>
    </w:p>
    <w:p>
      <w:r>
        <w:rPr>
          <w:b/>
          <w:u w:val="single"/>
        </w:rPr>
        <w:t xml:space="preserve">274774</w:t>
      </w:r>
    </w:p>
    <w:p>
      <w:r>
        <w:t xml:space="preserve">Olen osallistunut #arvontaan, jossa voit voittaa Chicco Balance Bike -pyörän @my3andmeblogin kanssa. Osallistu osoitteessa https://t.co/T3yAvHs1Tm</w:t>
      </w:r>
    </w:p>
    <w:p>
      <w:r>
        <w:rPr>
          <w:b/>
          <w:u w:val="single"/>
        </w:rPr>
        <w:t xml:space="preserve">274775</w:t>
      </w:r>
    </w:p>
    <w:p>
      <w:r>
        <w:t xml:space="preserve">@SashaRedCars @SpotlightGirlsX @getmenaked @nakedwomentime @Natuky85 @WickedWeaselUK @Wetgirlslive @cam_collector @TheHardDepot Hyvää huomenta! Hyvää päivänjatkoa!😙</w:t>
      </w:r>
    </w:p>
    <w:p>
      <w:r>
        <w:rPr>
          <w:b/>
          <w:u w:val="single"/>
        </w:rPr>
        <w:t xml:space="preserve">274776</w:t>
      </w:r>
    </w:p>
    <w:p>
      <w:r>
        <w:t xml:space="preserve">Trump sanoi Obaman tarvitsevan sotalupaa kongressilta. Aikooko hän pyytää sitä nyt? https://t.co/cmnHx8zzD3</w:t>
      </w:r>
    </w:p>
    <w:p>
      <w:r>
        <w:rPr>
          <w:b/>
          <w:u w:val="single"/>
        </w:rPr>
        <w:t xml:space="preserve">274777</w:t>
      </w:r>
    </w:p>
    <w:p>
      <w:r>
        <w:t xml:space="preserve">UUSI 925 Silver Kookospähkinäpuut Sapphire CZ riipus Charm Helmi Fit Rannekoru DIY https://t.co/hRdt9et1Jw https://t.co/BMzyMjbfaA</w:t>
      </w:r>
    </w:p>
    <w:p>
      <w:r>
        <w:rPr>
          <w:b/>
          <w:u w:val="single"/>
        </w:rPr>
        <w:t xml:space="preserve">274778</w:t>
      </w:r>
    </w:p>
    <w:p>
      <w:r>
        <w:t xml:space="preserve">Olen saavuttanut tason 3. Ansaitsin 1250 dollaria ja 1 euron! https://t.co/ddr08gaxqX #Android #Androidpelit #Gameinsight</w:t>
      </w:r>
    </w:p>
    <w:p>
      <w:r>
        <w:rPr>
          <w:b/>
          <w:u w:val="single"/>
        </w:rPr>
        <w:t xml:space="preserve">274779</w:t>
      </w:r>
    </w:p>
    <w:p>
      <w:r>
        <w:t xml:space="preserve">Käyvätkö https://t.co/Te3Onr6Mox -sivustolle kirjoittavat ihmiset edes otteluissa, koska he eivät tunnu tietävän mitään pelaajista? #nffc</w:t>
      </w:r>
    </w:p>
    <w:p>
      <w:r>
        <w:rPr>
          <w:b/>
          <w:u w:val="single"/>
        </w:rPr>
        <w:t xml:space="preserve">274780</w:t>
      </w:r>
    </w:p>
    <w:p>
      <w:r>
        <w:t xml:space="preserve">Kyllä, mutta pyöristämällä nollaan alaspäin, molemmat ovat tasan, näet #goplogic #trumpsterfire https://t.co/33PR0c1IKU</w:t>
      </w:r>
    </w:p>
    <w:p>
      <w:r>
        <w:rPr>
          <w:b/>
          <w:u w:val="single"/>
        </w:rPr>
        <w:t xml:space="preserve">274781</w:t>
      </w:r>
    </w:p>
    <w:p>
      <w:r>
        <w:t xml:space="preserve">https://t.co/lMz47BrOKP: Ostovalinnat: https://t.co/zQC8X3tX8q via @amazon: Interactive Science, Ecology and the Environment https://t.co/zQC8X3tX8q via @amazon</w:t>
      </w:r>
    </w:p>
    <w:p>
      <w:r>
        <w:rPr>
          <w:b/>
          <w:u w:val="single"/>
        </w:rPr>
        <w:t xml:space="preserve">274782</w:t>
      </w:r>
    </w:p>
    <w:p>
      <w:r>
        <w:t xml:space="preserve">Uusi muste, uudet näytöt, uudet mallit!  Tästä tulee mahtava viikonloppu #screenprinting #welovewhatwedo #faithfamilycommunity</w:t>
      </w:r>
    </w:p>
    <w:p>
      <w:r>
        <w:rPr>
          <w:b/>
          <w:u w:val="single"/>
        </w:rPr>
        <w:t xml:space="preserve">274783</w:t>
      </w:r>
    </w:p>
    <w:p>
      <w:r>
        <w:t xml:space="preserve">@Miss2Jits @AubreyMarcus ..haluaisin tietää, onko se tehnyt teistä vahvempia, heikompia tai vienyt teidät molemmat uudelle tasolle suhteessanne toisiinne.</w:t>
      </w:r>
    </w:p>
    <w:p>
      <w:r>
        <w:rPr>
          <w:b/>
          <w:u w:val="single"/>
        </w:rPr>
        <w:t xml:space="preserve">274784</w:t>
      </w:r>
    </w:p>
    <w:p>
      <w:r>
        <w:t xml:space="preserve">On aika lähestyä Häntä 🙏🏻 Isä, minä lähestyn sinua nyt ja aina ❤️ https://t.co/MVRBBX2aqJ.</w:t>
      </w:r>
    </w:p>
    <w:p>
      <w:r>
        <w:rPr>
          <w:b/>
          <w:u w:val="single"/>
        </w:rPr>
        <w:t xml:space="preserve">274785</w:t>
      </w:r>
    </w:p>
    <w:p>
      <w:r>
        <w:t xml:space="preserve">Twitteriä olisi tutkittava, koska se on vaikuttanut lyhenteiden yleistymiseen.  Se on paha asia!</w:t>
      </w:r>
    </w:p>
    <w:p>
      <w:r>
        <w:rPr>
          <w:b/>
          <w:u w:val="single"/>
        </w:rPr>
        <w:t xml:space="preserve">274786</w:t>
      </w:r>
    </w:p>
    <w:p>
      <w:r>
        <w:t xml:space="preserve">OCA-ehdokkuus numero 2 - @Principal_OCA rehtorimme on ehdolla! @tes #TESawards2017 #shortlist https://t.co/fcoMtg09R2</w:t>
      </w:r>
    </w:p>
    <w:p>
      <w:r>
        <w:rPr>
          <w:b/>
          <w:u w:val="single"/>
        </w:rPr>
        <w:t xml:space="preserve">274787</w:t>
      </w:r>
    </w:p>
    <w:p>
      <w:r>
        <w:t xml:space="preserve">Voit vaikuttaa Etelä- ja Itä-Kentuckyn nuorten elämään. Tue Rogers Scholarsia... https://t.co/XyHuZt46Sz...</w:t>
      </w:r>
    </w:p>
    <w:p>
      <w:r>
        <w:rPr>
          <w:b/>
          <w:u w:val="single"/>
        </w:rPr>
        <w:t xml:space="preserve">274788</w:t>
      </w:r>
    </w:p>
    <w:p>
      <w:r>
        <w:br/>
        <w:t xml:space="preserve">@JamesStormBrand vai @therealec3 ? kenen pitäisi haastaa @fightbobby maailmanmestaruudesta</w:t>
        <w:br/>
        <w:t xml:space="preserve">#MIG</w:t>
        <w:br/>
        <w:t xml:space="preserve">@IMPACTWRESTLING</w:t>
      </w:r>
    </w:p>
    <w:p>
      <w:r>
        <w:rPr>
          <w:b/>
          <w:u w:val="single"/>
        </w:rPr>
        <w:t xml:space="preserve">274789</w:t>
      </w:r>
    </w:p>
    <w:p>
      <w:r>
        <w:t xml:space="preserve">Wasniak oli tekemässä Donniea, hänen vaimoaan ja Juliaa tarkoitan hitto. Hän vain itki vaimonsa lähtöä wtf</w:t>
      </w:r>
    </w:p>
    <w:p>
      <w:r>
        <w:rPr>
          <w:b/>
          <w:u w:val="single"/>
        </w:rPr>
        <w:t xml:space="preserve">274790</w:t>
      </w:r>
    </w:p>
    <w:p>
      <w:r>
        <w:t xml:space="preserve">BleepinComputer: RT TychoTithonus: Loistavaa! Käyttämällä EICAR:ia salasanassasi, jos yritys tallentaa salasanoja ... https://t.co/MKhIu7f9ey ...</w:t>
      </w:r>
    </w:p>
    <w:p>
      <w:r>
        <w:rPr>
          <w:b/>
          <w:u w:val="single"/>
        </w:rPr>
        <w:t xml:space="preserve">274791</w:t>
      </w:r>
    </w:p>
    <w:p>
      <w:r>
        <w:t xml:space="preserve">Tietojen käyttäminen traumatologian suorituskyvyn parantamisessa: https://t.co/XSuPd8SpYD https://t.co/qdZFAAfmiJ https://t.co/qdZFAAfmiJ</w:t>
      </w:r>
    </w:p>
    <w:p>
      <w:r>
        <w:rPr>
          <w:b/>
          <w:u w:val="single"/>
        </w:rPr>
        <w:t xml:space="preserve">274792</w:t>
      </w:r>
    </w:p>
    <w:p>
      <w:r>
        <w:t xml:space="preserve">[#ITchannel news] @Passportal rebrändää, laajentaa #ITchannel-tarjontaa, @enSiloSec lanseeraa kumppaniohjelman &amp;amp; lisää https://t.co/PgJSotPIeJ https://t.co/PgJSotPIeJ</w:t>
      </w:r>
    </w:p>
    <w:p>
      <w:r>
        <w:rPr>
          <w:b/>
          <w:u w:val="single"/>
        </w:rPr>
        <w:t xml:space="preserve">274793</w:t>
      </w:r>
    </w:p>
    <w:p>
      <w:r>
        <w:t xml:space="preserve">Kuinka jännittävää on #BusinessTransformation from #smart to #romantic, jota @timleberecht ehdotti #BizRomantic2017-tapahtumassa! @wtfhasia @eglantine_eti https://t.co/g566seCnAM https://t.co/g566seCnAM</w:t>
      </w:r>
    </w:p>
    <w:p>
      <w:r>
        <w:rPr>
          <w:b/>
          <w:u w:val="single"/>
        </w:rPr>
        <w:t xml:space="preserve">274794</w:t>
      </w:r>
    </w:p>
    <w:p>
      <w:r>
        <w:t xml:space="preserve">@KalynDenton Jos voisit antaa meille lisätietoja DM:llä, voimme varmasti tutkia asiaa puolestasi. (+)</w:t>
      </w:r>
    </w:p>
    <w:p>
      <w:r>
        <w:rPr>
          <w:b/>
          <w:u w:val="single"/>
        </w:rPr>
        <w:t xml:space="preserve">274795</w:t>
      </w:r>
    </w:p>
    <w:p>
      <w:r>
        <w:t xml:space="preserve">Teidän reikäperheenne vaikuttaa erittäin hyvältä ja asialliselta! Me rakastamme tunteja kissoja ja koiria ja jos ne ei tykkää siitä? mene kotiin sinne mistä tulitkin !🇸🇪🇺🇺 https://t.co/yFvV6VmMqC</w:t>
      </w:r>
    </w:p>
    <w:p>
      <w:r>
        <w:rPr>
          <w:b/>
          <w:u w:val="single"/>
        </w:rPr>
        <w:t xml:space="preserve">274796</w:t>
      </w:r>
    </w:p>
    <w:p>
      <w:r>
        <w:t xml:space="preserve">Uusin TheSékondi Daily! https://t.co/nwerlVJDEc Kiitos @jawndotnet @CoolRaniK @Im_Your_Qu33N #technology #tech</w:t>
      </w:r>
    </w:p>
    <w:p>
      <w:r>
        <w:rPr>
          <w:b/>
          <w:u w:val="single"/>
        </w:rPr>
        <w:t xml:space="preserve">274797</w:t>
      </w:r>
    </w:p>
    <w:p>
      <w:r>
        <w:t xml:space="preserve">Lunastus: entisellä jalkapallotähdellä on uusi tehtävä vuosien jälkeen kaltereiden takana. https://t.co/seAJJidnly https://t.co/IK1ilG6KAu</w:t>
      </w:r>
    </w:p>
    <w:p>
      <w:r>
        <w:rPr>
          <w:b/>
          <w:u w:val="single"/>
        </w:rPr>
        <w:t xml:space="preserve">274798</w:t>
      </w:r>
    </w:p>
    <w:p>
      <w:r>
        <w:t xml:space="preserve">@GwerfylEdwards Vihaan sitä myös, mutta en voi istua alas, ellei se ole valmis! Se ei ole niin paha nyt 2 lasta on muuttanut pois 😂 xx</w:t>
      </w:r>
    </w:p>
    <w:p>
      <w:r>
        <w:rPr>
          <w:b/>
          <w:u w:val="single"/>
        </w:rPr>
        <w:t xml:space="preserve">274799</w:t>
      </w:r>
    </w:p>
    <w:p>
      <w:r>
        <w:t xml:space="preserve">#Fußball La Liga: Barcelona pysyy kaksi pistettä jäljessä Real Madridista 4-1-voittolukemin Granadasta (ESPN) https://t.co/MeX1aQtVl7</w:t>
      </w:r>
    </w:p>
    <w:p>
      <w:r>
        <w:rPr>
          <w:b/>
          <w:u w:val="single"/>
        </w:rPr>
        <w:t xml:space="preserve">274800</w:t>
      </w:r>
    </w:p>
    <w:p>
      <w:r>
        <w:t xml:space="preserve">Kello on jo 1:43, mutta olen yhä hereillä tämän takia.</w:t>
        <w:br/>
        <w:br/>
        <w:t xml:space="preserve"> #TWICE #JEONGYEON #트와이스 #정연 https://t.co/tjaZjJs6nW</w:t>
      </w:r>
    </w:p>
    <w:p>
      <w:r>
        <w:rPr>
          <w:b/>
          <w:u w:val="single"/>
        </w:rPr>
        <w:t xml:space="preserve">274801</w:t>
      </w:r>
    </w:p>
    <w:p>
      <w:r>
        <w:t xml:space="preserve">Trump kertoo kongressille: Syyriassa https://t.co/baqLuFcBMg reputationbank: "Yhdysvallat ryhtyy lisätoimiin" edistääkseen kansallista etua Syyriassa https://t.co/baqLuFcBMg reputationbank</w:t>
      </w:r>
    </w:p>
    <w:p>
      <w:r>
        <w:rPr>
          <w:b/>
          <w:u w:val="single"/>
        </w:rPr>
        <w:t xml:space="preserve">274802</w:t>
      </w:r>
    </w:p>
    <w:p>
      <w:r>
        <w:t xml:space="preserve">pelaan sly 2:ta tuhannen kerran ja kävi ilmi, että unohdin, että ainoa elämäntavoitteeni on suunnitella ja mallintaa omituisia 3D-ympäristöjä...</w:t>
      </w:r>
    </w:p>
    <w:p>
      <w:r>
        <w:rPr>
          <w:b/>
          <w:u w:val="single"/>
        </w:rPr>
        <w:t xml:space="preserve">274803</w:t>
      </w:r>
    </w:p>
    <w:p>
      <w:r>
        <w:t xml:space="preserve">Jimmy Dore Show: https://t.co/FPS7iZWapJ via @YouTube: How NOT To Respond To Sensible Political Messages From Democrats: https://t.co/FPS7iZWapJ via @YouTube.</w:t>
      </w:r>
    </w:p>
    <w:p>
      <w:r>
        <w:rPr>
          <w:b/>
          <w:u w:val="single"/>
        </w:rPr>
        <w:t xml:space="preserve">274804</w:t>
      </w:r>
    </w:p>
    <w:p>
      <w:r>
        <w:t xml:space="preserve">Löytyi transponderi etana!</w:t>
        <w:br/>
        <w:t xml:space="preserve"> Kuuluisa merirosvometsästäjä vangittu!</w:t>
        <w:t xml:space="preserve">Yksinoikeudella laukauksia!!</w:t>
        <w:br/>
        <w:t xml:space="preserve">https://t.co/U7nnLcCdkI #TreCru https://t.co/eFGvyWr1ht</w:t>
      </w:r>
    </w:p>
    <w:p>
      <w:r>
        <w:rPr>
          <w:b/>
          <w:u w:val="single"/>
        </w:rPr>
        <w:t xml:space="preserve">274805</w:t>
      </w:r>
    </w:p>
    <w:p>
      <w:r>
        <w:t xml:space="preserve">Tämä on Cellarius. Pistä se yhdelle tiimin jäsenelle saadaksesi työkalun. Sisäinen taistelu. Got a love it. https://t.co/tTspR8ciIm</w:t>
      </w:r>
    </w:p>
    <w:p>
      <w:r>
        <w:rPr>
          <w:b/>
          <w:u w:val="single"/>
        </w:rPr>
        <w:t xml:space="preserve">274806</w:t>
      </w:r>
    </w:p>
    <w:p>
      <w:r>
        <w:t xml:space="preserve">@BaldBryan taas, Bryanin pää on tiukasti perseessään.  Kaikki todelliset James Bond -fanit sijoittavat sen top 5:een.</w:t>
      </w:r>
    </w:p>
    <w:p>
      <w:r>
        <w:rPr>
          <w:b/>
          <w:u w:val="single"/>
        </w:rPr>
        <w:t xml:space="preserve">274807</w:t>
      </w:r>
    </w:p>
    <w:p>
      <w:r>
        <w:t xml:space="preserve">@OopsNyarko #MadridDerby korostaa valtavaa viikonloppua LIVE SuperSportissa.</w:t>
        <w:br/>
        <w:t xml:space="preserve"> TV Guide -&amp;gt; https://t.co/gzHm96Xp0f https://t.co/4cAywVVML2 https://t.co/4cAywVVML2</w:t>
      </w:r>
    </w:p>
    <w:p>
      <w:r>
        <w:rPr>
          <w:b/>
          <w:u w:val="single"/>
        </w:rPr>
        <w:t xml:space="preserve">274808</w:t>
      </w:r>
    </w:p>
    <w:p>
      <w:r>
        <w:t xml:space="preserve">voinko vain sanoa, että miley cyrus on niin inspiroiva artisti, aktivisti ja kaiken kaikkiaan hyvä ihminen. #MileyisComing https://t.co/OeMMxdAL38</w:t>
      </w:r>
    </w:p>
    <w:p>
      <w:r>
        <w:rPr>
          <w:b/>
          <w:u w:val="single"/>
        </w:rPr>
        <w:t xml:space="preserve">274809</w:t>
      </w:r>
    </w:p>
    <w:p>
      <w:r>
        <w:t xml:space="preserve">"The Real Reason Good Employees Quit" {By Liz Ryan, Contributor} Via #Forbes https://t.co/0U8YKt9Jxd</w:t>
      </w:r>
    </w:p>
    <w:p>
      <w:r>
        <w:rPr>
          <w:b/>
          <w:u w:val="single"/>
        </w:rPr>
        <w:t xml:space="preserve">274810</w:t>
      </w:r>
    </w:p>
    <w:p>
      <w:r>
        <w:t xml:space="preserve">Frostydasnowmann on Solo Dolo uudessa "Quackin &amp;amp; Poppin" videossaan https://t.co/wVGGo69peW https://t.co/NMaxndnZRK</w:t>
      </w:r>
    </w:p>
    <w:p>
      <w:r>
        <w:rPr>
          <w:b/>
          <w:u w:val="single"/>
        </w:rPr>
        <w:t xml:space="preserve">274811</w:t>
      </w:r>
    </w:p>
    <w:p>
      <w:r>
        <w:t xml:space="preserve">Tämä YouTuber lahjoittaa Gaming PC, PC osat, Puhelimet &amp;amp; tonnia muita vempaimia faneilleen https://t.co/uIlKzLiAFO</w:t>
      </w:r>
    </w:p>
    <w:p>
      <w:r>
        <w:rPr>
          <w:b/>
          <w:u w:val="single"/>
        </w:rPr>
        <w:t xml:space="preserve">274812</w:t>
      </w:r>
    </w:p>
    <w:p>
      <w:r>
        <w:t xml:space="preserve">Se on Greater Delray Beachin kauppakamarin henkilökunnan henkilökohtainen suosikki... https://t.co/CXXj9QrCwJ...</w:t>
      </w:r>
    </w:p>
    <w:p>
      <w:r>
        <w:rPr>
          <w:b/>
          <w:u w:val="single"/>
        </w:rPr>
        <w:t xml:space="preserve">274813</w:t>
      </w:r>
    </w:p>
    <w:p>
      <w:r>
        <w:t xml:space="preserve">Swarovskin kristalli sydänkorvakorut - Ystävänpäivän korvakorut - Altern... https://t.co/rBjrG6b6Hn #etsymntt #ValentineJewelry https://t.co/akb34DSft9</w:t>
      </w:r>
    </w:p>
    <w:p>
      <w:r>
        <w:rPr>
          <w:b/>
          <w:u w:val="single"/>
        </w:rPr>
        <w:t xml:space="preserve">274814</w:t>
      </w:r>
    </w:p>
    <w:p>
      <w:r>
        <w:t xml:space="preserve">Billie Lourd palaa "American Horror Story" -kauhutarinan castingiin https://t.co/MZW6zZ60YB https://t.co/XflP8Cn5Be</w:t>
      </w:r>
    </w:p>
    <w:p>
      <w:r>
        <w:rPr>
          <w:b/>
          <w:u w:val="single"/>
        </w:rPr>
        <w:t xml:space="preserve">274815</w:t>
      </w:r>
    </w:p>
    <w:p>
      <w:r>
        <w:t xml:space="preserve">@PulseCamm @SupremacyPulse @SniipzYT Mikä niistä ? "The Rise" ? Myös tuon mukaan liityn 🙏🏼🏼👊🏼😁</w:t>
      </w:r>
    </w:p>
    <w:p>
      <w:r>
        <w:rPr>
          <w:b/>
          <w:u w:val="single"/>
        </w:rPr>
        <w:t xml:space="preserve">274816</w:t>
      </w:r>
    </w:p>
    <w:p>
      <w:r>
        <w:t xml:space="preserve">Minä ja Nannyni Rene 😊 ainoa ihminen, jonka olen koskaan tuntenut ja joka on yhtä hullu kuin minä😂 #gangstergranny x https://t.co/wR0Uhv73if</w:t>
      </w:r>
    </w:p>
    <w:p>
      <w:r>
        <w:rPr>
          <w:b/>
          <w:u w:val="single"/>
        </w:rPr>
        <w:t xml:space="preserve">274817</w:t>
      </w:r>
    </w:p>
    <w:p>
      <w:r>
        <w:t xml:space="preserve">Lamborghini Huracan Spyder LP610-4 Blu Le Mansissa ~💙 käy meillä ja varaa koeajo 🌪@ Impact... https://t.co/kx19oymetQ</w:t>
      </w:r>
    </w:p>
    <w:p>
      <w:r>
        <w:rPr>
          <w:b/>
          <w:u w:val="single"/>
        </w:rPr>
        <w:t xml:space="preserve">274818</w:t>
      </w:r>
    </w:p>
    <w:p>
      <w:r>
        <w:t xml:space="preserve">Merenneito Akvarellimaalaus Alkuperäinen valkoinen matto Siren Sea Ocean Creature https://t.co/UqUnILA50r https://t.co/47w5Sm112J</w:t>
      </w:r>
    </w:p>
    <w:p>
      <w:r>
        <w:rPr>
          <w:b/>
          <w:u w:val="single"/>
        </w:rPr>
        <w:t xml:space="preserve">274819</w:t>
      </w:r>
    </w:p>
    <w:p>
      <w:r>
        <w:t xml:space="preserve">@noggfresh1 @realDonaldTrump @donnabrazile @HillaryClinton Todisteet ovat lähempänä kuin luuletkaan. Et ilmeisesti muista Watergatea.</w:t>
      </w:r>
    </w:p>
    <w:p>
      <w:r>
        <w:rPr>
          <w:b/>
          <w:u w:val="single"/>
        </w:rPr>
        <w:t xml:space="preserve">274820</w:t>
      </w:r>
    </w:p>
    <w:p>
      <w:r>
        <w:t xml:space="preserve">Kuva-erikoiskuva: Parhaat kuvat #RealMadridin voitosta Romasta #RealMadrid https://t.co/9TkvP0qSau https://t.co/iBniIEQP3H</w:t>
      </w:r>
    </w:p>
    <w:p>
      <w:r>
        <w:rPr>
          <w:b/>
          <w:u w:val="single"/>
        </w:rPr>
        <w:t xml:space="preserve">274821</w:t>
      </w:r>
    </w:p>
    <w:p>
      <w:r>
        <w:t xml:space="preserve">Runo, jonka vuoksi Dareen Tatour on kotiarestissa: "Vastustakaa, kansani, vastusta heitä" https://t.co/TtujDlx6Y6 #FreePalestine https://t.co/5fgUaSdGSh</w:t>
      </w:r>
    </w:p>
    <w:p>
      <w:r>
        <w:rPr>
          <w:b/>
          <w:u w:val="single"/>
        </w:rPr>
        <w:t xml:space="preserve">274822</w:t>
      </w:r>
    </w:p>
    <w:p>
      <w:r>
        <w:t xml:space="preserve">Hyvin vanha seinä tekstuurina lähikuvassa auringonpaisteessa https://t.co/9Qqopr3yaP #tausta #kaunis #kauneus #kauneus</w:t>
      </w:r>
    </w:p>
    <w:p>
      <w:r>
        <w:rPr>
          <w:b/>
          <w:u w:val="single"/>
        </w:rPr>
        <w:t xml:space="preserve">274823</w:t>
      </w:r>
    </w:p>
    <w:p>
      <w:r>
        <w:t xml:space="preserve">120 miljoonaa dollaria 35 vuodessa: EileenDBNJ https://t.co/m0RVpgw9si https://t.co/m0RVpgw9si</w:t>
      </w:r>
    </w:p>
    <w:p>
      <w:r>
        <w:rPr>
          <w:b/>
          <w:u w:val="single"/>
        </w:rPr>
        <w:t xml:space="preserve">274824</w:t>
      </w:r>
    </w:p>
    <w:p>
      <w:r>
        <w:t xml:space="preserve">@_jeynitan Hänen ei olisi pitänyt antaa Hanbinin auttaa pillien kirjoittamisessa, jos hän ei aio antaa hänelle tunnustusta työstään.</w:t>
      </w:r>
    </w:p>
    <w:p>
      <w:r>
        <w:rPr>
          <w:b/>
          <w:u w:val="single"/>
        </w:rPr>
        <w:t xml:space="preserve">274825</w:t>
      </w:r>
    </w:p>
    <w:p>
      <w:r>
        <w:t xml:space="preserve">Retweeted ihatequotes™ (@ihatequotes):</w:t>
        <w:br/>
        <w:br/>
        <w:t xml:space="preserve"> Onnistuminen on sitä, että saa sen, mitä haluaa. Onnellisuus on sitä, että haluaa sitä, mitä saa.</w:t>
      </w:r>
    </w:p>
    <w:p>
      <w:r>
        <w:rPr>
          <w:b/>
          <w:u w:val="single"/>
        </w:rPr>
        <w:t xml:space="preserve">274826</w:t>
      </w:r>
    </w:p>
    <w:p>
      <w:r>
        <w:t xml:space="preserve">Lakkaa kiintymästä ihmisiin niin nopeasti, koska kiintymys johtaa odotuksiin ja odotukset voivat johtaa pettymyksiin.</w:t>
      </w:r>
    </w:p>
    <w:p>
      <w:r>
        <w:rPr>
          <w:b/>
          <w:u w:val="single"/>
        </w:rPr>
        <w:t xml:space="preserve">274827</w:t>
      </w:r>
    </w:p>
    <w:p>
      <w:r>
        <w:t xml:space="preserve">Kiitos, että palvelette meitä! @USArmy @USNavy @usairforce @POTUS @realDonaldTrump @WhiteHouse #MAGA #AmericaFirst @GOP https://t.co/Ru8q2iaCmk https://t.co/Ru8q2iaCmk</w:t>
      </w:r>
    </w:p>
    <w:p>
      <w:r>
        <w:rPr>
          <w:b/>
          <w:u w:val="single"/>
        </w:rPr>
        <w:t xml:space="preserve">274828</w:t>
      </w:r>
    </w:p>
    <w:p>
      <w:r>
        <w:t xml:space="preserve">MITEN JOKU VOI OLLA NÄIN SÖPÖ?</w:t>
        <w:t xml:space="preserve">IT'S IMPOSSIBLE</w:t>
        <w:br/>
        <w:br/>
        <w:t xml:space="preserve">https://t.co/bEIE4IKTFM</w:t>
        <w:br/>
        <w:br/>
        <w:t xml:space="preserve">#MGK &amp;amp; #CamilaCabello "Bad Things" #Mashup @radiodisney @radiodisney</w:t>
      </w:r>
    </w:p>
    <w:p>
      <w:r>
        <w:rPr>
          <w:b/>
          <w:u w:val="single"/>
        </w:rPr>
        <w:t xml:space="preserve">274829</w:t>
      </w:r>
    </w:p>
    <w:p>
      <w:r>
        <w:t xml:space="preserve">@Morgan_Meryl Ehkä, mutta sitä ei voi kohtuudella välttää. Se on hänen päätöksensä, joka toi sinut sinne. Ei sinun vikasi.</w:t>
      </w:r>
    </w:p>
    <w:p>
      <w:r>
        <w:rPr>
          <w:b/>
          <w:u w:val="single"/>
        </w:rPr>
        <w:t xml:space="preserve">274830</w:t>
      </w:r>
    </w:p>
    <w:p>
      <w:r>
        <w:t xml:space="preserve">Im surullinen en koskaan saanut nähdä hautausurakoitsijan livenä yhdessä wrestlemania se olisi ollut EPIC #Wrestlemania</w:t>
      </w:r>
    </w:p>
    <w:p>
      <w:r>
        <w:rPr>
          <w:b/>
          <w:u w:val="single"/>
        </w:rPr>
        <w:t xml:space="preserve">274831</w:t>
      </w:r>
    </w:p>
    <w:p>
      <w:r>
        <w:t xml:space="preserve">Keski-Texasin uutiset: Texas #SanAntonio https://t.co/rOGBSASWuJ https://t.co/rOGBSASWuJ</w:t>
      </w:r>
    </w:p>
    <w:p>
      <w:r>
        <w:rPr>
          <w:b/>
          <w:u w:val="single"/>
        </w:rPr>
        <w:t xml:space="preserve">274832</w:t>
      </w:r>
    </w:p>
    <w:p>
      <w:r>
        <w:t xml:space="preserve">@realDonaldTrump @FoxNews @FBI Te vehkeilitte Venäjän kanssa, mikä on ennenkuulumatonta ja laitonta. Virkamiesoikeudenkäynti on tulossa.</w:t>
      </w:r>
    </w:p>
    <w:p>
      <w:r>
        <w:rPr>
          <w:b/>
          <w:u w:val="single"/>
        </w:rPr>
        <w:t xml:space="preserve">274833</w:t>
      </w:r>
    </w:p>
    <w:p>
      <w:r>
        <w:t xml:space="preserve">Voitin tämän palkinnon!</w:t>
        <w:t xml:space="preserve">Rogue One: Star Wars Premium 1/50 Scale Figure AT-ST</w:t>
        <w:br/>
        <w:br/>
        <w:t xml:space="preserve">Crane Catcher Toreba</w:t>
        <w:br/>
        <w:t xml:space="preserve">https://t.co/LBCMQOfa47 https://t.co/1kDViKmWhl</w:t>
      </w:r>
    </w:p>
    <w:p>
      <w:r>
        <w:rPr>
          <w:b/>
          <w:u w:val="single"/>
        </w:rPr>
        <w:t xml:space="preserve">274834</w:t>
      </w:r>
    </w:p>
    <w:p>
      <w:r>
        <w:t xml:space="preserve">Jokaisella työntekijällä on oikeus saada käyttöönsä työtehtäviensä hoitamiseen tarvittavat tilat."</w:t>
        <w:br/>
        <w:t xml:space="preserve">https://t.co/6hNPNNmA9g</w:t>
      </w:r>
    </w:p>
    <w:p>
      <w:r>
        <w:rPr>
          <w:b/>
          <w:u w:val="single"/>
        </w:rPr>
        <w:t xml:space="preserve">274835</w:t>
      </w:r>
    </w:p>
    <w:p>
      <w:r>
        <w:t xml:space="preserve">He näyttivät pätkän, jossa hahmo riisui kypäränsä. Hänen pitkät valkoiset hiuksensa valuivat ulos. Sitten hän kääntyi ja näki lehmän kasvot. 😑</w:t>
      </w:r>
    </w:p>
    <w:p>
      <w:r>
        <w:rPr>
          <w:b/>
          <w:u w:val="single"/>
        </w:rPr>
        <w:t xml:space="preserve">274836</w:t>
      </w:r>
    </w:p>
    <w:p>
      <w:r>
        <w:t xml:space="preserve">Olet onnellisin, kun voit vapaasti siirtyä yhdestä aktiviteetista toiseen.... Lisätietoja Gemini https://t.co/X34egOM7Ow</w:t>
      </w:r>
    </w:p>
    <w:p>
      <w:r>
        <w:rPr>
          <w:b/>
          <w:u w:val="single"/>
        </w:rPr>
        <w:t xml:space="preserve">274837</w:t>
      </w:r>
    </w:p>
    <w:p>
      <w:r>
        <w:t xml:space="preserve">Haluatko ansaita rahaa älypuhelimellasi? Katso tämä, se saattaa kiinnostaa! https://t.co/KPBXitEhjJ</w:t>
      </w:r>
    </w:p>
    <w:p>
      <w:r>
        <w:rPr>
          <w:b/>
          <w:u w:val="single"/>
        </w:rPr>
        <w:t xml:space="preserve">274838</w:t>
      </w:r>
    </w:p>
    <w:p>
      <w:r>
        <w:t xml:space="preserve">@AnnieCricket Valtavalla syntymäpäivälounaalla ja kohtuullisen kokoisella syntymäpäiväillallisella. Capt nukahti heti päivällisen jälkeen ja minäkin lipsun.</w:t>
      </w:r>
    </w:p>
    <w:p>
      <w:r>
        <w:rPr>
          <w:b/>
          <w:u w:val="single"/>
        </w:rPr>
        <w:t xml:space="preserve">274839</w:t>
      </w:r>
    </w:p>
    <w:p>
      <w:r>
        <w:t xml:space="preserve">@shamimamuslim he päästävät valloilleen sen taktiikan ja koulutuksen, jonka he saivat ennen vaaleja 2016. He ovat uhka ÄitiGhanalle. #awaywithD&amp;amp;IV</w:t>
      </w:r>
    </w:p>
    <w:p>
      <w:r>
        <w:rPr>
          <w:b/>
          <w:u w:val="single"/>
        </w:rPr>
        <w:t xml:space="preserve">274840</w:t>
      </w:r>
    </w:p>
    <w:p>
      <w:r>
        <w:t xml:space="preserve">@uk_ldv VAHVISTETTU: Iso! 🇬🇧🇨🇳Van valmistaja @uk_ldv (SAIC MOTOR) on estänyt Breitbartin mediaostoltaan. Kiitos! @slpng_giants</w:t>
      </w:r>
    </w:p>
    <w:p>
      <w:r>
        <w:rPr>
          <w:b/>
          <w:u w:val="single"/>
        </w:rPr>
        <w:t xml:space="preserve">274841</w:t>
      </w:r>
    </w:p>
    <w:p>
      <w:r>
        <w:t xml:space="preserve">@cornermata101 @CoraleenWaddell @LoviPoe @AlyanaAsistio Ganda!!!! Make up no make up sama lang....</w:t>
        <w:br/>
        <w:t xml:space="preserve"> CORNER SummerKilig</w:t>
      </w:r>
    </w:p>
    <w:p>
      <w:r>
        <w:rPr>
          <w:b/>
          <w:u w:val="single"/>
        </w:rPr>
        <w:t xml:space="preserve">274842</w:t>
      </w:r>
    </w:p>
    <w:p>
      <w:r>
        <w:t xml:space="preserve">Ansaitsin juuri 'National Beer Day (2017)' -merkin @untappd:ssä! https://t.co/dpNdgH5peQ #NationalBeerDay</w:t>
      </w:r>
    </w:p>
    <w:p>
      <w:r>
        <w:rPr>
          <w:b/>
          <w:u w:val="single"/>
        </w:rPr>
        <w:t xml:space="preserve">274843</w:t>
      </w:r>
    </w:p>
    <w:p>
      <w:r>
        <w:t xml:space="preserve">En katsonut sarjaa ennen kolmatta ja se oli niin mielenkiintoinen, että palasin takaisin ja katsoin kaksi ensimmäistä.</w:t>
      </w:r>
    </w:p>
    <w:p>
      <w:r>
        <w:rPr>
          <w:b/>
          <w:u w:val="single"/>
        </w:rPr>
        <w:t xml:space="preserve">274844</w:t>
      </w:r>
    </w:p>
    <w:p>
      <w:r>
        <w:t xml:space="preserve">Ja toisinaan joku tästä iloisesta porukasta lainaa tviittiä, joka jaetaan muissa samanlaisissa iloisissa porukoissa.</w:t>
      </w:r>
    </w:p>
    <w:p>
      <w:r>
        <w:rPr>
          <w:b/>
          <w:u w:val="single"/>
        </w:rPr>
        <w:t xml:space="preserve">274845</w:t>
      </w:r>
    </w:p>
    <w:p>
      <w:r>
        <w:t xml:space="preserve">Lue, miksi Ceresin asema on onnettomuus, joka odottaa tapahtuvan #TheExpanse https://t.co/kzrasUzlXZ #Expanse</w:t>
      </w:r>
    </w:p>
    <w:p>
      <w:r>
        <w:rPr>
          <w:b/>
          <w:u w:val="single"/>
        </w:rPr>
        <w:t xml:space="preserve">274846</w:t>
      </w:r>
    </w:p>
    <w:p>
      <w:r>
        <w:t xml:space="preserve">12:00, Kuiva, Lämpötila:13.7C (Hi 15.3/Lo 11.3), Ilmanpaine:26%, Baro:1014.6hPa, Tuuli:17.7km/h-N, Sade: 0.0mm-ennuste:https://t.co/hulPYEPcq1</w:t>
      </w:r>
    </w:p>
    <w:p>
      <w:r>
        <w:rPr>
          <w:b/>
          <w:u w:val="single"/>
        </w:rPr>
        <w:t xml:space="preserve">274847</w:t>
      </w:r>
    </w:p>
    <w:p>
      <w:r>
        <w:t xml:space="preserve">@mark_ward_ @lili_line2 @KieranMahon1 @AutumnClouds @regina_horst @IanHaygreen @adehodges @halftribal @ApparentlyShane Nauti jokaisesta sekunnista, sadepisarasta, auringonpaisteesta, päiväsajasta, yöajasta, siitä, että olet olemassaolon ihmeessä.</w:t>
      </w:r>
    </w:p>
    <w:p>
      <w:r>
        <w:rPr>
          <w:b/>
          <w:u w:val="single"/>
        </w:rPr>
        <w:t xml:space="preserve">274848</w:t>
      </w:r>
    </w:p>
    <w:p>
      <w:r>
        <w:t xml:space="preserve">Haluan ajatella, että minulla on paksu iho, mutta jos joku lähettää minulle tekstiviestin "k", hän kuolee minulle välittömästi.</w:t>
      </w:r>
    </w:p>
    <w:p>
      <w:r>
        <w:rPr>
          <w:b/>
          <w:u w:val="single"/>
        </w:rPr>
        <w:t xml:space="preserve">274849</w:t>
      </w:r>
    </w:p>
    <w:p>
      <w:r>
        <w:t xml:space="preserve">Tämä on erinomainen #legal #admin #apprenticeship @TLT_LLP: ssä #Bristolissa, joka työskentelee asuntolainatiimissä: https://t.co/MYBPFLaOpL.</w:t>
      </w:r>
    </w:p>
    <w:p>
      <w:r>
        <w:rPr>
          <w:b/>
          <w:u w:val="single"/>
        </w:rPr>
        <w:t xml:space="preserve">274850</w:t>
      </w:r>
    </w:p>
    <w:p>
      <w:r>
        <w:t xml:space="preserve">KEVÄTKONFERENSSI - #Vallankumous jatkuu, 5/25</w:t>
        <w:br/>
        <w:t xml:space="preserve">Tekeekö tämä amerikkalaisesta #terveydenhuollosta jälleen suurta?</w:t>
        <w:br/>
        <w:t xml:space="preserve">https://t.co/1uKKpBWfcX</w:t>
      </w:r>
    </w:p>
    <w:p>
      <w:r>
        <w:rPr>
          <w:b/>
          <w:u w:val="single"/>
        </w:rPr>
        <w:t xml:space="preserve">274851</w:t>
      </w:r>
    </w:p>
    <w:p>
      <w:r>
        <w:t xml:space="preserve">Minulla on sokeita pisteitä, ja ehkä tämä on yksi niistä, koska en rehellisesti sanottuna ymmärrä, miten sen piti kehittyä tähän.</w:t>
      </w:r>
    </w:p>
    <w:p>
      <w:r>
        <w:rPr>
          <w:b/>
          <w:u w:val="single"/>
        </w:rPr>
        <w:t xml:space="preserve">274852</w:t>
      </w:r>
    </w:p>
    <w:p>
      <w:r>
        <w:t xml:space="preserve">@pbhushan1 Sinulla on ilo loukata hinduja.</w:t>
        <w:br/>
        <w:t xml:space="preserve"> Miten surullinen olemassaolo sinulla onkaan, kun olet itse sellainen.</w:t>
        <w:br/>
        <w:t xml:space="preserve"> Vai oletko kääntynyt islamiin?</w:t>
      </w:r>
    </w:p>
    <w:p>
      <w:r>
        <w:rPr>
          <w:b/>
          <w:u w:val="single"/>
        </w:rPr>
        <w:t xml:space="preserve">274853</w:t>
      </w:r>
    </w:p>
    <w:p>
      <w:r>
        <w:t xml:space="preserve">4 tapaa, joilla On-Demand #Economy muuttaa liiketoiminnan kasvot @Forbes https://t.co/I038GchQQr https://t.co/OG0ufQhvrJ</w:t>
      </w:r>
    </w:p>
    <w:p>
      <w:r>
        <w:rPr>
          <w:b/>
          <w:u w:val="single"/>
        </w:rPr>
        <w:t xml:space="preserve">274854</w:t>
      </w:r>
    </w:p>
    <w:p>
      <w:r>
        <w:t xml:space="preserve">Kuolemantuomion saanut nuori lääkäri toivoo voivansa parantaa itsensä - ennen kuin on liian myöhäistä https://t.co/BOkDShLS7K #Terveys https://t.co/iCMl75ztGQ</w:t>
      </w:r>
    </w:p>
    <w:p>
      <w:r>
        <w:rPr>
          <w:b/>
          <w:u w:val="single"/>
        </w:rPr>
        <w:t xml:space="preserve">274855</w:t>
      </w:r>
    </w:p>
    <w:p>
      <w:r>
        <w:t xml:space="preserve">Suloisin näky tänä aamuna, kun oppilas valmensi toista oppilasta vaikean murto-ongelman ratkaisemisessa #RJLyear3 https://t.co/TBYvtqrUcp</w:t>
      </w:r>
    </w:p>
    <w:p>
      <w:r>
        <w:rPr>
          <w:b/>
          <w:u w:val="single"/>
        </w:rPr>
        <w:t xml:space="preserve">274856</w:t>
      </w:r>
    </w:p>
    <w:p>
      <w:r>
        <w:t xml:space="preserve">100.0 Ariados on ilmestynyt kohteeseen Hilliard Mene sinne ennen 05:10:01 (26m 0s). Ya Bums https://t.co/wRzP4wCU6K</w:t>
      </w:r>
    </w:p>
    <w:p>
      <w:r>
        <w:rPr>
          <w:b/>
          <w:u w:val="single"/>
        </w:rPr>
        <w:t xml:space="preserve">274857</w:t>
      </w:r>
    </w:p>
    <w:p>
      <w:r>
        <w:t xml:space="preserve">#reloj Daniel Wellington Classic Winchester Lady en https://t.co/nkihYZdWcD - Tu #tienda de #relojes online https://t.co/t4HJt3mD7v https://t.co/fr0ZSqxub8 https://t.co/fr0ZSqxub8</w:t>
      </w:r>
    </w:p>
    <w:p>
      <w:r>
        <w:rPr>
          <w:b/>
          <w:u w:val="single"/>
        </w:rPr>
        <w:t xml:space="preserve">274858</w:t>
      </w:r>
    </w:p>
    <w:p>
      <w:r>
        <w:t xml:space="preserve">Niin surullista Latrobe Valleylle, että sen tiedotusvälineet eivät tiedota siitä. Jotkut LV res todella luulevat, että hallitus sulki #hazelwood &amp;amp; possum lopetti puunkorjuun #gippsnews</w:t>
      </w:r>
    </w:p>
    <w:p>
      <w:r>
        <w:rPr>
          <w:b/>
          <w:u w:val="single"/>
        </w:rPr>
        <w:t xml:space="preserve">274859</w:t>
      </w:r>
    </w:p>
    <w:p>
      <w:r>
        <w:t xml:space="preserve">Chanyeol vihdoin virkkoi, ja hänestä tuntui, että hänen pitäisi itkeä, mutta kyyneleitä ei tule.</w:t>
        <w:br/>
        <w:br/>
        <w:t xml:space="preserve"> "Kiitos, että kerroit minulle"</w:t>
      </w:r>
    </w:p>
    <w:p>
      <w:r>
        <w:rPr>
          <w:b/>
          <w:u w:val="single"/>
        </w:rPr>
        <w:t xml:space="preserve">274860</w:t>
      </w:r>
    </w:p>
    <w:p>
      <w:r>
        <w:t xml:space="preserve">Olen huomannut suuren määrän ihmisiä hankkimassa iPhoneja , olen kertonut teille kaikille että omena on standardi ⚡️📲🔌 .</w:t>
      </w:r>
    </w:p>
    <w:p>
      <w:r>
        <w:rPr>
          <w:b/>
          <w:u w:val="single"/>
        </w:rPr>
        <w:t xml:space="preserve">274861</w:t>
      </w:r>
    </w:p>
    <w:p>
      <w:r>
        <w:t xml:space="preserve">@MetonymOfMalice {{Sileät kädet sivuillasi tarttuvat vyötäröstäsi ja vetävät sinut minua vasten, huomio kääntyy nopeasti kaulastasi rintaasi kohti.-</w:t>
      </w:r>
    </w:p>
    <w:p>
      <w:r>
        <w:rPr>
          <w:b/>
          <w:u w:val="single"/>
        </w:rPr>
        <w:t xml:space="preserve">274862</w:t>
      </w:r>
    </w:p>
    <w:p>
      <w:r>
        <w:t xml:space="preserve">.@SenatorBurr Meidän on ryhdyttävä toimiin pakolaiskriisin suhteen! Seison #WithRefugees. Do you? #NoLostGenerationConference https://t.co/RHO9i2B83s</w:t>
      </w:r>
    </w:p>
    <w:p>
      <w:r>
        <w:rPr>
          <w:b/>
          <w:u w:val="single"/>
        </w:rPr>
        <w:t xml:space="preserve">274863</w:t>
      </w:r>
    </w:p>
    <w:p>
      <w:r>
        <w:t xml:space="preserve">yksi henkilö seurasi minua ja yksi henkilö jätti minut seuraamatta // automaattisesti tarkistanut https://t.co/87AWMJYGks</w:t>
      </w:r>
    </w:p>
    <w:p>
      <w:r>
        <w:rPr>
          <w:b/>
          <w:u w:val="single"/>
        </w:rPr>
        <w:t xml:space="preserve">274864</w:t>
      </w:r>
    </w:p>
    <w:p>
      <w:r>
        <w:t xml:space="preserve">#Kavan From Today.</w:t>
        <w:t xml:space="preserve">Positiivinen reaktio ensi-illasta👍</w:t>
        <w:br/>
        <w:t xml:space="preserve">Parhain terveisin Team #VijaySethupathi @anavenkat @hiphoptamizha @archanakalpathi 💐 #OLBNNews https://t.co/4r9Pz1qhha</w:t>
      </w:r>
    </w:p>
    <w:p>
      <w:r>
        <w:rPr>
          <w:b/>
          <w:u w:val="single"/>
        </w:rPr>
        <w:t xml:space="preserve">274865</w:t>
      </w:r>
    </w:p>
    <w:p>
      <w:r>
        <w:t xml:space="preserve">@ByzCapp @punuckish Pidin kovasti siitä, että olet varmistanut, että opiskelijat tietävät tarpeeksi näistä asioista, jotta he voivat puolustaa sitä - keskustelut on aloitettava varhain.</w:t>
      </w:r>
    </w:p>
    <w:p>
      <w:r>
        <w:rPr>
          <w:b/>
          <w:u w:val="single"/>
        </w:rPr>
        <w:t xml:space="preserve">274866</w:t>
      </w:r>
    </w:p>
    <w:p>
      <w:r>
        <w:t xml:space="preserve">@Deadlaced Deadstock Adidas Ultra Boost musta hopea koko 12. $255 gifted shipped or add fees https://t.co/zIPyYYgKbH</w:t>
      </w:r>
    </w:p>
    <w:p>
      <w:r>
        <w:rPr>
          <w:b/>
          <w:u w:val="single"/>
        </w:rPr>
        <w:t xml:space="preserve">274867</w:t>
      </w:r>
    </w:p>
    <w:p>
      <w:r>
        <w:t xml:space="preserve">@ThaiPain34 saitko edes nähdä Vickin, kun hän oli Falconsissa 😐 Vick on niin hypebeast, että se tekee minut sairaaksi.</w:t>
      </w:r>
    </w:p>
    <w:p>
      <w:r>
        <w:rPr>
          <w:b/>
          <w:u w:val="single"/>
        </w:rPr>
        <w:t xml:space="preserve">274868</w:t>
      </w:r>
    </w:p>
    <w:p>
      <w:r>
        <w:t xml:space="preserve">VIDEO: Chris Sale huijaa Starling Marte ansaita 1st K Red Sox. 🔥 https://t.co/i6PIJnTAiO https://t.co/sHz2FXhQ41</w:t>
      </w:r>
    </w:p>
    <w:p>
      <w:r>
        <w:rPr>
          <w:b/>
          <w:u w:val="single"/>
        </w:rPr>
        <w:t xml:space="preserve">274869</w:t>
      </w:r>
    </w:p>
    <w:p>
      <w:r>
        <w:t xml:space="preserve">@RussSayin @GeTeMviLLe Jos se on vain näiden kahden Haagen-Daszin välillä, koska heillä on tavallisia makuja ja heidän suklaamakunsa on helvetin hyvä. Tosin me ollaan vegaaneja</w:t>
      </w:r>
    </w:p>
    <w:p>
      <w:r>
        <w:rPr>
          <w:b/>
          <w:u w:val="single"/>
        </w:rPr>
        <w:t xml:space="preserve">274870</w:t>
      </w:r>
    </w:p>
    <w:p>
      <w:r>
        <w:t xml:space="preserve">64. kansalliset elokuvapalkinnot Akshay Kumar voitti parhaan näyttelijän RUSTOMista https://t.co/jo2v7L0ZPo https://t.co/UbfhhCQ20S</w:t>
      </w:r>
    </w:p>
    <w:p>
      <w:r>
        <w:rPr>
          <w:b/>
          <w:u w:val="single"/>
        </w:rPr>
        <w:t xml:space="preserve">274871</w:t>
      </w:r>
    </w:p>
    <w:p>
      <w:r>
        <w:t xml:space="preserve">TÄNÄÄN (ja joka torstai) @VINTAGEBARGROUP ja @DakotaDancer esittelevät kuumimman burleskin... https://t.co/icrBO1JMGD...</w:t>
      </w:r>
    </w:p>
    <w:p>
      <w:r>
        <w:rPr>
          <w:b/>
          <w:u w:val="single"/>
        </w:rPr>
        <w:t xml:space="preserve">274872</w:t>
      </w:r>
    </w:p>
    <w:p>
      <w:r>
        <w:t xml:space="preserve">Jokaista teistä rakastetaan yhtä paljon kuin te rakastatte kuvitteellista suosikkianne, hyvää yötä ystäväni.</w:t>
      </w:r>
    </w:p>
    <w:p>
      <w:r>
        <w:rPr>
          <w:b/>
          <w:u w:val="single"/>
        </w:rPr>
        <w:t xml:space="preserve">274873</w:t>
      </w:r>
    </w:p>
    <w:p>
      <w:r>
        <w:t xml:space="preserve">Tänä iltana virittää Jam Packed EPISODE 50 TCW BREAKAWAY! It's Been a Long ride So Far!💨♿️ https://t.co/tAYy7Cef4b Be there !!!</w:t>
      </w:r>
    </w:p>
    <w:p>
      <w:r>
        <w:rPr>
          <w:b/>
          <w:u w:val="single"/>
        </w:rPr>
        <w:t xml:space="preserve">274874</w:t>
      </w:r>
    </w:p>
    <w:p>
      <w:r>
        <w:t xml:space="preserve">Miten kamalaa. Olen muuttamassa maasta, mutta otan rakkaat lemmikkini mukaani. Toivottavasti Sheba löytää uuden kodin. https://t.co/QgfoRVH6MP.</w:t>
      </w:r>
    </w:p>
    <w:p>
      <w:r>
        <w:rPr>
          <w:b/>
          <w:u w:val="single"/>
        </w:rPr>
        <w:t xml:space="preserve">274875</w:t>
      </w:r>
    </w:p>
    <w:p>
      <w:r>
        <w:t xml:space="preserve">Haluatko vierailla muinaisessa Euroopassa? Tämä on sinun tilaisuutesi! Vieraile kanssamme Madridissa, Lontoossa, Roomassa ja Pariisissa.... https://t.co/EKfodCgLG9</w:t>
      </w:r>
    </w:p>
    <w:p>
      <w:r>
        <w:rPr>
          <w:b/>
          <w:u w:val="single"/>
        </w:rPr>
        <w:t xml:space="preserve">274876</w:t>
      </w:r>
    </w:p>
    <w:p>
      <w:r>
        <w:t xml:space="preserve">@stlrainbow @tonymess Maakunta avustaa vastaanottoa viikonlopun aikana yhdessä monien vapaaehtoisten kanssa palveluvirastoista - valmistautuminen tilapäisten suojien avaamiseen sunnuntaina 3/</w:t>
      </w:r>
    </w:p>
    <w:p>
      <w:r>
        <w:rPr>
          <w:b/>
          <w:u w:val="single"/>
        </w:rPr>
        <w:t xml:space="preserve">274877</w:t>
      </w:r>
    </w:p>
    <w:p>
      <w:r>
        <w:t xml:space="preserve">Nauttikaa tästä uutisesta maailman suurimmasta Cheetosta https://t.co/hl7p83sqnH April 07, 2017 at 10:58PM</w:t>
      </w:r>
    </w:p>
    <w:p>
      <w:r>
        <w:rPr>
          <w:b/>
          <w:u w:val="single"/>
        </w:rPr>
        <w:t xml:space="preserve">274878</w:t>
      </w:r>
    </w:p>
    <w:p>
      <w:r>
        <w:t xml:space="preserve">Mitä luemme:</w:t>
        <w:t xml:space="preserve">DWD tarjoaa tuhansia oppisopimuspaikkoja koko osavaltiossa</w:t>
        <w:br/>
        <w:t xml:space="preserve">https://t.co/MnSeQOGO5g https://t.co/MnSeQOGO5g</w:t>
      </w:r>
    </w:p>
    <w:p>
      <w:r>
        <w:rPr>
          <w:b/>
          <w:u w:val="single"/>
        </w:rPr>
        <w:t xml:space="preserve">274879</w:t>
      </w:r>
    </w:p>
    <w:p>
      <w:r>
        <w:t xml:space="preserve">501D 2500Lm XM-L T6 LED taktinen taskulamppu taskulamppu + kiväärin kiinnitys ase + kaukosäädin https://t.co/JJCGLBnX54 https://t.co/65RJ64vOE7</w:t>
      </w:r>
    </w:p>
    <w:p>
      <w:r>
        <w:rPr>
          <w:b/>
          <w:u w:val="single"/>
        </w:rPr>
        <w:t xml:space="preserve">274880</w:t>
      </w:r>
    </w:p>
    <w:p>
      <w:r>
        <w:t xml:space="preserve">Mindprint Learning - Parempaa akateemista menestystä kaikille opiskelijoille https://t.co/ew5D0QJWyU #yrittäjä</w:t>
      </w:r>
    </w:p>
    <w:p>
      <w:r>
        <w:rPr>
          <w:b/>
          <w:u w:val="single"/>
        </w:rPr>
        <w:t xml:space="preserve">274881</w:t>
      </w:r>
    </w:p>
    <w:p>
      <w:r>
        <w:t xml:space="preserve">Ideology Run Graphic Shortsit Blazing Purple L $29.5 #13-312 https://t.co/N0ZpnWnZPr https://t.co/JMwH6g2ZMT https://t.co/JMwH6g2ZMT</w:t>
      </w:r>
    </w:p>
    <w:p>
      <w:r>
        <w:rPr>
          <w:b/>
          <w:u w:val="single"/>
        </w:rPr>
        <w:t xml:space="preserve">274882</w:t>
      </w:r>
    </w:p>
    <w:p>
      <w:r>
        <w:t xml:space="preserve">Uusin Binary Wasteland Daily! https://t.co/phJXMkDEwx Kiitos @slowcoding @LatiffCherono @cleverqazi #ohjelmointi #dev</w:t>
      </w:r>
    </w:p>
    <w:p>
      <w:r>
        <w:rPr>
          <w:b/>
          <w:u w:val="single"/>
        </w:rPr>
        <w:t xml:space="preserve">274883</w:t>
      </w:r>
    </w:p>
    <w:p>
      <w:r>
        <w:t xml:space="preserve">Kun päätit asua täällä, ilmoittauduit pelaamaan: Pienellä todennäköisyydellä, suurella vaikutuksella oleva ankara sää! Tässä pelissä puolustus voittaa mestaruuden.</w:t>
      </w:r>
    </w:p>
    <w:p>
      <w:r>
        <w:rPr>
          <w:b/>
          <w:u w:val="single"/>
        </w:rPr>
        <w:t xml:space="preserve">274884</w:t>
      </w:r>
    </w:p>
    <w:p>
      <w:r>
        <w:t xml:space="preserve">Maddie Ziegler tekee valkokangasdebyyttinsä Naomi Wattsin ja Jacob Tremblayn rinnalla ensimmäisessä... https://t.co/SlYDrG8Q62 https://t.co/wK8fkP04SA</w:t>
      </w:r>
    </w:p>
    <w:p>
      <w:r>
        <w:rPr>
          <w:b/>
          <w:u w:val="single"/>
        </w:rPr>
        <w:t xml:space="preserve">274885</w:t>
      </w:r>
    </w:p>
    <w:p>
      <w:r>
        <w:t xml:space="preserve">@youszef19560915 Kiitos seurannasta ystäväni ystävällisesti arvostettu. Ajan kuluminen muuttuu tuhkaksi liekissä 🔥</w:t>
      </w:r>
    </w:p>
    <w:p>
      <w:r>
        <w:rPr>
          <w:b/>
          <w:u w:val="single"/>
        </w:rPr>
        <w:t xml:space="preserve">274886</w:t>
      </w:r>
    </w:p>
    <w:p>
      <w:r>
        <w:t xml:space="preserve">F! MUSIIKKI: Lanky (@itslanky7) - Attention (Prod By MatzBeatz) | @FoshoENT_Radio https://t.co/5vXzTsjIxb https://t.co/8O17M3byzr</w:t>
      </w:r>
    </w:p>
    <w:p>
      <w:r>
        <w:rPr>
          <w:b/>
          <w:u w:val="single"/>
        </w:rPr>
        <w:t xml:space="preserve">274887</w:t>
      </w:r>
    </w:p>
    <w:p>
      <w:r>
        <w:t xml:space="preserve">Oletko kuullut 'Dezzi- Walked In (Freestyle)' by @dezzi45th on #SoundCloud? #np https://t.co/WVW2UtqH5b</w:t>
      </w:r>
    </w:p>
    <w:p>
      <w:r>
        <w:rPr>
          <w:b/>
          <w:u w:val="single"/>
        </w:rPr>
        <w:t xml:space="preserve">274888</w:t>
      </w:r>
    </w:p>
    <w:p>
      <w:r>
        <w:t xml:space="preserve">1854 Seated Liberty Silver Quarter * Kunto: *XB11 https://t.co/uXjgzLLhxp https://t.co/Hb1DwgPZwq https://t.co/Hb1DwgPZwq</w:t>
      </w:r>
    </w:p>
    <w:p>
      <w:r>
        <w:rPr>
          <w:b/>
          <w:u w:val="single"/>
        </w:rPr>
        <w:t xml:space="preserve">274889</w:t>
      </w:r>
    </w:p>
    <w:p>
      <w:r>
        <w:t xml:space="preserve">@msnicolesalera @LickabichTwitch Voi luoja, katsokaa kuka on täällä...lick otetaan se DMs koska hän vain pahentaa tätä asiaa.</w:t>
      </w:r>
    </w:p>
    <w:p>
      <w:r>
        <w:rPr>
          <w:b/>
          <w:u w:val="single"/>
        </w:rPr>
        <w:t xml:space="preserve">274890</w:t>
      </w:r>
    </w:p>
    <w:p>
      <w:r>
        <w:t xml:space="preserve">Saatat tänään nuolla emotionaalisia haavojasi toistellessasi... Lisää Leo https://t.co/NkA8ZWQEUE</w:t>
      </w:r>
    </w:p>
    <w:p>
      <w:r>
        <w:rPr>
          <w:b/>
          <w:u w:val="single"/>
        </w:rPr>
        <w:t xml:space="preserve">274891</w:t>
      </w:r>
    </w:p>
    <w:p>
      <w:r>
        <w:t xml:space="preserve">50M 55YDs harmaa fluorihiili makean veden suolaisen veden kalastuslinja 15LB erittäin vahva https://t.co/0oWsyv9iSJ https://t.co/IRKmPBLKKi</w:t>
      </w:r>
    </w:p>
    <w:p>
      <w:r>
        <w:rPr>
          <w:b/>
          <w:u w:val="single"/>
        </w:rPr>
        <w:t xml:space="preserve">274892</w:t>
      </w:r>
    </w:p>
    <w:p>
      <w:r>
        <w:t xml:space="preserve">Löytyi transponderi etana!</w:t>
        <w:br/>
        <w:t xml:space="preserve">Kuka onnistui pakenemaan Impel Downista?</w:t>
        <w:br/>
        <w:t xml:space="preserve">https://t.co/h1hE79wx5Z #TreCru https://t.co/EGpnsatca6</w:t>
      </w:r>
    </w:p>
    <w:p>
      <w:r>
        <w:rPr>
          <w:b/>
          <w:u w:val="single"/>
        </w:rPr>
        <w:t xml:space="preserve">274893</w:t>
      </w:r>
    </w:p>
    <w:p>
      <w:r>
        <w:t xml:space="preserve">Hei @Southcoast2018! Rakastan saada kaltaisiasi seuraajia! Tässä on lyhyt video 'hei'. Hyvää päivänjatkoa! https://t.co/WDNaeiDLIV</w:t>
      </w:r>
    </w:p>
    <w:p>
      <w:r>
        <w:rPr>
          <w:b/>
          <w:u w:val="single"/>
        </w:rPr>
        <w:t xml:space="preserve">274894</w:t>
      </w:r>
    </w:p>
    <w:p>
      <w:r>
        <w:t xml:space="preserve">@BestDogDad Kyse on yksinkertaisesti siitä, että ajatus otetaan pois pöydältä, jolloin kyseessä olisi todellakin lajin ja lajin välinen taistelu.</w:t>
      </w:r>
    </w:p>
    <w:p>
      <w:r>
        <w:rPr>
          <w:b/>
          <w:u w:val="single"/>
        </w:rPr>
        <w:t xml:space="preserve">274895</w:t>
      </w:r>
    </w:p>
    <w:p>
      <w:r>
        <w:t xml:space="preserve">@DinsmoreTeam matkalla osavaltion mestaruuteen! Tällä hetkellä sijalla #1. Kiitos jatkuvasta tuestanne! #omgrobots</w:t>
      </w:r>
    </w:p>
    <w:p>
      <w:r>
        <w:rPr>
          <w:b/>
          <w:u w:val="single"/>
        </w:rPr>
        <w:t xml:space="preserve">274896</w:t>
      </w:r>
    </w:p>
    <w:p>
      <w:r>
        <w:t xml:space="preserve">@TBob53 Ehdottomasti, mutta voimme myös kritisoida häntä siitä, että hän laukaisi 60 ohjusta tyhjälle lentokentälle, jotta hän tuntisi olonsa paremmaksi Foxilla näkemiensä kuvien perusteella.</w:t>
      </w:r>
    </w:p>
    <w:p>
      <w:r>
        <w:rPr>
          <w:b/>
          <w:u w:val="single"/>
        </w:rPr>
        <w:t xml:space="preserve">274897</w:t>
      </w:r>
    </w:p>
    <w:p>
      <w:r>
        <w:t xml:space="preserve">@herotalkies @Suriya_offl @rameshlaus @StudioFlicks @Heytamilcinema @Kollywood_Movie @V2Cinemas @SuriyaFansTeam @SuriyaFansClub @Suriya_Trends @shrutihaasan Suuri sankarimme</w:t>
      </w:r>
    </w:p>
    <w:p>
      <w:r>
        <w:rPr>
          <w:b/>
          <w:u w:val="single"/>
        </w:rPr>
        <w:t xml:space="preserve">274898</w:t>
      </w:r>
    </w:p>
    <w:p>
      <w:r>
        <w:t xml:space="preserve">Toivon, että jossain @HillaryClinton nauttii lasillisen (tai kaksi) jotain kylmää, virkistävää ja kuplivaa.</w:t>
        <w:br/>
        <w:t xml:space="preserve">#StillWithHer https://t.co/ZvagPKzte8 https://t.co/ZvagPKzte8</w:t>
      </w:r>
    </w:p>
    <w:p>
      <w:r>
        <w:rPr>
          <w:b/>
          <w:u w:val="single"/>
        </w:rPr>
        <w:t xml:space="preserve">274899</w:t>
      </w:r>
    </w:p>
    <w:p>
      <w:r>
        <w:t xml:space="preserve">Nigerialainen nainen Edon osavaltiosta tappelee häpeilemättä miehen kanssa Italian kaduilla https://t.co/oumgs73KXr https://t.co/xX0JIDAYl6</w:t>
      </w:r>
    </w:p>
    <w:p>
      <w:r>
        <w:rPr>
          <w:b/>
          <w:u w:val="single"/>
        </w:rPr>
        <w:t xml:space="preserve">274900</w:t>
      </w:r>
    </w:p>
    <w:p>
      <w:r>
        <w:t xml:space="preserve">27. maaliskuuta - 16. huhtikuuta 2017 saat 50 dollarin Mastercard-palkintokortin lähettämisen jälkeen neljän uuden #BFGoodrich henkilö- tai kevytkuorma-auton oston yhteydessä ... https://t.co/xw8tKLaK2Z</w:t>
      </w:r>
    </w:p>
    <w:p>
      <w:r>
        <w:rPr>
          <w:b/>
          <w:u w:val="single"/>
        </w:rPr>
        <w:t xml:space="preserve">274901</w:t>
      </w:r>
    </w:p>
    <w:p>
      <w:r>
        <w:t xml:space="preserve">@jeffjarvis ...ja ei saanut lakiesitystä läpi D-talossa...ja golfasi meidän kustannuksellamme samalla kun hyötyi henkilökohtaisesti...ja ei luopunut...tulipalot NSA...ja....</w:t>
      </w:r>
    </w:p>
    <w:p>
      <w:r>
        <w:rPr>
          <w:b/>
          <w:u w:val="single"/>
        </w:rPr>
        <w:t xml:space="preserve">274902</w:t>
      </w:r>
    </w:p>
    <w:p>
      <w:r>
        <w:t xml:space="preserve">@meloconnor97 Joo tiedän kertoa minulle siitä, tekisi mitä tahansa ollakseen ulkomailla, sai auringon vain tarvitsevat lämpöä saada rusketuksen!!😂</w:t>
      </w:r>
    </w:p>
    <w:p>
      <w:r>
        <w:rPr>
          <w:b/>
          <w:u w:val="single"/>
        </w:rPr>
        <w:t xml:space="preserve">274903</w:t>
      </w:r>
    </w:p>
    <w:p>
      <w:r>
        <w:t xml:space="preserve">Joten poistin virallisesti Facebook-tilini käytöstä, ja kaikki ovat raivoissaan, koska he luulevat, että estin heidät ja keksivät vain tekosyitä. Jep.</w:t>
      </w:r>
    </w:p>
    <w:p>
      <w:r>
        <w:rPr>
          <w:b/>
          <w:u w:val="single"/>
        </w:rPr>
        <w:t xml:space="preserve">274904</w:t>
      </w:r>
    </w:p>
    <w:p>
      <w:r>
        <w:t xml:space="preserve">@Brock4Liberty @BravesOptions Rehellisesti sanottuna en ole. Snit käyttää häntä, kun SP tippuu pelistä aikaisin.</w:t>
      </w:r>
    </w:p>
    <w:p>
      <w:r>
        <w:rPr>
          <w:b/>
          <w:u w:val="single"/>
        </w:rPr>
        <w:t xml:space="preserve">274905</w:t>
      </w:r>
    </w:p>
    <w:p>
      <w:r>
        <w:t xml:space="preserve">Nyt luen David Allenin "Getting Things Done" -teosta, vaikka yritin pitää sen hyllyssäni ja pitää sen aina mukanani.</w:t>
      </w:r>
    </w:p>
    <w:p>
      <w:r>
        <w:rPr>
          <w:b/>
          <w:u w:val="single"/>
        </w:rPr>
        <w:t xml:space="preserve">274906</w:t>
      </w:r>
    </w:p>
    <w:p>
      <w:r>
        <w:t xml:space="preserve">Hei kaikille, hyvää perjantaita! Odotan innolla teidän twiittejä :) (Haluatko tämän? Se on ILMAINEN! https://t.co/QoqlRNwsM4)</w:t>
      </w:r>
    </w:p>
    <w:p>
      <w:r>
        <w:rPr>
          <w:b/>
          <w:u w:val="single"/>
        </w:rPr>
        <w:t xml:space="preserve">274907</w:t>
      </w:r>
    </w:p>
    <w:p>
      <w:r>
        <w:t xml:space="preserve">Amerikka haluaa luopua 02 by fugxhkbdhING up on hyvin mielenkiintoinen</w:t>
        <w:br/>
        <w:t xml:space="preserve">Jokainen kansakunta kantaa, että ,ellei hän muuttaa kansakunta pysyä . https://t.co/9JRWZXEceT . https://t.co/9JRWZXEceT</w:t>
      </w:r>
    </w:p>
    <w:p>
      <w:r>
        <w:rPr>
          <w:b/>
          <w:u w:val="single"/>
        </w:rPr>
        <w:t xml:space="preserve">274908</w:t>
      </w:r>
    </w:p>
    <w:p>
      <w:r>
        <w:t xml:space="preserve">@palace486 Olen kerännyt lenkkareita koko elämäni ajan. Nyt kun tienaan kunnolla rahaa, haen niitä, joita olen aina halunnut.</w:t>
      </w:r>
    </w:p>
    <w:p>
      <w:r>
        <w:rPr>
          <w:b/>
          <w:u w:val="single"/>
        </w:rPr>
        <w:t xml:space="preserve">274909</w:t>
      </w:r>
    </w:p>
    <w:p>
      <w:r>
        <w:t xml:space="preserve">Näitkö meidät Instagram Livessä? Jos et, hyppää Facebook-sivuillemme ja näe pastori Ben... https://t.co/pJRzwYIPsO...</w:t>
      </w:r>
    </w:p>
    <w:p>
      <w:r>
        <w:rPr>
          <w:b/>
          <w:u w:val="single"/>
        </w:rPr>
        <w:t xml:space="preserve">274910</w:t>
      </w:r>
    </w:p>
    <w:p>
      <w:r>
        <w:t xml:space="preserve">Lisäsin videon @YouTube-soittolistaan https://t.co/kaIYfLHADy Black Ops 3 Zombies Funny Moments - Minecraft Noobs (Custom Map Mods) - Minecraft Noobs (Custom Map Mods)</w:t>
      </w:r>
    </w:p>
    <w:p>
      <w:r>
        <w:rPr>
          <w:b/>
          <w:u w:val="single"/>
        </w:rPr>
        <w:t xml:space="preserve">274911</w:t>
      </w:r>
    </w:p>
    <w:p>
      <w:r>
        <w:t xml:space="preserve">Vain kerran elämässäsi... tilaisuus tarjoutuu! Mene osoitteeseen:https://t.co/iB26G8ueno https://t.co/jjG51rpGmv</w:t>
      </w:r>
    </w:p>
    <w:p>
      <w:r>
        <w:rPr>
          <w:b/>
          <w:u w:val="single"/>
        </w:rPr>
        <w:t xml:space="preserve">274912</w:t>
      </w:r>
    </w:p>
    <w:p>
      <w:r>
        <w:t xml:space="preserve">Herra anna anteeksi, olen eksynyt sielu.</w:t>
        <w:br/>
        <w:t xml:space="preserve">.</w:t>
        <w:br/>
        <w:t xml:space="preserve">.</w:t>
        <w:br/>
        <w:t xml:space="preserve">.</w:t>
        <w:br/>
        <w:t xml:space="preserve">.</w:t>
        <w:br/>
        <w:t xml:space="preserve">.</w:t>
        <w:br/>
        <w:t xml:space="preserve">.</w:t>
        <w:br/>
        <w:br/>
        <w:t xml:space="preserve"> #friday #picoftheday #portrait #photography... https://t.co/kYrrWlWqNf ...</w:t>
      </w:r>
    </w:p>
    <w:p>
      <w:r>
        <w:rPr>
          <w:b/>
          <w:u w:val="single"/>
        </w:rPr>
        <w:t xml:space="preserve">274913</w:t>
      </w:r>
    </w:p>
    <w:p>
      <w:r>
        <w:t xml:space="preserve">QAS: RT qldhealthnews: Mielenterveydestä huolehtiminen on yhtä tärkeää kuin fyysisen hyvinvoinnin hoitaminen.... https://t.co/gTBlSh9z1F</w:t>
      </w:r>
    </w:p>
    <w:p>
      <w:r>
        <w:rPr>
          <w:b/>
          <w:u w:val="single"/>
        </w:rPr>
        <w:t xml:space="preserve">274914</w:t>
      </w:r>
    </w:p>
    <w:p>
      <w:r>
        <w:t xml:space="preserve">Yo tule puhumaan minulle jääkiekosta ja muista kilpaurheilulajeista @TheBSBPodcastin kanssa @XFINITYLivessä tänään klo 12:30.</w:t>
      </w:r>
    </w:p>
    <w:p>
      <w:r>
        <w:rPr>
          <w:b/>
          <w:u w:val="single"/>
        </w:rPr>
        <w:t xml:space="preserve">274915</w:t>
      </w:r>
    </w:p>
    <w:p>
      <w:r>
        <w:t xml:space="preserve">Board satunnaisesti lakkasi toimimasta eilen ja ei toimi vieläkään tänään 😪 turhautunut, koska olin tavallaan riippuvainen siitä #SOS @goliftboard</w:t>
      </w:r>
    </w:p>
    <w:p>
      <w:r>
        <w:rPr>
          <w:b/>
          <w:u w:val="single"/>
        </w:rPr>
        <w:t xml:space="preserve">274916</w:t>
      </w:r>
    </w:p>
    <w:p>
      <w:r>
        <w:t xml:space="preserve">@JohnTHFCMorgan I think its the same1 Harry Kane Penalty Miss - Southampton - Tottenham - Valioliiga 28-12-2016 https://t.co/TLmn8B0OM0</w:t>
      </w:r>
    </w:p>
    <w:p>
      <w:r>
        <w:rPr>
          <w:b/>
          <w:u w:val="single"/>
        </w:rPr>
        <w:t xml:space="preserve">274917</w:t>
      </w:r>
    </w:p>
    <w:p>
      <w:r>
        <w:t xml:space="preserve">@SovHarRA Tämän vuoksi vaunuja on kaikkialla. Laiskat, jotka käyttävät Atlantic Drivea Asdan parkkipaikkana. https://t.co/KWieGd49mM.</w:t>
      </w:r>
    </w:p>
    <w:p>
      <w:r>
        <w:rPr>
          <w:b/>
          <w:u w:val="single"/>
        </w:rPr>
        <w:t xml:space="preserve">274918</w:t>
      </w:r>
    </w:p>
    <w:p>
      <w:r>
        <w:t xml:space="preserve">Jos ihmettelet, mitä tuo valtava, pahaenteinen savupilvi, joka näkyy Orlandon lomakohteista, on... Se on tämä. Todennäköisesti on viisasta pysyä poissa. https://t.co/XMZCaEY8Zo</w:t>
      </w:r>
    </w:p>
    <w:p>
      <w:r>
        <w:rPr>
          <w:b/>
          <w:u w:val="single"/>
        </w:rPr>
        <w:t xml:space="preserve">274919</w:t>
      </w:r>
    </w:p>
    <w:p>
      <w:r>
        <w:t xml:space="preserve">Synttärityttö ja "kypäräpää"!!!! Hyvää syntymäpäivää Tessa! @ Eden Prairie, Minnesota https://t.co/wte0FBQvLs https://t.co/wte0FBQvLs</w:t>
      </w:r>
    </w:p>
    <w:p>
      <w:r>
        <w:rPr>
          <w:b/>
          <w:u w:val="single"/>
        </w:rPr>
        <w:t xml:space="preserve">274920</w:t>
      </w:r>
    </w:p>
    <w:p>
      <w:r>
        <w:t xml:space="preserve">@lululemonmen Kyllä olen - koko perheemme on!  Kehua vähintään 15 ihmistä tänään - saa minut tuntemaan oloni mahtavaksi sekä muut!!!  Kiitos johtoasemasta</w:t>
      </w:r>
    </w:p>
    <w:p>
      <w:r>
        <w:rPr>
          <w:b/>
          <w:u w:val="single"/>
        </w:rPr>
        <w:t xml:space="preserve">274921</w:t>
      </w:r>
    </w:p>
    <w:p>
      <w:r>
        <w:t xml:space="preserve">ASUKASKLUBINI - #ProtectSFNightlife on suurempi kuin #HUESF. Yhteisönä meidän on tuettava... https://t.co/jhuZ1ddgWb...</w:t>
      </w:r>
    </w:p>
    <w:p>
      <w:r>
        <w:rPr>
          <w:b/>
          <w:u w:val="single"/>
        </w:rPr>
        <w:t xml:space="preserve">274922</w:t>
      </w:r>
    </w:p>
    <w:p>
      <w:r>
        <w:t xml:space="preserve">30 päivän kyykkyhaaste alkaa huomenna! Älä missaa tätä. Se on super yksinkertainen, mutta tehokas. Plus... https://t.co/MaIlIneeYs</w:t>
      </w:r>
    </w:p>
    <w:p>
      <w:r>
        <w:rPr>
          <w:b/>
          <w:u w:val="single"/>
        </w:rPr>
        <w:t xml:space="preserve">274923</w:t>
      </w:r>
    </w:p>
    <w:p>
      <w:r>
        <w:t xml:space="preserve">@TeamWithTeepo Voi, niin hän voisi kuulla hänet nyt. Mielenkiintoista.</w:t>
        <w:br/>
        <w:t xml:space="preserve"> Edna antoi kätensä vaeltaa olkapäätä pitkin käsivartta pitkin ja pysähtyi...</w:t>
      </w:r>
    </w:p>
    <w:p>
      <w:r>
        <w:rPr>
          <w:b/>
          <w:u w:val="single"/>
        </w:rPr>
        <w:t xml:space="preserve">274924</w:t>
      </w:r>
    </w:p>
    <w:p>
      <w:r>
        <w:t xml:space="preserve">Jamie toistaa, että ministeri Gordhan ei menetä työtään tänään klo 18.00. Hän menetti sen jo klo 00:14. #DA #CabinetReshufle @News24 @News24</w:t>
      </w:r>
    </w:p>
    <w:p>
      <w:r>
        <w:rPr>
          <w:b/>
          <w:u w:val="single"/>
        </w:rPr>
        <w:t xml:space="preserve">274925</w:t>
      </w:r>
    </w:p>
    <w:p>
      <w:r>
        <w:t xml:space="preserve">Kiitos vern0912 seurannasta, minulle &amp;amp; tuki. Älä unohda seurata minua #Instagramissa osoitteessa https://t.co/6bEMelPzOo.</w:t>
      </w:r>
    </w:p>
    <w:p>
      <w:r>
        <w:rPr>
          <w:b/>
          <w:u w:val="single"/>
        </w:rPr>
        <w:t xml:space="preserve">274926</w:t>
      </w:r>
    </w:p>
    <w:p>
      <w:r>
        <w:t xml:space="preserve">@janexdigital @MsJulieLenarz Pitäisikö meidän asettaa ulkopolitiikka pelkästään sen perusteella, mistä muslimit saattavat pitää tai olla pitämättä?</w:t>
      </w:r>
    </w:p>
    <w:p>
      <w:r>
        <w:rPr>
          <w:b/>
          <w:u w:val="single"/>
        </w:rPr>
        <w:t xml:space="preserve">274927</w:t>
      </w:r>
    </w:p>
    <w:p>
      <w:r>
        <w:t xml:space="preserve">Lisäsin videon @YouTube-soittolistalle https://t.co/gOBTUlnGii Girls Adventure Day Vlog | Pip Milburn</w:t>
      </w:r>
    </w:p>
    <w:p>
      <w:r>
        <w:rPr>
          <w:b/>
          <w:u w:val="single"/>
        </w:rPr>
        <w:t xml:space="preserve">274928</w:t>
      </w:r>
    </w:p>
    <w:p>
      <w:r>
        <w:t xml:space="preserve">Oli hauska kokeilla ja nähdä, kuinka suuri Split olisi. Käyttämällä tätä kuvaa https://t.co/X4CtmGMrtg luulen, että hän on noin 18 jalkaa pitkä https://t.co/phlzTcgIRy</w:t>
      </w:r>
    </w:p>
    <w:p>
      <w:r>
        <w:rPr>
          <w:b/>
          <w:u w:val="single"/>
        </w:rPr>
        <w:t xml:space="preserve">274929</w:t>
      </w:r>
    </w:p>
    <w:p>
      <w:r>
        <w:t xml:space="preserve">Liity @bankofirelandiin liittymällä yhteen heidän #BOIworkbench-luokistaan #GOW17 aikana @NatCoalitionIRL https://t.co/Z6b3lI4KEd https://t.co/Z6b3lI4KEd</w:t>
      </w:r>
    </w:p>
    <w:p>
      <w:r>
        <w:rPr>
          <w:b/>
          <w:u w:val="single"/>
        </w:rPr>
        <w:t xml:space="preserve">274930</w:t>
      </w:r>
    </w:p>
    <w:p>
      <w:r>
        <w:t xml:space="preserve">@paintbetty @ninaturner Pyydän, keskeyttäkää epäusko arkkienkeleihin ja salaiseen telepaattiseen poliisiin, jotta valtavirran media voi pakottaa huomioimaan ja syyttämään TRUMPIA NYT !!!!!</w:t>
      </w:r>
    </w:p>
    <w:p>
      <w:r>
        <w:rPr>
          <w:b/>
          <w:u w:val="single"/>
        </w:rPr>
        <w:t xml:space="preserve">274931</w:t>
      </w:r>
    </w:p>
    <w:p>
      <w:r>
        <w:t xml:space="preserve">@deltaassist Voitteko auttaa minua pääsemään kotiin isäni 77-vuotissyntymäpäiville tmrw. Olen jumissa JFK:lla. Naurettavaa. ota yhteyttä ja etsi minut.</w:t>
      </w:r>
    </w:p>
    <w:p>
      <w:r>
        <w:rPr>
          <w:b/>
          <w:u w:val="single"/>
        </w:rPr>
        <w:t xml:space="preserve">274932</w:t>
      </w:r>
    </w:p>
    <w:p>
      <w:r>
        <w:t xml:space="preserve">@MSNBC te heittää kiviä Jared Kushner on suuri maailman politiikan te kaikki aloitti alhaalta lopeta pilkkaaminen häntä</w:t>
      </w:r>
    </w:p>
    <w:p>
      <w:r>
        <w:rPr>
          <w:b/>
          <w:u w:val="single"/>
        </w:rPr>
        <w:t xml:space="preserve">274933</w:t>
      </w:r>
    </w:p>
    <w:p>
      <w:r>
        <w:t xml:space="preserve">i. Lue e-kirjoja genreistä, joista pidät. Tutustu osoitteeseen https://t.co/SJCEP8yMbI, jossa on yli 30 vaihtoehtoa: https://t.co/h9XjbfihzV https://t.co/I1RVHVYSIg.</w:t>
      </w:r>
    </w:p>
    <w:p>
      <w:r>
        <w:rPr>
          <w:b/>
          <w:u w:val="single"/>
        </w:rPr>
        <w:t xml:space="preserve">274934</w:t>
      </w:r>
    </w:p>
    <w:p>
      <w:r>
        <w:t xml:space="preserve">@LiamCatterson94 - Tarkoitus oli sanoa aiemmin: Wrestlemaniaa pitäisi pitää enemmän vapaapäiviä. Otat 1 pois &amp;amp; asiat menevät Broken to the Extreme! :D ;)</w:t>
      </w:r>
    </w:p>
    <w:p>
      <w:r>
        <w:rPr>
          <w:b/>
          <w:u w:val="single"/>
        </w:rPr>
        <w:t xml:space="preserve">274935</w:t>
      </w:r>
    </w:p>
    <w:p>
      <w:r>
        <w:t xml:space="preserve">Ernie Els: https://t.co/NC83fRepkf C'mon #ErnieEls olet mestari sydämissämme, on vielä yksi jäljellä!</w:t>
      </w:r>
    </w:p>
    <w:p>
      <w:r>
        <w:rPr>
          <w:b/>
          <w:u w:val="single"/>
        </w:rPr>
        <w:t xml:space="preserve">274936</w:t>
      </w:r>
    </w:p>
    <w:p>
      <w:r>
        <w:t xml:space="preserve">Martin Luther King murhattiin tänään 49 vuotta sitten. Hänen elämänsä loppuun mennessä... https://t.co/VTFyhR0Alp by #WMutunga via @c0nvey</w:t>
      </w:r>
    </w:p>
    <w:p>
      <w:r>
        <w:rPr>
          <w:b/>
          <w:u w:val="single"/>
        </w:rPr>
        <w:t xml:space="preserve">274937</w:t>
      </w:r>
    </w:p>
    <w:p>
      <w:r>
        <w:t xml:space="preserve">@MCGamesDotNet pelaa seksikäs Automata, sanat eivät voi kuvailla!!!! Tulkaa katsomaan hänen pelinsä NieR:llä! https://t.co/oeGyQNY5Fe https://t.co/oeGyQNY5Fe</w:t>
      </w:r>
    </w:p>
    <w:p>
      <w:r>
        <w:rPr>
          <w:b/>
          <w:u w:val="single"/>
        </w:rPr>
        <w:t xml:space="preserve">274938</w:t>
      </w:r>
    </w:p>
    <w:p>
      <w:r>
        <w:t xml:space="preserve">Kukaan ei ymmärrä, kuinka paljon olisin valmis lyömään Marquis koko vitun kaulan pois hänen hartioiltaan. tuo poika osuu hermoihin, joista kukaan muu ei tiedä stg😤</w:t>
      </w:r>
    </w:p>
    <w:p>
      <w:r>
        <w:rPr>
          <w:b/>
          <w:u w:val="single"/>
        </w:rPr>
        <w:t xml:space="preserve">274939</w:t>
      </w:r>
    </w:p>
    <w:p>
      <w:r>
        <w:t xml:space="preserve">.@PeakCampus hallinnoi uutta Etelä-Carolinan #studenthousing-yhteisöä | via @MHNonline https://t.co/pg7bi29h65</w:t>
      </w:r>
    </w:p>
    <w:p>
      <w:r>
        <w:rPr>
          <w:b/>
          <w:u w:val="single"/>
        </w:rPr>
        <w:t xml:space="preserve">274940</w:t>
      </w:r>
    </w:p>
    <w:p>
      <w:r>
        <w:t xml:space="preserve">@ssmith281003 @akakatie1 @LongmirePosse @mamalou8 UofT noin kaksi kertaa niin paljon opiskelijoita, satoja ensimmäisen vuoden luokissa, vaikea tavata ihmisiä, löytää tiensä ympäri</w:t>
      </w:r>
    </w:p>
    <w:p>
      <w:r>
        <w:rPr>
          <w:b/>
          <w:u w:val="single"/>
        </w:rPr>
        <w:t xml:space="preserve">274941</w:t>
      </w:r>
    </w:p>
    <w:p>
      <w:r>
        <w:t xml:space="preserve">Nyt varaa #online pakkaus- ja #muutto- tai toimituspalvelut #Barodassa johtavan #logistiikkatoimiston @TruckGuruindia kanssa https://t.co/C4qdh4xjoX https://t.co/C4qdh4xjoX</w:t>
      </w:r>
    </w:p>
    <w:p>
      <w:r>
        <w:rPr>
          <w:b/>
          <w:u w:val="single"/>
        </w:rPr>
        <w:t xml:space="preserve">274942</w:t>
      </w:r>
    </w:p>
    <w:p>
      <w:r>
        <w:t xml:space="preserve">Upea kevätpäivä viimeisenä päivänä Philadelphiassa. Nähdään pian Pittsburghissa! @kingandimusical... https://t.co/jDgRfl9KAi https://t.co/jDgRfl9KAi</w:t>
      </w:r>
    </w:p>
    <w:p>
      <w:r>
        <w:rPr>
          <w:b/>
          <w:u w:val="single"/>
        </w:rPr>
        <w:t xml:space="preserve">274943</w:t>
      </w:r>
    </w:p>
    <w:p>
      <w:r>
        <w:t xml:space="preserve">Kaipaat olla huomion keskipisteenä, mutta voit ottaa ... Lisää Leo https://t.co/ubhacDLipC</w:t>
      </w:r>
    </w:p>
    <w:p>
      <w:r>
        <w:rPr>
          <w:b/>
          <w:u w:val="single"/>
        </w:rPr>
        <w:t xml:space="preserve">274944</w:t>
      </w:r>
    </w:p>
    <w:p>
      <w:r>
        <w:t xml:space="preserve">@DMashak @f3382 @WayWEcIT @reallyo1 @Burt_Rentals @BlissTabitha @BraveLad @jennajameson @EricTrump @LagerthaLothbr6 @jimdwrench @NewssTrump @NBA NY, Kalifornia, Washington D.C., Tokio, Pariisi, Irak, Iran, Syyria, Italia, Iso-Britannia; kaikki täynnä paskaa; ihmiskunta putoaa septitankissa.</w:t>
      </w:r>
    </w:p>
    <w:p>
      <w:r>
        <w:rPr>
          <w:b/>
          <w:u w:val="single"/>
        </w:rPr>
        <w:t xml:space="preserve">274945</w:t>
      </w:r>
    </w:p>
    <w:p>
      <w:r>
        <w:t xml:space="preserve">★ NEW Learn Colours ★ with Talking POCOYO Colours for Kids animaatio koulutus sarjakuva kooste: https://t.co/pamDRj8JWE на</w:t>
      </w:r>
    </w:p>
    <w:p>
      <w:r>
        <w:rPr>
          <w:b/>
          <w:u w:val="single"/>
        </w:rPr>
        <w:t xml:space="preserve">274946</w:t>
      </w:r>
    </w:p>
    <w:p>
      <w:r>
        <w:t xml:space="preserve">Lisäsin videon @YouTube-soittolistaan https://t.co/lq4TnK5CLi subbiramireddy || chiru || nag ||rajanikanth ||balakrishna</w:t>
      </w:r>
    </w:p>
    <w:p>
      <w:r>
        <w:rPr>
          <w:b/>
          <w:u w:val="single"/>
        </w:rPr>
        <w:t xml:space="preserve">274947</w:t>
      </w:r>
    </w:p>
    <w:p>
      <w:r>
        <w:t xml:space="preserve">@solarisfire @AndryPresh @_littlewhispers Voi kulta, sinut on estetty. Tietääkseni kaikki pissaavat silloin tällöin ja aion keskustella siitä niin vapaasti kuin haluan joten heippa 👏</w:t>
      </w:r>
    </w:p>
    <w:p>
      <w:r>
        <w:rPr>
          <w:b/>
          <w:u w:val="single"/>
        </w:rPr>
        <w:t xml:space="preserve">274948</w:t>
      </w:r>
    </w:p>
    <w:p>
      <w:r>
        <w:t xml:space="preserve">Tykkäsin @jamespulsecomin @YouTube-videosta https://t.co/kuHDmZloOH NXT TakeOver: Orlando (2017) - Instant Gratification</w:t>
      </w:r>
    </w:p>
    <w:p>
      <w:r>
        <w:rPr>
          <w:b/>
          <w:u w:val="single"/>
        </w:rPr>
        <w:t xml:space="preserve">274949</w:t>
      </w:r>
    </w:p>
    <w:p>
      <w:r>
        <w:t xml:space="preserve">Haluan kaiken JR Coffien kanssa</w:t>
        <w:br/>
        <w:t xml:space="preserve">(Kun yksi ovi sulkeutuu, toinen aukeaa)</w:t>
        <w:br/>
        <w:t xml:space="preserve">Tule moikkaamaan!</w:t>
        <w:br/>
        <w:t xml:space="preserve">1801 N Tryon St.</w:t>
        <w:br/>
        <w:t xml:space="preserve">(vastapäätä... https://t</w:t>
      </w:r>
    </w:p>
    <w:p>
      <w:r>
        <w:rPr>
          <w:b/>
          <w:u w:val="single"/>
        </w:rPr>
        <w:t xml:space="preserve">274950</w:t>
      </w:r>
    </w:p>
    <w:p>
      <w:r>
        <w:t xml:space="preserve">@chrissjorsgee vianmääritysvaiheet tästä linkistä: https://t.co/RGANSQsndy. Kerro meille, jos se muuttaa jotain. 2/2</w:t>
      </w:r>
    </w:p>
    <w:p>
      <w:r>
        <w:rPr>
          <w:b/>
          <w:u w:val="single"/>
        </w:rPr>
        <w:t xml:space="preserve">274951</w:t>
      </w:r>
    </w:p>
    <w:p>
      <w:r>
        <w:t xml:space="preserve">Jännä saada @tesiacoil 's lahjakas työ @gimme_shelter_wpg tänä vuonna! Hän lahjoitti ystävällisesti 3 tulostetta... https://t.co/XuE08LuqNN...</w:t>
      </w:r>
    </w:p>
    <w:p>
      <w:r>
        <w:rPr>
          <w:b/>
          <w:u w:val="single"/>
        </w:rPr>
        <w:t xml:space="preserve">274952</w:t>
      </w:r>
    </w:p>
    <w:p>
      <w:r>
        <w:t xml:space="preserve">Katharos XIII julkaisee uuden albumin - in Metal News ( Metal https://t.co/ZrVZKQwvbF ) https://t.co/xZcUeX2S7U via @metalundergroun</w:t>
      </w:r>
    </w:p>
    <w:p>
      <w:r>
        <w:rPr>
          <w:b/>
          <w:u w:val="single"/>
        </w:rPr>
        <w:t xml:space="preserve">274953</w:t>
      </w:r>
    </w:p>
    <w:p>
      <w:r>
        <w:t xml:space="preserve">Tämänpäiväisessä @LewisNolan Show'ssa Anita Windermeren Social Club 55:stä puhuu yli 55-vuotiaiden päivätoiminnan tukemisesta. https://t.co/I7B5QYfuJz 1pm.</w:t>
      </w:r>
    </w:p>
    <w:p>
      <w:r>
        <w:rPr>
          <w:b/>
          <w:u w:val="single"/>
        </w:rPr>
        <w:t xml:space="preserve">274954</w:t>
      </w:r>
    </w:p>
    <w:p>
      <w:r>
        <w:t xml:space="preserve">#TwendeChomaFest2017</w:t>
        <w:br/>
        <w:t xml:space="preserve">29. huhtikuuta Ruaraka Sports club @chomafestkenya</w:t>
        <w:br/>
        <w:t xml:space="preserve">#MzanziFolloTrain @UKenyatta @ProlificMatata @MuzikiKenya https://t.co/Fwz5rAOMzL</w:t>
      </w:r>
    </w:p>
    <w:p>
      <w:r>
        <w:rPr>
          <w:b/>
          <w:u w:val="single"/>
        </w:rPr>
        <w:t xml:space="preserve">274955</w:t>
      </w:r>
    </w:p>
    <w:p>
      <w:r>
        <w:t xml:space="preserve">Tämä hampaiden syönti ja unen taantuminen on vihdoin murtumassa!!! En voinut lopettaa itkemistä viime yönä, se on niin stressaavaa. 😴😕</w:t>
      </w:r>
    </w:p>
    <w:p>
      <w:r>
        <w:rPr>
          <w:b/>
          <w:u w:val="single"/>
        </w:rPr>
        <w:t xml:space="preserve">274956</w:t>
      </w:r>
    </w:p>
    <w:p>
      <w:r>
        <w:t xml:space="preserve">Uutiset: ProQuest auttaa kirjastoja vastaamaan kiinankielisten aineistojen kysyntään https://t.co/BZyYMXpueZ https://t.co/h4YEqIcWVb https://t.co/h4YEqIcWVb</w:t>
      </w:r>
    </w:p>
    <w:p>
      <w:r>
        <w:rPr>
          <w:b/>
          <w:u w:val="single"/>
        </w:rPr>
        <w:t xml:space="preserve">274957</w:t>
      </w:r>
    </w:p>
    <w:p>
      <w:r>
        <w:t xml:space="preserve">TFW Crystal Rogue on voittoputkessa piraattisotureita ja metsästäjiä vastaan ja NA-palvelimet eivät kestä sitä... @PlayHearthstone @bdbrode https://t.co/uZmAkKXSpZ https://t.co/uZmAkKXSpZ</w:t>
      </w:r>
    </w:p>
    <w:p>
      <w:r>
        <w:rPr>
          <w:b/>
          <w:u w:val="single"/>
        </w:rPr>
        <w:t xml:space="preserve">274958</w:t>
      </w:r>
    </w:p>
    <w:p>
      <w:r>
        <w:t xml:space="preserve">METRO AC Milanin ihmelapsi Gianluigi Donnarumma myöntää oman maalinsa Pescaraa vastaan</w:t>
        <w:br/>
        <w:br/>
        <w:t xml:space="preserve">Donnarumma ei aio... https://t.co/isf2IKhgPs</w:t>
      </w:r>
    </w:p>
    <w:p>
      <w:r>
        <w:rPr>
          <w:b/>
          <w:u w:val="single"/>
        </w:rPr>
        <w:t xml:space="preserve">274959</w:t>
      </w:r>
    </w:p>
    <w:p>
      <w:r>
        <w:t xml:space="preserve">J.R. Smith auttaa sytyttämään upean neljänneksen ja Kyle Korver hyllyttää urheilutakkinsa: Fedorin viisi havaintoa. https://t.co/vS2HGzdP8n</w:t>
      </w:r>
    </w:p>
    <w:p>
      <w:r>
        <w:rPr>
          <w:b/>
          <w:u w:val="single"/>
        </w:rPr>
        <w:t xml:space="preserve">274960</w:t>
      </w:r>
    </w:p>
    <w:p>
      <w:r>
        <w:t xml:space="preserve">Uusi solmu: 192.162.96.79 Ongelma: #WordPress Login Brute Force Network: Kaora, s.r.o. https://t.co/lSxYkWp50F #badbots.</w:t>
      </w:r>
    </w:p>
    <w:p>
      <w:r>
        <w:rPr>
          <w:b/>
          <w:u w:val="single"/>
        </w:rPr>
        <w:t xml:space="preserve">274961</w:t>
      </w:r>
    </w:p>
    <w:p>
      <w:r>
        <w:t xml:space="preserve">@CitizenPaws Seisoi tassut tiskipöydällä tyttären vieressä ja seurasi katseellaan tarjottimelle. "Se on... tavallaan. Koiran juttu, hm?"</w:t>
      </w:r>
    </w:p>
    <w:p>
      <w:r>
        <w:rPr>
          <w:b/>
          <w:u w:val="single"/>
        </w:rPr>
        <w:t xml:space="preserve">274962</w:t>
      </w:r>
    </w:p>
    <w:p>
      <w:r>
        <w:t xml:space="preserve">Federoitu oppiminen: Yhteistoiminnallinen koneoppiminen ilman keskitettyä harjoitusdataa https://t.co/jr4xB7t3VB https://t.co/jr4xB7t3VB</w:t>
      </w:r>
    </w:p>
    <w:p>
      <w:r>
        <w:rPr>
          <w:b/>
          <w:u w:val="single"/>
        </w:rPr>
        <w:t xml:space="preserve">274963</w:t>
      </w:r>
    </w:p>
    <w:p>
      <w:r>
        <w:t xml:space="preserve">@aryehdb14 Olet jo ilmoittautunut #AmexTravel-tarjoukseen. Jos kyseessä on virhe, ota yhteyttä @AskAmexiin.</w:t>
      </w:r>
    </w:p>
    <w:p>
      <w:r>
        <w:rPr>
          <w:b/>
          <w:u w:val="single"/>
        </w:rPr>
        <w:t xml:space="preserve">274964</w:t>
      </w:r>
    </w:p>
    <w:p>
      <w:r>
        <w:t xml:space="preserve">#nationalchampionship on asetettu. #UnitedWeZag vs #GoHeels Who you got? Pitäisi olla hyvä peli. Pidän UNC:stä hyvin lähellä.</w:t>
      </w:r>
    </w:p>
    <w:p>
      <w:r>
        <w:rPr>
          <w:b/>
          <w:u w:val="single"/>
        </w:rPr>
        <w:t xml:space="preserve">274965</w:t>
      </w:r>
    </w:p>
    <w:p>
      <w:r>
        <w:t xml:space="preserve">@ShaffieWeru @Kiss100kenya @TheStarKenya @ADELLEO</w:t>
        <w:br/>
        <w:t xml:space="preserve">Ja @Wavinya_Ndeti liittyy pyyhkimiseen</w:t>
        <w:br/>
        <w:t xml:space="preserve">#AdelleAndShaffieOnKISS</w:t>
      </w:r>
    </w:p>
    <w:p>
      <w:r>
        <w:rPr>
          <w:b/>
          <w:u w:val="single"/>
        </w:rPr>
        <w:t xml:space="preserve">274966</w:t>
      </w:r>
    </w:p>
    <w:p>
      <w:r>
        <w:t xml:space="preserve">Mitä jos valitsen väärin? &amp;amp; minun ei pitäisi tehdä näin. Mitä jos vaikka kuinka kovasti yrittäisin, en vain koskaan saavuta sitä?</w:t>
      </w:r>
    </w:p>
    <w:p>
      <w:r>
        <w:rPr>
          <w:b/>
          <w:u w:val="single"/>
        </w:rPr>
        <w:t xml:space="preserve">274967</w:t>
      </w:r>
    </w:p>
    <w:p>
      <w:r>
        <w:t xml:space="preserve">Mutta kaksi pulloa Guinness African Specialia nopeasti nautittuna ei ole huono ajatus tässä säässä. Bruh, @JJscatter you dey office?</w:t>
      </w:r>
    </w:p>
    <w:p>
      <w:r>
        <w:rPr>
          <w:b/>
          <w:u w:val="single"/>
        </w:rPr>
        <w:t xml:space="preserve">274968</w:t>
      </w:r>
    </w:p>
    <w:p>
      <w:r>
        <w:t xml:space="preserve">u kno alkuperäinen allura design oli söpö, mutta DANG SHES SO MUCH CUTER NOW I LOVE 😍😍😍😍 team voltron teki hienoa työtä hänen kanssaan shes the cutest ;v;</w:t>
      </w:r>
    </w:p>
    <w:p>
      <w:r>
        <w:rPr>
          <w:b/>
          <w:u w:val="single"/>
        </w:rPr>
        <w:t xml:space="preserve">274969</w:t>
      </w:r>
    </w:p>
    <w:p>
      <w:r>
        <w:t xml:space="preserve">@wildheartkarmy yeahh he seurasivat minua aikana SLN kuuntelu osapuolen asia heinäkuussa 2015 ja en huomannut vasta lokakuussa bc se oli noin +</w:t>
      </w:r>
    </w:p>
    <w:p>
      <w:r>
        <w:rPr>
          <w:b/>
          <w:u w:val="single"/>
        </w:rPr>
        <w:t xml:space="preserve">274970</w:t>
      </w:r>
    </w:p>
    <w:p>
      <w:r>
        <w:t xml:space="preserve">Lisäsin videon @YouTube-soittolistalle https://t.co/N7MfDUvY16 How to do the Blanket Stitch (päivitetty opetusohjelma).</w:t>
      </w:r>
    </w:p>
    <w:p>
      <w:r>
        <w:rPr>
          <w:b/>
          <w:u w:val="single"/>
        </w:rPr>
        <w:t xml:space="preserve">274971</w:t>
      </w:r>
    </w:p>
    <w:p>
      <w:r>
        <w:t xml:space="preserve">Tunnetko Madison House -alumnin, joka vaikuttaa? Lähetä ehdokkuutesi vuoden Madison House -alumniksi! https://t.co/VBF19VtC7J https://t.co/73Q7DYF7gP https://t.co/73Q7DYF7gP</w:t>
      </w:r>
    </w:p>
    <w:p>
      <w:r>
        <w:rPr>
          <w:b/>
          <w:u w:val="single"/>
        </w:rPr>
        <w:t xml:space="preserve">274972</w:t>
      </w:r>
    </w:p>
    <w:p>
      <w:r>
        <w:t xml:space="preserve">Mitä analyytikoiden raportti kertoo United States Steel Corporationista (NYSE:X)? - Transcript Daily https://t.co/k4cL5GmdNk</w:t>
      </w:r>
    </w:p>
    <w:p>
      <w:r>
        <w:rPr>
          <w:b/>
          <w:u w:val="single"/>
        </w:rPr>
        <w:t xml:space="preserve">274973</w:t>
      </w:r>
    </w:p>
    <w:p>
      <w:r>
        <w:t xml:space="preserve">Kun Conley tulee ulos, kaikki hajoaa... se on FO:n ongelma, joka oli kauden alussa ainoa räikeä ongelma.</w:t>
      </w:r>
    </w:p>
    <w:p>
      <w:r>
        <w:rPr>
          <w:b/>
          <w:u w:val="single"/>
        </w:rPr>
        <w:t xml:space="preserve">274974</w:t>
      </w:r>
    </w:p>
    <w:p>
      <w:r>
        <w:t xml:space="preserve">_______________ L ❤️ V E _____________</w:t>
        <w:br/>
        <w:br/>
        <w:t xml:space="preserve">Teksti: Nicole Schindler / https://t.co/kGTR09tWb9 https://t.co/PsNMQdEVIa</w:t>
      </w:r>
    </w:p>
    <w:p>
      <w:r>
        <w:rPr>
          <w:b/>
          <w:u w:val="single"/>
        </w:rPr>
        <w:t xml:space="preserve">274975</w:t>
      </w:r>
    </w:p>
    <w:p>
      <w:r>
        <w:t xml:space="preserve">Euro on Le Penin mukaan "veitsi ranskalaisten kylkiluihin" - https://t.co/FoSGVR7ZuU https://t.co/HY12tGUdGU</w:t>
      </w:r>
    </w:p>
    <w:p>
      <w:r>
        <w:rPr>
          <w:b/>
          <w:u w:val="single"/>
        </w:rPr>
        <w:t xml:space="preserve">274976</w:t>
      </w:r>
    </w:p>
    <w:p>
      <w:r>
        <w:t xml:space="preserve">@npr:n kautta: USA:n hallituksen propaganda pyyhki saksalaisen kulttuurin pois ensimmäisen maailmansodan aikana. Mitä enemmän asiat muuttuvat ... https://t.co/x0vM2oRC5r</w:t>
      </w:r>
    </w:p>
    <w:p>
      <w:r>
        <w:rPr>
          <w:b/>
          <w:u w:val="single"/>
        </w:rPr>
        <w:t xml:space="preserve">274977</w:t>
      </w:r>
    </w:p>
    <w:p>
      <w:r>
        <w:t xml:space="preserve">Swansea 1-3 Tottenham: Ian Wright "kyynelehtii": Arsenal-legenda Ian Wright myöntää olevansa... https://t.co/dhF2KROwm6...</w:t>
      </w:r>
    </w:p>
    <w:p>
      <w:r>
        <w:rPr>
          <w:b/>
          <w:u w:val="single"/>
        </w:rPr>
        <w:t xml:space="preserve">274978</w:t>
      </w:r>
    </w:p>
    <w:p>
      <w:r>
        <w:t xml:space="preserve">@PBandJenelley_1 Unohdin höyhenet hiuksiini, mutta rakastan tyttöäni Ke$haa yhtä paljon kuin sinä!!! https://t.co/vWGpjnuLGp</w:t>
      </w:r>
    </w:p>
    <w:p>
      <w:r>
        <w:rPr>
          <w:b/>
          <w:u w:val="single"/>
        </w:rPr>
        <w:t xml:space="preserve">274979</w:t>
      </w:r>
    </w:p>
    <w:p>
      <w:r>
        <w:t xml:space="preserve">Nyt on siistiä, että valaisimet eivät sovi yhteen! Koti, jossa on sekaisin kromia, nikkeliä, messinkiä ja... https://t.co/GpB4ZWlgGh...</w:t>
      </w:r>
    </w:p>
    <w:p>
      <w:r>
        <w:rPr>
          <w:b/>
          <w:u w:val="single"/>
        </w:rPr>
        <w:t xml:space="preserve">274980</w:t>
      </w:r>
    </w:p>
    <w:p>
      <w:r>
        <w:t xml:space="preserve">Hups!!! Tuon ei pitänyt kuulostaa tuollaiselta!!!! 😂😆😂😆😂. #yawn #moan #blush #dentistoffice https://t.co/5ZZaxcjiz0</w:t>
      </w:r>
    </w:p>
    <w:p>
      <w:r>
        <w:rPr>
          <w:b/>
          <w:u w:val="single"/>
        </w:rPr>
        <w:t xml:space="preserve">274981</w:t>
      </w:r>
    </w:p>
    <w:p>
      <w:r>
        <w:t xml:space="preserve">Sir, @narendramodi, olen kuullut, että herra MMJ halusi alentaa IIM:n maksuja, jotta se olisi kohtuuhintainen keskiluokalle ja köyhille....</w:t>
      </w:r>
    </w:p>
    <w:p>
      <w:r>
        <w:rPr>
          <w:b/>
          <w:u w:val="single"/>
        </w:rPr>
        <w:t xml:space="preserve">274982</w:t>
      </w:r>
    </w:p>
    <w:p>
      <w:r>
        <w:t xml:space="preserve">KIKUTEYO BY CAPTAIN MOZY Rapper ug[0752070381] bush nyce promotionz uganda: https://t.co/YOMseJuqHZ via @YouTube</w:t>
      </w:r>
    </w:p>
    <w:p>
      <w:r>
        <w:rPr>
          <w:b/>
          <w:u w:val="single"/>
        </w:rPr>
        <w:t xml:space="preserve">274983</w:t>
      </w:r>
    </w:p>
    <w:p>
      <w:r>
        <w:t xml:space="preserve">Lapsille on yhä vaikeampi valita korkeakouluja, koska vasemmiston on hyväksyttävä ajatusten moninaisuus. Se on todellinen kriisi. https://t.co/TPi68aSV6K</w:t>
      </w:r>
    </w:p>
    <w:p>
      <w:r>
        <w:rPr>
          <w:b/>
          <w:u w:val="single"/>
        </w:rPr>
        <w:t xml:space="preserve">274984</w:t>
      </w:r>
    </w:p>
    <w:p>
      <w:r>
        <w:t xml:space="preserve">@CyclingCentral Tämä on loistava. Ei vain pyöräilyn ystäville, vaan kaikille, jotka ovat saaneet vamman. @oricascott @Mathew_Hayman @ozDanJones</w:t>
      </w:r>
    </w:p>
    <w:p>
      <w:r>
        <w:rPr>
          <w:b/>
          <w:u w:val="single"/>
        </w:rPr>
        <w:t xml:space="preserve">274985</w:t>
      </w:r>
    </w:p>
    <w:p>
      <w:r>
        <w:t xml:space="preserve">@rupali_bhonsle Hei, olemme ymmärtäneet, että virkamiehemme on puhunut sinulle ja työskentelee huolenaiheidesi parissa.</w:t>
      </w:r>
    </w:p>
    <w:p>
      <w:r>
        <w:rPr>
          <w:b/>
          <w:u w:val="single"/>
        </w:rPr>
        <w:t xml:space="preserve">274986</w:t>
      </w:r>
    </w:p>
    <w:p>
      <w:r>
        <w:t xml:space="preserve">Jos organisaatiosi tarvitsee tukea #Apprenticeshiplevyn tai DASin kanssa, lähetä sähköpostia osoitteeseen info@straighta.co.uk.</w:t>
      </w:r>
    </w:p>
    <w:p>
      <w:r>
        <w:rPr>
          <w:b/>
          <w:u w:val="single"/>
        </w:rPr>
        <w:t xml:space="preserve">274987</w:t>
      </w:r>
    </w:p>
    <w:p>
      <w:r>
        <w:t xml:space="preserve">Pysykää kuulolla Charin ja Jayjayn yksinoikeudella tekemää haastattelua Harry Stylesin kanssa 7. huhtikuuta! https://t.co/55OE0hcZyG ...</w:t>
      </w:r>
    </w:p>
    <w:p>
      <w:r>
        <w:rPr>
          <w:b/>
          <w:u w:val="single"/>
        </w:rPr>
        <w:t xml:space="preserve">274988</w:t>
      </w:r>
    </w:p>
    <w:p>
      <w:r>
        <w:t xml:space="preserve">Tämä super show sisälsi @Serasongs SERA Optimistin, @imdaniellelewisin ja @blackguardsfolk Drawn In</w:t>
        <w:br/>
        <w:t xml:space="preserve">kiitos @Phil_Sheppey_FM https://t.co/G8rzDtZtmK</w:t>
      </w:r>
    </w:p>
    <w:p>
      <w:r>
        <w:rPr>
          <w:b/>
          <w:u w:val="single"/>
        </w:rPr>
        <w:t xml:space="preserve">274989</w:t>
      </w:r>
    </w:p>
    <w:p>
      <w:r>
        <w:t xml:space="preserve">.@AshokaU "Jokaisen opiskelijan tulisi saada mahdollisuus hankkia tarvittavat taidot, jotta hän voi vaikuttaa maailmaan. @AshokaU #Tommies4Change https://t.co/cOfrV9VRa9 https://t.co/cOfrV9VRa9</w:t>
      </w:r>
    </w:p>
    <w:p>
      <w:r>
        <w:rPr>
          <w:b/>
          <w:u w:val="single"/>
        </w:rPr>
        <w:t xml:space="preserve">274990</w:t>
      </w:r>
    </w:p>
    <w:p>
      <w:r>
        <w:t xml:space="preserve">Nousuvesi: 09:22 (8.20m), 21:58 (8.34m). Laskuvesi: 03:39 (2.53m), 16:19 (1.84m). https://t.co/DJnpC4xhya. https://t.co/DJnpC4xhya</w:t>
      </w:r>
    </w:p>
    <w:p>
      <w:r>
        <w:rPr>
          <w:b/>
          <w:u w:val="single"/>
        </w:rPr>
        <w:t xml:space="preserve">274991</w:t>
      </w:r>
    </w:p>
    <w:p>
      <w:r>
        <w:t xml:space="preserve">Vankka golf @Henrysmgolf ja @mattfieldsend karsivat loppuvaiheesta @PGAEuroProTour Q Schoolin tulevaa kautta varten.</w:t>
      </w:r>
    </w:p>
    <w:p>
      <w:r>
        <w:rPr>
          <w:b/>
          <w:u w:val="single"/>
        </w:rPr>
        <w:t xml:space="preserve">274992</w:t>
      </w:r>
    </w:p>
    <w:p>
      <w:r>
        <w:t xml:space="preserve">@graphicscove @GlenLims Jaa minulle tietosi, Lähetä meille sähköpostia osoitteeseen jinihunk23@gmail.com tai Skype: aglowid. Autan sinua mielelläni tässä asiassa.</w:t>
      </w:r>
    </w:p>
    <w:p>
      <w:r>
        <w:rPr>
          <w:b/>
          <w:u w:val="single"/>
        </w:rPr>
        <w:t xml:space="preserve">274993</w:t>
      </w:r>
    </w:p>
    <w:p>
      <w:r>
        <w:t xml:space="preserve">Älkää viitsikö Miehet, mitä vikaa teissä on siinä, että teette meistä hyvistä miehistä huonoja ja aiheutatte monia muureja, joita rakennetaan, kenenkään ei pitäisi joutua suojautumaan tunteitaan vastaan.</w:t>
      </w:r>
    </w:p>
    <w:p>
      <w:r>
        <w:rPr>
          <w:b/>
          <w:u w:val="single"/>
        </w:rPr>
        <w:t xml:space="preserve">274994</w:t>
      </w:r>
    </w:p>
    <w:p>
      <w:r>
        <w:t xml:space="preserve">Vartalon kipu tai nyrjähdys tarkoittaa levotonta unta, joten käytä #CervicalPillowsia päästäksesi eroon näistä ongelmista @ https://t.co/CGJEQ5DmHe ...</w:t>
      </w:r>
    </w:p>
    <w:p>
      <w:r>
        <w:rPr>
          <w:b/>
          <w:u w:val="single"/>
        </w:rPr>
        <w:t xml:space="preserve">274995</w:t>
      </w:r>
    </w:p>
    <w:p>
      <w:r>
        <w:t xml:space="preserve">Meillä on erinomainen valikoima luotettavia hybridisiemeniä tomaatinjalostusteollisuudelle. Tutustu siihen täällä! https://t.co/v5BrLNalfG https://t.co/ipLWNI3bwH</w:t>
      </w:r>
    </w:p>
    <w:p>
      <w:r>
        <w:rPr>
          <w:b/>
          <w:u w:val="single"/>
        </w:rPr>
        <w:t xml:space="preserve">274996</w:t>
      </w:r>
    </w:p>
    <w:p>
      <w:r>
        <w:t xml:space="preserve">#EXO Japanin verkkosivujen päivitys: EXO-CBX Japanin debyytti minialbumilla "Girls" julkaistaan 24. toukokuuta 2017</w:t>
        <w:br/>
        <w:t xml:space="preserve">https://t.co/LZZYWlzyzy</w:t>
      </w:r>
    </w:p>
    <w:p>
      <w:r>
        <w:rPr>
          <w:b/>
          <w:u w:val="single"/>
        </w:rPr>
        <w:t xml:space="preserve">274997</w:t>
      </w:r>
    </w:p>
    <w:p>
      <w:r>
        <w:t xml:space="preserve">Maggie oli minusta enemmän innoissaan kuin tämä kuva antaa ymmärtää. https://t.co/LwQGasnHDp https://t.co/x0Gu1uw3mz</w:t>
      </w:r>
    </w:p>
    <w:p>
      <w:r>
        <w:rPr>
          <w:b/>
          <w:u w:val="single"/>
        </w:rPr>
        <w:t xml:space="preserve">274998</w:t>
      </w:r>
    </w:p>
    <w:p>
      <w:r>
        <w:t xml:space="preserve">📷 thisdayintrek: This Day in Trek Star Trek: The Next Generation - Starfleet Academy #14 Deceptions by... https://t.co/rLxsuNTZiD...</w:t>
      </w:r>
    </w:p>
    <w:p>
      <w:r>
        <w:rPr>
          <w:b/>
          <w:u w:val="single"/>
        </w:rPr>
        <w:t xml:space="preserve">274999</w:t>
      </w:r>
    </w:p>
    <w:p>
      <w:r>
        <w:t xml:space="preserve">Tässä on jotain #JosephdiGenova levittää #fakenews hän on Susan Rice tarinan lähde. Tarkista hänen taustansa #russiagate #venäjä</w:t>
      </w:r>
    </w:p>
    <w:p>
      <w:r>
        <w:rPr>
          <w:b/>
          <w:u w:val="single"/>
        </w:rPr>
        <w:t xml:space="preserve">275000</w:t>
      </w:r>
    </w:p>
    <w:p>
      <w:r>
        <w:t xml:space="preserve">Nykyään on vaikea muistaa kappaleiden nimiä, mutta muistan lähes kaikki sanat useimmista näistä kappaleista. 🤔 #TOTP</w:t>
      </w:r>
    </w:p>
    <w:p>
      <w:r>
        <w:rPr>
          <w:b/>
          <w:u w:val="single"/>
        </w:rPr>
        <w:t xml:space="preserve">275001</w:t>
      </w:r>
    </w:p>
    <w:p>
      <w:r>
        <w:t xml:space="preserve">@LoshanARV taas surullinen puolestasi, et ole koskaan jättänyt tätä legendaa huomiotta, se on MSD:tä sinulta ### https://t.co/eiyCVsEOR6</w:t>
      </w:r>
    </w:p>
    <w:p>
      <w:r>
        <w:rPr>
          <w:b/>
          <w:u w:val="single"/>
        </w:rPr>
        <w:t xml:space="preserve">275002</w:t>
      </w:r>
    </w:p>
    <w:p>
      <w:r>
        <w:t xml:space="preserve">Palestiinalainen kirjailija pakenee tappouhkauksia ja romaaninsa kieltämistä vastaan https://t.co/cbX0qCVmZk #Books</w:t>
      </w:r>
    </w:p>
    <w:p>
      <w:r>
        <w:rPr>
          <w:b/>
          <w:u w:val="single"/>
        </w:rPr>
        <w:t xml:space="preserve">275003</w:t>
      </w:r>
    </w:p>
    <w:p>
      <w:r>
        <w:t xml:space="preserve">@coffeelocked Välitätkö edes siitä, kuinka lähellä Canonia suurin osa S4:stä oli TFP mukaan lukien? Kuinka paljon hahmonkehitystä ja tunnekasvua näimme Sherlockissa?</w:t>
      </w:r>
    </w:p>
    <w:p>
      <w:r>
        <w:rPr>
          <w:b/>
          <w:u w:val="single"/>
        </w:rPr>
        <w:t xml:space="preserve">275004</w:t>
      </w:r>
    </w:p>
    <w:p>
      <w:r>
        <w:t xml:space="preserve">Ylpeyttä, jonka saat lakaistessasi puuverstaan lattiaa, on vaikea verrata, sanoo @nick_offerman. https://t.co/1NcuGCGZxm #wifilmfest https://t.co/U3RZ26TJT1</w:t>
      </w:r>
    </w:p>
    <w:p>
      <w:r>
        <w:rPr>
          <w:b/>
          <w:u w:val="single"/>
        </w:rPr>
        <w:t xml:space="preserve">275005</w:t>
      </w:r>
    </w:p>
    <w:p>
      <w:r>
        <w:t xml:space="preserve">Tiesitkö, että AppLike ehdottaa uusia pelejä Asenna tästä ja saat 4444 kolikkoa alkuhyvityksenä. https://t.co/2fY8r4dtMJ</w:t>
      </w:r>
    </w:p>
    <w:p>
      <w:r>
        <w:rPr>
          <w:b/>
          <w:u w:val="single"/>
        </w:rPr>
        <w:t xml:space="preserve">275006</w:t>
      </w:r>
    </w:p>
    <w:p>
      <w:r>
        <w:t xml:space="preserve">Hän ei ollut valmis pelaamaan valmentajan alaisuudessa, joka arvostaa myllyttäjiä ja hyökkääjiä taitavien hyökkääjien sijaan. https://t.co/H5lnHk10sJ</w:t>
      </w:r>
    </w:p>
    <w:p>
      <w:r>
        <w:rPr>
          <w:b/>
          <w:u w:val="single"/>
        </w:rPr>
        <w:t xml:space="preserve">275007</w:t>
      </w:r>
    </w:p>
    <w:p>
      <w:r>
        <w:t xml:space="preserve">#NewMusic @Gospel_Haven</w:t>
        <w:br/>
        <w:t xml:space="preserve">Tsekkaa #BeautifulGirl by @edycradio</w:t>
        <w:br/>
        <w:t xml:space="preserve">https://t.co/lTEeOBCo9D</w:t>
        <w:br/>
        <w:t xml:space="preserve">#StillGospel</w:t>
        <w:br/>
        <w:t xml:space="preserve">#CoC</w:t>
      </w:r>
    </w:p>
    <w:p>
      <w:r>
        <w:rPr>
          <w:b/>
          <w:u w:val="single"/>
        </w:rPr>
        <w:t xml:space="preserve">275008</w:t>
      </w:r>
    </w:p>
    <w:p>
      <w:r>
        <w:t xml:space="preserve">Hurraa! Olen suorittanut "Brownie Fooling Around" -tehtävän Mystery Manor -pelissä! https://t.co/ydYVRXv5Dz #ipad #ipadgames #gameinsight</w:t>
      </w:r>
    </w:p>
    <w:p>
      <w:r>
        <w:rPr>
          <w:b/>
          <w:u w:val="single"/>
        </w:rPr>
        <w:t xml:space="preserve">275009</w:t>
      </w:r>
    </w:p>
    <w:p>
      <w:r>
        <w:t xml:space="preserve">Hyvää syntymäpäivää @amyylloyd!! Hope u have a fab day &amp;amp; I'll cya next week for a dance😜👯💗xxxx https://t.co/NZuWgRfuPl</w:t>
      </w:r>
    </w:p>
    <w:p>
      <w:r>
        <w:rPr>
          <w:b/>
          <w:u w:val="single"/>
        </w:rPr>
        <w:t xml:space="preserve">275010</w:t>
      </w:r>
    </w:p>
    <w:p>
      <w:r>
        <w:t xml:space="preserve">Löytyi transponderi etana!</w:t>
        <w:br/>
        <w:t xml:space="preserve"> Eksklusiivinen profiili:</w:t>
        <w:t xml:space="preserve">Ne, jotka seuraavat unelmiaan!</w:t>
        <w:br/>
        <w:t xml:space="preserve">https://t.co/vZmlIBBKU4 #TreCru https://t.co/nvVtlOZRZb</w:t>
      </w:r>
    </w:p>
    <w:p>
      <w:r>
        <w:rPr>
          <w:b/>
          <w:u w:val="single"/>
        </w:rPr>
        <w:t xml:space="preserve">275011</w:t>
      </w:r>
    </w:p>
    <w:p>
      <w:r>
        <w:t xml:space="preserve">Maaliskuu 2017 Kanadan Markit Manufacturing PMI 55,5 vs 54,7 ennen https://t.co/XfoMVH6hQJ #forex, #forextrading</w:t>
      </w:r>
    </w:p>
    <w:p>
      <w:r>
        <w:rPr>
          <w:b/>
          <w:u w:val="single"/>
        </w:rPr>
        <w:t xml:space="preserve">275012</w:t>
      </w:r>
    </w:p>
    <w:p>
      <w:r>
        <w:t xml:space="preserve">@SaandipMytreya Hei Saandip, Ikävä kuulla, ettet ole tyytyväinen palveluun. Voinko auttaa sinua jotenkin? ^Jake</w:t>
      </w:r>
    </w:p>
    <w:p>
      <w:r>
        <w:rPr>
          <w:b/>
          <w:u w:val="single"/>
        </w:rPr>
        <w:t xml:space="preserve">275013</w:t>
      </w:r>
    </w:p>
    <w:p>
      <w:r>
        <w:t xml:space="preserve">A#rmorin 89 miljoonan dollarin uuden kierroksen myötä #turva-alan #teknologiakorttelissa on uusi #ostaja https://t.co/gzjLZv8NEV @techcrunchin kautta #exselo #smb https://t.co/b5pQUD9SZ4</w:t>
      </w:r>
    </w:p>
    <w:p>
      <w:r>
        <w:rPr>
          <w:b/>
          <w:u w:val="single"/>
        </w:rPr>
        <w:t xml:space="preserve">275014</w:t>
      </w:r>
    </w:p>
    <w:p>
      <w:r>
        <w:t xml:space="preserve">katsella streaming/Nonton Stratton First Into Action (2016) Sub Indo (HD laatu) Stratton: First Into Action. https://t.co/a2TpZ4VGC3</w:t>
      </w:r>
    </w:p>
    <w:p>
      <w:r>
        <w:rPr>
          <w:b/>
          <w:u w:val="single"/>
        </w:rPr>
        <w:t xml:space="preserve">275015</w:t>
      </w:r>
    </w:p>
    <w:p>
      <w:r>
        <w:t xml:space="preserve">Olen uskomattoman ylpeä sinusta, murskasit sen #signofthetimesin kanssa, en malta odottaa lisää sinulta!</w:t>
        <w:t xml:space="preserve">Voisitko seurata minua?☘@Harry_Styles</w:t>
        <w:br/>
        <w:t xml:space="preserve">-11.633</w:t>
      </w:r>
    </w:p>
    <w:p>
      <w:r>
        <w:rPr>
          <w:b/>
          <w:u w:val="single"/>
        </w:rPr>
        <w:t xml:space="preserve">275016</w:t>
      </w:r>
    </w:p>
    <w:p>
      <w:r>
        <w:t xml:space="preserve">.@XFINITY Ironista tässä on se, että lähetin tämän twiitin kolme tuntia sitten ja se vihdoin lähetettiin, koska olen nyt jossain, missä on wifi.</w:t>
      </w:r>
    </w:p>
    <w:p>
      <w:r>
        <w:rPr>
          <w:b/>
          <w:u w:val="single"/>
        </w:rPr>
        <w:t xml:space="preserve">275017</w:t>
      </w:r>
    </w:p>
    <w:p>
      <w:r>
        <w:t xml:space="preserve">Sterling hopea ja emali lapset riipuksia £ 5,00 kukin</w:t>
        <w:br/>
        <w:t xml:space="preserve">@ https://t.co/60hCmgkLvo https://t.co/jNacSoHHQS</w:t>
      </w:r>
    </w:p>
    <w:p>
      <w:r>
        <w:rPr>
          <w:b/>
          <w:u w:val="single"/>
        </w:rPr>
        <w:t xml:space="preserve">275018</w:t>
      </w:r>
    </w:p>
    <w:p>
      <w:r>
        <w:t xml:space="preserve">Nämä tyypit eivät varmasti omista yhtään twenty one pilots -videota. @YTCreators https://t.co/WpN3fKbsPK</w:t>
      </w:r>
    </w:p>
    <w:p>
      <w:r>
        <w:rPr>
          <w:b/>
          <w:u w:val="single"/>
        </w:rPr>
        <w:t xml:space="preserve">275019</w:t>
      </w:r>
    </w:p>
    <w:p>
      <w:r>
        <w:t xml:space="preserve">@Sanjeevpandit99 UUSI TEHTÄVÄ AVAUTETTU: Pura OnePlus-slogan ja voita 1 Cr #OneCroreOnePlus https://t.co/fbMKG7Nw51</w:t>
      </w:r>
    </w:p>
    <w:p>
      <w:r>
        <w:rPr>
          <w:b/>
          <w:u w:val="single"/>
        </w:rPr>
        <w:t xml:space="preserve">275020</w:t>
      </w:r>
    </w:p>
    <w:p>
      <w:r>
        <w:t xml:space="preserve">3. &amp;amp:n todellinen tunnustaminen; sen hyväksyminen jonkin mahdottoman utopian sijaan on ensimmäinen askel todelliseen evoluutioon.</w:t>
      </w:r>
    </w:p>
    <w:p>
      <w:r>
        <w:rPr>
          <w:b/>
          <w:u w:val="single"/>
        </w:rPr>
        <w:t xml:space="preserve">275021</w:t>
      </w:r>
    </w:p>
    <w:p>
      <w:r>
        <w:t xml:space="preserve">@CarsonDaly kuulosti siltä, että hän esitteli Autumnin kunnioittavasti sen sijaan, että olisi ilmoittanut, että hän laulaa Respect #VoiceKnockouts</w:t>
      </w:r>
    </w:p>
    <w:p>
      <w:r>
        <w:rPr>
          <w:b/>
          <w:u w:val="single"/>
        </w:rPr>
        <w:t xml:space="preserve">275022</w:t>
      </w:r>
    </w:p>
    <w:p>
      <w:r>
        <w:t xml:space="preserve">Nämä huomionarvoiset värimaailmat ovat täydellisiä mielialan kohottajia, jotka auttavat sinua heräämään onnellisempana. https://t.co/URdRm71roD</w:t>
      </w:r>
    </w:p>
    <w:p>
      <w:r>
        <w:rPr>
          <w:b/>
          <w:u w:val="single"/>
        </w:rPr>
        <w:t xml:space="preserve">275023</w:t>
      </w:r>
    </w:p>
    <w:p>
      <w:r>
        <w:t xml:space="preserve">Republikaaneilla ei olisi samanlaista valtaa kuin muilla poliitikoilla. Demareiden ei tarvitse yrittää tuhota GOP:tä, he tekevät sen jo. https://t.co/Zo7s3HvQfZ.</w:t>
      </w:r>
    </w:p>
    <w:p>
      <w:r>
        <w:rPr>
          <w:b/>
          <w:u w:val="single"/>
        </w:rPr>
        <w:t xml:space="preserve">275024</w:t>
      </w:r>
    </w:p>
    <w:p>
      <w:r>
        <w:t xml:space="preserve">@Kens_insight Anteeksi sekaannus. Groot on jo julkaistu ja myyty nopeasti loppuun. Tämä on vain myymälässä myytävä tuote. Tarkista uudelleen.</w:t>
      </w:r>
    </w:p>
    <w:p>
      <w:r>
        <w:rPr>
          <w:b/>
          <w:u w:val="single"/>
        </w:rPr>
        <w:t xml:space="preserve">275025</w:t>
      </w:r>
    </w:p>
    <w:p>
      <w:r>
        <w:t xml:space="preserve">@ProFootballTalk Hyvä luoja... voitelu Romo korvaajaksi Simms ja kukaan ei tiedä, jos Romo on edes mitään hyvää lähetystyössä. Tyhmä</w:t>
      </w:r>
    </w:p>
    <w:p>
      <w:r>
        <w:rPr>
          <w:b/>
          <w:u w:val="single"/>
        </w:rPr>
        <w:t xml:space="preserve">275026</w:t>
      </w:r>
    </w:p>
    <w:p>
      <w:r>
        <w:t xml:space="preserve">@allanheinberg @RinaMimoun @allisonliddibro @HWarrenChristie @jayhayden00 @sonyawalger SINÄ ET AIO LOPETTAA TEASING MEIDÄN TEASEROITAMISTA😭</w:t>
      </w:r>
    </w:p>
    <w:p>
      <w:r>
        <w:rPr>
          <w:b/>
          <w:u w:val="single"/>
        </w:rPr>
        <w:t xml:space="preserve">275027</w:t>
      </w:r>
    </w:p>
    <w:p>
      <w:r>
        <w:t xml:space="preserve">@SkilledArcher @inlovewithlanap @zildjoan03 @OnceABC Myös kauhea viesti lunastuksesta: ei ole väliä, kuinka kovasti yrität ja kuinka paljon menetät, kuolet vain.</w:t>
      </w:r>
    </w:p>
    <w:p>
      <w:r>
        <w:rPr>
          <w:b/>
          <w:u w:val="single"/>
        </w:rPr>
        <w:t xml:space="preserve">275028</w:t>
      </w:r>
    </w:p>
    <w:p>
      <w:r>
        <w:t xml:space="preserve">Lue sellaisen opiskelijan essee, joka pääsi kaikkiin 8 Ivy League -kouluun, Stanfordiin, MIT:hen ja Caltechiin https://t.co/jo60CFt40V.</w:t>
      </w:r>
    </w:p>
    <w:p>
      <w:r>
        <w:rPr>
          <w:b/>
          <w:u w:val="single"/>
        </w:rPr>
        <w:t xml:space="preserve">275029</w:t>
      </w:r>
    </w:p>
    <w:p>
      <w:r>
        <w:t xml:space="preserve">Pizza, kultaseni, olen pahoillani. Olen niin pahoillani, että ilkeä huligaani tekisi jotain tällaista, voi luoja. https://t.co/ollQ7Qm5ck.</w:t>
      </w:r>
    </w:p>
    <w:p>
      <w:r>
        <w:rPr>
          <w:b/>
          <w:u w:val="single"/>
        </w:rPr>
        <w:t xml:space="preserve">275030</w:t>
      </w:r>
    </w:p>
    <w:p>
      <w:r>
        <w:t xml:space="preserve">Lähiympäristössäsi olevat ihmiset voivat olla tunteiden aiheuttajia.... Lisää aiheesta Kauris https://t.co/JkVD15R14F</w:t>
      </w:r>
    </w:p>
    <w:p>
      <w:r>
        <w:rPr>
          <w:b/>
          <w:u w:val="single"/>
        </w:rPr>
        <w:t xml:space="preserve">275031</w:t>
      </w:r>
    </w:p>
    <w:p>
      <w:r>
        <w:t xml:space="preserve">#TDOV:</w:t>
        <w:br/>
        <w:t xml:space="preserve">https://t.co/6wVeyimjXD https://t.co/D43qqTyayp</w:t>
        <w:t xml:space="preserve">.</w:t>
      </w:r>
    </w:p>
    <w:p>
      <w:r>
        <w:rPr>
          <w:b/>
          <w:u w:val="single"/>
        </w:rPr>
        <w:t xml:space="preserve">275032</w:t>
      </w:r>
    </w:p>
    <w:p>
      <w:r>
        <w:t xml:space="preserve">Tänään minulla oli paras vapaapäivä maalatessani juttuja ja rupatellessani🎨 terapiaistunto oli... https://t.co/c4aFgyFqKX ...</w:t>
      </w:r>
    </w:p>
    <w:p>
      <w:r>
        <w:rPr>
          <w:b/>
          <w:u w:val="single"/>
        </w:rPr>
        <w:t xml:space="preserve">275033</w:t>
      </w:r>
    </w:p>
    <w:p>
      <w:r>
        <w:t xml:space="preserve">Nyt kun Ivanka on virallinen Fedin työntekijä, hänen osuutensa Trump DC -hotellissa on GSA:n vuokrasopimuksen vastainen. @RepCummingsin pitäisi kirjoittaa GSA:lle tänään.</w:t>
      </w:r>
    </w:p>
    <w:p>
      <w:r>
        <w:rPr>
          <w:b/>
          <w:u w:val="single"/>
        </w:rPr>
        <w:t xml:space="preserve">275034</w:t>
      </w:r>
    </w:p>
    <w:p>
      <w:r>
        <w:t xml:space="preserve">Tulevat Zelda-pelit tulevat olemaan avoimen maailman designia, sanoo tuottaja Eiji Aonuma https://t.co/suTghCI77P https://t.co/y2ltVaHRTb</w:t>
      </w:r>
    </w:p>
    <w:p>
      <w:r>
        <w:rPr>
          <w:b/>
          <w:u w:val="single"/>
        </w:rPr>
        <w:t xml:space="preserve">275035</w:t>
      </w:r>
    </w:p>
    <w:p>
      <w:r>
        <w:t xml:space="preserve">Hauskoja hetkiä PlanItissa viime yönä Coast Capital Savings Innovation Centre -tapahtumassa! @UVicInnovation #uvic #Victoria https://t.co/2jMop8JuuU https://t.co/2jMop8JuuU</w:t>
      </w:r>
    </w:p>
    <w:p>
      <w:r>
        <w:rPr>
          <w:b/>
          <w:u w:val="single"/>
        </w:rPr>
        <w:t xml:space="preserve">275036</w:t>
      </w:r>
    </w:p>
    <w:p>
      <w:r>
        <w:t xml:space="preserve">🙌 YASSS On aika hienolle esitykselle clean&amp;amp;fresh0089:COINDROP EVERY 2K</w:t>
        <w:br/>
        <w:t xml:space="preserve">https://t.co/BBIY4TnAuq https://t.co/ll38DxHXJG</w:t>
      </w:r>
    </w:p>
    <w:p>
      <w:r>
        <w:rPr>
          <w:b/>
          <w:u w:val="single"/>
        </w:rPr>
        <w:t xml:space="preserve">275037</w:t>
      </w:r>
    </w:p>
    <w:p>
      <w:r>
        <w:t xml:space="preserve">Wallace Global Fund erottaa moraalisella selkeydellä Trumpin kleptokratiaa tukevan lakifirman: https://t.co/OXQ0HCogXD via @slate</w:t>
      </w:r>
    </w:p>
    <w:p>
      <w:r>
        <w:rPr>
          <w:b/>
          <w:u w:val="single"/>
        </w:rPr>
        <w:t xml:space="preserve">275038</w:t>
      </w:r>
    </w:p>
    <w:p>
      <w:r>
        <w:t xml:space="preserve">Ylimääräinen ahkeruus ei ole ongelma teille intohimoisille Skorpioneille... Lisää Skorpioneille https://t.co/TTaQO0uHAy</w:t>
      </w:r>
    </w:p>
    <w:p>
      <w:r>
        <w:rPr>
          <w:b/>
          <w:u w:val="single"/>
        </w:rPr>
        <w:t xml:space="preserve">275039</w:t>
      </w:r>
    </w:p>
    <w:p>
      <w:r>
        <w:t xml:space="preserve">@AC360 Rakastan vain @KirstenPowersia, hän on vartija! Tuo toinen kuitenkin, kuinka paljon enemmän häntä on odotettava, että katsojasi kestävät? @CNN</w:t>
      </w:r>
    </w:p>
    <w:p>
      <w:r>
        <w:rPr>
          <w:b/>
          <w:u w:val="single"/>
        </w:rPr>
        <w:t xml:space="preserve">275040</w:t>
      </w:r>
    </w:p>
    <w:p>
      <w:r>
        <w:t xml:space="preserve">Kaikilla tuntuu olevan tekemistä ja paikkoja, joihin mennä. Kuitenkin... Lisää aiheesta Libra https://t.co/6oDMbAD59S</w:t>
      </w:r>
    </w:p>
    <w:p>
      <w:r>
        <w:rPr>
          <w:b/>
          <w:u w:val="single"/>
        </w:rPr>
        <w:t xml:space="preserve">275041</w:t>
      </w:r>
    </w:p>
    <w:p>
      <w:r>
        <w:t xml:space="preserve">McNabb, Romo, Garcia, Vick, Wentz, ei sillä ole väliä. Mutta Carson voi nousta ajan kanssa. https://t.co/90Kl8vFy8c.</w:t>
      </w:r>
    </w:p>
    <w:p>
      <w:r>
        <w:rPr>
          <w:b/>
          <w:u w:val="single"/>
        </w:rPr>
        <w:t xml:space="preserve">275042</w:t>
      </w:r>
    </w:p>
    <w:p>
      <w:r>
        <w:t xml:space="preserve">BTS:n suosio ei ole mikään vitsi täällä PH:ssa. Niin monet ARMY:t menivät SM Malleihin vain ostamaan lippuja, ja ne myytiin melkein loppuun!!! #BTSWingsTourManila</w:t>
      </w:r>
    </w:p>
    <w:p>
      <w:r>
        <w:rPr>
          <w:b/>
          <w:u w:val="single"/>
        </w:rPr>
        <w:t xml:space="preserve">275043</w:t>
      </w:r>
    </w:p>
    <w:p>
      <w:r>
        <w:t xml:space="preserve">Hiii @Harry_Styles. Kiitos kaikesta mitä teet. Tuot niin paljon onnea elämääni. Toivottavasti voit hyvin.</w:t>
        <w:t xml:space="preserve">Voisitko seurata minua?</w:t>
        <w:br/>
        <w:t xml:space="preserve">- 64 300</w:t>
      </w:r>
    </w:p>
    <w:p>
      <w:r>
        <w:rPr>
          <w:b/>
          <w:u w:val="single"/>
        </w:rPr>
        <w:t xml:space="preserve">275044</w:t>
      </w:r>
    </w:p>
    <w:p>
      <w:r>
        <w:t xml:space="preserve">@anthonygiboyeau kyllä. Doom olisi erinomainen mutta valitettavasti Fox ja Marvel eivät jaa lelujaan ja emme saa hyvää Doomia tai FF:ää.</w:t>
      </w:r>
    </w:p>
    <w:p>
      <w:r>
        <w:rPr>
          <w:b/>
          <w:u w:val="single"/>
        </w:rPr>
        <w:t xml:space="preserve">275045</w:t>
      </w:r>
    </w:p>
    <w:p>
      <w:r>
        <w:t xml:space="preserve">Matthew Guy hiilestä, jota "pidetään maassa ideologian vuoksi". Luulen, että huomaatte, että ilmasto on itse asiassa tiedettä https://t.co/13WupwYhrj https://t.co/13WupwYhrj</w:t>
      </w:r>
    </w:p>
    <w:p>
      <w:r>
        <w:rPr>
          <w:b/>
          <w:u w:val="single"/>
        </w:rPr>
        <w:t xml:space="preserve">275046</w:t>
      </w:r>
    </w:p>
    <w:p>
      <w:r>
        <w:t xml:space="preserve">@nathanhardman87 pls Rt Unohtumaton kokemus absoluuttisen legendan kanssa!</w:t>
        <w:br/>
        <w:br/>
        <w:t xml:space="preserve">ROBERTO DURAN 🥊</w:t>
        <w:br/>
        <w:br/>
        <w:t xml:space="preserve">Soita nyt 07715683448</w:t>
        <w:br/>
        <w:t xml:space="preserve">https://t.co/05bOA3g2AR</w:t>
      </w:r>
    </w:p>
    <w:p>
      <w:r>
        <w:rPr>
          <w:b/>
          <w:u w:val="single"/>
        </w:rPr>
        <w:t xml:space="preserve">275047</w:t>
      </w:r>
    </w:p>
    <w:p>
      <w:r>
        <w:t xml:space="preserve">#Yankees C Gary Sanchez jätti pelin korkealla ranteen loukkaantuminen kärsi foul pallo. Toivottavasti hän on kunnossa.</w:t>
      </w:r>
    </w:p>
    <w:p>
      <w:r>
        <w:rPr>
          <w:b/>
          <w:u w:val="single"/>
        </w:rPr>
        <w:t xml:space="preserve">275048</w:t>
      </w:r>
    </w:p>
    <w:p>
      <w:r>
        <w:t xml:space="preserve">"O'Reilly Factor" -ohjelman katsojaluvut nousevat, kun kiista leimahtaa https://t.co/suCwn1ngh3 https://t.co/B3D6dTMiWk</w:t>
      </w:r>
    </w:p>
    <w:p>
      <w:r>
        <w:rPr>
          <w:b/>
          <w:u w:val="single"/>
        </w:rPr>
        <w:t xml:space="preserve">275049</w:t>
      </w:r>
    </w:p>
    <w:p>
      <w:r>
        <w:t xml:space="preserve">@rellis05 Pahoittelen ongelmia Randy. Emme voi vastata DM:ään, koska et seuraa meitä. Siellä ... https://t.co/XXVPDyX9pp</w:t>
      </w:r>
    </w:p>
    <w:p>
      <w:r>
        <w:rPr>
          <w:b/>
          <w:u w:val="single"/>
        </w:rPr>
        <w:t xml:space="preserve">275050</w:t>
      </w:r>
    </w:p>
    <w:p>
      <w:r>
        <w:t xml:space="preserve">Siunauksemme ja kirouksemme on kollektiivinen muistinmenetyksemme, että unohdamme &amp;amp; meitä on muistutettava.</w:t>
        <w:br/>
        <w:br/>
        <w:t xml:space="preserve">(Hieman tylyä Bernietä kohtaan)</w:t>
        <w:br/>
        <w:t xml:space="preserve">https://t.co/l9XSlm2FmD https://t.co/l9XSlm2FmD</w:t>
      </w:r>
    </w:p>
    <w:p>
      <w:r>
        <w:rPr>
          <w:b/>
          <w:u w:val="single"/>
        </w:rPr>
        <w:t xml:space="preserve">275051</w:t>
      </w:r>
    </w:p>
    <w:p>
      <w:r>
        <w:t xml:space="preserve">Condominium, High tai Mid-Rise Condo - Marina Del Rey, CA. Soita Edward Hutchinsonille 310-968-3752 saadaksesi lisätietoja... https://t.co/bRtIDBHZeq...</w:t>
      </w:r>
    </w:p>
    <w:p>
      <w:r>
        <w:rPr>
          <w:b/>
          <w:u w:val="single"/>
        </w:rPr>
        <w:t xml:space="preserve">275052</w:t>
      </w:r>
    </w:p>
    <w:p>
      <w:r>
        <w:t xml:space="preserve">Kun sinun voimasi vaikuttaa riittämättömältä, JUMALAN voima hoitaa loput (ks. 2. Kor. 2:19). #20ways #dreamBIG @JoyceMeyer</w:t>
      </w:r>
    </w:p>
    <w:p>
      <w:r>
        <w:rPr>
          <w:b/>
          <w:u w:val="single"/>
        </w:rPr>
        <w:t xml:space="preserve">275053</w:t>
      </w:r>
    </w:p>
    <w:p>
      <w:r>
        <w:t xml:space="preserve">Goodbye #BC had fun work but I got to go home now #sorrynotsorry #blackmanworking #beard... https://t.co/TxobZW9WhD...</w:t>
      </w:r>
    </w:p>
    <w:p>
      <w:r>
        <w:rPr>
          <w:b/>
          <w:u w:val="single"/>
        </w:rPr>
        <w:t xml:space="preserve">275054</w:t>
      </w:r>
    </w:p>
    <w:p>
      <w:r>
        <w:t xml:space="preserve">Kun kuulet ihmisten kokkaavan aamiaista, etkä ole vielä edes nukkunut.... 4:11am is my new 10pm 😀 help 😀😀😀😀😀</w:t>
      </w:r>
    </w:p>
    <w:p>
      <w:r>
        <w:rPr>
          <w:b/>
          <w:u w:val="single"/>
        </w:rPr>
        <w:t xml:space="preserve">275055</w:t>
      </w:r>
    </w:p>
    <w:p>
      <w:r>
        <w:t xml:space="preserve">Kunpa Jumala antaisi minulle jonkin selvän merkin! Kuten suuren talletuksen nimissäni sveitsiläiseen pankkiin. - Woody Allen</w:t>
      </w:r>
    </w:p>
    <w:p>
      <w:r>
        <w:rPr>
          <w:b/>
          <w:u w:val="single"/>
        </w:rPr>
        <w:t xml:space="preserve">275056</w:t>
      </w:r>
    </w:p>
    <w:p>
      <w:r>
        <w:t xml:space="preserve">Tarjoamme: ......CONTACT: ......CONTACT: ......CONTACT: ......CONTACT: ......CONTACT: ......CONTACT: ......CONTACT: ......CONTACT: ......CONTACT: ......CONTACT: ......CONTACT: Admin on 0719 537 448 https://t.co/0u6yOPyZqE</w:t>
      </w:r>
    </w:p>
    <w:p>
      <w:r>
        <w:rPr>
          <w:b/>
          <w:u w:val="single"/>
        </w:rPr>
        <w:t xml:space="preserve">275057</w:t>
      </w:r>
    </w:p>
    <w:p>
      <w:r>
        <w:t xml:space="preserve">@jason_bianco2 "mutta curry on niin kytkin runkosarjassa" "näitkö hänen heittonsa okc:tä vastaan viime vuonna"</w:t>
      </w:r>
    </w:p>
    <w:p>
      <w:r>
        <w:rPr>
          <w:b/>
          <w:u w:val="single"/>
        </w:rPr>
        <w:t xml:space="preserve">275058</w:t>
      </w:r>
    </w:p>
    <w:p>
      <w:r>
        <w:t xml:space="preserve">[Podcast] BloggerConfin parhaat puolet - Paul &amp;amp; Phil pureskelee rasvaa BloggerConf2016 https://t.co/eaEhHfbXKG #Bloggerconfl2g https://t.co/8LuDnEw991</w:t>
      </w:r>
    </w:p>
    <w:p>
      <w:r>
        <w:rPr>
          <w:b/>
          <w:u w:val="single"/>
        </w:rPr>
        <w:t xml:space="preserve">275059</w:t>
      </w:r>
    </w:p>
    <w:p>
      <w:r>
        <w:t xml:space="preserve">Tiukan päiväohjelman laatiminen on vain yksi osa työtä.... Lisää Pisces https://t.co/PSOW3cJ7ct</w:t>
      </w:r>
    </w:p>
    <w:p>
      <w:r>
        <w:rPr>
          <w:b/>
          <w:u w:val="single"/>
        </w:rPr>
        <w:t xml:space="preserve">275060</w:t>
      </w:r>
    </w:p>
    <w:p>
      <w:r>
        <w:t xml:space="preserve">peli-ilta ➡️ capo fam ➡️ aloitus</w:t>
        <w:br/>
        <w:t xml:space="preserve">käytiin kaikki läpi yhdessä ja rakastettiin jokaista minuuttia ⛵️💜 https://t.co/LE6hz5AF4P</w:t>
      </w:r>
    </w:p>
    <w:p>
      <w:r>
        <w:rPr>
          <w:b/>
          <w:u w:val="single"/>
        </w:rPr>
        <w:t xml:space="preserve">275061</w:t>
      </w:r>
    </w:p>
    <w:p>
      <w:r>
        <w:t xml:space="preserve">@emuchugia Hei, pahoitteluni tuosta kokemuksesta. Olen nollannut tilin. Kerro minulle, jos pystyt nyt katsomaan.^Eric</w:t>
      </w:r>
    </w:p>
    <w:p>
      <w:r>
        <w:rPr>
          <w:b/>
          <w:u w:val="single"/>
        </w:rPr>
        <w:t xml:space="preserve">275062</w:t>
      </w:r>
    </w:p>
    <w:p>
      <w:r>
        <w:t xml:space="preserve">Hei Ron, korruptoituneet demokraatit aseistivat kongressin ottamalla käyttöön ydinvaihtoehdon, ka-boom!  Sitä paitsi aiemmin ei tarvittu 60 ääntä SCOTUS:n kokoonpanoon. https://t.co/IC2UlGRFn7</w:t>
      </w:r>
    </w:p>
    <w:p>
      <w:r>
        <w:rPr>
          <w:b/>
          <w:u w:val="single"/>
        </w:rPr>
        <w:t xml:space="preserve">275063</w:t>
      </w:r>
    </w:p>
    <w:p>
      <w:r>
        <w:t xml:space="preserve">@jsgdaprince "New Artist Alert" Olen niin ylpeä pikku veljestäni - muistakaa tykätä ja jakaa... https://t.co/EojG4w8zYG</w:t>
      </w:r>
    </w:p>
    <w:p>
      <w:r>
        <w:rPr>
          <w:b/>
          <w:u w:val="single"/>
        </w:rPr>
        <w:t xml:space="preserve">275064</w:t>
      </w:r>
    </w:p>
    <w:p>
      <w:r>
        <w:t xml:space="preserve">Clarence Johnson voittaa AIDSin #Kun luulit, että Magic Johnson voitti AIDSin... #magicjohnson #aids #beataids... https://t.co/IfGtMCsTT8... https://t.co/IfGtMCsTT8</w:t>
      </w:r>
    </w:p>
    <w:p>
      <w:r>
        <w:rPr>
          <w:b/>
          <w:u w:val="single"/>
        </w:rPr>
        <w:t xml:space="preserve">275065</w:t>
      </w:r>
    </w:p>
    <w:p>
      <w:r>
        <w:t xml:space="preserve">PowerUp Rewards -jäsenillä on mahdollisuus voittaa tämä virallisesti lisensoitu Halo 2 Plasma Rifle Full Scale Replica https://t.co/7l36gzeAFc https://t.co/FtgQwVzQCm https://t.co/FtgQwVzQCm</w:t>
      </w:r>
    </w:p>
    <w:p>
      <w:r>
        <w:rPr>
          <w:b/>
          <w:u w:val="single"/>
        </w:rPr>
        <w:t xml:space="preserve">275066</w:t>
      </w:r>
    </w:p>
    <w:p>
      <w:r>
        <w:t xml:space="preserve">@SLASHLEY23 Vihaa minua niin paljon kuin haluat, mutta olen ollut ainoa rehellinen ihminen, jonka olet koskaan tavannut. Et voi syyttää minua tyhmyydestäsi.</w:t>
      </w:r>
    </w:p>
    <w:p>
      <w:r>
        <w:rPr>
          <w:b/>
          <w:u w:val="single"/>
        </w:rPr>
        <w:t xml:space="preserve">275067</w:t>
      </w:r>
    </w:p>
    <w:p>
      <w:r>
        <w:t xml:space="preserve">Kun tämän #elokuvan kuvaukset päättyivät Jamaikalla, paikalliset varastivat yli 30k dollaria puvuissa ja rekvisiitassa - https://t.co/jODw11tiBf https://t.co/JZbHOsFbPy</w:t>
      </w:r>
    </w:p>
    <w:p>
      <w:r>
        <w:rPr>
          <w:b/>
          <w:u w:val="single"/>
        </w:rPr>
        <w:t xml:space="preserve">275068</w:t>
      </w:r>
    </w:p>
    <w:p>
      <w:r>
        <w:t xml:space="preserve">Missä olet 30 päivän kuluttua? #Challenge #Equestrian #Horse https://t.co/nQR5LtEcZy https://t.co/x0Apb2rycJ https://t.co/x0Apb2rycJ</w:t>
      </w:r>
    </w:p>
    <w:p>
      <w:r>
        <w:rPr>
          <w:b/>
          <w:u w:val="single"/>
        </w:rPr>
        <w:t xml:space="preserve">275069</w:t>
      </w:r>
    </w:p>
    <w:p>
      <w:r>
        <w:t xml:space="preserve">['Hillbilly Elegy: Muistelmat kriisissä olevasta perheestä ja kulttuurista'] https://t.co/81MTMkcUsG #tarjous #off2017-04-05 19:23</w:t>
      </w:r>
    </w:p>
    <w:p>
      <w:r>
        <w:rPr>
          <w:b/>
          <w:u w:val="single"/>
        </w:rPr>
        <w:t xml:space="preserve">275070</w:t>
      </w:r>
    </w:p>
    <w:p>
      <w:r>
        <w:t xml:space="preserve">#vwsn_PhoenixMiddle 2017-04-07 16:30:00 lämpötila, count=60, low=7.49 C, average=7.74+/-0.09 C, high=7.85 C</w:t>
      </w:r>
    </w:p>
    <w:p>
      <w:r>
        <w:rPr>
          <w:b/>
          <w:u w:val="single"/>
        </w:rPr>
        <w:t xml:space="preserve">275071</w:t>
      </w:r>
    </w:p>
    <w:p>
      <w:r>
        <w:t xml:space="preserve">@swaggaa13 Jos näen sinut missä tahansa, jos sinulla on edes Dallas Cowboy -avaimenperä, lyön sinua karatella kurkkuun ja murran sitten leukasi!!!!.</w:t>
      </w:r>
    </w:p>
    <w:p>
      <w:r>
        <w:rPr>
          <w:b/>
          <w:u w:val="single"/>
        </w:rPr>
        <w:t xml:space="preserve">275072</w:t>
      </w:r>
    </w:p>
    <w:p>
      <w:r>
        <w:t xml:space="preserve">DiGiornon luettelo:</w:t>
        <w:br/>
        <w:t xml:space="preserve">Toimituspizza</w:t>
        <w:br/>
        <w:t xml:space="preserve">- Toimituspizza</w:t>
        <w:br/>
        <w:t xml:space="preserve">- Toimituspizza</w:t>
        <w:br/>
        <w:t xml:space="preserve">- Toimituspizza</w:t>
        <w:br/>
        <w:t xml:space="preserve">- Toimituspizza</w:t>
        <w:br/>
        <w:t xml:space="preserve">- Toimituspizza</w:t>
        <w:br/>
        <w:br/>
        <w:t xml:space="preserve">#WrestleMania #WrestleMania</w:t>
      </w:r>
    </w:p>
    <w:p>
      <w:r>
        <w:rPr>
          <w:b/>
          <w:u w:val="single"/>
        </w:rPr>
        <w:t xml:space="preserve">275073</w:t>
      </w:r>
    </w:p>
    <w:p>
      <w:r>
        <w:t xml:space="preserve">THE BLAZE: Glennbeck-ohjelmasarjat ja Beck Blitzin kohokohdat tilauksesta osoitteessa https://t.co/YOqQw1cP0a, tilaa... https://t.co/s0RFmzBTAr</w:t>
      </w:r>
    </w:p>
    <w:p>
      <w:r>
        <w:rPr>
          <w:b/>
          <w:u w:val="single"/>
        </w:rPr>
        <w:t xml:space="preserve">275074</w:t>
      </w:r>
    </w:p>
    <w:p>
      <w:r>
        <w:t xml:space="preserve">#MansionElan Tonight 18 &amp;amp; UP</w:t>
        <w:br/>
        <w:br/>
        <w:t xml:space="preserve">KAIKKI ILMAISEKSI KAIKKI YÖT</w:t>
        <w:br/>
        <w:br/>
        <w:t xml:space="preserve">TEKSTI "SKIP" TO 678.755.9821 TO SKIP LINE ON GUEST LIST</w:t>
        <w:br/>
        <w:br/>
        <w:t xml:space="preserve">https://t.co/wxnsRYNiFe x3</w:t>
      </w:r>
    </w:p>
    <w:p>
      <w:r>
        <w:rPr>
          <w:b/>
          <w:u w:val="single"/>
        </w:rPr>
        <w:t xml:space="preserve">275075</w:t>
      </w:r>
    </w:p>
    <w:p>
      <w:r>
        <w:t xml:space="preserve">Miten älykäs kodintekniikka auttaa selviytymään skitsofrenian kanssa https://t.co/BOFf9XQohW https://t.co/O2tMi2APVj https://t.co/O2tMi2APVj</w:t>
      </w:r>
    </w:p>
    <w:p>
      <w:r>
        <w:rPr>
          <w:b/>
          <w:u w:val="single"/>
        </w:rPr>
        <w:t xml:space="preserve">275076</w:t>
      </w:r>
    </w:p>
    <w:p>
      <w:r>
        <w:t xml:space="preserve">Poliisin mukaan sormenjäljet on mahdollista jäljittää. Emme ole kuitenkaan nähneet yhtään tapausta, joka olisi ratkaistu sormenjälkien perusteella. https://t.co/GSvdxlRFzV.</w:t>
      </w:r>
    </w:p>
    <w:p>
      <w:r>
        <w:rPr>
          <w:b/>
          <w:u w:val="single"/>
        </w:rPr>
        <w:t xml:space="preserve">275077</w:t>
      </w:r>
    </w:p>
    <w:p>
      <w:r>
        <w:t xml:space="preserve">#Rotterdam Huhtikuu 09 00:25 Lämpötila 5C Tuuli E 4 km/h Kosteus 95% Alankomaat ... https://t.co/gIMWyz3szD</w:t>
      </w:r>
    </w:p>
    <w:p>
      <w:r>
        <w:rPr>
          <w:b/>
          <w:u w:val="single"/>
        </w:rPr>
        <w:t xml:space="preserve">275078</w:t>
      </w:r>
    </w:p>
    <w:p>
      <w:r>
        <w:t xml:space="preserve">#Fitness #sports Graphite Design Tour AD BB 5 Shaft For Taylormade M1/ M2/ R15 Drivers Stiff: Osta nyt https://t.co/PjH6VoUoNs #terveys #myynti https://t.co/rcmoqfKwE4</w:t>
      </w:r>
    </w:p>
    <w:p>
      <w:r>
        <w:rPr>
          <w:b/>
          <w:u w:val="single"/>
        </w:rPr>
        <w:t xml:space="preserve">275079</w:t>
      </w:r>
    </w:p>
    <w:p>
      <w:r>
        <w:t xml:space="preserve">Malesia: Muslimikansanedustaja ja entinen sharia-tuomari sanoo, että 9-vuotiaat voivat mennä naimisiin ja raiskaajat voivat mennä naimisiin uhrien kanssa. https://t.co/JTTePvyRs5</w:t>
      </w:r>
    </w:p>
    <w:p>
      <w:r>
        <w:rPr>
          <w:b/>
          <w:u w:val="single"/>
        </w:rPr>
        <w:t xml:space="preserve">275080</w:t>
      </w:r>
    </w:p>
    <w:p>
      <w:r>
        <w:t xml:space="preserve">Red Riding Hood vibes 🐺❤️</w:t>
        <w:br/>
        <w:t xml:space="preserve">"Like My Heart"</w:t>
        <w:br/>
        <w:t xml:space="preserve">This is how I want you, Darling,</w:t>
        <w:br/>
        <w:t xml:space="preserve">Wild and unbroken... https://t.co/TopjAi88bx</w:t>
      </w:r>
    </w:p>
    <w:p>
      <w:r>
        <w:rPr>
          <w:b/>
          <w:u w:val="single"/>
        </w:rPr>
        <w:t xml:space="preserve">275081</w:t>
      </w:r>
    </w:p>
    <w:p>
      <w:r>
        <w:t xml:space="preserve">SEURAAVA TASO</w:t>
        <w:br/>
        <w:t xml:space="preserve">DJ.M.SMOOTH</w:t>
        <w:br/>
        <w:t xml:space="preserve">SMOOTH 1 ENTERTAINMENT IT'S ALL ABOUT THE MUSIC</w:t>
        <w:br/>
        <w:t xml:space="preserve">blachersrmichael66@gmail.com https://t.co/MigPu72M7T</w:t>
      </w:r>
    </w:p>
    <w:p>
      <w:r>
        <w:rPr>
          <w:b/>
          <w:u w:val="single"/>
        </w:rPr>
        <w:t xml:space="preserve">275082</w:t>
      </w:r>
    </w:p>
    <w:p>
      <w:r>
        <w:t xml:space="preserve">Nopea akkulaturi 5x &amp; amp; Akun säästö Admob-mainoksilla + Google Analytics + Firebase-integraatio (#Android) https://t.co/zjo5o2K4wU https://t.co/YGYytktymk</w:t>
      </w:r>
    </w:p>
    <w:p>
      <w:r>
        <w:rPr>
          <w:b/>
          <w:u w:val="single"/>
        </w:rPr>
        <w:t xml:space="preserve">275083</w:t>
      </w:r>
    </w:p>
    <w:p>
      <w:r>
        <w:t xml:space="preserve">DO voitti eilen pelin 1.  Game 2 vs NU tänään kotona @deloroathletics . 15:30 1st Pitch. Come on Out #GameDay #SFL https://t.co/leqiArOn79 https://t.co/leqiArOn79</w:t>
      </w:r>
    </w:p>
    <w:p>
      <w:r>
        <w:rPr>
          <w:b/>
          <w:u w:val="single"/>
        </w:rPr>
        <w:t xml:space="preserve">275084</w:t>
      </w:r>
    </w:p>
    <w:p>
      <w:r>
        <w:t xml:space="preserve">Kirja - Between #Slavery &amp;; Capitalism: The Legacy of Emancipation in the American South https://t.co/kT3lF8Da74 HT @PrincetonUPress #BLM https://t.co/XANGDNzXhd</w:t>
      </w:r>
    </w:p>
    <w:p>
      <w:r>
        <w:rPr>
          <w:b/>
          <w:u w:val="single"/>
        </w:rPr>
        <w:t xml:space="preserve">275085</w:t>
      </w:r>
    </w:p>
    <w:p>
      <w:r>
        <w:t xml:space="preserve">@KrunalUrade @gd99088 @xdadevelopers Hienoa, että se on yksi sovellus. Entäpä nyt loput niistä? Ne eivät vain sovella teemaa, vaan koko paisunut iho.</w:t>
      </w:r>
    </w:p>
    <w:p>
      <w:r>
        <w:rPr>
          <w:b/>
          <w:u w:val="single"/>
        </w:rPr>
        <w:t xml:space="preserve">275086</w:t>
      </w:r>
    </w:p>
    <w:p>
      <w:r>
        <w:t xml:space="preserve">@bogucki_john @ChrisMacLean20 @Gingerforreal @DonaldJTrumpJr @DailyCaller @POTUS @wikileaks Lololololol #veryfakenews has u brainwashed... Älykkäät ihmiset lukevat/katsovat kaiken &amp;amp; seulovat BS:n pois... Oops that's the problem....</w:t>
      </w:r>
    </w:p>
    <w:p>
      <w:r>
        <w:rPr>
          <w:b/>
          <w:u w:val="single"/>
        </w:rPr>
        <w:t xml:space="preserve">275087</w:t>
      </w:r>
    </w:p>
    <w:p>
      <w:r>
        <w:t xml:space="preserve">hassua miten joku voi sanoa sinulle rakastavansa sinua ja sitten tasan viikkoa myöhemmin sanoa sinulle "mätänemään helvetissä" lol miten valitettavaa.</w:t>
      </w:r>
    </w:p>
    <w:p>
      <w:r>
        <w:rPr>
          <w:b/>
          <w:u w:val="single"/>
        </w:rPr>
        <w:t xml:space="preserve">275088</w:t>
      </w:r>
    </w:p>
    <w:p>
      <w:r>
        <w:t xml:space="preserve">Vaikka Grizz häviää tämän pelin...Spurs ei ole osoittanut minulle mitään sellaista tämän vuoden otteluissa, joka saisi minut ajattelemaan... (1/2)</w:t>
      </w:r>
    </w:p>
    <w:p>
      <w:r>
        <w:rPr>
          <w:b/>
          <w:u w:val="single"/>
        </w:rPr>
        <w:t xml:space="preserve">275089</w:t>
      </w:r>
    </w:p>
    <w:p>
      <w:r>
        <w:t xml:space="preserve">@tashavanderbilt Mitä tämä tarkoittaa? Jester kutsuu roskapostia Bloxiksi ja poistaa sitten? Alt acctit (ymmärrän mitä ne ovat) kaikki estävät kenet (sinut?). H3? Anteeksi, olen hidas</w:t>
      </w:r>
    </w:p>
    <w:p>
      <w:r>
        <w:rPr>
          <w:b/>
          <w:u w:val="single"/>
        </w:rPr>
        <w:t xml:space="preserve">275090</w:t>
      </w:r>
    </w:p>
    <w:p>
      <w:r>
        <w:t xml:space="preserve">AlterNetissä torstaina julkaistun WhoWhatWhy-paljastuksen mukaan FBI kieltäytyi tiedottamasta Yhdysvaltain yleisölle... https://t.co/lZcOWHtfKn ...</w:t>
      </w:r>
    </w:p>
    <w:p>
      <w:r>
        <w:rPr>
          <w:b/>
          <w:u w:val="single"/>
        </w:rPr>
        <w:t xml:space="preserve">275091</w:t>
      </w:r>
    </w:p>
    <w:p>
      <w:r>
        <w:t xml:space="preserve">@MWernerBrown Martha Yritin lähettää sinulle sähköpostia osoitteeseen martha.w.brown@gmail.com, jonka annoit BrainMaker-seminaarissa, ja se kimposi. Lähetä minulle sähköpostia osoitteeseen Admin@NeuroYoga.Zone.</w:t>
      </w:r>
    </w:p>
    <w:p>
      <w:r>
        <w:rPr>
          <w:b/>
          <w:u w:val="single"/>
        </w:rPr>
        <w:t xml:space="preserve">275092</w:t>
      </w:r>
    </w:p>
    <w:p>
      <w:r>
        <w:t xml:space="preserve">Lokakuussa 2015 Appalachian GhostWalks vastaanotti Reader's Choice Award for Best Ghost Tours in America -palkinnon... https://t.co/MMlKttXspO ...</w:t>
      </w:r>
    </w:p>
    <w:p>
      <w:r>
        <w:rPr>
          <w:b/>
          <w:u w:val="single"/>
        </w:rPr>
        <w:t xml:space="preserve">275093</w:t>
      </w:r>
    </w:p>
    <w:p>
      <w:r>
        <w:t xml:space="preserve">Abiomed (ABMD) avaa uuden pääkonttorinsa ovet Massachusettsissa | Abio https://t.co/qY7l3M662F https://t.co/0FwKduWOCg</w:t>
      </w:r>
    </w:p>
    <w:p>
      <w:r>
        <w:rPr>
          <w:b/>
          <w:u w:val="single"/>
        </w:rPr>
        <w:t xml:space="preserve">275094</w:t>
      </w:r>
    </w:p>
    <w:p>
      <w:r>
        <w:t xml:space="preserve">Aquatica: Chansey ♀ 35.6% (4/11/1 - Zen Headbutt/Hyper Beam - s:big) til 19:08:00(27m 20s). https://t.co/zbcGOi4Rwc. https://t.co/zbcGOi4Rwc</w:t>
      </w:r>
    </w:p>
    <w:p>
      <w:r>
        <w:rPr>
          <w:b/>
          <w:u w:val="single"/>
        </w:rPr>
        <w:t xml:space="preserve">275095</w:t>
      </w:r>
    </w:p>
    <w:p>
      <w:r>
        <w:t xml:space="preserve">Se johtuu myös siitä, että Nintendo keskittyy liikaa Fire Emblemiin ja sivuuttaa Advance Warsin ikuisesti. Ei millään pahalla rakastan FE:tä myös</w:t>
      </w:r>
    </w:p>
    <w:p>
      <w:r>
        <w:rPr>
          <w:b/>
          <w:u w:val="single"/>
        </w:rPr>
        <w:t xml:space="preserve">275096</w:t>
      </w:r>
    </w:p>
    <w:p>
      <w:r>
        <w:t xml:space="preserve">Rational Quality Manager: Displaying Subtitles #rationalqualitymanager #FreeDownload #Free #Giveaway https://t.co/M8amCzcBsC https://t.co/TCKZTJaX5Y https://t.co/TCKZTJaX5Y</w:t>
      </w:r>
    </w:p>
    <w:p>
      <w:r>
        <w:rPr>
          <w:b/>
          <w:u w:val="single"/>
        </w:rPr>
        <w:t xml:space="preserve">275097</w:t>
      </w:r>
    </w:p>
    <w:p>
      <w:r>
        <w:t xml:space="preserve">@SheriffClarke Toki, kuningas, joka varoittaa venäläisiä, ei pommita kiitoratoja eikä päästä viattomia ihmisiä Yhdysvaltoihin.  Se ei ole presidentillistä!</w:t>
      </w:r>
    </w:p>
    <w:p>
      <w:r>
        <w:rPr>
          <w:b/>
          <w:u w:val="single"/>
        </w:rPr>
        <w:t xml:space="preserve">275098</w:t>
      </w:r>
    </w:p>
    <w:p>
      <w:r>
        <w:t xml:space="preserve">Miksi saatekirjeitä tarvitaan tieteellisissä tehtävissä??? Tiedämme kaikki, että arvostelette minua vain ansioluetteloni perusteella, joten voisimmeko lopettaa paskanjauhamisen?</w:t>
      </w:r>
    </w:p>
    <w:p>
      <w:r>
        <w:rPr>
          <w:b/>
          <w:u w:val="single"/>
        </w:rPr>
        <w:t xml:space="preserve">275099</w:t>
      </w:r>
    </w:p>
    <w:p>
      <w:r>
        <w:t xml:space="preserve">2 Factor Auth -toiminnon käyttöönoton jälkeen Apple sanoo, että kaikki laitteeni kirjautuvat sisään Mt Laurelista, NJ:stä. https://t.co/mA73mEZjzH</w:t>
      </w:r>
    </w:p>
    <w:p>
      <w:r>
        <w:rPr>
          <w:b/>
          <w:u w:val="single"/>
        </w:rPr>
        <w:t xml:space="preserve">275100</w:t>
      </w:r>
    </w:p>
    <w:p>
      <w:r>
        <w:t xml:space="preserve">Kävely Miamissa 50 000 dollarin kameran kanssa - Miami Video https://t.co/IFnPxBYabJ https://t.co/0pg3cJq7J0 https://t.co/0pg3cJq7J0</w:t>
      </w:r>
    </w:p>
    <w:p>
      <w:r>
        <w:rPr>
          <w:b/>
          <w:u w:val="single"/>
        </w:rPr>
        <w:t xml:space="preserve">275101</w:t>
      </w:r>
    </w:p>
    <w:p>
      <w:r>
        <w:t xml:space="preserve">@egonzzz1122 Jos todella haluat 150 dollaria, voin lahjoittaa tuohon hintaan, mutta laskutettu minun on pidettävä lähellä 160 dollaria.</w:t>
      </w:r>
    </w:p>
    <w:p>
      <w:r>
        <w:rPr>
          <w:b/>
          <w:u w:val="single"/>
        </w:rPr>
        <w:t xml:space="preserve">275102</w:t>
      </w:r>
    </w:p>
    <w:p>
      <w:r>
        <w:t xml:space="preserve">Uusi viesti (Downtown Cummins rakennus laskeutuu ensimmäinen vähittäiskaupan vuokralainen | 2017-04-03 | ...) on julkaistu !nfini ... - https://t.co/JRcKNhi3qu https://t.co/7tz3EnFwKn</w:t>
      </w:r>
    </w:p>
    <w:p>
      <w:r>
        <w:rPr>
          <w:b/>
          <w:u w:val="single"/>
        </w:rPr>
        <w:t xml:space="preserve">275103</w:t>
      </w:r>
    </w:p>
    <w:p>
      <w:r>
        <w:t xml:space="preserve">'Uimaopetus' on kunnianosoitus kirjojen ystäville, jonka innoittajana on kirjailijan tosielämän romanssi https://t.co/BkF7c0Hggz</w:t>
      </w:r>
    </w:p>
    <w:p>
      <w:r>
        <w:rPr>
          <w:b/>
          <w:u w:val="single"/>
        </w:rPr>
        <w:t xml:space="preserve">275104</w:t>
      </w:r>
    </w:p>
    <w:p>
      <w:r>
        <w:t xml:space="preserve">@Endressa1206 @mrkthompsn @NewYorkJetsSuck @RWTrollPatrol @RandPaul Petturit kuuluvat köyden päähän !!!</w:t>
      </w:r>
    </w:p>
    <w:p>
      <w:r>
        <w:rPr>
          <w:b/>
          <w:u w:val="single"/>
        </w:rPr>
        <w:t xml:space="preserve">275105</w:t>
      </w:r>
    </w:p>
    <w:p>
      <w:r>
        <w:t xml:space="preserve">Exquisite Garnet Honeycomb Egg with Ether Wrap - Handblown Glass... https://t.co/nV7l9W2hgS #trippy #shamanic #handmade #etsyshopowner #etsy https://t.co/jxQxE96eTF</w:t>
      </w:r>
    </w:p>
    <w:p>
      <w:r>
        <w:rPr>
          <w:b/>
          <w:u w:val="single"/>
        </w:rPr>
        <w:t xml:space="preserve">275106</w:t>
      </w:r>
    </w:p>
    <w:p>
      <w:r>
        <w:t xml:space="preserve">Tykkäsin @sloplaysin @YouTube-videosta https://t.co/OWqnsnOask Dragon Ball Fusions 3DS English: SSGSS Gokule (SSB Goku &amp;; Hercule)</w:t>
      </w:r>
    </w:p>
    <w:p>
      <w:r>
        <w:rPr>
          <w:b/>
          <w:u w:val="single"/>
        </w:rPr>
        <w:t xml:space="preserve">275107</w:t>
      </w:r>
    </w:p>
    <w:p>
      <w:r>
        <w:t xml:space="preserve">#MARKCUBAN Trumpin tyhmyys Venäjää kohtaan. JOS olet liian tyhmä tietämään, että sinua pelataan vs. pelaa jotakuta. ur liian tyhmä ollaksesi presidenttinä.</w:t>
      </w:r>
    </w:p>
    <w:p>
      <w:r>
        <w:rPr>
          <w:b/>
          <w:u w:val="single"/>
        </w:rPr>
        <w:t xml:space="preserve">275108</w:t>
      </w:r>
    </w:p>
    <w:p>
      <w:r>
        <w:t xml:space="preserve">Jos kivenkantajat taistelevat kansakuntansa puolesta, mikä on niin suuri asia, jos turvallisuusjoukot taistelevat suojellakseen kansakuntaansa?</w:t>
        <w:br/>
        <w:t xml:space="preserve"> @abdullah_omar https://t.co/XSyHQivNbg</w:t>
      </w:r>
    </w:p>
    <w:p>
      <w:r>
        <w:rPr>
          <w:b/>
          <w:u w:val="single"/>
        </w:rPr>
        <w:t xml:space="preserve">275109</w:t>
      </w:r>
    </w:p>
    <w:p>
      <w:r>
        <w:t xml:space="preserve">Epävarmuuteen vajoaminen on nykyään terveellinen matka, vaikka... Lisätietoja Gemini https://t.co/J6mUzaEIqk</w:t>
      </w:r>
    </w:p>
    <w:p>
      <w:r>
        <w:rPr>
          <w:b/>
          <w:u w:val="single"/>
        </w:rPr>
        <w:t xml:space="preserve">275110</w:t>
      </w:r>
    </w:p>
    <w:p>
      <w:r>
        <w:t xml:space="preserve">I legit estetty Se elokuva, koska olen pitänyt nähdä kuvia ja videoita, että klovni ja sekoan kuoliaaksi ugh Vihaan klovneja</w:t>
      </w:r>
    </w:p>
    <w:p>
      <w:r>
        <w:rPr>
          <w:b/>
          <w:u w:val="single"/>
        </w:rPr>
        <w:t xml:space="preserve">275111</w:t>
      </w:r>
    </w:p>
    <w:p>
      <w:r>
        <w:t xml:space="preserve">@Bilzim26 miten päiväsi sujuu Bilzim? Snapchat Add: jakeslk / Important Watch: https://t.co/CDfrRc2sdY Retweet Please?</w:t>
      </w:r>
    </w:p>
    <w:p>
      <w:r>
        <w:rPr>
          <w:b/>
          <w:u w:val="single"/>
        </w:rPr>
        <w:t xml:space="preserve">275112</w:t>
      </w:r>
    </w:p>
    <w:p>
      <w:r>
        <w:t xml:space="preserve">RIP Glenn O'Brien.  Tässä on yksi suosikkihaastatteluistani hänen ja Andy Spaden kanssa https://t.co/RGBm8guCqx #menswear https://t.co/A9c3On5hx1</w:t>
      </w:r>
    </w:p>
    <w:p>
      <w:r>
        <w:rPr>
          <w:b/>
          <w:u w:val="single"/>
        </w:rPr>
        <w:t xml:space="preserve">275113</w:t>
      </w:r>
    </w:p>
    <w:p>
      <w:r>
        <w:t xml:space="preserve">Säästä osallistumismaksu HOW In-House #Design Awards -kilpailuun, kun osallistut kilpailuun 5.5. mennessä! https://t.co/mSLcArN5hH https://t.co/sGwNeWy3Wm</w:t>
      </w:r>
    </w:p>
    <w:p>
      <w:r>
        <w:rPr>
          <w:b/>
          <w:u w:val="single"/>
        </w:rPr>
        <w:t xml:space="preserve">275114</w:t>
      </w:r>
    </w:p>
    <w:p>
      <w:r>
        <w:t xml:space="preserve">@ShiroAono @AgnieszkaB78 @SSoleil79 @morganbai @OKMagazine No, luulen, että se oli asiakirjoissa, jotka juuri näytin sinulle... mutta uskotaan, että Amberilla oli monia muita tekstejä kolmansien osapuolten kanssa, joissa keskusteltiin DV:stä 👍.</w:t>
      </w:r>
    </w:p>
    <w:p>
      <w:r>
        <w:rPr>
          <w:b/>
          <w:u w:val="single"/>
        </w:rPr>
        <w:t xml:space="preserve">275115</w:t>
      </w:r>
    </w:p>
    <w:p>
      <w:r>
        <w:t xml:space="preserve">Vaikka tunteesi ovat monimutkaisia, sinun ei tarvitse puhua.... Lisää Skorpionille https://t.co/3Z77VsNPn4</w:t>
      </w:r>
    </w:p>
    <w:p>
      <w:r>
        <w:rPr>
          <w:b/>
          <w:u w:val="single"/>
        </w:rPr>
        <w:t xml:space="preserve">275116</w:t>
      </w:r>
    </w:p>
    <w:p>
      <w:r>
        <w:t xml:space="preserve">@brb1954 Kutsu itseäsi Krishnaksi ja käyttäydy kuin 'Kansh'. Seuraamalla intialaista sävyä lisää poliittisia epäkohtia Dr. Ji. Ole puhdas kuin 'gorkhe'.</w:t>
      </w:r>
    </w:p>
    <w:p>
      <w:r>
        <w:rPr>
          <w:b/>
          <w:u w:val="single"/>
        </w:rPr>
        <w:t xml:space="preserve">275117</w:t>
      </w:r>
    </w:p>
    <w:p>
      <w:r>
        <w:t xml:space="preserve">@Des_Fly tbh poika, joka kerta kun näen @Mecca_Moo päädyn vilauttamaan todellista paskaa. hänen täytyy salaa ärsyttää minua.</w:t>
      </w:r>
    </w:p>
    <w:p>
      <w:r>
        <w:rPr>
          <w:b/>
          <w:u w:val="single"/>
        </w:rPr>
        <w:t xml:space="preserve">275118</w:t>
      </w:r>
    </w:p>
    <w:p>
      <w:r>
        <w:t xml:space="preserve">Osallistu Fitness Freak Winner's Choice $1000 mahdollisuuteen voittaa. #sweepstakes #sweeps https://t.co/hcnZbyQsJb kautta @SYWSweeps</w:t>
      </w:r>
    </w:p>
    <w:p>
      <w:r>
        <w:rPr>
          <w:b/>
          <w:u w:val="single"/>
        </w:rPr>
        <w:t xml:space="preserve">275119</w:t>
      </w:r>
    </w:p>
    <w:p>
      <w:r>
        <w:t xml:space="preserve">Se ei ollut ICBM, mutta Pohjois-Korean ensimmäinen ohjuskoe vuonna 2017 on iso juttu @Diplomat_APAC https://t.co/1rxQwTDmco @POTUS</w:t>
      </w:r>
    </w:p>
    <w:p>
      <w:r>
        <w:rPr>
          <w:b/>
          <w:u w:val="single"/>
        </w:rPr>
        <w:t xml:space="preserve">275120</w:t>
      </w:r>
    </w:p>
    <w:p>
      <w:r>
        <w:t xml:space="preserve">@Jawbone minun UP3 ei toimi enää sen jälkeen, kun sitä on käytetty 1 kuukausi. mitä tuhlausta!!! jawbone on vitsi.</w:t>
      </w:r>
    </w:p>
    <w:p>
      <w:r>
        <w:rPr>
          <w:b/>
          <w:u w:val="single"/>
        </w:rPr>
        <w:t xml:space="preserve">275121</w:t>
      </w:r>
    </w:p>
    <w:p>
      <w:r>
        <w:t xml:space="preserve">on näitä nigerialaisia twiittejä, jos yksi lähettää twiitin, noin 5 muuta a/c twiittaa saman viestin! sen outo</w:t>
      </w:r>
    </w:p>
    <w:p>
      <w:r>
        <w:rPr>
          <w:b/>
          <w:u w:val="single"/>
        </w:rPr>
        <w:t xml:space="preserve">275122</w:t>
      </w:r>
    </w:p>
    <w:p>
      <w:r>
        <w:t xml:space="preserve">Tykkäsin @keemstar @YouTube-videosta https://t.co/c1Pudd47xD Pepsi oli Paha vahvisti PewDiePie! #DramaAlert The Gabbie Show</w:t>
      </w:r>
    </w:p>
    <w:p>
      <w:r>
        <w:rPr>
          <w:b/>
          <w:u w:val="single"/>
        </w:rPr>
        <w:t xml:space="preserve">275123</w:t>
      </w:r>
    </w:p>
    <w:p>
      <w:r>
        <w:t xml:space="preserve">#amerikka #elokuvat Katso uusi kauhutrilleri täällä: https://t.co/Ou49OrR9kN https://t.co/nCIgpbXJHI</w:t>
      </w:r>
    </w:p>
    <w:p>
      <w:r>
        <w:rPr>
          <w:b/>
          <w:u w:val="single"/>
        </w:rPr>
        <w:t xml:space="preserve">275124</w:t>
      </w:r>
    </w:p>
    <w:p>
      <w:r>
        <w:t xml:space="preserve">"...tulet aidommaksi itsellesi, koska et enää välitä, mitä muut ajattelevat sinusta" @P_Bosworth ikääntymisestä. https://t.co/yvGp3Av11N https://t.co/yvGp3Av11N</w:t>
      </w:r>
    </w:p>
    <w:p>
      <w:r>
        <w:rPr>
          <w:b/>
          <w:u w:val="single"/>
        </w:rPr>
        <w:t xml:space="preserve">275125</w:t>
      </w:r>
    </w:p>
    <w:p>
      <w:r>
        <w:t xml:space="preserve">Telstra vähentää 326 työpaikkaa ja ulkoistaa osan Filippiineille - Business... https://t.co/o94hL6tYFW #TeleTech</w:t>
      </w:r>
    </w:p>
    <w:p>
      <w:r>
        <w:rPr>
          <w:b/>
          <w:u w:val="single"/>
        </w:rPr>
        <w:t xml:space="preserve">275126</w:t>
      </w:r>
    </w:p>
    <w:p>
      <w:r>
        <w:t xml:space="preserve">Kunpa en olisi niin pelkuri ja tekisin itsestäni jo nyt selvää. Jatkan vain juomista ennenaikaiseen hautaan siihen asti.</w:t>
      </w:r>
    </w:p>
    <w:p>
      <w:r>
        <w:rPr>
          <w:b/>
          <w:u w:val="single"/>
        </w:rPr>
        <w:t xml:space="preserve">275127</w:t>
      </w:r>
    </w:p>
    <w:p>
      <w:r>
        <w:t xml:space="preserve">SKYBET-HOT TARJOUS EI TARVITSE TALLETUSTA</w:t>
        <w:br/>
        <w:t xml:space="preserve">£ 10 Urheiluveto</w:t>
        <w:br/>
        <w:t xml:space="preserve">£ 10 Slots</w:t>
        <w:br/>
        <w:t xml:space="preserve">20 ILMAISEKSI pyöräytyksiä</w:t>
        <w:br/>
        <w:t xml:space="preserve">£ 20 ILMAISEKSI EI TARVITSE TALLETUSTA</w:t>
        <w:br/>
        <w:t xml:space="preserve">https://t.co/rBl88jTJ8A https://t.co/cocHvB1Eh6</w:t>
      </w:r>
    </w:p>
    <w:p>
      <w:r>
        <w:rPr>
          <w:b/>
          <w:u w:val="single"/>
        </w:rPr>
        <w:t xml:space="preserve">275128</w:t>
      </w:r>
    </w:p>
    <w:p>
      <w:r>
        <w:t xml:space="preserve">En anna koskaan anteeksi sille irvistelevälle olennolle sitä, mitä se teki pormestari McCheesen vaimolle Blarissa McCheeselle.</w:t>
      </w:r>
    </w:p>
    <w:p>
      <w:r>
        <w:rPr>
          <w:b/>
          <w:u w:val="single"/>
        </w:rPr>
        <w:t xml:space="preserve">275129</w:t>
      </w:r>
    </w:p>
    <w:p>
      <w:r>
        <w:t xml:space="preserve">@mikerobinson951 @elevensages @SoniaKatiMota @43a6f0ce5dac4ea @silver_stacker @IsraelTruth1 Hänellä ei ole mitään järkeä.</w:t>
      </w:r>
    </w:p>
    <w:p>
      <w:r>
        <w:rPr>
          <w:b/>
          <w:u w:val="single"/>
        </w:rPr>
        <w:t xml:space="preserve">275130</w:t>
      </w:r>
    </w:p>
    <w:p>
      <w:r>
        <w:t xml:space="preserve">Suurlähettiläät ja S.A. Hdrsrs of the year joecotroneo kristyhodgson &amp;amp; äskettäin julkistettu Voittaja... https://t.co/q1nuxElzU0</w:t>
      </w:r>
    </w:p>
    <w:p>
      <w:r>
        <w:rPr>
          <w:b/>
          <w:u w:val="single"/>
        </w:rPr>
        <w:t xml:space="preserve">275131</w:t>
      </w:r>
    </w:p>
    <w:p>
      <w:r>
        <w:t xml:space="preserve">@Bill_ee_O @LFBarfe @Trubshawe1 @bwelliott13 "Ja kutsu bussikuskia 'darkie'ksi' tehdäksesi vaikutuksen tyttöihin"</w:t>
      </w:r>
    </w:p>
    <w:p>
      <w:r>
        <w:rPr>
          <w:b/>
          <w:u w:val="single"/>
        </w:rPr>
        <w:t xml:space="preserve">275132</w:t>
      </w:r>
    </w:p>
    <w:p>
      <w:r>
        <w:t xml:space="preserve">@jimboch02 Melkein huijasit minua luulemaan, että olet luotettava, mutta nyt sinulla voisi yhtä hyvin olla kaksi etunimeä #shudder</w:t>
      </w:r>
    </w:p>
    <w:p>
      <w:r>
        <w:rPr>
          <w:b/>
          <w:u w:val="single"/>
        </w:rPr>
        <w:t xml:space="preserve">275133</w:t>
      </w:r>
    </w:p>
    <w:p>
      <w:r>
        <w:t xml:space="preserve">Puhelimeni ei taida ymmärtää, että ruoka on olemassa, se korjaa sen joka kerta joksikin muuksi.</w:t>
      </w:r>
    </w:p>
    <w:p>
      <w:r>
        <w:rPr>
          <w:b/>
          <w:u w:val="single"/>
        </w:rPr>
        <w:t xml:space="preserve">275134</w:t>
      </w:r>
    </w:p>
    <w:p>
      <w:r>
        <w:t xml:space="preserve">@CaptainWashburn Invader Zim oli minun juttuni. Uskon täysin, että tämä tapahtuu, koska Samurai Jack on ollut niin menestyksekäs.</w:t>
      </w:r>
    </w:p>
    <w:p>
      <w:r>
        <w:rPr>
          <w:b/>
          <w:u w:val="single"/>
        </w:rPr>
        <w:t xml:space="preserve">275135</w:t>
      </w:r>
    </w:p>
    <w:p>
      <w:r>
        <w:t xml:space="preserve">Dung Beetle polttaa kilpailijat | Street Outlaws https://t.co/fpLGB2LTvH https://t.co/8NUvivFlBj https://t.co/8NUvivFlBj</w:t>
      </w:r>
    </w:p>
    <w:p>
      <w:r>
        <w:rPr>
          <w:b/>
          <w:u w:val="single"/>
        </w:rPr>
        <w:t xml:space="preserve">275136</w:t>
      </w:r>
    </w:p>
    <w:p>
      <w:r>
        <w:t xml:space="preserve">@tharris0457 @tanagertim @WansteadBirding @BadgerVaughan @JWFHeal Holly Blue juuri nyt puutarhastani. Taas yksi listalle. https://t.co/krFcB9VC35</w:t>
      </w:r>
    </w:p>
    <w:p>
      <w:r>
        <w:rPr>
          <w:b/>
          <w:u w:val="single"/>
        </w:rPr>
        <w:t xml:space="preserve">275137</w:t>
      </w:r>
    </w:p>
    <w:p>
      <w:r>
        <w:t xml:space="preserve">Olen WonderConissa huomenna ja sunnuntaina! Hoidan tänään joitakin asioita. Yritän ilmoittaa teille ajan ja paikan, jolloin voitte ottaa kuvia~ 😘.</w:t>
      </w:r>
    </w:p>
    <w:p>
      <w:r>
        <w:rPr>
          <w:b/>
          <w:u w:val="single"/>
        </w:rPr>
        <w:t xml:space="preserve">275138</w:t>
      </w:r>
    </w:p>
    <w:p>
      <w:r>
        <w:t xml:space="preserve">[CLIP] 170403 #IRENE #아이린 #레드벨벳 @ sorrayuth9111</w:t>
        <w:br/>
        <w:t xml:space="preserve">Instagram Update (170327)</w:t>
        <w:br/>
        <w:t xml:space="preserve">https://t.co/EhrQYzMjgH</w:t>
        <w:br/>
        <w:t xml:space="preserve">https://t.co/7v0lSF6cBm https://t.co/FGwS22L4jM</w:t>
      </w:r>
    </w:p>
    <w:p>
      <w:r>
        <w:rPr>
          <w:b/>
          <w:u w:val="single"/>
        </w:rPr>
        <w:t xml:space="preserve">275139</w:t>
      </w:r>
    </w:p>
    <w:p>
      <w:r>
        <w:t xml:space="preserve">@CrackerBarrel Tiedätkö, että parhaat salaatit tehdään? #bradswife mutta te annoitte hänelle potkut 11 vuoden jälkeen! #wewantjustice #BradsWifeMatters</w:t>
      </w:r>
    </w:p>
    <w:p>
      <w:r>
        <w:rPr>
          <w:b/>
          <w:u w:val="single"/>
        </w:rPr>
        <w:t xml:space="preserve">275140</w:t>
      </w:r>
    </w:p>
    <w:p>
      <w:r>
        <w:t xml:space="preserve">@akinzotweets Arrgh... baba lock up, till Lagos girl return money ontop this kain level, ibadan dey win. Lol</w:t>
      </w:r>
    </w:p>
    <w:p>
      <w:r>
        <w:rPr>
          <w:b/>
          <w:u w:val="single"/>
        </w:rPr>
        <w:t xml:space="preserve">275141</w:t>
      </w:r>
    </w:p>
    <w:p>
      <w:r>
        <w:t xml:space="preserve">@godsemilia hassua miten hän on vieras ohjelmassa mutta osaa näytellä paremmin kuin pääosanäyttelijä 15 sekunnin ruutuajalla 😶</w:t>
      </w:r>
    </w:p>
    <w:p>
      <w:r>
        <w:rPr>
          <w:b/>
          <w:u w:val="single"/>
        </w:rPr>
        <w:t xml:space="preserve">275142</w:t>
      </w:r>
    </w:p>
    <w:p>
      <w:r>
        <w:t xml:space="preserve">Olet päättänyt tehdä kaikkesi saavuttaaksesi... Lisää syöpään https://t.co/gVOfjcRbyu</w:t>
      </w:r>
    </w:p>
    <w:p>
      <w:r>
        <w:rPr>
          <w:b/>
          <w:u w:val="single"/>
        </w:rPr>
        <w:t xml:space="preserve">275143</w:t>
      </w:r>
    </w:p>
    <w:p>
      <w:r>
        <w:t xml:space="preserve">"An Alternate Plan in Case of a 911 Failure" (Vaihtoehtoinen suunnitelma hätätilanteen sattuessa), kirjoittanut J. D. BIERSDORFER NYT:n kautta https://t.co/Lgfdileb7g https://t.co/wAvMZbY2Bk https://t.co/wAvMZbY2Bk</w:t>
      </w:r>
    </w:p>
    <w:p>
      <w:r>
        <w:rPr>
          <w:b/>
          <w:u w:val="single"/>
        </w:rPr>
        <w:t xml:space="preserve">275144</w:t>
      </w:r>
    </w:p>
    <w:p>
      <w:r>
        <w:t xml:space="preserve">@pamplainandtall OH!!! Mikä on upean, upean koirasi nimi? Minun on ehkä pakko RT:tää :-)</w:t>
      </w:r>
    </w:p>
    <w:p>
      <w:r>
        <w:rPr>
          <w:b/>
          <w:u w:val="single"/>
        </w:rPr>
        <w:t xml:space="preserve">275145</w:t>
      </w:r>
    </w:p>
    <w:p>
      <w:r>
        <w:t xml:space="preserve">K - Kuka kirjoitti romaanin Tohtori Moreaun saari?</w:t>
        <w:br/>
        <w:br/>
        <w:t xml:space="preserve"> Vihje - kirjailija luokitellaan yleensä scifiin, mutta tämä luokitellaan kauhuksi.</w:t>
      </w:r>
    </w:p>
    <w:p>
      <w:r>
        <w:rPr>
          <w:b/>
          <w:u w:val="single"/>
        </w:rPr>
        <w:t xml:space="preserve">275146</w:t>
      </w:r>
    </w:p>
    <w:p>
      <w:r>
        <w:t xml:space="preserve">#Californian lakiehdotus takuujärjestelmän poistamiseksi ylittää ensimmäisen esteen https://t.co/AjzkWdSL3m via @eastbaytimes #capolitics #politics #courts</w:t>
      </w:r>
    </w:p>
    <w:p>
      <w:r>
        <w:rPr>
          <w:b/>
          <w:u w:val="single"/>
        </w:rPr>
        <w:t xml:space="preserve">275147</w:t>
      </w:r>
    </w:p>
    <w:p>
      <w:r>
        <w:t xml:space="preserve">Minulla oli tämä niin monta kertaa. Näin kerran unta ystävästäni ja eräästä pojasta, ja kun heräsin, hän lähetti minulle viestin, että sama poika seurasi häntä ig:ssä.</w:t>
      </w:r>
    </w:p>
    <w:p>
      <w:r>
        <w:rPr>
          <w:b/>
          <w:u w:val="single"/>
        </w:rPr>
        <w:t xml:space="preserve">275148</w:t>
      </w:r>
    </w:p>
    <w:p>
      <w:r>
        <w:t xml:space="preserve">Maaliskuussa kuulimme erinomaisia guatemalalaisia naisia.Kuukausi päättyy, mutta sitoutumisemme naisiin jatkuu. @EmbaMexGua #EqualityMatters https://t.co/FRnMbwNPSu https://t.co/FRnMbwNPSu</w:t>
      </w:r>
    </w:p>
    <w:p>
      <w:r>
        <w:rPr>
          <w:b/>
          <w:u w:val="single"/>
        </w:rPr>
        <w:t xml:space="preserve">275149</w:t>
      </w:r>
    </w:p>
    <w:p>
      <w:r>
        <w:t xml:space="preserve">HÄN TEKI SEN!</w:t>
        <w:br/>
        <w:t xml:space="preserve">STOP! SEKSUALISOINTI! NAISTEN! BODY!  Rakastan sinua, @FaOrozco https://t.co/aZR9m9lL1Q ...</w:t>
      </w:r>
    </w:p>
    <w:p>
      <w:r>
        <w:rPr>
          <w:b/>
          <w:u w:val="single"/>
        </w:rPr>
        <w:t xml:space="preserve">275150</w:t>
      </w:r>
    </w:p>
    <w:p>
      <w:r>
        <w:t xml:space="preserve">@GMA @NormaniKordei @iamValC @DancingABC @FifthHarmony En voi sanoin kuvailla, kuinka hienoa se oli. Käytä tuota mekkoa häissäsi, kulta. HOT</w:t>
      </w:r>
    </w:p>
    <w:p>
      <w:r>
        <w:rPr>
          <w:b/>
          <w:u w:val="single"/>
        </w:rPr>
        <w:t xml:space="preserve">275151</w:t>
      </w:r>
    </w:p>
    <w:p>
      <w:r>
        <w:t xml:space="preserve">@yeathasBroadway @SerReginald Jos he tappelevat, he saivat ankarat sakot, voivat murtaa käden jne. Jeff Minä sen sijaan eilen esittämäsi pointti...</w:t>
      </w:r>
    </w:p>
    <w:p>
      <w:r>
        <w:rPr>
          <w:b/>
          <w:u w:val="single"/>
        </w:rPr>
        <w:t xml:space="preserve">275152</w:t>
      </w:r>
    </w:p>
    <w:p>
      <w:r>
        <w:t xml:space="preserve">@JeremyWGR Joidenkin tappioiden jälkeen tarvitset kunnon kylmän @JeremyWGR märkäpeitteen.  #sabresin häviön jälkeen Torontolle #OneBuffalo, yksi niistä tappioista.</w:t>
      </w:r>
    </w:p>
    <w:p>
      <w:r>
        <w:rPr>
          <w:b/>
          <w:u w:val="single"/>
        </w:rPr>
        <w:t xml:space="preserve">275153</w:t>
      </w:r>
    </w:p>
    <w:p>
      <w:r>
        <w:t xml:space="preserve">#MDW2017 @Riva1920 dettagli di Authentic Living #design Karim Rashid #OfficeObserver #OODP17 via @danilopremoli https://t.co/vwadWLvqCl https://t.co/LaRosuGmHa</w:t>
      </w:r>
    </w:p>
    <w:p>
      <w:r>
        <w:rPr>
          <w:b/>
          <w:u w:val="single"/>
        </w:rPr>
        <w:t xml:space="preserve">275154</w:t>
      </w:r>
    </w:p>
    <w:p>
      <w:r>
        <w:t xml:space="preserve">@the_altrow Eastenders, dementoitunut äiti juoksi kylpyyn kuunnellen radiota jatkojohdolla, obvs oikeasti, en ole mikään Sherlock Holmes 😂😂</w:t>
      </w:r>
    </w:p>
    <w:p>
      <w:r>
        <w:rPr>
          <w:b/>
          <w:u w:val="single"/>
        </w:rPr>
        <w:t xml:space="preserve">275155</w:t>
      </w:r>
    </w:p>
    <w:p>
      <w:r>
        <w:t xml:space="preserve">Toukokuun 5. päivän jälkeen et voi enää käyttää vanhoja 5 punnan seteleitä, joten varmista, että kaivat esiin kaikki vanhat vitoset ja käytät niitä... https://t.co/Y7GydFmFkD...</w:t>
      </w:r>
    </w:p>
    <w:p>
      <w:r>
        <w:rPr>
          <w:b/>
          <w:u w:val="single"/>
        </w:rPr>
        <w:t xml:space="preserve">275156</w:t>
      </w:r>
    </w:p>
    <w:p>
      <w:r>
        <w:t xml:space="preserve">Kiitos viimeaikaisesta seurannasta @IGLTA @BetterHotelApp Kiitos, että liityit homoystävälliseen matkailuyhteisöön, hyvää torstaita.</w:t>
      </w:r>
    </w:p>
    <w:p>
      <w:r>
        <w:rPr>
          <w:b/>
          <w:u w:val="single"/>
        </w:rPr>
        <w:t xml:space="preserve">275157</w:t>
      </w:r>
    </w:p>
    <w:p>
      <w:r>
        <w:t xml:space="preserve">"...Kannattaisi olla kolminkertainen yhdessä asiassa kuin olla puoliksi raskaana yhdeksässä...". Hitto! #mondaymotivation @garyvee #Quotes #MAD #lines</w:t>
      </w:r>
    </w:p>
    <w:p>
      <w:r>
        <w:rPr>
          <w:b/>
          <w:u w:val="single"/>
        </w:rPr>
        <w:t xml:space="preserve">275158</w:t>
      </w:r>
    </w:p>
    <w:p>
      <w:r>
        <w:t xml:space="preserve">@KMoscato_ @Taryn_Centhelia @txnakac @BigFaizz @ItsChelsCeira @TeamUH_S6 @TeamSSX_S6 @TeamNTU_S6 @TeamNN2_S6 @SSWilson_ Ei voi valehdella, te kaikki tiedätte, että se oli kirjoitusvirhe, joten malli @Taryn_Centhelia</w:t>
      </w:r>
    </w:p>
    <w:p>
      <w:r>
        <w:rPr>
          <w:b/>
          <w:u w:val="single"/>
        </w:rPr>
        <w:t xml:space="preserve">275159</w:t>
      </w:r>
    </w:p>
    <w:p>
      <w:r>
        <w:t xml:space="preserve">Puukyyhky kiikaroi minua ulkona olevasta puusta. En voi auttaa sinua - en tiedä mikä minäkään olen.</w:t>
      </w:r>
    </w:p>
    <w:p>
      <w:r>
        <w:rPr>
          <w:b/>
          <w:u w:val="single"/>
        </w:rPr>
        <w:t xml:space="preserve">275160</w:t>
      </w:r>
    </w:p>
    <w:p>
      <w:r>
        <w:t xml:space="preserve">LIVE NYT 💋❤</w:t>
        <w:br/>
        <w:t xml:space="preserve">@twitchsharer @TwitchSharing @small_streamers @twitchshare @twitchbabes @girlstreamers @StreamGoingLive https://t.co/kyBERiVu8r</w:t>
      </w:r>
    </w:p>
    <w:p>
      <w:r>
        <w:rPr>
          <w:b/>
          <w:u w:val="single"/>
        </w:rPr>
        <w:t xml:space="preserve">275161</w:t>
      </w:r>
    </w:p>
    <w:p>
      <w:r>
        <w:t xml:space="preserve">Indianapolisin kansallinen sääpalvelu on antanut</w:t>
        <w:br/>
        <w:br/>
        <w:t xml:space="preserve">* Tornadovaroituksen..</w:t>
        <w:br/>
        <w:t xml:space="preserve"> Northern Delaware County in... https://t.co/85fEXV5HBL...</w:t>
      </w:r>
    </w:p>
    <w:p>
      <w:r>
        <w:rPr>
          <w:b/>
          <w:u w:val="single"/>
        </w:rPr>
        <w:t xml:space="preserve">275162</w:t>
      </w:r>
    </w:p>
    <w:p>
      <w:r>
        <w:t xml:space="preserve">Tärkeä tavoite @GM_83. Albionin ja Huddersfieldin välillä on nyt päivänvaloa Valioliigakilpailussa.</w:t>
      </w:r>
    </w:p>
    <w:p>
      <w:r>
        <w:rPr>
          <w:b/>
          <w:u w:val="single"/>
        </w:rPr>
        <w:t xml:space="preserve">275163</w:t>
      </w:r>
    </w:p>
    <w:p>
      <w:r>
        <w:t xml:space="preserve">Hienoa nähdä niin monia asiakkaitamme kilpailemassa tämän päivän #ManchesterMarathonissa - erinomaisen hyvin tehty! #didsbury #physio #hieronta #manchester https://t.co/mJEiZ7qRnB</w:t>
      </w:r>
    </w:p>
    <w:p>
      <w:r>
        <w:rPr>
          <w:b/>
          <w:u w:val="single"/>
        </w:rPr>
        <w:t xml:space="preserve">275164</w:t>
      </w:r>
    </w:p>
    <w:p>
      <w:r>
        <w:t xml:space="preserve">Osallistuin arvontaan, jossa on mahdollisuus voittaa "Blessed Mama Glittering Trucker Style Cap Hat Grey G..." by BHW. https://t.co/IvOpEhel5B #giveaway</w:t>
      </w:r>
    </w:p>
    <w:p>
      <w:r>
        <w:rPr>
          <w:b/>
          <w:u w:val="single"/>
        </w:rPr>
        <w:t xml:space="preserve">275165</w:t>
      </w:r>
    </w:p>
    <w:p>
      <w:r>
        <w:t xml:space="preserve">"Mooren teosten muokkaaminen vie keneltä tahansa varmuuden siitä, mitä runo oikeastaan on." https://t.co/d0AdrOY3Jq via @fsgbooks.</w:t>
      </w:r>
    </w:p>
    <w:p>
      <w:r>
        <w:rPr>
          <w:b/>
          <w:u w:val="single"/>
        </w:rPr>
        <w:t xml:space="preserve">275166</w:t>
      </w:r>
    </w:p>
    <w:p>
      <w:r>
        <w:t xml:space="preserve">Nyt soi Billie Holidayn Don't Explain (Dzihan &amp;amp; Kamien Remix)!  Musiikkisi osoitteessa https://t.co/ItinvYSCSy</w:t>
      </w:r>
    </w:p>
    <w:p>
      <w:r>
        <w:rPr>
          <w:b/>
          <w:u w:val="single"/>
        </w:rPr>
        <w:t xml:space="preserve">275167</w:t>
      </w:r>
    </w:p>
    <w:p>
      <w:r>
        <w:t xml:space="preserve">Hanki Northern Pikes -liput vain 20 dollarilla!</w:t>
        <w:br/>
        <w:br/>
        <w:t xml:space="preserve">Peterboroughin näyttelyyn 10. toukokuuta</w:t>
        <w:br/>
        <w:br/>
        <w:t xml:space="preserve">NYT klo 2 asti Smithavensissa... https://t.co/Goboxr7sWY</w:t>
      </w:r>
    </w:p>
    <w:p>
      <w:r>
        <w:rPr>
          <w:b/>
          <w:u w:val="single"/>
        </w:rPr>
        <w:t xml:space="preserve">275168</w:t>
      </w:r>
    </w:p>
    <w:p>
      <w:r>
        <w:t xml:space="preserve">@NikkiElizDemere Katso @guidevine's. En ole varma, onko se hieno, mutta meillä se toimii hyvin. https://t.co/SW61SU5ciD. https://t.co/SW61SU5ciD</w:t>
      </w:r>
    </w:p>
    <w:p>
      <w:r>
        <w:rPr>
          <w:b/>
          <w:u w:val="single"/>
        </w:rPr>
        <w:t xml:space="preserve">275169</w:t>
      </w:r>
    </w:p>
    <w:p>
      <w:r>
        <w:t xml:space="preserve">Äiti on tyrmistynyt, kun hänen 4-vuotiaan poikansa hautakivi poistettiin valituksen jälkeen.</w:t>
        <w:br/>
        <w:t xml:space="preserve">https://t.co/f7reqEump3</w:t>
      </w:r>
    </w:p>
    <w:p>
      <w:r>
        <w:rPr>
          <w:b/>
          <w:u w:val="single"/>
        </w:rPr>
        <w:t xml:space="preserve">275170</w:t>
      </w:r>
    </w:p>
    <w:p>
      <w:r>
        <w:t xml:space="preserve">Saattaa tuntua siltä, että muut työntävät sinua tänään, mutta sinä... Lisää aiheesta Libra https://t.co/Y2aezgqNd6</w:t>
      </w:r>
    </w:p>
    <w:p>
      <w:r>
        <w:rPr>
          <w:b/>
          <w:u w:val="single"/>
        </w:rPr>
        <w:t xml:space="preserve">275171</w:t>
      </w:r>
    </w:p>
    <w:p>
      <w:r>
        <w:t xml:space="preserve">#Lake Hillier, Australia</w:t>
        <w:br/>
        <w:t xml:space="preserve">Maailman ainoa vaaleanpunainen järvi</w:t>
        <w:br/>
        <w:br/>
        <w:t xml:space="preserve">WorldVentures Travel... https://t.co/RtWHTEc3SI</w:t>
      </w:r>
    </w:p>
    <w:p>
      <w:r>
        <w:rPr>
          <w:b/>
          <w:u w:val="single"/>
        </w:rPr>
        <w:t xml:space="preserve">275172</w:t>
      </w:r>
    </w:p>
    <w:p>
      <w:r>
        <w:t xml:space="preserve">Henkilökohtainen Premium-kahvipannumatto, 16 "x18", S &amp; amp; T, astian kuivausmatto, matkailuvaunun sisustus, https://t.co/aCiE7luAxJ https://t.co/eM3d14PABj</w:t>
      </w:r>
    </w:p>
    <w:p>
      <w:r>
        <w:rPr>
          <w:b/>
          <w:u w:val="single"/>
        </w:rPr>
        <w:t xml:space="preserve">275173</w:t>
      </w:r>
    </w:p>
    <w:p>
      <w:r>
        <w:t xml:space="preserve">@KXnOMorningRush @dish-tilaajana en voi edes katsoa mestaruutta.  Saattaa joutua katsomaan painia</w:t>
      </w:r>
    </w:p>
    <w:p>
      <w:r>
        <w:rPr>
          <w:b/>
          <w:u w:val="single"/>
        </w:rPr>
        <w:t xml:space="preserve">275174</w:t>
      </w:r>
    </w:p>
    <w:p>
      <w:r>
        <w:t xml:space="preserve">Tarvitsetko ideoita lasten viihdyttämiseen? Kokeile #Change4Life-hupigeneraattoria, jossa on yli 100 tapaa pitää lapset aktiivisina https://t.co/neOWc9V231.</w:t>
      </w:r>
    </w:p>
    <w:p>
      <w:r>
        <w:rPr>
          <w:b/>
          <w:u w:val="single"/>
        </w:rPr>
        <w:t xml:space="preserve">275175</w:t>
      </w:r>
    </w:p>
    <w:p>
      <w:r>
        <w:t xml:space="preserve">Kuuntele 'Share The Throne' Ft Syed The Great by Cjdubzick #np on #SoundCloud</w:t>
        <w:br/>
        <w:t xml:space="preserve">https://t.co/kbXik9dHJD @chancetherapper @chancetherapper</w:t>
      </w:r>
    </w:p>
    <w:p>
      <w:r>
        <w:rPr>
          <w:b/>
          <w:u w:val="single"/>
        </w:rPr>
        <w:t xml:space="preserve">275176</w:t>
      </w:r>
    </w:p>
    <w:p>
      <w:r>
        <w:t xml:space="preserve">Teemme syntiä, koska odotamme, että jokin muu antaisi meille sen, minkä vain Jeesus voi antaa meille. - Tim... https://t.co/pvCWvqpY9m</w:t>
      </w:r>
    </w:p>
    <w:p>
      <w:r>
        <w:rPr>
          <w:b/>
          <w:u w:val="single"/>
        </w:rPr>
        <w:t xml:space="preserve">275177</w:t>
      </w:r>
    </w:p>
    <w:p>
      <w:r>
        <w:t xml:space="preserve">#NowPlaying LazySundayTunes, by #MrWedge on https://t.co/HDG5Hkeu4H #lovefireradio ❤ 24/7 music, commercial free ॐ</w:t>
      </w:r>
    </w:p>
    <w:p>
      <w:r>
        <w:rPr>
          <w:b/>
          <w:u w:val="single"/>
        </w:rPr>
        <w:t xml:space="preserve">275178</w:t>
      </w:r>
    </w:p>
    <w:p>
      <w:r>
        <w:t xml:space="preserve">#ebuy EX Kolinsky akryylikynsien harja Crimped akryyli jauhe manikyyri pedikyyri: $15.95 End Date:... https://t.co/nKvFhqVEbu #shopping https://t.co/dI5lJCmzkR</w:t>
      </w:r>
    </w:p>
    <w:p>
      <w:r>
        <w:rPr>
          <w:b/>
          <w:u w:val="single"/>
        </w:rPr>
        <w:t xml:space="preserve">275179</w:t>
      </w:r>
    </w:p>
    <w:p>
      <w:r>
        <w:t xml:space="preserve">Kun phuppho kerskuu lapsillaan, mutta tiedättehän te kuinka Haramia ne ovat 🙄 https://t.co/kS47xlp6O8.</w:t>
      </w:r>
    </w:p>
    <w:p>
      <w:r>
        <w:rPr>
          <w:b/>
          <w:u w:val="single"/>
        </w:rPr>
        <w:t xml:space="preserve">275180</w:t>
      </w:r>
    </w:p>
    <w:p>
      <w:r>
        <w:t xml:space="preserve">@iPrinceHaynes Se on kamalaa, koska olet väsynyt, kun sinun ei pitäisi olla, mutta olet hereillä, kun sinun pitäisi nukkua🙄.</w:t>
      </w:r>
    </w:p>
    <w:p>
      <w:r>
        <w:rPr>
          <w:b/>
          <w:u w:val="single"/>
        </w:rPr>
        <w:t xml:space="preserve">275181</w:t>
      </w:r>
    </w:p>
    <w:p>
      <w:r>
        <w:t xml:space="preserve">Meillä on parhaat työpaikat! OSMS-hyvinvointipäivä - leiki koko päivä näiden mahtavien lasten kanssa! https://t.co/vr74nDxiuQ</w:t>
      </w:r>
    </w:p>
    <w:p>
      <w:r>
        <w:rPr>
          <w:b/>
          <w:u w:val="single"/>
        </w:rPr>
        <w:t xml:space="preserve">275182</w:t>
      </w:r>
    </w:p>
    <w:p>
      <w:r>
        <w:t xml:space="preserve">Postitse askelmittareita saaneet potilaat lisäsivät fyysistä aktiivisuuttaan vähintään 12 - https://t.co/o3kmlIpS20 ajan.</w:t>
      </w:r>
    </w:p>
    <w:p>
      <w:r>
        <w:rPr>
          <w:b/>
          <w:u w:val="single"/>
        </w:rPr>
        <w:t xml:space="preserve">275183</w:t>
      </w:r>
    </w:p>
    <w:p>
      <w:r>
        <w:t xml:space="preserve">Tee jälkesi tänä keväänä + voita @Crayola Marker Assortment on @DealsAmongUs #adultcoloring #crayola #win #crayons https://t.co/au5RZ4duve</w:t>
      </w:r>
    </w:p>
    <w:p>
      <w:r>
        <w:rPr>
          <w:b/>
          <w:u w:val="single"/>
        </w:rPr>
        <w:t xml:space="preserve">275184</w:t>
      </w:r>
    </w:p>
    <w:p>
      <w:r>
        <w:t xml:space="preserve">Olen todella pahoillani, etten ole vastannut twiitteihin; olen ollut hullun kiireinen viimeistellessäni juttuja ja olen lähdössä tien päälle! Otan kuitenkin pian kiinni! ♥</w:t>
      </w:r>
    </w:p>
    <w:p>
      <w:r>
        <w:rPr>
          <w:b/>
          <w:u w:val="single"/>
        </w:rPr>
        <w:t xml:space="preserve">275185</w:t>
      </w:r>
    </w:p>
    <w:p>
      <w:r>
        <w:t xml:space="preserve">Camila, jos näet tämän, haluan sinun tietävän, että rakastan sinua ja että tulen aina tukemaan sinua. Miss u 🇧🇷♥️</w:t>
      </w:r>
    </w:p>
    <w:p>
      <w:r>
        <w:rPr>
          <w:b/>
          <w:u w:val="single"/>
        </w:rPr>
        <w:t xml:space="preserve">275186</w:t>
      </w:r>
    </w:p>
    <w:p>
      <w:r>
        <w:t xml:space="preserve">Barcelona Apt. #1 ~ General Chat Kommentit, lainaukset &amp;amp; Kiitos kuvista &amp;amp; Videot huhtikuu 2017. https://t.co/Acbv7O67o8 #Reallifecam #Voyeur</w:t>
      </w:r>
    </w:p>
    <w:p>
      <w:r>
        <w:rPr>
          <w:b/>
          <w:u w:val="single"/>
        </w:rPr>
        <w:t xml:space="preserve">275187</w:t>
      </w:r>
    </w:p>
    <w:p>
      <w:r>
        <w:t xml:space="preserve">Mikä mahtava ilta Austinairesin ja Choralairesin kanssa! Olen niin ylpeä kaikista lahjakkuuksista! @PackerPowerUp @austin_packers https://t.co/b3V1Edq9Tw https://t.co/b3V1Edq9Tw</w:t>
      </w:r>
    </w:p>
    <w:p>
      <w:r>
        <w:rPr>
          <w:b/>
          <w:u w:val="single"/>
        </w:rPr>
        <w:t xml:space="preserve">275188</w:t>
      </w:r>
    </w:p>
    <w:p>
      <w:r>
        <w:t xml:space="preserve">Kuka tietää? Kävi ilmi, että oikeistohullut olivat oikeassa suuren mittakaavan salaliiton olemassaolosta, vai mitä, Mike Flynn? #ImpeachTrump</w:t>
      </w:r>
    </w:p>
    <w:p>
      <w:r>
        <w:rPr>
          <w:b/>
          <w:u w:val="single"/>
        </w:rPr>
        <w:t xml:space="preserve">275189</w:t>
      </w:r>
    </w:p>
    <w:p>
      <w:r>
        <w:t xml:space="preserve">Varsity Baseball on KOTONA tänään vs. Cannon School klo 16:30 pm! #pdschargers https://t.co/kpFmHQoKge https://t.co/CSVUqc6qZy https://t.co/CSVUqc6qZy</w:t>
      </w:r>
    </w:p>
    <w:p>
      <w:r>
        <w:rPr>
          <w:b/>
          <w:u w:val="single"/>
        </w:rPr>
        <w:t xml:space="preserve">275190</w:t>
      </w:r>
    </w:p>
    <w:p>
      <w:r>
        <w:t xml:space="preserve">@Nicolebairdd_X Tilasin juuri sinulle calzonen valkosipulimajoneesilla West Endin paistinpannulta, juuri niin kuin haluat. Tulen sinne pian, nauti, kulta, olet sen ansainnut ❤.</w:t>
      </w:r>
    </w:p>
    <w:p>
      <w:r>
        <w:rPr>
          <w:b/>
          <w:u w:val="single"/>
        </w:rPr>
        <w:t xml:space="preserve">275191</w:t>
      </w:r>
    </w:p>
    <w:p>
      <w:r>
        <w:t xml:space="preserve">Yrität olla yli-ihminen &amp;amp; tehdä kaiken, vaikka kehosi huutaa sinua lopettamaan - on #stressi https://t.co/YA43f7Ckdi</w:t>
      </w:r>
    </w:p>
    <w:p>
      <w:r>
        <w:rPr>
          <w:b/>
          <w:u w:val="single"/>
        </w:rPr>
        <w:t xml:space="preserve">275192</w:t>
      </w:r>
    </w:p>
    <w:p>
      <w:r>
        <w:t xml:space="preserve">Pastorit ilman työtä pitäisi mennä hankkimaan yksi, älä ole riippuvainen kirkko... näyttelijä, Eucharia Anunobi Fires https://t.co/OJTKLZ9V25</w:t>
      </w:r>
    </w:p>
    <w:p>
      <w:r>
        <w:rPr>
          <w:b/>
          <w:u w:val="single"/>
        </w:rPr>
        <w:t xml:space="preserve">275193</w:t>
      </w:r>
    </w:p>
    <w:p>
      <w:r>
        <w:t xml:space="preserve">Siskolla ei ollut varaa ... Hänellä oli varaa vain pieneen crackiin täällä ja pieneen crackiin täällä ja... https://t.co/OV9NFG5Zkc ...</w:t>
      </w:r>
    </w:p>
    <w:p>
      <w:r>
        <w:rPr>
          <w:b/>
          <w:u w:val="single"/>
        </w:rPr>
        <w:t xml:space="preserve">275194</w:t>
      </w:r>
    </w:p>
    <w:p>
      <w:r>
        <w:t xml:space="preserve">@BSO Joko u sai hyvän jalkatyön tai u dont joko hyvä urheilija tai ei! Se ei ole rotu asia lopeta propelling stereotyypit</w:t>
      </w:r>
    </w:p>
    <w:p>
      <w:r>
        <w:rPr>
          <w:b/>
          <w:u w:val="single"/>
        </w:rPr>
        <w:t xml:space="preserve">275195</w:t>
      </w:r>
    </w:p>
    <w:p>
      <w:r>
        <w:t xml:space="preserve">@Tawny_Kitaen @NBCGrimm Kuulostaa hyvältä suunnitelmalta, Tawny. Minun on ehdottomasti tehtävä se, kultaseni. Kiitos paljon.</w:t>
      </w:r>
    </w:p>
    <w:p>
      <w:r>
        <w:rPr>
          <w:b/>
          <w:u w:val="single"/>
        </w:rPr>
        <w:t xml:space="preserve">275196</w:t>
      </w:r>
    </w:p>
    <w:p>
      <w:r>
        <w:t xml:space="preserve">Kuka siellä 👻 #FeatureMe #lit#Liveme Topgun fire 🔥🌞: https://t.co/7k7HvPtSXa https://t.co/TP8DtXlBio</w:t>
      </w:r>
    </w:p>
    <w:p>
      <w:r>
        <w:rPr>
          <w:b/>
          <w:u w:val="single"/>
        </w:rPr>
        <w:t xml:space="preserve">275197</w:t>
      </w:r>
    </w:p>
    <w:p>
      <w:r>
        <w:t xml:space="preserve">Harley Davidson naisten pusero 1x iso musta läpinäkyvä vaaleanpunainen palkki ja kilpi bling $40.00 kautta eBay https://t.co/MvztMveamI https://t.co/n1064wLQwn</w:t>
      </w:r>
    </w:p>
    <w:p>
      <w:r>
        <w:rPr>
          <w:b/>
          <w:u w:val="single"/>
        </w:rPr>
        <w:t xml:space="preserve">275198</w:t>
      </w:r>
    </w:p>
    <w:p>
      <w:r>
        <w:t xml:space="preserve">@BradMcElhinny No näen kuvernööri on tulossa Wheeling lauantaina tehdä ilmoitus tulevaisuudesta vinttikoirakilpailujen</w:t>
      </w:r>
    </w:p>
    <w:p>
      <w:r>
        <w:rPr>
          <w:b/>
          <w:u w:val="single"/>
        </w:rPr>
        <w:t xml:space="preserve">275199</w:t>
      </w:r>
    </w:p>
    <w:p>
      <w:r>
        <w:t xml:space="preserve">leftsidestoryUS: Tuomari: Kentucky Rally via /r/Liberal https://t.co/W6FT8KamFD #Liberal</w:t>
      </w:r>
    </w:p>
    <w:p>
      <w:r>
        <w:rPr>
          <w:b/>
          <w:u w:val="single"/>
        </w:rPr>
        <w:t xml:space="preserve">275200</w:t>
      </w:r>
    </w:p>
    <w:p>
      <w:r>
        <w:t xml:space="preserve">Et halua uskoa kenenkään sanaa mistään tänään. Sinä m... Lisää Oinas https://t.co/Y6Hp4VH98b</w:t>
      </w:r>
    </w:p>
    <w:p>
      <w:r>
        <w:rPr>
          <w:b/>
          <w:u w:val="single"/>
        </w:rPr>
        <w:t xml:space="preserve">275201</w:t>
      </w:r>
    </w:p>
    <w:p>
      <w:r>
        <w:t xml:space="preserve">#MikePence, joka ei voi syödä illallista kahden kesken minkään muun naisen kuin vaimonsa kanssa, on aivan kuin olisi tiukka muslimi. Ironista?</w:t>
      </w:r>
    </w:p>
    <w:p>
      <w:r>
        <w:rPr>
          <w:b/>
          <w:u w:val="single"/>
        </w:rPr>
        <w:t xml:space="preserve">275202</w:t>
      </w:r>
    </w:p>
    <w:p>
      <w:r>
        <w:t xml:space="preserve">Red Ant G2 Noise Cancelling -kuulokkeet mikrofonilla Stereokuulokkeet, joissa on mikrofoni https://t.co/FtDNtaEYrC https://t.co/4eYKd17UCa https://t.co/4eYKd17UCa</w:t>
      </w:r>
    </w:p>
    <w:p>
      <w:r>
        <w:rPr>
          <w:b/>
          <w:u w:val="single"/>
        </w:rPr>
        <w:t xml:space="preserve">275203</w:t>
      </w:r>
    </w:p>
    <w:p>
      <w:r>
        <w:t xml:space="preserve">Jos Warren on heidän mielestään kaunotar ja Laura peto, meidän on puhuttava https://t.co/sARNpROFDa ...</w:t>
      </w:r>
    </w:p>
    <w:p>
      <w:r>
        <w:rPr>
          <w:b/>
          <w:u w:val="single"/>
        </w:rPr>
        <w:t xml:space="preserve">275204</w:t>
      </w:r>
    </w:p>
    <w:p>
      <w:r>
        <w:t xml:space="preserve">.@CanadiensMTL voisi ottaa kiinni notkahduksen Rangers ajoissa pudotuspeleihin. VIDEO: https://t.co/bv40cVsFCt https://t.co/EvlguN0eQD</w:t>
      </w:r>
    </w:p>
    <w:p>
      <w:r>
        <w:rPr>
          <w:b/>
          <w:u w:val="single"/>
        </w:rPr>
        <w:t xml:space="preserve">275205</w:t>
      </w:r>
    </w:p>
    <w:p>
      <w:r>
        <w:t xml:space="preserve">@LesLiserables @nziafati @AlannaRizza @theeyeopener Tarkoitan, että olisit voinut sanoa sen yhtiökokouksessa, mutta olitko paikalla?</w:t>
      </w:r>
    </w:p>
    <w:p>
      <w:r>
        <w:rPr>
          <w:b/>
          <w:u w:val="single"/>
        </w:rPr>
        <w:t xml:space="preserve">275206</w:t>
      </w:r>
    </w:p>
    <w:p>
      <w:r>
        <w:t xml:space="preserve">Info | Menossa @AllianzParkiin huomenna? Navigoi uuden näköisellä stadionilla ja selvitä, mitä tapahtuu 👉https://t.co/68uZf6nV8u https://t.co/6rbHjNZAPb https://t.co/6rbHjNZAPb</w:t>
      </w:r>
    </w:p>
    <w:p>
      <w:r>
        <w:rPr>
          <w:b/>
          <w:u w:val="single"/>
        </w:rPr>
        <w:t xml:space="preserve">275207</w:t>
      </w:r>
    </w:p>
    <w:p>
      <w:r>
        <w:t xml:space="preserve">Seuraa meitä Twitterissä saadaksesi lisää sukututkimusuutisia #genealogy #georgiapioneers https://t.co/mHXkG122WK https://t.co/gb8LEH5QnE</w:t>
      </w:r>
    </w:p>
    <w:p>
      <w:r>
        <w:rPr>
          <w:b/>
          <w:u w:val="single"/>
        </w:rPr>
        <w:t xml:space="preserve">275208</w:t>
      </w:r>
    </w:p>
    <w:p>
      <w:r>
        <w:t xml:space="preserve">@Peeverson Ihmiset kritisoivat myös lineaarista tasosuunnittelua, mutta AotA:ssa on myös melko lineaarinen tasosuunnittelu.</w:t>
      </w:r>
    </w:p>
    <w:p>
      <w:r>
        <w:rPr>
          <w:b/>
          <w:u w:val="single"/>
        </w:rPr>
        <w:t xml:space="preserve">275209</w:t>
      </w:r>
    </w:p>
    <w:p>
      <w:r>
        <w:t xml:space="preserve">@LadytronFashion Viisas Tom, erittäin viisas. Se on erittäin vastenmielinen sana, varsinkin kliinisessä ympäristössä.</w:t>
      </w:r>
    </w:p>
    <w:p>
      <w:r>
        <w:rPr>
          <w:b/>
          <w:u w:val="single"/>
        </w:rPr>
        <w:t xml:space="preserve">275210</w:t>
      </w:r>
    </w:p>
    <w:p>
      <w:r>
        <w:t xml:space="preserve">Häviämisen pelko ja henkilökohtainen kyvyttömyys maksaa maksua .... joten maksakoon valtio ! Se on korruptiota, sir ji! https://t.co/HN3pe48i5v</w:t>
      </w:r>
    </w:p>
    <w:p>
      <w:r>
        <w:rPr>
          <w:b/>
          <w:u w:val="single"/>
        </w:rPr>
        <w:t xml:space="preserve">275211</w:t>
      </w:r>
    </w:p>
    <w:p>
      <w:r>
        <w:t xml:space="preserve">Löytyi transponderi etana!</w:t>
        <w:br/>
        <w:t xml:space="preserve"> Kunnian vuoksi!</w:t>
        <w:t xml:space="preserve">Jättiläiset iskevät yhteen muinaisessa viidakossa!</w:t>
        <w:br/>
        <w:t xml:space="preserve">https://t.co/l07vZjLFNe #TreCru https://t.co/WuEgjHm34o</w:t>
      </w:r>
    </w:p>
    <w:p>
      <w:r>
        <w:rPr>
          <w:b/>
          <w:u w:val="single"/>
        </w:rPr>
        <w:t xml:space="preserve">275212</w:t>
      </w:r>
    </w:p>
    <w:p>
      <w:r>
        <w:t xml:space="preserve">Nämä ovat ne kosmiset aallot, joita olet odottanut, joten tartu... Lisää Oinas https://t.co/T7oCwbdlXA</w:t>
      </w:r>
    </w:p>
    <w:p>
      <w:r>
        <w:rPr>
          <w:b/>
          <w:u w:val="single"/>
        </w:rPr>
        <w:t xml:space="preserve">275213</w:t>
      </w:r>
    </w:p>
    <w:p>
      <w:r>
        <w:t xml:space="preserve">@ladeebittaye Ehkä hänen on aika jäädä eläkkeelle yrittämisestä edustaa kansaansa ja etsiä muita tapoja palvella heitä, 🤔🤔🤔 just saying #JJBHasDecided</w:t>
      </w:r>
    </w:p>
    <w:p>
      <w:r>
        <w:rPr>
          <w:b/>
          <w:u w:val="single"/>
        </w:rPr>
        <w:t xml:space="preserve">275214</w:t>
      </w:r>
    </w:p>
    <w:p>
      <w:r>
        <w:t xml:space="preserve">@_cingraham @reifman @moorehn Vain Yhdysvalloissa, mikä selittää paljon. Ihmettelin itse, miten WhatsAppin tunnettuus oli niin alhainen, kun sillä on 1 miljardi aktiivia.</w:t>
      </w:r>
    </w:p>
    <w:p>
      <w:r>
        <w:rPr>
          <w:b/>
          <w:u w:val="single"/>
        </w:rPr>
        <w:t xml:space="preserve">275215</w:t>
      </w:r>
    </w:p>
    <w:p>
      <w:r>
        <w:t xml:space="preserve">Poistakaa kongressin jäsenten ja heidän perheidensä terveydenhoitotuet - allekirjoittakaa vetoomus! https://t.co/CBkBCIeH5E via @Change</w:t>
      </w:r>
    </w:p>
    <w:p>
      <w:r>
        <w:rPr>
          <w:b/>
          <w:u w:val="single"/>
        </w:rPr>
        <w:t xml:space="preserve">275216</w:t>
      </w:r>
    </w:p>
    <w:p>
      <w:r>
        <w:t xml:space="preserve">Centrelink hyviä uutisia muille, mutta minulla on ollut huonoja Centrelink-uutisia, jälleen tänään, Mi, tilanne, #unbeliavable, #Welfare, Australia,.</w:t>
      </w:r>
    </w:p>
    <w:p>
      <w:r>
        <w:rPr>
          <w:b/>
          <w:u w:val="single"/>
        </w:rPr>
        <w:t xml:space="preserve">275217</w:t>
      </w:r>
    </w:p>
    <w:p>
      <w:r>
        <w:t xml:space="preserve">13-vuotias Tatiana kerää rahaa Lego-tuotteilla kaltaisilleen sairaalassa oleville huonokuntoisille lapsille. Kaunis tähti. Oli mukava jutella isä Simonin kanssa. https://t.co/TrixD7oyII.</w:t>
      </w:r>
    </w:p>
    <w:p>
      <w:r>
        <w:rPr>
          <w:b/>
          <w:u w:val="single"/>
        </w:rPr>
        <w:t xml:space="preserve">275218</w:t>
      </w:r>
    </w:p>
    <w:p>
      <w:r>
        <w:t xml:space="preserve">Katsoin juuri jakson S01E01 sarjasta 13 Reasons Why! https://t.co/Zyl0073omg https://t.co/MBoc448zP7</w:t>
      </w:r>
    </w:p>
    <w:p>
      <w:r>
        <w:rPr>
          <w:b/>
          <w:u w:val="single"/>
        </w:rPr>
        <w:t xml:space="preserve">275219</w:t>
      </w:r>
    </w:p>
    <w:p>
      <w:r>
        <w:t xml:space="preserve">#Queen of Hearts G.E.M. 2017 World Tour#</w:t>
        <w:br/>
        <w:t xml:space="preserve">IN GZ</w:t>
        <w:br/>
        <w:br/>
        <w:t xml:space="preserve">Onneksi pääsin todistamaan huippuesitystä.</w:t>
        <w:br/>
        <w:t xml:space="preserve"> Queen of Hearts, maailman kuningatar.</w:t>
        <w:br/>
        <w:t xml:space="preserve"> @GEMoving @gem0816 https://t.co/VWx53oxZy4 https://t.co/VWx53oxZy4</w:t>
      </w:r>
    </w:p>
    <w:p>
      <w:r>
        <w:rPr>
          <w:b/>
          <w:u w:val="single"/>
        </w:rPr>
        <w:t xml:space="preserve">275220</w:t>
      </w:r>
    </w:p>
    <w:p>
      <w:r>
        <w:t xml:space="preserve">Tänä lauantaina klo 14-20</w:t>
        <w:br/>
        <w:t xml:space="preserve">#LittyFoolsDayParty ☀️🔥Free Henny Shots 🥃 Ladies in Bikini Tops Free til 3 #LosAtlantaEnt</w:t>
        <w:br/>
        <w:t xml:space="preserve">https://t.co/LuAiZXFWbh q</w:t>
      </w:r>
    </w:p>
    <w:p>
      <w:r>
        <w:rPr>
          <w:b/>
          <w:u w:val="single"/>
        </w:rPr>
        <w:t xml:space="preserve">275221</w:t>
      </w:r>
    </w:p>
    <w:p>
      <w:r>
        <w:t xml:space="preserve">TFW isoisäsi yllättää sinut paljon ennakkoluulottomammalla asenteella kuin olisit ikinä odottanutkaan. #ei ennakkoluuloja #moninaisuus #parasisoisoisoisoisä</w:t>
      </w:r>
    </w:p>
    <w:p>
      <w:r>
        <w:rPr>
          <w:b/>
          <w:u w:val="single"/>
        </w:rPr>
        <w:t xml:space="preserve">275222</w:t>
      </w:r>
    </w:p>
    <w:p>
      <w:r>
        <w:t xml:space="preserve">1 tweep seurasi minua viimeisen päivän aikana. Tuntuu hyvältä! Haluatko sinäkin tuntea olosi mahtavaksi? Tutustu https://t.co/9ChxW3OL6I</w:t>
      </w:r>
    </w:p>
    <w:p>
      <w:r>
        <w:rPr>
          <w:b/>
          <w:u w:val="single"/>
        </w:rPr>
        <w:t xml:space="preserve">275223</w:t>
      </w:r>
    </w:p>
    <w:p>
      <w:r>
        <w:t xml:space="preserve">WATCH: @victoriabeckham ja @JKCorden tekevät #CarpoolKaraoken #Mannequin-tribuutilla - https://t.co/O0Ry4Sb6sF https://t.co/rJdLMHeMcs</w:t>
      </w:r>
    </w:p>
    <w:p>
      <w:r>
        <w:rPr>
          <w:b/>
          <w:u w:val="single"/>
        </w:rPr>
        <w:t xml:space="preserve">275224</w:t>
      </w:r>
    </w:p>
    <w:p>
      <w:r>
        <w:t xml:space="preserve">Vau! Osallistuin juuri mahdollisuuteen voittaa "Single Serve Brewing K Cup Coffeemaker" by Aicok. https://t.co/FnHbnlawNr #giveaway #giveaway</w:t>
      </w:r>
    </w:p>
    <w:p>
      <w:r>
        <w:rPr>
          <w:b/>
          <w:u w:val="single"/>
        </w:rPr>
        <w:t xml:space="preserve">275225</w:t>
      </w:r>
    </w:p>
    <w:p>
      <w:r>
        <w:t xml:space="preserve">@JohnKStahlUSA @tammywalt61 Epätoivon ja ilkeämielisten luusereiden katseet. Heidän globalistinen näkemyksensä kristinuskon rinnakkaiselosta islamin pahojen vääristymien kanssa on ohi</w:t>
      </w:r>
    </w:p>
    <w:p>
      <w:r>
        <w:rPr>
          <w:b/>
          <w:u w:val="single"/>
        </w:rPr>
        <w:t xml:space="preserve">275226</w:t>
      </w:r>
    </w:p>
    <w:p>
      <w:r>
        <w:t xml:space="preserve">#NowPlaying Retro Country 890 -kanavalla: Trisha Yearwood - Walkaway Joe Album Version #CountryMusic Tune in at https://t.co/EKAlFmHWjL.</w:t>
      </w:r>
    </w:p>
    <w:p>
      <w:r>
        <w:rPr>
          <w:b/>
          <w:u w:val="single"/>
        </w:rPr>
        <w:t xml:space="preserve">275227</w:t>
      </w:r>
    </w:p>
    <w:p>
      <w:r>
        <w:t xml:space="preserve">olet niin ihana olet niin ihana olet niin ihana olet niin ihana olet niin ihana olet niin ihana olet niin ihana olet niin ihana olet niin ihana olet niin ihana olet niin ihana olet niin rakastettu https://t.co/6J888IU9wZ</w:t>
      </w:r>
    </w:p>
    <w:p>
      <w:r>
        <w:rPr>
          <w:b/>
          <w:u w:val="single"/>
        </w:rPr>
        <w:t xml:space="preserve">275228</w:t>
      </w:r>
    </w:p>
    <w:p>
      <w:r>
        <w:t xml:space="preserve">Hän nimittäin tarkoittaa "odota, kunnes näet munani" viestinä siitä, että herännyt mies tietää odottaa, kunnes seksi tapahtuu orgaanisesti. #MansplainedSongs</w:t>
      </w:r>
    </w:p>
    <w:p>
      <w:r>
        <w:rPr>
          <w:b/>
          <w:u w:val="single"/>
        </w:rPr>
        <w:t xml:space="preserve">275229</w:t>
      </w:r>
    </w:p>
    <w:p>
      <w:r>
        <w:t xml:space="preserve">@pronita_saxena Kuten aiemmin mainittiin, kirjoita meille osoitteeseen talktous@hdfcbank.com sekä pyydetyt tiedot 1/n</w:t>
      </w:r>
    </w:p>
    <w:p>
      <w:r>
        <w:rPr>
          <w:b/>
          <w:u w:val="single"/>
        </w:rPr>
        <w:t xml:space="preserve">275230</w:t>
      </w:r>
    </w:p>
    <w:p>
      <w:r>
        <w:t xml:space="preserve">4 ihmistä seurasi minua ja yksi henkilö jätti seuraamiseni // automaattisesti tarkistettu https://t.co/YBoVvB7jEq kautta.</w:t>
      </w:r>
    </w:p>
    <w:p>
      <w:r>
        <w:rPr>
          <w:b/>
          <w:u w:val="single"/>
        </w:rPr>
        <w:t xml:space="preserve">275231</w:t>
      </w:r>
    </w:p>
    <w:p>
      <w:r>
        <w:t xml:space="preserve">#uniquelyworc #bookwell Women's Power:Its Past Its Future:Femocracy:Create #history hold this 1 author 150 subj book https://t.co/oxuKUIEHVT</w:t>
      </w:r>
    </w:p>
    <w:p>
      <w:r>
        <w:rPr>
          <w:b/>
          <w:u w:val="single"/>
        </w:rPr>
        <w:t xml:space="preserve">275232</w:t>
      </w:r>
    </w:p>
    <w:p>
      <w:r>
        <w:t xml:space="preserve">Löytyi transponderi etana!</w:t>
        <w:br/>
        <w:t xml:space="preserve">sisäpiirin räikeimpään miehistöön!</w:t>
        <w:br/>
        <w:t xml:space="preserve">https://t.co/fXdwUPj1gO #TreCru https://t.co/6qffdk1qp5 https://t.co/fXdwUPj1gO #TreCru https://t.co/6qffdk1qp5</w:t>
      </w:r>
    </w:p>
    <w:p>
      <w:r>
        <w:rPr>
          <w:b/>
          <w:u w:val="single"/>
        </w:rPr>
        <w:t xml:space="preserve">275233</w:t>
      </w:r>
    </w:p>
    <w:p>
      <w:r>
        <w:t xml:space="preserve">Videosisältömarkkinointi: Kuinka tehdä Binge-Watchable-videoita https://t.co/r0diyAom3B #videocontent #contentmarketing https://t.co/nBatwegOU0</w:t>
      </w:r>
    </w:p>
    <w:p>
      <w:r>
        <w:rPr>
          <w:b/>
          <w:u w:val="single"/>
        </w:rPr>
        <w:t xml:space="preserve">275234</w:t>
      </w:r>
    </w:p>
    <w:p>
      <w:r>
        <w:t xml:space="preserve">@shybwi @stefsanjati Ne ovat täällä tuholaisia, joten niiden tappaminen/metsästäminen on välttämätöntä; ne eivät ole lainkaan uhanalaisia. Älä huoli :)</w:t>
      </w:r>
    </w:p>
    <w:p>
      <w:r>
        <w:rPr>
          <w:b/>
          <w:u w:val="single"/>
        </w:rPr>
        <w:t xml:space="preserve">275235</w:t>
      </w:r>
    </w:p>
    <w:p>
      <w:r>
        <w:t xml:space="preserve">Facebookin uusi mainosformaatti on rakennettu lisäämään verkkokauppasi myyntiä mobiilissa | https://t.co/yfJBaOiZNZ via @wersm</w:t>
      </w:r>
    </w:p>
    <w:p>
      <w:r>
        <w:rPr>
          <w:b/>
          <w:u w:val="single"/>
        </w:rPr>
        <w:t xml:space="preserve">275236</w:t>
      </w:r>
    </w:p>
    <w:p>
      <w:r>
        <w:t xml:space="preserve">Lone Cypress UUSI valkoinen sininen raita miesten koko Medium M Polo Rugby paita $49 #520 https://t.co/U2d79b5VVg https://t.co/7vZVBYTdEJ https://t.co/7vZVBYTdEJ</w:t>
      </w:r>
    </w:p>
    <w:p>
      <w:r>
        <w:rPr>
          <w:b/>
          <w:u w:val="single"/>
        </w:rPr>
        <w:t xml:space="preserve">275237</w:t>
      </w:r>
    </w:p>
    <w:p>
      <w:r>
        <w:t xml:space="preserve">Voi SINÄ tiedät, että gop tulee katumaan sitä täysin. He ovat pian vailla valtaa, eivätkä voi tehdä mitään! Ei aavistustakaan seurauksista, JATKUU!!! https://t.co/0WEej88CYk ...</w:t>
      </w:r>
    </w:p>
    <w:p>
      <w:r>
        <w:rPr>
          <w:b/>
          <w:u w:val="single"/>
        </w:rPr>
        <w:t xml:space="preserve">275238</w:t>
      </w:r>
    </w:p>
    <w:p>
      <w:r>
        <w:t xml:space="preserve">@GeneralHospital Kiitos, että heität meille vanhuksille luun! Rakastan nähdä vanhoja kuvia, jotka näin ensimmäisen kerran televisiossa!</w:t>
      </w:r>
    </w:p>
    <w:p>
      <w:r>
        <w:rPr>
          <w:b/>
          <w:u w:val="single"/>
        </w:rPr>
        <w:t xml:space="preserve">275239</w:t>
      </w:r>
    </w:p>
    <w:p>
      <w:r>
        <w:t xml:space="preserve">Jotta emme unohtaisi Thomas S. Monsonin tarinaa eräästä laivastossa olleesta miehestä, jota hän... kaunisteli? Käytti toistoa... https://t.co/dd3CcyW7rl</w:t>
      </w:r>
    </w:p>
    <w:p>
      <w:r>
        <w:rPr>
          <w:b/>
          <w:u w:val="single"/>
        </w:rPr>
        <w:t xml:space="preserve">275240</w:t>
      </w:r>
    </w:p>
    <w:p>
      <w:r>
        <w:t xml:space="preserve">Saimme viimeisen parin lippuja Ed Sheeranin ensi viikon konserttiin - käy facebuuuuukissa... https://t.co/7L1HkGSaHO...</w:t>
      </w:r>
    </w:p>
    <w:p>
      <w:r>
        <w:rPr>
          <w:b/>
          <w:u w:val="single"/>
        </w:rPr>
        <w:t xml:space="preserve">275241</w:t>
      </w:r>
    </w:p>
    <w:p>
      <w:r>
        <w:t xml:space="preserve">#2017IMMAFEuros Amarasinghe (Iso-Britannia 🇬🇧) def. O'Brien (Irlanti 🇮🇪) yksimielisellä päätöksellä, 135lb #teamireland https://t.co/bZ6suVAbqB</w:t>
      </w:r>
    </w:p>
    <w:p>
      <w:r>
        <w:rPr>
          <w:b/>
          <w:u w:val="single"/>
        </w:rPr>
        <w:t xml:space="preserve">275242</w:t>
      </w:r>
    </w:p>
    <w:p>
      <w:r>
        <w:t xml:space="preserve">Haluat olla vapaa muiden ihmisten vaatimuksista... Lisää Vesimiehelle https://t.co/xV8hxByf7f</w:t>
      </w:r>
    </w:p>
    <w:p>
      <w:r>
        <w:rPr>
          <w:b/>
          <w:u w:val="single"/>
        </w:rPr>
        <w:t xml:space="preserve">275243</w:t>
      </w:r>
    </w:p>
    <w:p>
      <w:r>
        <w:t xml:space="preserve">@HeelvsBabyface Kiva aprillipila! WoW-fanipoikien suola on todellista. Ei ihme, että lopetit sen paskan pelaamisen.</w:t>
      </w:r>
    </w:p>
    <w:p>
      <w:r>
        <w:rPr>
          <w:b/>
          <w:u w:val="single"/>
        </w:rPr>
        <w:t xml:space="preserve">275244</w:t>
      </w:r>
    </w:p>
    <w:p>
      <w:r>
        <w:t xml:space="preserve">Polarin uudessa M430-juoksukellon lippulaivassa on rannepohjaiset sykesensorit https://t.co/Jj2Y1ssLGf https://t.co/QADZutWZaO</w:t>
      </w:r>
    </w:p>
    <w:p>
      <w:r>
        <w:rPr>
          <w:b/>
          <w:u w:val="single"/>
        </w:rPr>
        <w:t xml:space="preserve">275245</w:t>
      </w:r>
    </w:p>
    <w:p>
      <w:r>
        <w:t xml:space="preserve">McCall's Crafts M6544 Kids Crafts Animal Cell Phone Cases https://t.co/SGOL3ut09d #DRCRCRosePatterns #Animal https://t.co/kQ0P9uJ4xf</w:t>
      </w:r>
    </w:p>
    <w:p>
      <w:r>
        <w:rPr>
          <w:b/>
          <w:u w:val="single"/>
        </w:rPr>
        <w:t xml:space="preserve">275246</w:t>
      </w:r>
    </w:p>
    <w:p>
      <w:r>
        <w:t xml:space="preserve">@SusieFierce OMG se olisi paras uutinen ikinä. No paras olisi saada Hillary, mutta YKWIM.</w:t>
      </w:r>
    </w:p>
    <w:p>
      <w:r>
        <w:rPr>
          <w:b/>
          <w:u w:val="single"/>
        </w:rPr>
        <w:t xml:space="preserve">275247</w:t>
      </w:r>
    </w:p>
    <w:p>
      <w:r>
        <w:t xml:space="preserve">NFL Free Agency: Vikings allekirjoittaa entinen Rams QB Case Keenum yhden vuoden, $2M sopimuksen plus kannustimet - Adam Caplan; 2,201 jaardia, 9 TDs vuonna 2016 (E....</w:t>
      </w:r>
    </w:p>
    <w:p>
      <w:r>
        <w:rPr>
          <w:b/>
          <w:u w:val="single"/>
        </w:rPr>
        <w:t xml:space="preserve">275248</w:t>
      </w:r>
    </w:p>
    <w:p>
      <w:r>
        <w:t xml:space="preserve">@WakeGirlsLead mahtavaa työtä! @EnloeMagnetHS ROTC #XB2017 @STC_WCPSS @WCPSS @wcpssmagnets 🇺🇸 https://t.co/rWuabod8Gd https://t.co/rWuabod8Gd</w:t>
      </w:r>
    </w:p>
    <w:p>
      <w:r>
        <w:rPr>
          <w:b/>
          <w:u w:val="single"/>
        </w:rPr>
        <w:t xml:space="preserve">275249</w:t>
      </w:r>
    </w:p>
    <w:p>
      <w:r>
        <w:t xml:space="preserve">#NowPlaying Sleeping With A Friend by Neon Trees.  Kuuntele https://t.co/beD04st5oy Stream https://t.co/d1gncMyqHI #Rock</w:t>
      </w:r>
    </w:p>
    <w:p>
      <w:r>
        <w:rPr>
          <w:b/>
          <w:u w:val="single"/>
        </w:rPr>
        <w:t xml:space="preserve">275250</w:t>
      </w:r>
    </w:p>
    <w:p>
      <w:r>
        <w:t xml:space="preserve">Kaikki tämä sade muistuttaa minua lumitykkislalomista.   Ilmoittaudu nyt https://t.co/tg7XJHsiKT https://t.co/Gj5L3Ttjie</w:t>
      </w:r>
    </w:p>
    <w:p>
      <w:r>
        <w:rPr>
          <w:b/>
          <w:u w:val="single"/>
        </w:rPr>
        <w:t xml:space="preserve">275251</w:t>
      </w:r>
    </w:p>
    <w:p>
      <w:r>
        <w:t xml:space="preserve">#FALZeeCineAwards2017 ironia katsoo @BeingSalmanKhania eikä voi ottaa silmää hänestä . Rakkaus hoito jakaa</w:t>
      </w:r>
    </w:p>
    <w:p>
      <w:r>
        <w:rPr>
          <w:b/>
          <w:u w:val="single"/>
        </w:rPr>
        <w:t xml:space="preserve">275252</w:t>
      </w:r>
    </w:p>
    <w:p>
      <w:r>
        <w:t xml:space="preserve">Thomas Storckin isä oli käytännön ateisti, mutta hän rakasti kirjojen - erityisesti rukouskirjojen - keräämistä. #JHprogram</w:t>
      </w:r>
    </w:p>
    <w:p>
      <w:r>
        <w:rPr>
          <w:b/>
          <w:u w:val="single"/>
        </w:rPr>
        <w:t xml:space="preserve">275253</w:t>
      </w:r>
    </w:p>
    <w:p>
      <w:r>
        <w:t xml:space="preserve">@amberlouford @dcfoster_ @AP Emme edes tarkastele kolikon liberaalia kääntöpuolta. Teen sinulle palveluksen. Ole hyvä vain.</w:t>
      </w:r>
    </w:p>
    <w:p>
      <w:r>
        <w:rPr>
          <w:b/>
          <w:u w:val="single"/>
        </w:rPr>
        <w:t xml:space="preserve">275254</w:t>
      </w:r>
    </w:p>
    <w:p>
      <w:r>
        <w:t xml:space="preserve">Baker Mayfield: Romon leiristä vuoti, että hän tulee, Bron. Sunnuntaina vastaan Harden kohde LaVar Ball</w:t>
      </w:r>
    </w:p>
    <w:p>
      <w:r>
        <w:rPr>
          <w:b/>
          <w:u w:val="single"/>
        </w:rPr>
        <w:t xml:space="preserve">275255</w:t>
      </w:r>
    </w:p>
    <w:p>
      <w:r>
        <w:t xml:space="preserve">@DuncanWeldon @SimonTilford Tämä on moderni @telegraph. Klikki-houkuttelun täyttämä, lapsellinen sanomalehtiparodia.</w:t>
      </w:r>
    </w:p>
    <w:p>
      <w:r>
        <w:rPr>
          <w:b/>
          <w:u w:val="single"/>
        </w:rPr>
        <w:t xml:space="preserve">275256</w:t>
      </w:r>
    </w:p>
    <w:p>
      <w:r>
        <w:t xml:space="preserve">Guilty Gear REV2 -virtamme on nyt LIVE! Tune in here for great justice and greater entertainment! https://t.co/Cx7mdpfCpZ #GGXrd_REV2</w:t>
      </w:r>
    </w:p>
    <w:p>
      <w:r>
        <w:rPr>
          <w:b/>
          <w:u w:val="single"/>
        </w:rPr>
        <w:t xml:space="preserve">275257</w:t>
      </w:r>
    </w:p>
    <w:p>
      <w:r>
        <w:t xml:space="preserve">@ID_AA_Carmack he voisivat tietysti tehdä paljon nopeammin välimuistissa. Mutta McCalpin räjäyttää välimuistin. Ja käyttää FP:tä, joka oli surkea ennen 4s:ää.</w:t>
      </w:r>
    </w:p>
    <w:p>
      <w:r>
        <w:rPr>
          <w:b/>
          <w:u w:val="single"/>
        </w:rPr>
        <w:t xml:space="preserve">275258</w:t>
      </w:r>
    </w:p>
    <w:p>
      <w:r>
        <w:t xml:space="preserve">"Cash out" olisi voinut olla täydellinen jatkosingle "gangsteri shitille" 💯 2 biisin fiilikset niin samanlaiset 🎶</w:t>
      </w:r>
    </w:p>
    <w:p>
      <w:r>
        <w:rPr>
          <w:b/>
          <w:u w:val="single"/>
        </w:rPr>
        <w:t xml:space="preserve">275259</w:t>
      </w:r>
    </w:p>
    <w:p>
      <w:r>
        <w:t xml:space="preserve">Microsoft lanseeraa Sprinklesin, iOS-valokuvien muokkaussovelluksen, joka käyttää tekoälyä ehdottamaan kuvatekstejä kohteen perusteella... https://t.co/FGW1DHL6F8</w:t>
      </w:r>
    </w:p>
    <w:p>
      <w:r>
        <w:rPr>
          <w:b/>
          <w:u w:val="single"/>
        </w:rPr>
        <w:t xml:space="preserve">275260</w:t>
      </w:r>
    </w:p>
    <w:p>
      <w:r>
        <w:t xml:space="preserve">Nyt toistetaan Party At The Ranch by TowDown ft. Big Smo!</w:t>
        <w:br/>
        <w:t xml:space="preserve">Klikkaa alla olevaa linkkiä</w:t>
        <w:br/>
        <w:t xml:space="preserve">https://t.co/MIUcpq8KGs</w:t>
        <w:br/>
        <w:t xml:space="preserve">https://t.co/HuYksBsibJ</w:t>
      </w:r>
    </w:p>
    <w:p>
      <w:r>
        <w:rPr>
          <w:b/>
          <w:u w:val="single"/>
        </w:rPr>
        <w:t xml:space="preserve">275261</w:t>
      </w:r>
    </w:p>
    <w:p>
      <w:r>
        <w:t xml:space="preserve">Markkinointipäivä: Cortana #SocialMediaMarketing https://t.co/OsaijWxnm1 https://t.co/HUfkJz6WTe https://t.co/HUfkJz6WTe</w:t>
      </w:r>
    </w:p>
    <w:p>
      <w:r>
        <w:rPr>
          <w:b/>
          <w:u w:val="single"/>
        </w:rPr>
        <w:t xml:space="preserve">275262</w:t>
      </w:r>
    </w:p>
    <w:p>
      <w:r>
        <w:t xml:space="preserve">Jos sinulla on hermoromahdus... älä huolehdi niin paljon. Läpimurtosi on tulossa! https://t.co/Gztzh8Ueae</w:t>
      </w:r>
    </w:p>
    <w:p>
      <w:r>
        <w:rPr>
          <w:b/>
          <w:u w:val="single"/>
        </w:rPr>
        <w:t xml:space="preserve">275263</w:t>
      </w:r>
    </w:p>
    <w:p>
      <w:r>
        <w:t xml:space="preserve">Muutatko näkökulmia ja näkemyksiä parempaan suuntaan? Muokkaatko käsitteitä ajankohtaisiksi? Muokkaatko asenteita?</w:t>
      </w:r>
    </w:p>
    <w:p>
      <w:r>
        <w:rPr>
          <w:b/>
          <w:u w:val="single"/>
        </w:rPr>
        <w:t xml:space="preserve">275264</w:t>
      </w:r>
    </w:p>
    <w:p>
      <w:r>
        <w:t xml:space="preserve">@MissKatiePrice tbf fancied u koska olin noin 15 ja jostain syystä uve kypsynyt olen fancy u jopa enemmän 😕 x</w:t>
      </w:r>
    </w:p>
    <w:p>
      <w:r>
        <w:rPr>
          <w:b/>
          <w:u w:val="single"/>
        </w:rPr>
        <w:t xml:space="preserve">275265</w:t>
      </w:r>
    </w:p>
    <w:p>
      <w:r>
        <w:t xml:space="preserve">Pääkirjoitus: Los Angeles Times https://t.co/RUaCtyHCsg, katso lisää https://t.co/XgZ2lYrGZQ</w:t>
      </w:r>
    </w:p>
    <w:p>
      <w:r>
        <w:rPr>
          <w:b/>
          <w:u w:val="single"/>
        </w:rPr>
        <w:t xml:space="preserve">275266</w:t>
      </w:r>
    </w:p>
    <w:p>
      <w:r>
        <w:t xml:space="preserve">@CureDreamx Minun on saatava nämä gashatit valmiiksi mahdollisimman pian, * ojentaa gashatin, jossa on sinun värejäsi* Voitko auttaa äitiä?</w:t>
      </w:r>
    </w:p>
    <w:p>
      <w:r>
        <w:rPr>
          <w:b/>
          <w:u w:val="single"/>
        </w:rPr>
        <w:t xml:space="preserve">275267</w:t>
      </w:r>
    </w:p>
    <w:p>
      <w:r>
        <w:t xml:space="preserve">Pidin @YouTube-videosta https://t.co/Td2rN3qV0f Say You Won't Let Go - James Arthur / May J Lee &amp;amp; Bongyoung Park Koreografia</w:t>
      </w:r>
    </w:p>
    <w:p>
      <w:r>
        <w:rPr>
          <w:b/>
          <w:u w:val="single"/>
        </w:rPr>
        <w:t xml:space="preserve">275268</w:t>
      </w:r>
    </w:p>
    <w:p>
      <w:r>
        <w:t xml:space="preserve">Lojaalisuuttani sinun ei tarvitse kyseenalaistaa , tarvitsen vain yhden ihmisen näkemään että olen hänen aikansa arvoinen 😔💯🤞🏾 .</w:t>
      </w:r>
    </w:p>
    <w:p>
      <w:r>
        <w:rPr>
          <w:b/>
          <w:u w:val="single"/>
        </w:rPr>
        <w:t xml:space="preserve">275269</w:t>
      </w:r>
    </w:p>
    <w:p>
      <w:r>
        <w:t xml:space="preserve">Vanhojen muistojen herääminen lukiosta...historian projektin tekeminen tästä kappaleesta oli mahtavaa. https://t.co/ze3g1UwDev</w:t>
      </w:r>
    </w:p>
    <w:p>
      <w:r>
        <w:rPr>
          <w:b/>
          <w:u w:val="single"/>
        </w:rPr>
        <w:t xml:space="preserve">275270</w:t>
      </w:r>
    </w:p>
    <w:p>
      <w:r>
        <w:t xml:space="preserve">Älä missaa!!  Tule kassalle Tapped by Liz Crowe @beerwencha2 - Book Tour - Guest Post - #giveaway @GoddessFish https://t.co/iAcjKG2Gd5</w:t>
      </w:r>
    </w:p>
    <w:p>
      <w:r>
        <w:rPr>
          <w:b/>
          <w:u w:val="single"/>
        </w:rPr>
        <w:t xml:space="preserve">275271</w:t>
      </w:r>
    </w:p>
    <w:p>
      <w:r>
        <w:t xml:space="preserve">exols rehellisesti vetää tuota viatonta paskaa? Naaa, olen pahoillani saatana, ei tänään! Ei koskaan! https://t.co/wZ9qb04EYZ</w:t>
      </w:r>
    </w:p>
    <w:p>
      <w:r>
        <w:rPr>
          <w:b/>
          <w:u w:val="single"/>
        </w:rPr>
        <w:t xml:space="preserve">275272</w:t>
      </w:r>
    </w:p>
    <w:p>
      <w:r>
        <w:t xml:space="preserve">Vau! Portion Perfect säiliöt 30% POIS. Käytä vain tarjouskoodia J9EC2OTF &amp;amp; mene osoitteeseen https://t.co/QXZMPETRsK https://t.co/4AnYjA7t1N #giveaway</w:t>
      </w:r>
    </w:p>
    <w:p>
      <w:r>
        <w:rPr>
          <w:b/>
          <w:u w:val="single"/>
        </w:rPr>
        <w:t xml:space="preserve">275273</w:t>
      </w:r>
    </w:p>
    <w:p>
      <w:r>
        <w:t xml:space="preserve">Vapaus ei ole sen arvoista, jos siihen ei kuulu vapaus tehdä virheitä.</w:t>
        <w:br/>
        <w:t xml:space="preserve"> - Mahatma Gandhi #sitaatti</w:t>
      </w:r>
    </w:p>
    <w:p>
      <w:r>
        <w:rPr>
          <w:b/>
          <w:u w:val="single"/>
        </w:rPr>
        <w:t xml:space="preserve">275274</w:t>
      </w:r>
    </w:p>
    <w:p>
      <w:r>
        <w:t xml:space="preserve">@RepKateKlunk Lisensoidut #poker-sivustot tarjoavat kuluttajansuojaa &amp;amp; uusia tuloja ilman veronkorotuksia. Tukekaa #HB392!</w:t>
      </w:r>
    </w:p>
    <w:p>
      <w:r>
        <w:rPr>
          <w:b/>
          <w:u w:val="single"/>
        </w:rPr>
        <w:t xml:space="preserve">275275</w:t>
      </w:r>
    </w:p>
    <w:p>
      <w:r>
        <w:t xml:space="preserve">@photon_barrier @Eremitpurpur Olen nähnyt useita taloja, joissa on veneitä puutarhassa tai autotallissa. Villaområdenissa.</w:t>
      </w:r>
    </w:p>
    <w:p>
      <w:r>
        <w:rPr>
          <w:b/>
          <w:u w:val="single"/>
        </w:rPr>
        <w:t xml:space="preserve">275276</w:t>
      </w:r>
    </w:p>
    <w:p>
      <w:r>
        <w:t xml:space="preserve">Pinnasin juuri Instagramiin: Nämä upeat Pilot Frixion -kynät ovat nyt Clearance-osastollamme 66% alennuksella! . . #pilotp... https://t.co/AyrKz5n00r https://t.co/fzArxYOCDq...</w:t>
      </w:r>
    </w:p>
    <w:p>
      <w:r>
        <w:rPr>
          <w:b/>
          <w:u w:val="single"/>
        </w:rPr>
        <w:t xml:space="preserve">275277</w:t>
      </w:r>
    </w:p>
    <w:p>
      <w:r>
        <w:t xml:space="preserve">HALLMARK KEEPSAKE STAR TREK ENTERPRISE NX-01 ORNAMENT 2002 NOS https://t.co/DllotGAqyA #StarTrek #Spock #Enterprise https://t.co/h6ZR88eVB1</w:t>
      </w:r>
    </w:p>
    <w:p>
      <w:r>
        <w:rPr>
          <w:b/>
          <w:u w:val="single"/>
        </w:rPr>
        <w:t xml:space="preserve">275278</w:t>
      </w:r>
    </w:p>
    <w:p>
      <w:r>
        <w:t xml:space="preserve">Clover Station auttaa vähentämään jonoja ja lisäämään myyntiä App Marketin avulla.</w:t>
        <w:br/>
        <w:br/>
        <w:t xml:space="preserve">https://t.co/EqLZW7LNFw</w:t>
      </w:r>
    </w:p>
    <w:p>
      <w:r>
        <w:rPr>
          <w:b/>
          <w:u w:val="single"/>
        </w:rPr>
        <w:t xml:space="preserve">275279</w:t>
      </w:r>
    </w:p>
    <w:p>
      <w:r>
        <w:t xml:space="preserve">🚨Weekend Sale 💸🙌 Käytä alennuskoodia PUREINDIANHAIR kassalla 🛒 ✨https://t.co/Vk6IGCpHxQ✨ https://t.co/uipmMaWKkH</w:t>
      </w:r>
    </w:p>
    <w:p>
      <w:r>
        <w:rPr>
          <w:b/>
          <w:u w:val="single"/>
        </w:rPr>
        <w:t xml:space="preserve">275280</w:t>
      </w:r>
    </w:p>
    <w:p>
      <w:r>
        <w:t xml:space="preserve">#PRESSPLAY</w:t>
        <w:br/>
        <w:t xml:space="preserve">COMING SOON</w:t>
        <w:br/>
        <w:br/>
        <w:t xml:space="preserve">@iRappWorld ENT PRESENTS</w:t>
        <w:br/>
        <w:t xml:space="preserve">krackamusic</w:t>
        <w:br/>
        <w:br/>
        <w:t xml:space="preserve">WE HAVE DECIDED TO GIVE YOU THE... https://t.co/jY5xDf1VqH</w:t>
      </w:r>
    </w:p>
    <w:p>
      <w:r>
        <w:rPr>
          <w:b/>
          <w:u w:val="single"/>
        </w:rPr>
        <w:t xml:space="preserve">275281</w:t>
      </w:r>
    </w:p>
    <w:p>
      <w:r>
        <w:t xml:space="preserve">Oletko laiska? Olen! Siksi rakastan Lazy Chicken Cordon Bleu -kanaani! https://t.co/5ItbEoblvS https://t.co/3Lm7Mw9XIa https://t.co/3Lm7Mw9XIa</w:t>
      </w:r>
    </w:p>
    <w:p>
      <w:r>
        <w:rPr>
          <w:b/>
          <w:u w:val="single"/>
        </w:rPr>
        <w:t xml:space="preserve">275282</w:t>
      </w:r>
    </w:p>
    <w:p>
      <w:r>
        <w:t xml:space="preserve">@Arakade @jawsew @IanZell @LanaZgombic @GarethIW @SnowGamingVids @Supernorn @ReeceBanbury @frenchlucie @v21 Tee lisää duettoja :)</w:t>
      </w:r>
    </w:p>
    <w:p>
      <w:r>
        <w:rPr>
          <w:b/>
          <w:u w:val="single"/>
        </w:rPr>
        <w:t xml:space="preserve">275283</w:t>
      </w:r>
    </w:p>
    <w:p>
      <w:r>
        <w:t xml:space="preserve">@LandOfJustice Onko Jay Harbaughin valmentaminen RB:n valmentajana haitannut rekrytointia kyseisessä asemassa? Oletan, että joukkueet käyttävät sitä UM:ää vastaan?</w:t>
      </w:r>
    </w:p>
    <w:p>
      <w:r>
        <w:rPr>
          <w:b/>
          <w:u w:val="single"/>
        </w:rPr>
        <w:t xml:space="preserve">275284</w:t>
      </w:r>
    </w:p>
    <w:p>
      <w:r>
        <w:t xml:space="preserve">Tuhannet marssivat Zumaa vastaan, ja 100 000 kehottaa ANC:n kansanedustajia äänestämään kansan kanssa - allekirjoita nyt! #ZumaMustFall https://t.co/Pp2lgpMG8Y</w:t>
      </w:r>
    </w:p>
    <w:p>
      <w:r>
        <w:rPr>
          <w:b/>
          <w:u w:val="single"/>
        </w:rPr>
        <w:t xml:space="preserve">275285</w:t>
      </w:r>
    </w:p>
    <w:p>
      <w:r>
        <w:t xml:space="preserve">Ei minkäänlaista mysteeriä. Sisäpiirikauppa tiedoilla, joita hän pystyi manipuloimaan... ja manipuloi! https://t.co/b6KGpsKCfc...</w:t>
      </w:r>
    </w:p>
    <w:p>
      <w:r>
        <w:rPr>
          <w:b/>
          <w:u w:val="single"/>
        </w:rPr>
        <w:t xml:space="preserve">275286</w:t>
      </w:r>
    </w:p>
    <w:p>
      <w:r>
        <w:t xml:space="preserve">Rick Scott poistaa syyttäjän murhatapauksista, kun tämä kieltäytyi hakemasta kuolemanrangaistusta https://t.co/tKlFBkHYrs</w:t>
      </w:r>
    </w:p>
    <w:p>
      <w:r>
        <w:rPr>
          <w:b/>
          <w:u w:val="single"/>
        </w:rPr>
        <w:t xml:space="preserve">275287</w:t>
      </w:r>
    </w:p>
    <w:p>
      <w:r>
        <w:t xml:space="preserve">Psykiatrit näyttävät olevan riippuvaisia kivusta ja kärsimyksestä, jota he aiheuttavat ihmisille! https://t.co/8aMAh3Q5SH</w:t>
      </w:r>
    </w:p>
    <w:p>
      <w:r>
        <w:rPr>
          <w:b/>
          <w:u w:val="single"/>
        </w:rPr>
        <w:t xml:space="preserve">275288</w:t>
      </w:r>
    </w:p>
    <w:p>
      <w:r>
        <w:t xml:space="preserve">TRASH Store ilmoittaa uuden ryhmän saapumisesta kokoelmiimme.  Muodikkaita mekkoja naisille koot 2-4-6-8.... https://t.co/ROyh7ziNEh https://t.co/ROyh7ziNEh</w:t>
      </w:r>
    </w:p>
    <w:p>
      <w:r>
        <w:rPr>
          <w:b/>
          <w:u w:val="single"/>
        </w:rPr>
        <w:t xml:space="preserve">275289</w:t>
      </w:r>
    </w:p>
    <w:p>
      <w:r>
        <w:t xml:space="preserve">Varoitukset, mutta ei toimia Kolumbian tappavaa tulvaa ennen https://t.co/57ZujmofXA https://t.co/1wcmtgvu1N https://t.co/1wcmtgvu1N</w:t>
      </w:r>
    </w:p>
    <w:p>
      <w:r>
        <w:rPr>
          <w:b/>
          <w:u w:val="single"/>
        </w:rPr>
        <w:t xml:space="preserve">275290</w:t>
      </w:r>
    </w:p>
    <w:p>
      <w:r>
        <w:t xml:space="preserve">Encanto: Togetic ♂ 55.6% (8/3/14 - Extrasensory/Dazzling Gleam - s:large) til 16:17:00(25m 31s). https://t.co/79YHebUUkq ...</w:t>
      </w:r>
    </w:p>
    <w:p>
      <w:r>
        <w:rPr>
          <w:b/>
          <w:u w:val="single"/>
        </w:rPr>
        <w:t xml:space="preserve">275291</w:t>
      </w:r>
    </w:p>
    <w:p>
      <w:r>
        <w:t xml:space="preserve">Kiinalaiset yritykset Keniassa lahjoittavat ruoka-apua 160 000 dollarin arvosta https://t.co/zidkl37tdC https://t.co/GZ7VEgjrsl https://t.co/GZ7VEgjrsl</w:t>
      </w:r>
    </w:p>
    <w:p>
      <w:r>
        <w:rPr>
          <w:b/>
          <w:u w:val="single"/>
        </w:rPr>
        <w:t xml:space="preserve">275292</w:t>
      </w:r>
    </w:p>
    <w:p>
      <w:r>
        <w:t xml:space="preserve">"Luovuus on villi mieli &amp;amp; kurinalainen silmä" Dorothy Parker</w:t>
        <w:br/>
        <w:t xml:space="preserve">@LoganPaul tämä muistuttaa minua sinulle</w:t>
      </w:r>
    </w:p>
    <w:p>
      <w:r>
        <w:rPr>
          <w:b/>
          <w:u w:val="single"/>
        </w:rPr>
        <w:t xml:space="preserve">275293</w:t>
      </w:r>
    </w:p>
    <w:p>
      <w:r>
        <w:t xml:space="preserve">Kaikki vaikuttaa yksinkertaiselta, kunnes joku läheisesi päättää.... Lisää aiheesta Kauris https://t.co/NIhNYQs1X8</w:t>
      </w:r>
    </w:p>
    <w:p>
      <w:r>
        <w:rPr>
          <w:b/>
          <w:u w:val="single"/>
        </w:rPr>
        <w:t xml:space="preserve">275294</w:t>
      </w:r>
    </w:p>
    <w:p>
      <w:r>
        <w:t xml:space="preserve">❤️❤️❤️❤️ #milfhere lisää ilmaisia videoleikkeitä täällä ~&amp;gt;&amp;gt;&amp;gt;&amp;gt;https://t.co/I3EBCW0cd5 ❤️❤️❤️❤️ lisää ilmaisia videoleikkeitä... https://t.co/QGqM3Oppqm</w:t>
      </w:r>
    </w:p>
    <w:p>
      <w:r>
        <w:rPr>
          <w:b/>
          <w:u w:val="single"/>
        </w:rPr>
        <w:t xml:space="preserve">275295</w:t>
      </w:r>
    </w:p>
    <w:p>
      <w:r>
        <w:t xml:space="preserve">Neuvo rakkaalle ANC:lle,...,,</w:t>
        <w:br/>
        <w:br/>
        <w:t xml:space="preserve">teidän pitäisi olla tietoisia yhdestä asiasta.... "teitä ei jahdata... https://t.co/PC2eDDD7gR</w:t>
      </w:r>
    </w:p>
    <w:p>
      <w:r>
        <w:rPr>
          <w:b/>
          <w:u w:val="single"/>
        </w:rPr>
        <w:t xml:space="preserve">275296</w:t>
      </w:r>
    </w:p>
    <w:p>
      <w:r>
        <w:t xml:space="preserve">Sijoitukset yhtäkkiä laskivat? Näin löydät ja korjaat taustalla olevan ongelman. https://t.co/vZsCQ9n08x #SEO</w:t>
      </w:r>
    </w:p>
    <w:p>
      <w:r>
        <w:rPr>
          <w:b/>
          <w:u w:val="single"/>
        </w:rPr>
        <w:t xml:space="preserve">275297</w:t>
      </w:r>
    </w:p>
    <w:p>
      <w:r>
        <w:t xml:space="preserve">@KO8_Bobcats Y'all pitää pinoaminen "Ws" &amp;amp; tuoda kotiin rengas! #ringchasing #bobcatsbaseball #iseethecollegefund #humble</w:t>
      </w:r>
    </w:p>
    <w:p>
      <w:r>
        <w:rPr>
          <w:b/>
          <w:u w:val="single"/>
        </w:rPr>
        <w:t xml:space="preserve">275298</w:t>
      </w:r>
    </w:p>
    <w:p>
      <w:r>
        <w:t xml:space="preserve">Villi Rhydon ilmestyi! Se on Kippa-Ringissä kello 20.56 asti. https://t.co/O4xaF3ZOMN https://t.co/v23dhnhlaX https://t.co/v23dhnhlaX</w:t>
      </w:r>
    </w:p>
    <w:p>
      <w:r>
        <w:rPr>
          <w:b/>
          <w:u w:val="single"/>
        </w:rPr>
        <w:t xml:space="preserve">275299</w:t>
      </w:r>
    </w:p>
    <w:p>
      <w:r>
        <w:t xml:space="preserve">Nöyrä alku ❤️ Jos uskot olevasi hieno ihminen Tyyppi Kyllä🙋♂️Ei käänny takaisin🚶</w:t>
        <w:br/>
        <w:br/>
        <w:t xml:space="preserve">Gm🌤</w:t>
        <w:br/>
        <w:t xml:space="preserve">👑Ambitious.Khvng👑</w:t>
      </w:r>
    </w:p>
    <w:p>
      <w:r>
        <w:rPr>
          <w:b/>
          <w:u w:val="single"/>
        </w:rPr>
        <w:t xml:space="preserve">275300</w:t>
      </w:r>
    </w:p>
    <w:p>
      <w:r>
        <w:t xml:space="preserve">Ei enää surullisia lauluja ang gandang musiikkivideo..</w:t>
        <w:t xml:space="preserve">God job @LittleMix</w:t>
        <w:br/>
        <w:t xml:space="preserve">#ShowtimeApriL4TheLove</w:t>
        <w:br/>
        <w:t xml:space="preserve">@arielkim_molina</w:t>
      </w:r>
    </w:p>
    <w:p>
      <w:r>
        <w:rPr>
          <w:b/>
          <w:u w:val="single"/>
        </w:rPr>
        <w:t xml:space="preserve">275301</w:t>
      </w:r>
    </w:p>
    <w:p>
      <w:r>
        <w:t xml:space="preserve">@SFMRadio varoittakaa Sittingbournen ostajia - epäillyt roomalaiset artefaktit löytyivät viime yön huoltotöiden aikana @TheForumSC https://t.co/XxVbexDtKh</w:t>
      </w:r>
    </w:p>
    <w:p>
      <w:r>
        <w:rPr>
          <w:b/>
          <w:u w:val="single"/>
        </w:rPr>
        <w:t xml:space="preserve">275302</w:t>
      </w:r>
    </w:p>
    <w:p>
      <w:r>
        <w:t xml:space="preserve">Pyrkiessään edistämään terveempiä yhteisöjä @FairviewHealth lopettaa sokerilla makeutettujen juomien myynnin tiloissaan 4/3 alkaen. https://t.co/pJmOOPIxhT.</w:t>
      </w:r>
    </w:p>
    <w:p>
      <w:r>
        <w:rPr>
          <w:b/>
          <w:u w:val="single"/>
        </w:rPr>
        <w:t xml:space="preserve">275303</w:t>
      </w:r>
    </w:p>
    <w:p>
      <w:r>
        <w:t xml:space="preserve">Päivän teksti torstaina, 30. maaliskuuta 2017 #JehovahsWitnesses #Jehovah #DailyText #JW https://t.co/AI17nF0HQz https://t.co/r41p1vnUNM</w:t>
      </w:r>
    </w:p>
    <w:p>
      <w:r>
        <w:rPr>
          <w:b/>
          <w:u w:val="single"/>
        </w:rPr>
        <w:t xml:space="preserve">275304</w:t>
      </w:r>
    </w:p>
    <w:p>
      <w:r>
        <w:t xml:space="preserve">Juuri liitetty tuotteisiin: https://t.co/OSVcYxhQRk https://t.co/f92NNFC4DF https://t.co/OSVcYxhQRk</w:t>
      </w:r>
    </w:p>
    <w:p>
      <w:r>
        <w:rPr>
          <w:b/>
          <w:u w:val="single"/>
        </w:rPr>
        <w:t xml:space="preserve">275305</w:t>
      </w:r>
    </w:p>
    <w:p>
      <w:r>
        <w:t xml:space="preserve">@thevictorpuente @TellEmSteveDave Tuo on todella ironista, koska Jean tapailee Logania monta kertaa sarjakuvien aikana.</w:t>
      </w:r>
    </w:p>
    <w:p>
      <w:r>
        <w:rPr>
          <w:b/>
          <w:u w:val="single"/>
        </w:rPr>
        <w:t xml:space="preserve">275306</w:t>
      </w:r>
    </w:p>
    <w:p>
      <w:r>
        <w:t xml:space="preserve">"Yksi asia on varma liike-elämässä. Sinä ja kaikki ympärilläsi..." - Richard Branson https://t.co/He8BJyRdUC https://t.co/O2f5oFRei7</w:t>
      </w:r>
    </w:p>
    <w:p>
      <w:r>
        <w:rPr>
          <w:b/>
          <w:u w:val="single"/>
        </w:rPr>
        <w:t xml:space="preserve">275307</w:t>
      </w:r>
    </w:p>
    <w:p>
      <w:r>
        <w:t xml:space="preserve">Ups oikeasti vain räjäytti mun paskat niinku miksi tf lähettäisit mun paketin takaisin, jos et koskaan edes tullut osoitteeseen alunperin 🙄🤦🏽♀️</w:t>
      </w:r>
    </w:p>
    <w:p>
      <w:r>
        <w:rPr>
          <w:b/>
          <w:u w:val="single"/>
        </w:rPr>
        <w:t xml:space="preserve">275308</w:t>
      </w:r>
    </w:p>
    <w:p>
      <w:r>
        <w:t xml:space="preserve">Mel Kiper Jr. arvioi uudelleen vuoden 2016 NFL Draft -luokkia, eikä #Steelers parane paljon https://t.co/jzVBNUaeSF</w:t>
      </w:r>
    </w:p>
    <w:p>
      <w:r>
        <w:rPr>
          <w:b/>
          <w:u w:val="single"/>
        </w:rPr>
        <w:t xml:space="preserve">275309</w:t>
      </w:r>
    </w:p>
    <w:p>
      <w:r>
        <w:t xml:space="preserve">Kuljemme seinämaalausten ohi kevät toisensa jälkeen lukien SHADOWSHAPERIA kuten "TUO Jättiläismäinen riikinkukko tekisi loistavan varjomuodon." @djolder</w:t>
      </w:r>
    </w:p>
    <w:p>
      <w:r>
        <w:rPr>
          <w:b/>
          <w:u w:val="single"/>
        </w:rPr>
        <w:t xml:space="preserve">275310</w:t>
      </w:r>
    </w:p>
    <w:p>
      <w:r>
        <w:t xml:space="preserve">Vatsanpohjassa on upottava tunne, joka syntyy ... Lisää Taurus https://t.co/nXe8SibESX</w:t>
      </w:r>
    </w:p>
    <w:p>
      <w:r>
        <w:rPr>
          <w:b/>
          <w:u w:val="single"/>
        </w:rPr>
        <w:t xml:space="preserve">275311</w:t>
      </w:r>
    </w:p>
    <w:p>
      <w:r>
        <w:t xml:space="preserve">"Pepsi Pulls Ad syytetään trivializing Black Lives Matter" by DANIEL VICTOR via NYT https://t.co/XUU1Mm3qUK https://t.co/acd45rLknS https://t.co/acd45rLknS</w:t>
      </w:r>
    </w:p>
    <w:p>
      <w:r>
        <w:rPr>
          <w:b/>
          <w:u w:val="single"/>
        </w:rPr>
        <w:t xml:space="preserve">275312</w:t>
      </w:r>
    </w:p>
    <w:p>
      <w:r>
        <w:t xml:space="preserve">Yli 50 säikkynyttä rantalintua Floydin pääkiitotie. Sikäli kuin voin sanoa toistaiseksi kaikki Dublin &amp;amp; bbplovers</w:t>
      </w:r>
    </w:p>
    <w:p>
      <w:r>
        <w:rPr>
          <w:b/>
          <w:u w:val="single"/>
        </w:rPr>
        <w:t xml:space="preserve">275313</w:t>
      </w:r>
    </w:p>
    <w:p>
      <w:r>
        <w:t xml:space="preserve">Tykkäsin @YouTube-videosta https://t.co/jum5dGLVoD Monster Factory: 1 - Parannetaan suosikkitv-sitsikomediasarjoja...</w:t>
      </w:r>
    </w:p>
    <w:p>
      <w:r>
        <w:rPr>
          <w:b/>
          <w:u w:val="single"/>
        </w:rPr>
        <w:t xml:space="preserve">275314</w:t>
      </w:r>
    </w:p>
    <w:p>
      <w:r>
        <w:t xml:space="preserve">Antebellum-ajan Yhdysvalloissa valkoinen orjakauppias myi juuri orjuutetun ystävän. https://t.co/xUKcMJmMjO</w:t>
      </w:r>
    </w:p>
    <w:p>
      <w:r>
        <w:rPr>
          <w:b/>
          <w:u w:val="single"/>
        </w:rPr>
        <w:t xml:space="preserve">275315</w:t>
      </w:r>
    </w:p>
    <w:p>
      <w:r>
        <w:t xml:space="preserve">#MyNeighborTotoro palaa valkokankaalle kahden illan uusintaesitykseen 25.-26. kesäkuuta</w:t>
        <w:br/>
        <w:t xml:space="preserve">... https://t.co/uijvBphgmG ... https://t.co/uijvBphgmG</w:t>
      </w:r>
    </w:p>
    <w:p>
      <w:r>
        <w:rPr>
          <w:b/>
          <w:u w:val="single"/>
        </w:rPr>
        <w:t xml:space="preserve">275316</w:t>
      </w:r>
    </w:p>
    <w:p>
      <w:r>
        <w:t xml:space="preserve">📹 fappqueens: https://t.co/C1boWJPXGC 18PlusClub - Ilmaisia aikuisvideoita F a p ... https://t.co/xdZX6Sutze</w:t>
      </w:r>
    </w:p>
    <w:p>
      <w:r>
        <w:rPr>
          <w:b/>
          <w:u w:val="single"/>
        </w:rPr>
        <w:t xml:space="preserve">275317</w:t>
      </w:r>
    </w:p>
    <w:p>
      <w:r>
        <w:t xml:space="preserve">On aika pakata &amp;; lentää #Singaporeen tutkimaan viidakkopuistoja &amp;; retkisaaria!</w:t>
        <w:br/>
        <w:t xml:space="preserve">https://t.co/fKTFpB8Umg https://t.co/0myLRoiTsX</w:t>
      </w:r>
    </w:p>
    <w:p>
      <w:r>
        <w:rPr>
          <w:b/>
          <w:u w:val="single"/>
        </w:rPr>
        <w:t xml:space="preserve">275318</w:t>
      </w:r>
    </w:p>
    <w:p>
      <w:r>
        <w:t xml:space="preserve">Olen niin väsynyt siitä ärsyttävästä, tarpeettomasta ahdistuskohtauksesta, joka minulla oli UGGGGGGGGGH Haluan tämän loppuvan plsss</w:t>
      </w:r>
    </w:p>
    <w:p>
      <w:r>
        <w:rPr>
          <w:b/>
          <w:u w:val="single"/>
        </w:rPr>
        <w:t xml:space="preserve">275319</w:t>
      </w:r>
    </w:p>
    <w:p>
      <w:r>
        <w:t xml:space="preserve">@surveyorX @beachmagoo @CBCAlerts @CBCPolitics Jos herra Trump ja herra Putin haluavat Syyriasta 2000-luvun Vietnamin, #MSM:n on mentävä sinne ja uutisoitava siitä kunnolla... se on uutinen.</w:t>
      </w:r>
    </w:p>
    <w:p>
      <w:r>
        <w:rPr>
          <w:b/>
          <w:u w:val="single"/>
        </w:rPr>
        <w:t xml:space="preserve">275320</w:t>
      </w:r>
    </w:p>
    <w:p>
      <w:r>
        <w:t xml:space="preserve">pcy teki kovasti töitä simafin parissa niin kuin todella todella paljon paljon 😭😭😭😭😭😭 toivon rehellisesti, että näen enemmän näyttelijä!pcyä, jotta hän voisi kehittyä enemmän 😭😭</w:t>
      </w:r>
    </w:p>
    <w:p>
      <w:r>
        <w:rPr>
          <w:b/>
          <w:u w:val="single"/>
        </w:rPr>
        <w:t xml:space="preserve">275321</w:t>
      </w:r>
    </w:p>
    <w:p>
      <w:r>
        <w:t xml:space="preserve">Vaikka on Kwanggun bday hän ei halua jakaa 😂😂😂😂 ok lapsss hän on sinun 😂 https://t.co/00yOmsjJiP</w:t>
      </w:r>
    </w:p>
    <w:p>
      <w:r>
        <w:rPr>
          <w:b/>
          <w:u w:val="single"/>
        </w:rPr>
        <w:t xml:space="preserve">275322</w:t>
      </w:r>
    </w:p>
    <w:p>
      <w:r>
        <w:t xml:space="preserve">Twitterini arvo on $8,433.18!. Hanki Twitter-arvosi ILMAISEKSI osoitteessa https://t.co/FQMITVnL1L #free #tools #freefollowers</w:t>
      </w:r>
    </w:p>
    <w:p>
      <w:r>
        <w:rPr>
          <w:b/>
          <w:u w:val="single"/>
        </w:rPr>
        <w:t xml:space="preserve">275323</w:t>
      </w:r>
    </w:p>
    <w:p>
      <w:r>
        <w:t xml:space="preserve">Rakastan päästä mukaan uusimpiin trendeihin!  Viimeisin ostokseni Olymics Jumpsuit on uskomaton! https://t.co/xltvjTFjiZ https://t.co/xltvjTFjiZ</w:t>
      </w:r>
    </w:p>
    <w:p>
      <w:r>
        <w:rPr>
          <w:b/>
          <w:u w:val="single"/>
        </w:rPr>
        <w:t xml:space="preserve">275324</w:t>
      </w:r>
    </w:p>
    <w:p>
      <w:r>
        <w:t xml:space="preserve">8 - Barcelona on voittanut kahdeksan viimeistä La Liga-otteluaan Camp Noulla, mikä on paras kotivoittonsa Luis Enriquen aikana. Pursuit. https://t.co/O8lIrwqham</w:t>
      </w:r>
    </w:p>
    <w:p>
      <w:r>
        <w:rPr>
          <w:b/>
          <w:u w:val="single"/>
        </w:rPr>
        <w:t xml:space="preserve">275325</w:t>
      </w:r>
    </w:p>
    <w:p>
      <w:r>
        <w:t xml:space="preserve">Jotkut suosikkiriveistäni ovat spoileri, mutta pidän tästä kuvauksesta Rileysta, joka enemmän tai vähemmän tiivistää hänet: https://t.co/nJiypNJtbZ</w:t>
      </w:r>
    </w:p>
    <w:p>
      <w:r>
        <w:rPr>
          <w:b/>
          <w:u w:val="single"/>
        </w:rPr>
        <w:t xml:space="preserve">275326</w:t>
      </w:r>
    </w:p>
    <w:p>
      <w:r>
        <w:t xml:space="preserve">@dwnews @terischultz</w:t>
        <w:br/>
        <w:t xml:space="preserve">Haluamme Syyrian ilman Assadin kemikaaleja...</w:t>
        <w:br/>
        <w:t xml:space="preserve"> Emme halua rahaa...</w:t>
        <w:br/>
        <w:t xml:space="preserve"> Lopettakaa tappaminen Syyriassa...</w:t>
        <w:br/>
        <w:t xml:space="preserve"> Hävetkää https://t.co/56IkLfKqNt</w:t>
      </w:r>
    </w:p>
    <w:p>
      <w:r>
        <w:rPr>
          <w:b/>
          <w:u w:val="single"/>
        </w:rPr>
        <w:t xml:space="preserve">275327</w:t>
      </w:r>
    </w:p>
    <w:p>
      <w:r>
        <w:t xml:space="preserve">Pari havaintoa tässä #Athletics</w:t>
        <w:br/>
        <w:t xml:space="preserve">1) Shooty kopissa peli 2? Ulos!</w:t>
        <w:br/>
        <w:t xml:space="preserve"> 2) Stephen Vogt &amp;amp; Jed Lowrie tarvitsevat uutta walk up -musiikkia, c'mon!</w:t>
      </w:r>
    </w:p>
    <w:p>
      <w:r>
        <w:rPr>
          <w:b/>
          <w:u w:val="single"/>
        </w:rPr>
        <w:t xml:space="preserve">275328</w:t>
      </w:r>
    </w:p>
    <w:p>
      <w:r>
        <w:t xml:space="preserve">✯≥ Pet Dog #Cat #Winter Hat #Shades of Blues käsintehty virkattu Bren by Han... Best Ever https://t.co/xzshSN8wKn https://t.co/BA6382f0Pq</w:t>
      </w:r>
    </w:p>
    <w:p>
      <w:r>
        <w:rPr>
          <w:b/>
          <w:u w:val="single"/>
        </w:rPr>
        <w:t xml:space="preserve">275329</w:t>
      </w:r>
    </w:p>
    <w:p>
      <w:r>
        <w:t xml:space="preserve">@th3j35t3r Miksi yksikään uutistoimisto ei ottanut esille, että kaasun hinnat nousivat samanaikaisesti Jaredin Irakin-matkan kanssa?  Mitä hän sanoi siellä?</w:t>
      </w:r>
    </w:p>
    <w:p>
      <w:r>
        <w:rPr>
          <w:b/>
          <w:u w:val="single"/>
        </w:rPr>
        <w:t xml:space="preserve">275330</w:t>
      </w:r>
    </w:p>
    <w:p>
      <w:r>
        <w:t xml:space="preserve">@brave_the_woods Aion olla rohkea ja mennä tutkimaan myymälää ... hankin uusia varusteita metsään.</w:t>
      </w:r>
    </w:p>
    <w:p>
      <w:r>
        <w:rPr>
          <w:b/>
          <w:u w:val="single"/>
        </w:rPr>
        <w:t xml:space="preserve">275331</w:t>
      </w:r>
    </w:p>
    <w:p>
      <w:r>
        <w:t xml:space="preserve">Olet kyllästynyt olemaan vastuullinen, varsinkin jos olet... Lisää Skorpionille https://t.co/G5M2p1HAKd</w:t>
      </w:r>
    </w:p>
    <w:p>
      <w:r>
        <w:rPr>
          <w:b/>
          <w:u w:val="single"/>
        </w:rPr>
        <w:t xml:space="preserve">275332</w:t>
      </w:r>
    </w:p>
    <w:p>
      <w:r>
        <w:t xml:space="preserve">Olemme ylpeitä voidessamme ilmoittaa, että aloittava puheenjohtaja @DHeaberlin_25 on vuoden managerimme. Onnittelut D jatka hyvää työtä</w:t>
      </w:r>
    </w:p>
    <w:p>
      <w:r>
        <w:rPr>
          <w:b/>
          <w:u w:val="single"/>
        </w:rPr>
        <w:t xml:space="preserve">275333</w:t>
      </w:r>
    </w:p>
    <w:p>
      <w:r>
        <w:t xml:space="preserve">@nicholashhowell Ne ovat todella ihania. Teidän kaikkien pitäisi ostaa ne Carterille. Jos se on teidän juttunne, tietenkin.</w:t>
      </w:r>
    </w:p>
    <w:p>
      <w:r>
        <w:rPr>
          <w:b/>
          <w:u w:val="single"/>
        </w:rPr>
        <w:t xml:space="preserve">275334</w:t>
      </w:r>
    </w:p>
    <w:p>
      <w:r>
        <w:t xml:space="preserve">Hanki oma yksilöllinen #DJTSHIRT TÄSTÄ https://t.co/2fyBJAfDmb 1200Djs #VinylDjs #RealDjs https://t.co/Br9WCTYZXS</w:t>
      </w:r>
    </w:p>
    <w:p>
      <w:r>
        <w:rPr>
          <w:b/>
          <w:u w:val="single"/>
        </w:rPr>
        <w:t xml:space="preserve">275335</w:t>
      </w:r>
    </w:p>
    <w:p>
      <w:r>
        <w:t xml:space="preserve">Via: https://t.co/8tBupo3rCU</w:t>
        <w:br/>
        <w:t xml:space="preserve">Kayla Kayden saa kollegansa naulan niskoilleen off https://t.co/vQZDC9JQ1S</w:t>
      </w:r>
    </w:p>
    <w:p>
      <w:r>
        <w:rPr>
          <w:b/>
          <w:u w:val="single"/>
        </w:rPr>
        <w:t xml:space="preserve">275336</w:t>
      </w:r>
    </w:p>
    <w:p>
      <w:r>
        <w:t xml:space="preserve">Meikkitaiteilija Diane Kendal loi #MJFW17-kioskin lookiin suuret ripset #MarcJacobsBeauty-meikkiä käyttäen. #entry - https://t.co/7KQYIiSfh2 https://t.co/0EgceZxMwF</w:t>
      </w:r>
    </w:p>
    <w:p>
      <w:r>
        <w:rPr>
          <w:b/>
          <w:u w:val="single"/>
        </w:rPr>
        <w:t xml:space="preserve">275337</w:t>
      </w:r>
    </w:p>
    <w:p>
      <w:r>
        <w:t xml:space="preserve">Real Madrid - Alaves LIVE pisteet ja maalipäivitykset Karim Benzema Isco ja Nacho https://t.co/hbHSu5uYfw #PremierLeague #laliga #CL https://t.co/7K1OR8hM91 https://t.co/7K1OR8hM91</w:t>
      </w:r>
    </w:p>
    <w:p>
      <w:r>
        <w:rPr>
          <w:b/>
          <w:u w:val="single"/>
        </w:rPr>
        <w:t xml:space="preserve">275338</w:t>
      </w:r>
    </w:p>
    <w:p>
      <w:r>
        <w:t xml:space="preserve">@lindeelink Niin surullista, koska et seurannut @Carol_Fnandes! Haluatko kertoa miksi? Käy osoitteessa https://t.co/2B1RG2fHHJ</w:t>
      </w:r>
    </w:p>
    <w:p>
      <w:r>
        <w:rPr>
          <w:b/>
          <w:u w:val="single"/>
        </w:rPr>
        <w:t xml:space="preserve">275339</w:t>
      </w:r>
    </w:p>
    <w:p>
      <w:r>
        <w:t xml:space="preserve">Etsitkö Ankenyn vuokra-asuntoa 1. elokuuta alkaen?? Soita jo tänään ja pyydä tutustumiskierros Woodland Reserve tai Tradition... https://t.co/dwtvEF79cn...</w:t>
      </w:r>
    </w:p>
    <w:p>
      <w:r>
        <w:rPr>
          <w:b/>
          <w:u w:val="single"/>
        </w:rPr>
        <w:t xml:space="preserve">275340</w:t>
      </w:r>
    </w:p>
    <w:p>
      <w:r>
        <w:t xml:space="preserve">Löytyi transponderi etana!</w:t>
        <w:br/>
        <w:t xml:space="preserve">Jättiläisiä, merihirviöitä ja muita uskomattomia kohtaamisia!</w:t>
        <w:br/>
        <w:t xml:space="preserve">https://t.co/k3z0lXX0FM #TreCru https://t.co/GfpId7hchB</w:t>
      </w:r>
    </w:p>
    <w:p>
      <w:r>
        <w:rPr>
          <w:b/>
          <w:u w:val="single"/>
        </w:rPr>
        <w:t xml:space="preserve">275341</w:t>
      </w:r>
    </w:p>
    <w:p>
      <w:r>
        <w:t xml:space="preserve">#WIN 10 dollarin Amazonin lahjakortti kiitos @karenfrances12 https://t.co/MmY5brPR9z https://t.co/zBpEZbIqAi Playing to Winin ansiosta https://t.co/zBpEZbIqAi</w:t>
      </w:r>
    </w:p>
    <w:p>
      <w:r>
        <w:rPr>
          <w:b/>
          <w:u w:val="single"/>
        </w:rPr>
        <w:t xml:space="preserve">275342</w:t>
      </w:r>
    </w:p>
    <w:p>
      <w:r>
        <w:t xml:space="preserve">Älä luovuta First Sealin suhteen: Thompson: Thompson on kehottanut pelaajia antamaan First Sealille... https://t.co/AUkpFTlds5...</w:t>
      </w:r>
    </w:p>
    <w:p>
      <w:r>
        <w:rPr>
          <w:b/>
          <w:u w:val="single"/>
        </w:rPr>
        <w:t xml:space="preserve">275343</w:t>
      </w:r>
    </w:p>
    <w:p>
      <w:r>
        <w:t xml:space="preserve">The New York Times Washington Post CNN - ÄLÄ anna tämän harhautuksen jatkua!  Pitäkää Donald J. Trump tarkkailun alla... https://t.co/xn4lSzEm18.</w:t>
      </w:r>
    </w:p>
    <w:p>
      <w:r>
        <w:rPr>
          <w:b/>
          <w:u w:val="single"/>
        </w:rPr>
        <w:t xml:space="preserve">275344</w:t>
      </w:r>
    </w:p>
    <w:p>
      <w:r>
        <w:t xml:space="preserve">Minun korealainen https://t.co/FybCPZ9v9S fitness-juontaja ja rakastan jokaista minuuttia :).Rakastan tätä kaupunkia.... https://t.co/zcI5zbx8Of</w:t>
      </w:r>
    </w:p>
    <w:p>
      <w:r>
        <w:rPr>
          <w:b/>
          <w:u w:val="single"/>
        </w:rPr>
        <w:t xml:space="preserve">275345</w:t>
      </w:r>
    </w:p>
    <w:p>
      <w:r>
        <w:t xml:space="preserve">Purple Hy feat.</w:t>
        <w:t xml:space="preserve">BIGBABYGUCCI (prod. Grimm Doza X TayMasterChef)</w:t>
        <w:br/>
        <w:br/>
        <w:t xml:space="preserve">REALLY NEEDY A COME UP https://t.co/aOThMq9SgV</w:t>
      </w:r>
    </w:p>
    <w:p>
      <w:r>
        <w:rPr>
          <w:b/>
          <w:u w:val="single"/>
        </w:rPr>
        <w:t xml:space="preserve">275346</w:t>
      </w:r>
    </w:p>
    <w:p>
      <w:r>
        <w:t xml:space="preserve">Mikään ei sano "namaste" paremmin kuin näiden maalien lisääminen kodin huoneeseen!  #homedecor #zen https://t.co/kjAjbG9oMD</w:t>
      </w:r>
    </w:p>
    <w:p>
      <w:r>
        <w:rPr>
          <w:b/>
          <w:u w:val="single"/>
        </w:rPr>
        <w:t xml:space="preserve">275347</w:t>
      </w:r>
    </w:p>
    <w:p>
      <w:r>
        <w:t xml:space="preserve">Jos et yritä tehdä rahaa Facebookissa kuten minä, tuhlaat aikaasi.</w:t>
        <w:br/>
        <w:t xml:space="preserve"> OLETKO KUULLUT AJAN LUOMISESTA... https://t.co/nm3SA5cAZ7...</w:t>
      </w:r>
    </w:p>
    <w:p>
      <w:r>
        <w:rPr>
          <w:b/>
          <w:u w:val="single"/>
        </w:rPr>
        <w:t xml:space="preserve">275348</w:t>
      </w:r>
    </w:p>
    <w:p>
      <w:r>
        <w:t xml:space="preserve">@MaidenBedlam Jos pukeudut "boheemiksi", sen pitäisi luultavasti todella olla perinteinen boheemi puku lololol.</w:t>
      </w:r>
    </w:p>
    <w:p>
      <w:r>
        <w:rPr>
          <w:b/>
          <w:u w:val="single"/>
        </w:rPr>
        <w:t xml:space="preserve">275349</w:t>
      </w:r>
    </w:p>
    <w:p>
      <w:r>
        <w:t xml:space="preserve">@abc7,IPOB varoittaa tuomari Nyakoa lopettamaan syyttäjän auttamisen #Nnamdi Kanun oikeudenkäynnissä https://t.co/cGUl61htRQ</w:t>
      </w:r>
    </w:p>
    <w:p>
      <w:r>
        <w:rPr>
          <w:b/>
          <w:u w:val="single"/>
        </w:rPr>
        <w:t xml:space="preserve">275350</w:t>
      </w:r>
    </w:p>
    <w:p>
      <w:r>
        <w:t xml:space="preserve">@seank502001 Hienot uudet pyörät @seank502001 ! Yritän tänään neuvotella parempaa hintaa leasingiin. Ugh!</w:t>
      </w:r>
    </w:p>
    <w:p>
      <w:r>
        <w:rPr>
          <w:b/>
          <w:u w:val="single"/>
        </w:rPr>
        <w:t xml:space="preserve">275351</w:t>
      </w:r>
    </w:p>
    <w:p>
      <w:r>
        <w:t xml:space="preserve">Serkut! Ehkä aliarvostetuin perhe, mutta joskus parhaimmat lapsuuden ystävämme! Kerro serkulle, että... https://t.co/FrsAf4buTj...</w:t>
      </w:r>
    </w:p>
    <w:p>
      <w:r>
        <w:rPr>
          <w:b/>
          <w:u w:val="single"/>
        </w:rPr>
        <w:t xml:space="preserve">275352</w:t>
      </w:r>
    </w:p>
    <w:p>
      <w:r>
        <w:t xml:space="preserve">Sinut tunnetaan joustavuudestasi, ja olet taipuvainen käyttämään sitä ... Lisää Kauris https://t.co/6dau73JpTF</w:t>
      </w:r>
    </w:p>
    <w:p>
      <w:r>
        <w:rPr>
          <w:b/>
          <w:u w:val="single"/>
        </w:rPr>
        <w:t xml:space="preserve">275353</w:t>
      </w:r>
    </w:p>
    <w:p>
      <w:r>
        <w:t xml:space="preserve">#NoamChomsky osoittaa, että vaikka hän on epäilemättä älykäs, hänen perusmatematiikassaan saattaa olla vielä hiomisen varaa. https://t.co/G4c7s9D2hx</w:t>
      </w:r>
    </w:p>
    <w:p>
      <w:r>
        <w:rPr>
          <w:b/>
          <w:u w:val="single"/>
        </w:rPr>
        <w:t xml:space="preserve">275354</w:t>
      </w:r>
    </w:p>
    <w:p>
      <w:r>
        <w:t xml:space="preserve">Katkoksia on tällä hetkellä alle 850, kun niitä oli parhaimmillaan 3000. Täydellinen päivitys löytyy osoitteesta https://t.co/0SFrJ9lx2Y</w:t>
      </w:r>
    </w:p>
    <w:p>
      <w:r>
        <w:rPr>
          <w:b/>
          <w:u w:val="single"/>
        </w:rPr>
        <w:t xml:space="preserve">275355</w:t>
      </w:r>
    </w:p>
    <w:p>
      <w:r>
        <w:t xml:space="preserve">@EarthHeiressin uusi taide juhlistaa Leuserin luonnon monimuotoisuutta: https://t.co/yCY7zD6nLb #LoveTheLeuser https://t.co/NFSJVzQkDa</w:t>
      </w:r>
    </w:p>
    <w:p>
      <w:r>
        <w:rPr>
          <w:b/>
          <w:u w:val="single"/>
        </w:rPr>
        <w:t xml:space="preserve">275356</w:t>
      </w:r>
    </w:p>
    <w:p>
      <w:r>
        <w:t xml:space="preserve">Ylimääräinen ahkeruus ei ole ongelma teille intohimoisille Skorpioneille... Lisää Skorpioneille https://t.co/vLPV0i2QwZ</w:t>
      </w:r>
    </w:p>
    <w:p>
      <w:r>
        <w:rPr>
          <w:b/>
          <w:u w:val="single"/>
        </w:rPr>
        <w:t xml:space="preserve">275357</w:t>
      </w:r>
    </w:p>
    <w:p>
      <w:r>
        <w:t xml:space="preserve">Rakastan tätä anekdoottia David Woodin uudesta @highline-kirjoituksesta: https://t.co/4GYdjDjxP2 https://t.co/eWlqMgXkeH</w:t>
      </w:r>
    </w:p>
    <w:p>
      <w:r>
        <w:rPr>
          <w:b/>
          <w:u w:val="single"/>
        </w:rPr>
        <w:t xml:space="preserve">275358</w:t>
      </w:r>
    </w:p>
    <w:p>
      <w:r>
        <w:t xml:space="preserve">Rehellisesti sanottuna kaikkien pitäisi pitää viikonloppuna taukoa ja katsoa Bobby Hillin GIFS:iä. Ne ovat yleviä. https://t.co/kdoYK6txHJ</w:t>
      </w:r>
    </w:p>
    <w:p>
      <w:r>
        <w:rPr>
          <w:b/>
          <w:u w:val="single"/>
        </w:rPr>
        <w:t xml:space="preserve">275359</w:t>
      </w:r>
    </w:p>
    <w:p>
      <w:r>
        <w:t xml:space="preserve">#DorisBirthdayWish....Tässä on https://t.co/6iZqskjPmY jukeboxin biisivalikoima #DorisDay 95-vuotissyntymäpäivän kunniaksi https://t.co/bdJaHAdJ4e</w:t>
      </w:r>
    </w:p>
    <w:p>
      <w:r>
        <w:rPr>
          <w:b/>
          <w:u w:val="single"/>
        </w:rPr>
        <w:t xml:space="preserve">275360</w:t>
      </w:r>
    </w:p>
    <w:p>
      <w:r>
        <w:t xml:space="preserve">Raportti: Steve Bannon erotettiin kansallisesta turvallisuusneuvostosta https://t.co/CoKZyRPSnx https://t.co/VFJYHE7L7G https://t.co/VFJYHE7L7G</w:t>
      </w:r>
    </w:p>
    <w:p>
      <w:r>
        <w:rPr>
          <w:b/>
          <w:u w:val="single"/>
        </w:rPr>
        <w:t xml:space="preserve">275361</w:t>
      </w:r>
    </w:p>
    <w:p>
      <w:r>
        <w:t xml:space="preserve">Elämässä on kyse näkökulmasta. Onko työpaikka vs. yrityksen omistaja erilainen?  #yrittäjät #liiketoiminta #startups https://t.co/xIR1nzLixm</w:t>
      </w:r>
    </w:p>
    <w:p>
      <w:r>
        <w:rPr>
          <w:b/>
          <w:u w:val="single"/>
        </w:rPr>
        <w:t xml:space="preserve">275362</w:t>
      </w:r>
    </w:p>
    <w:p>
      <w:r>
        <w:t xml:space="preserve">UUSI JULKAISU!!</w:t>
        <w:br/>
        <w:br/>
        <w:t xml:space="preserve"> Julkaisemme Mizu Amanen 2. singlen 'kazahana', joka on Mizu Amanen sivuprojekti... https://t.co/EJO3HtyEGn ...</w:t>
      </w:r>
    </w:p>
    <w:p>
      <w:r>
        <w:rPr>
          <w:b/>
          <w:u w:val="single"/>
        </w:rPr>
        <w:t xml:space="preserve">275363</w:t>
      </w:r>
    </w:p>
    <w:p>
      <w:r>
        <w:t xml:space="preserve">"Sillä missä kaksi tai kolme on koolla minun nimessäni, siellä minä olen heidän keskellään." Jeesus Matt. 18:20.</w:t>
      </w:r>
    </w:p>
    <w:p>
      <w:r>
        <w:rPr>
          <w:b/>
          <w:u w:val="single"/>
        </w:rPr>
        <w:t xml:space="preserve">275364</w:t>
      </w:r>
    </w:p>
    <w:p>
      <w:r>
        <w:t xml:space="preserve">Luulin, että Brian Sella lauloi "once you've fucked the fire". hän sanoi "fought". tämä albumi on ollut ulkona jo yli puolitoista vuotta.</w:t>
      </w:r>
    </w:p>
    <w:p>
      <w:r>
        <w:rPr>
          <w:b/>
          <w:u w:val="single"/>
        </w:rPr>
        <w:t xml:space="preserve">275365</w:t>
      </w:r>
    </w:p>
    <w:p>
      <w:r>
        <w:t xml:space="preserve">"Jos odottaa, että kummisetä ... pysyy hiljaa, ei tiedä, että hänen läsnäolonsa tuntuu niin kauan kuin hän hengittää - ja vielä sen jälkeenkin." https://t.co/3AkjIStOfR.</w:t>
      </w:r>
    </w:p>
    <w:p>
      <w:r>
        <w:rPr>
          <w:b/>
          <w:u w:val="single"/>
        </w:rPr>
        <w:t xml:space="preserve">275366</w:t>
      </w:r>
    </w:p>
    <w:p>
      <w:r>
        <w:t xml:space="preserve">En tiedä, oletteko huomanneet, mutta kaksipuoluejärjestelmämme on peiliinsä katsova paskakasa. - Lewis Black</w:t>
      </w:r>
    </w:p>
    <w:p>
      <w:r>
        <w:rPr>
          <w:b/>
          <w:u w:val="single"/>
        </w:rPr>
        <w:t xml:space="preserve">275367</w:t>
      </w:r>
    </w:p>
    <w:p>
      <w:r>
        <w:t xml:space="preserve">Löytyi transponderi etana!</w:t>
        <w:br/>
        <w:t xml:space="preserve">Kandidaattikuvia Alubarnan palatsikylpylästä!</w:t>
        <w:br/>
        <w:t xml:space="preserve">https://t.co/YVTYbkw1GH #TreCru https://t.co/iKosSdnY5t</w:t>
      </w:r>
    </w:p>
    <w:p>
      <w:r>
        <w:rPr>
          <w:b/>
          <w:u w:val="single"/>
        </w:rPr>
        <w:t xml:space="preserve">275368</w:t>
      </w:r>
    </w:p>
    <w:p>
      <w:r>
        <w:t xml:space="preserve">Vielä on aikaa lähettää puheesi Midwest UX Cincinattiin - deadline on 16. huhtikuuta https://t.co/ccjM6TH40W #UX</w:t>
      </w:r>
    </w:p>
    <w:p>
      <w:r>
        <w:rPr>
          <w:b/>
          <w:u w:val="single"/>
        </w:rPr>
        <w:t xml:space="preserve">275369</w:t>
      </w:r>
    </w:p>
    <w:p>
      <w:r>
        <w:t xml:space="preserve">Voisiko joku selittää ilman loukkauksia, miksi mielenosoittajat jatkavat?Media, seura ja fanit ovat jo kyllästyneet siihen.</w:t>
      </w:r>
    </w:p>
    <w:p>
      <w:r>
        <w:rPr>
          <w:b/>
          <w:u w:val="single"/>
        </w:rPr>
        <w:t xml:space="preserve">275370</w:t>
      </w:r>
    </w:p>
    <w:p>
      <w:r>
        <w:t xml:space="preserve">GA6. Karen Handel?  S.Perduen SOS -rob opettajilta luvattu Nat.Certif. palkka. Sitten johti S.G.Komenin syöpärahastoa &amp;amp; DUMPED P.Parenthood #Ossoff</w:t>
      </w:r>
    </w:p>
    <w:p>
      <w:r>
        <w:rPr>
          <w:b/>
          <w:u w:val="single"/>
        </w:rPr>
        <w:t xml:space="preserve">275371</w:t>
      </w:r>
    </w:p>
    <w:p>
      <w:r>
        <w:t xml:space="preserve">"Kaksi pelottavinta valhetta maailmassamme juuri nyt" Francis Chan nuorten oppitunnilta - Bluefish TV https://t.co/iNCCWzz5mE</w:t>
      </w:r>
    </w:p>
    <w:p>
      <w:r>
        <w:rPr>
          <w:b/>
          <w:u w:val="single"/>
        </w:rPr>
        <w:t xml:space="preserve">275372</w:t>
      </w:r>
    </w:p>
    <w:p>
      <w:r>
        <w:t xml:space="preserve">Vau. Olemme olleet kauheita alusta loppuun tällä kaudella. Yksi tylsimmistä joukkueista, jonka olen mielestäni koskaan nähnyt pelaavan premissä. EVER</w:t>
      </w:r>
    </w:p>
    <w:p>
      <w:r>
        <w:rPr>
          <w:b/>
          <w:u w:val="single"/>
        </w:rPr>
        <w:t xml:space="preserve">275373</w:t>
      </w:r>
    </w:p>
    <w:p>
      <w:r>
        <w:t xml:space="preserve">Hauska show viime yönä w/ @caseynicolefox of @stegelasuccess, Will Gustwiller of @eclipsechocolat,... https://t.co/HPeWWqNOXb ... https://t.co/HPeWWqNOXb</w:t>
      </w:r>
    </w:p>
    <w:p>
      <w:r>
        <w:rPr>
          <w:b/>
          <w:u w:val="single"/>
        </w:rPr>
        <w:t xml:space="preserve">275374</w:t>
      </w:r>
    </w:p>
    <w:p>
      <w:r>
        <w:t xml:space="preserve">#CPTTraffic Crash: N2 ulospäin ennen Liesbeeckiä. Kaikki kaistat ovat auki. Ei viivytyksiä tällä hetkellä. Pyydämme teitä osoittamaan kärsivällisyyttä ja varovaisuutta. https://t.co/TPGnPTuHwB.</w:t>
      </w:r>
    </w:p>
    <w:p>
      <w:r>
        <w:rPr>
          <w:b/>
          <w:u w:val="single"/>
        </w:rPr>
        <w:t xml:space="preserve">275375</w:t>
      </w:r>
    </w:p>
    <w:p>
      <w:r>
        <w:t xml:space="preserve">"Työmme ovat arvokkaita lahjoja Jumalalta. Meidän on siis tehtävä parhaamme. Olen varma, että jonain päivänä sinäkin löydät työsi." - Sisar Athena</w:t>
      </w:r>
    </w:p>
    <w:p>
      <w:r>
        <w:rPr>
          <w:b/>
          <w:u w:val="single"/>
        </w:rPr>
        <w:t xml:space="preserve">275376</w:t>
      </w:r>
    </w:p>
    <w:p>
      <w:r>
        <w:t xml:space="preserve">Henkilökohtainen brändäys vai yritysbrändäys #RealEstate #Investorina - kumpi on parempi? https://t.co/2JVb8pliKK https://t.co/eQWpl5lk0Y</w:t>
      </w:r>
    </w:p>
    <w:p>
      <w:r>
        <w:rPr>
          <w:b/>
          <w:u w:val="single"/>
        </w:rPr>
        <w:t xml:space="preserve">275377</w:t>
      </w:r>
    </w:p>
    <w:p>
      <w:r>
        <w:t xml:space="preserve">Miksi perjantai on niin lähellä maanantaita mutta maanantai niin kaukana ... - because friday le gusta cagar el pedo https://t.co/t69VRbft9u</w:t>
      </w:r>
    </w:p>
    <w:p>
      <w:r>
        <w:rPr>
          <w:b/>
          <w:u w:val="single"/>
        </w:rPr>
        <w:t xml:space="preserve">275378</w:t>
      </w:r>
    </w:p>
    <w:p>
      <w:r>
        <w:t xml:space="preserve">Älä koskaan missaa uutta Classic Car -videota osoitteessa https://t.co/bWLHIWby6T päivittäisen uutiskirjeemme avulla (04/05/2017) - https://t.co/uqRhb8ZPyZ</w:t>
      </w:r>
    </w:p>
    <w:p>
      <w:r>
        <w:rPr>
          <w:b/>
          <w:u w:val="single"/>
        </w:rPr>
        <w:t xml:space="preserve">275379</w:t>
      </w:r>
    </w:p>
    <w:p>
      <w:r>
        <w:t xml:space="preserve">#ActionableSEOTips</w:t>
        <w:br/>
        <w:t xml:space="preserve">Alkaen https://t.co/WFL0jIj3u6</w:t>
        <w:br/>
        <w:br/>
        <w:t xml:space="preserve">Otsikkotageja käytetään näyttämään viestisi otsikko Google... https://t</w:t>
      </w:r>
    </w:p>
    <w:p>
      <w:r>
        <w:rPr>
          <w:b/>
          <w:u w:val="single"/>
        </w:rPr>
        <w:t xml:space="preserve">275380</w:t>
      </w:r>
    </w:p>
    <w:p>
      <w:r>
        <w:t xml:space="preserve">@njdotcom @petegenovese @DementedBrewing Siinä meni toivoni siitä, että löytäisin enää koskaan parkkipaikan tuolta parkkipaikalta.</w:t>
      </w:r>
    </w:p>
    <w:p>
      <w:r>
        <w:rPr>
          <w:b/>
          <w:u w:val="single"/>
        </w:rPr>
        <w:t xml:space="preserve">275381</w:t>
      </w:r>
    </w:p>
    <w:p>
      <w:r>
        <w:t xml:space="preserve">Luojan kiitos meillä on Valkoisessa talossa ALPHA-uros, joka osaa johtaa rauhaa voimalla! 🇺🇸🙏🏻💪🏼 https://t.co/u1OBIYYObh</w:t>
      </w:r>
    </w:p>
    <w:p>
      <w:r>
        <w:rPr>
          <w:b/>
          <w:u w:val="single"/>
        </w:rPr>
        <w:t xml:space="preserve">275382</w:t>
      </w:r>
    </w:p>
    <w:p>
      <w:r>
        <w:t xml:space="preserve">Soul Calibur II (Microsoft Xbox, 2003) Täydellinen hyvässä kunnossa!!! https://t.co/fc7GjZe6DQ https://t.co/MZATPwCmzA</w:t>
      </w:r>
    </w:p>
    <w:p>
      <w:r>
        <w:rPr>
          <w:b/>
          <w:u w:val="single"/>
        </w:rPr>
        <w:t xml:space="preserve">275383</w:t>
      </w:r>
    </w:p>
    <w:p>
      <w:r>
        <w:t xml:space="preserve">On hienoa nähdä niin monia ohjelmia, joissa järjestetään nuorten leirejä. Pelin kannalta on hienoa nähdä, että lapset rakastavat jalkapalloa. Viime vuosina pelejä on hakattu.</w:t>
      </w:r>
    </w:p>
    <w:p>
      <w:r>
        <w:rPr>
          <w:b/>
          <w:u w:val="single"/>
        </w:rPr>
        <w:t xml:space="preserve">275384</w:t>
      </w:r>
    </w:p>
    <w:p>
      <w:r>
        <w:t xml:space="preserve">"RT ReutersTV: Pohjois-Korea laukaisi ohjuksen ennen USA:n ja Kiinan välisiä neuvotteluja https://t.co/9N6iHZWW7J" via ReutersChina</w:t>
      </w:r>
    </w:p>
    <w:p>
      <w:r>
        <w:rPr>
          <w:b/>
          <w:u w:val="single"/>
        </w:rPr>
        <w:t xml:space="preserve">275385</w:t>
      </w:r>
    </w:p>
    <w:p>
      <w:r>
        <w:t xml:space="preserve">@pronounced_ing Kansas Cityssä vietetään tänään 100-vuotisjuhlaa WW1-muistomerkillä...ehkä?</w:t>
      </w:r>
    </w:p>
    <w:p>
      <w:r>
        <w:rPr>
          <w:b/>
          <w:u w:val="single"/>
        </w:rPr>
        <w:t xml:space="preserve">275386</w:t>
      </w:r>
    </w:p>
    <w:p>
      <w:r>
        <w:t xml:space="preserve">774:627 Mutta puhu, @EgeusBot; eikö tämä ole se päivä</w:t>
        <w:br/>
        <w:t xml:space="preserve">, jolloin @HermiaBotin pitäisi antaa vastaus valintansa mukaan?</w:t>
        <w:br/>
        <w:t xml:space="preserve"> #AMNDBots</w:t>
      </w:r>
    </w:p>
    <w:p>
      <w:r>
        <w:rPr>
          <w:b/>
          <w:u w:val="single"/>
        </w:rPr>
        <w:t xml:space="preserve">275387</w:t>
      </w:r>
    </w:p>
    <w:p>
      <w:r>
        <w:t xml:space="preserve">Ensimmäisestä "Green Boxista" nykyiseen HDS Carbon -sarjaan ne ovat valmiita vielä 60 vuodeksi! https://t.co/4KI6senVXy RT @Nuggets_ofTruth</w:t>
      </w:r>
    </w:p>
    <w:p>
      <w:r>
        <w:rPr>
          <w:b/>
          <w:u w:val="single"/>
        </w:rPr>
        <w:t xml:space="preserve">275388</w:t>
      </w:r>
    </w:p>
    <w:p>
      <w:r>
        <w:t xml:space="preserve">valkoiset ritarit todella puolustavat tuota videota samoin kuin im on sanaton kuvittele pysyä tuossa inhottavassa joukkueessa</w:t>
      </w:r>
    </w:p>
    <w:p>
      <w:r>
        <w:rPr>
          <w:b/>
          <w:u w:val="single"/>
        </w:rPr>
        <w:t xml:space="preserve">275389</w:t>
      </w:r>
    </w:p>
    <w:p>
      <w:r>
        <w:t xml:space="preserve">Tänä iltana klo 18.00 - älä missaa @itvanglia 's feature on Red Balloon Cambridge - positiivisia tarinoita #youngpeople toipumassa #kiusaamisesta🎈</w:t>
      </w:r>
    </w:p>
    <w:p>
      <w:r>
        <w:rPr>
          <w:b/>
          <w:u w:val="single"/>
        </w:rPr>
        <w:t xml:space="preserve">275390</w:t>
      </w:r>
    </w:p>
    <w:p>
      <w:r>
        <w:t xml:space="preserve">@pattonoswalt WTF? Onko tämä totta? Nyt minun on mentävä taas Googlen kaninkoloon! En saa koskaan unta.</w:t>
      </w:r>
    </w:p>
    <w:p>
      <w:r>
        <w:rPr>
          <w:b/>
          <w:u w:val="single"/>
        </w:rPr>
        <w:t xml:space="preserve">275391</w:t>
      </w:r>
    </w:p>
    <w:p>
      <w:r>
        <w:t xml:space="preserve">Kahta abortinvastaista aktivistia Planned Parenthood -videoiden takana syytetään rikoksista https://t.co/oqAnDCZLgO via @UPROXX</w:t>
      </w:r>
    </w:p>
    <w:p>
      <w:r>
        <w:rPr>
          <w:b/>
          <w:u w:val="single"/>
        </w:rPr>
        <w:t xml:space="preserve">275392</w:t>
      </w:r>
    </w:p>
    <w:p>
      <w:r>
        <w:t xml:space="preserve">Naisten Star Wars t-paita Prinsessa Leia https://t.co/QIKSszkgwE #StarWars #PrincessLeia #Cosplay https://t.co/MQaZeyWaXN</w:t>
      </w:r>
    </w:p>
    <w:p>
      <w:r>
        <w:rPr>
          <w:b/>
          <w:u w:val="single"/>
        </w:rPr>
        <w:t xml:space="preserve">275393</w:t>
      </w:r>
    </w:p>
    <w:p>
      <w:r>
        <w:t xml:space="preserve">@TrumpPence45 Hän on loukkaus Pocahontasia kohtaan,</w:t>
        <w:br/>
        <w:t xml:space="preserve">Varsinainen käännös olisi pikemminkin ( Stinky Wig Wam )</w:t>
      </w:r>
    </w:p>
    <w:p>
      <w:r>
        <w:rPr>
          <w:b/>
          <w:u w:val="single"/>
        </w:rPr>
        <w:t xml:space="preserve">275394</w:t>
      </w:r>
    </w:p>
    <w:p>
      <w:r>
        <w:t xml:space="preserve">Ostin 7 saapumisalbumia ja loput 5 olivat lahjakortteja varten. Ja nyt lompakossani on vain Starbucksin venti-kupin verran.</w:t>
      </w:r>
    </w:p>
    <w:p>
      <w:r>
        <w:rPr>
          <w:b/>
          <w:u w:val="single"/>
        </w:rPr>
        <w:t xml:space="preserve">275395</w:t>
      </w:r>
    </w:p>
    <w:p>
      <w:r>
        <w:t xml:space="preserve">Ω∂ #fairy glitter pulloja myydään täällä! Siniset keijujen taikapölykaulakorut, #muoti #maaginen https://t.co/1czbWkJOoh https://t.co/KCIHrdsVNV https://t.co/KCIHrdsVNV</w:t>
      </w:r>
    </w:p>
    <w:p>
      <w:r>
        <w:rPr>
          <w:b/>
          <w:u w:val="single"/>
        </w:rPr>
        <w:t xml:space="preserve">275396</w:t>
      </w:r>
    </w:p>
    <w:p>
      <w:r>
        <w:t xml:space="preserve">Mitähän John Wall miettii penkillä juuri nyt? Hän näyttää olevan erittäin syvällä ajatuksissaan. #ThingsWallPonders #Wizards</w:t>
      </w:r>
    </w:p>
    <w:p>
      <w:r>
        <w:rPr>
          <w:b/>
          <w:u w:val="single"/>
        </w:rPr>
        <w:t xml:space="preserve">275397</w:t>
      </w:r>
    </w:p>
    <w:p>
      <w:r>
        <w:t xml:space="preserve">WARDROBE EDIT! Aito Burberry tan sotilaallinen trench takki takki sz UK 4 US 2 https://t.co/kj8W0Qhp6m https://t.co/boB4xTSUuy https://t.co/boB4xTSUuy</w:t>
      </w:r>
    </w:p>
    <w:p>
      <w:r>
        <w:rPr>
          <w:b/>
          <w:u w:val="single"/>
        </w:rPr>
        <w:t xml:space="preserve">275398</w:t>
      </w:r>
    </w:p>
    <w:p>
      <w:r>
        <w:t xml:space="preserve">Valmistaudu taloudellisesti hätätilanteeseen: @USATODAYmoney https://t.co/kycNT7TSHo https://t.co/SwtzpUDlUT https://t.co/SwtzpUDlUT</w:t>
      </w:r>
    </w:p>
    <w:p>
      <w:r>
        <w:rPr>
          <w:b/>
          <w:u w:val="single"/>
        </w:rPr>
        <w:t xml:space="preserve">275399</w:t>
      </w:r>
    </w:p>
    <w:p>
      <w:r>
        <w:t xml:space="preserve">ON SALE Cream Pitcher Purple Cow Anthropomorphic Mid-Century Japan Kaunis Vintage kunnossa ja yksityiskohtaisesti... https://t.co/EhWwXa4mly https://t.co/0gyCYOzsZ6</w:t>
      </w:r>
    </w:p>
    <w:p>
      <w:r>
        <w:rPr>
          <w:b/>
          <w:u w:val="single"/>
        </w:rPr>
        <w:t xml:space="preserve">275400</w:t>
      </w:r>
    </w:p>
    <w:p>
      <w:r>
        <w:t xml:space="preserve">@Skotty_Payne En ole koskaan sanonut, ettei sillä ole väliä. Se ei vaikuta siihen, kuka valitaan. En voi olla huomaamatta McCaffrey-hypeä fanipohjan osien keskuudessa.</w:t>
      </w:r>
    </w:p>
    <w:p>
      <w:r>
        <w:rPr>
          <w:b/>
          <w:u w:val="single"/>
        </w:rPr>
        <w:t xml:space="preserve">275401</w:t>
      </w:r>
    </w:p>
    <w:p>
      <w:r>
        <w:t xml:space="preserve">Niinpä prinssi ja prinsessa vihittiin uskomattoman suurissa juhlissa.</w:t>
        <w:br/>
        <w:t xml:space="preserve"> MATA TWINS TwinItToWinIt TMI</w:t>
      </w:r>
    </w:p>
    <w:p>
      <w:r>
        <w:rPr>
          <w:b/>
          <w:u w:val="single"/>
        </w:rPr>
        <w:t xml:space="preserve">275402</w:t>
      </w:r>
    </w:p>
    <w:p>
      <w:r>
        <w:t xml:space="preserve">Osta Bitcoin PayPalilla! Myös CC, paysafecard, Skrill, OKPAY https://t.co/Qdq3dxFQhx #btc #bitcoin 14 https://t.co/vYHQOWiNTg</w:t>
      </w:r>
    </w:p>
    <w:p>
      <w:r>
        <w:rPr>
          <w:b/>
          <w:u w:val="single"/>
        </w:rPr>
        <w:t xml:space="preserve">275403</w:t>
      </w:r>
    </w:p>
    <w:p>
      <w:r>
        <w:t xml:space="preserve">Mikä erottaa @DetroitRedWingsin ruotsalaispelaajien osalta muusta liigasta? Onko kulttuurieroja? #asknickandhomer</w:t>
      </w:r>
    </w:p>
    <w:p>
      <w:r>
        <w:rPr>
          <w:b/>
          <w:u w:val="single"/>
        </w:rPr>
        <w:t xml:space="preserve">275404</w:t>
      </w:r>
    </w:p>
    <w:p>
      <w:r>
        <w:t xml:space="preserve">MarketWatch: "Euroopan markkinat: https://t.co/v4gkehYuUm #finance #topstories: European stocks eke out small gain ahead of Trump-Xi meeting" https://t.co/v4gkehYuUm #finance #topstories</w:t>
      </w:r>
    </w:p>
    <w:p>
      <w:r>
        <w:rPr>
          <w:b/>
          <w:u w:val="single"/>
        </w:rPr>
        <w:t xml:space="preserve">275405</w:t>
      </w:r>
    </w:p>
    <w:p>
      <w:r>
        <w:t xml:space="preserve">5 asiaa, jotka sinun tulisi tietää ennen lemmikkisi nukuttamista: https://t.co/OrX0jzxz7i #petlover #pets https://t.co/UeeTLE2fDA</w:t>
      </w:r>
    </w:p>
    <w:p>
      <w:r>
        <w:rPr>
          <w:b/>
          <w:u w:val="single"/>
        </w:rPr>
        <w:t xml:space="preserve">275406</w:t>
      </w:r>
    </w:p>
    <w:p>
      <w:r>
        <w:t xml:space="preserve">EUR/USD kauppaa kevyesti alle 1,0700, tavoitteet 1,0600 #forex - Kauppa $EURUSD jopa 200x vipuvaikutuksella: https://t.co/ZRgXnJuxcc https://t.co/ZQAk7v4A0B</w:t>
      </w:r>
    </w:p>
    <w:p>
      <w:r>
        <w:rPr>
          <w:b/>
          <w:u w:val="single"/>
        </w:rPr>
        <w:t xml:space="preserve">275407</w:t>
      </w:r>
    </w:p>
    <w:p>
      <w:r>
        <w:t xml:space="preserve">@Harry_Styles ansaitset kunnioituksen ja kaiken onnen. En malta odottaa 7. huhtikuuta. Voisitko seurata minua? love xx.</w:t>
        <w:br/>
        <w:t xml:space="preserve">-40,344</w:t>
      </w:r>
    </w:p>
    <w:p>
      <w:r>
        <w:rPr>
          <w:b/>
          <w:u w:val="single"/>
        </w:rPr>
        <w:t xml:space="preserve">275408</w:t>
      </w:r>
    </w:p>
    <w:p>
      <w:r>
        <w:t xml:space="preserve">Higgins: PietaHouse: Suurin haaste @PietaHouse:lle on löytää jotain, joka sulkee ovemme, jotta itsemurhat saadaan kitkettyä pois.</w:t>
      </w:r>
    </w:p>
    <w:p>
      <w:r>
        <w:rPr>
          <w:b/>
          <w:u w:val="single"/>
        </w:rPr>
        <w:t xml:space="preserve">275409</w:t>
      </w:r>
    </w:p>
    <w:p>
      <w:r>
        <w:t xml:space="preserve">CLINICAL NURSE; Registered Nurse Diagnostic Radiology - New Haven, CT, , USA #jobs #New Haven pls RT: OverviewTo be... https://t.co/wRv8GoHCXC</w:t>
      </w:r>
    </w:p>
    <w:p>
      <w:r>
        <w:rPr>
          <w:b/>
          <w:u w:val="single"/>
        </w:rPr>
        <w:t xml:space="preserve">275410</w:t>
      </w:r>
    </w:p>
    <w:p>
      <w:r>
        <w:t xml:space="preserve">Mutta sitten minua kohdeltiin toisena vaihtoehtona &amp;amp; no.... Laitoin itseni etusijalle. Joten olen sinkku, sinkku . 🙂 .</w:t>
      </w:r>
    </w:p>
    <w:p>
      <w:r>
        <w:rPr>
          <w:b/>
          <w:u w:val="single"/>
        </w:rPr>
        <w:t xml:space="preserve">275411</w:t>
      </w:r>
    </w:p>
    <w:p>
      <w:r>
        <w:t xml:space="preserve">https://t.co/CYehfDAM7O Ole varovainen pankin #osakkeet ansaitsemaan... https://t.co/Whu3uTOFL7 #liiketoiminta #raha #rahoitus https://t.co/SYJyPCzDKS</w:t>
      </w:r>
    </w:p>
    <w:p>
      <w:r>
        <w:rPr>
          <w:b/>
          <w:u w:val="single"/>
        </w:rPr>
        <w:t xml:space="preserve">275412</w:t>
      </w:r>
    </w:p>
    <w:p>
      <w:r>
        <w:t xml:space="preserve">Jos rosteri näyttää kunnolliselta, niin voisin nähdä Melon pysyvän mukana kaupan deadlineen asti ja tietenkin riippuen Knicksin ennätyksestä.</w:t>
      </w:r>
    </w:p>
    <w:p>
      <w:r>
        <w:rPr>
          <w:b/>
          <w:u w:val="single"/>
        </w:rPr>
        <w:t xml:space="preserve">275413</w:t>
      </w:r>
    </w:p>
    <w:p>
      <w:r>
        <w:t xml:space="preserve">@IronofMercy "Toisin kuin sinä, minä en ole heikko ja minulla on korkea Insanity-resistanssi.</w:t>
        <w:br/>
        <w:br/>
        <w:t xml:space="preserve"> Ei valehtelen, mutta en taistele sitä vastaan."</w:t>
      </w:r>
    </w:p>
    <w:p>
      <w:r>
        <w:rPr>
          <w:b/>
          <w:u w:val="single"/>
        </w:rPr>
        <w:t xml:space="preserve">275414</w:t>
      </w:r>
    </w:p>
    <w:p>
      <w:r>
        <w:t xml:space="preserve">Esittelemme ja puhumme tänään @stepconference -tapahtumassa, joka on MENA:n suurin #startup-tapahtuma! Pingaa meitä jos olet paikalla, tavataan!</w:t>
      </w:r>
    </w:p>
    <w:p>
      <w:r>
        <w:rPr>
          <w:b/>
          <w:u w:val="single"/>
        </w:rPr>
        <w:t xml:space="preserve">275415</w:t>
      </w:r>
    </w:p>
    <w:p>
      <w:r>
        <w:t xml:space="preserve">PUMA Suede Classic Croc Emb Prisma Pink-Puma White WS (364251 01) https://t.co/LcvJ9vqqk2 https://t.co/lUvpp2kLFz</w:t>
      </w:r>
    </w:p>
    <w:p>
      <w:r>
        <w:rPr>
          <w:b/>
          <w:u w:val="single"/>
        </w:rPr>
        <w:t xml:space="preserve">275416</w:t>
      </w:r>
    </w:p>
    <w:p>
      <w:r>
        <w:t xml:space="preserve">@BeckyEscalator Aivan. Koska hän painottaa yllättävää tavua, on vaikea sanoa, mikä sana on kyseessä.</w:t>
      </w:r>
    </w:p>
    <w:p>
      <w:r>
        <w:rPr>
          <w:b/>
          <w:u w:val="single"/>
        </w:rPr>
        <w:t xml:space="preserve">275417</w:t>
      </w:r>
    </w:p>
    <w:p>
      <w:r>
        <w:t xml:space="preserve">Palkkaamme #Windows Enterprise Support #Engineerin liittymään tiimiimme San Antoniossa, TX:ssä @Rackspacessa.</w:t>
        <w:br/>
        <w:t xml:space="preserve">https://t.co/Mdznaa0LHb</w:t>
      </w:r>
    </w:p>
    <w:p>
      <w:r>
        <w:rPr>
          <w:b/>
          <w:u w:val="single"/>
        </w:rPr>
        <w:t xml:space="preserve">275418</w:t>
      </w:r>
    </w:p>
    <w:p>
      <w:r>
        <w:t xml:space="preserve">10X USB kotiseinälaturi AC-sovitin pistoke 1A iPhone 5 6 6S Plus galaxy HTC https://t.co/C0CSMIiivV https://t.co/JpbPCLAuno https://t.co/JpbPCLAuno</w:t>
      </w:r>
    </w:p>
    <w:p>
      <w:r>
        <w:rPr>
          <w:b/>
          <w:u w:val="single"/>
        </w:rPr>
        <w:t xml:space="preserve">275419</w:t>
      </w:r>
    </w:p>
    <w:p>
      <w:r>
        <w:t xml:space="preserve">minä: puhelimeni oli pois päältä 5 tuntia ja minulla oli yksi snapchat</w:t>
        <w:br/>
        <w:t xml:space="preserve">siskoni: puhelimeni oli pois päältä myös 5 tuntia, ja minulla oli 28 snapchatia</w:t>
      </w:r>
    </w:p>
    <w:p>
      <w:r>
        <w:rPr>
          <w:b/>
          <w:u w:val="single"/>
        </w:rPr>
        <w:t xml:space="preserve">275420</w:t>
      </w:r>
    </w:p>
    <w:p>
      <w:r>
        <w:t xml:space="preserve">Kiinan suuri palomuuri synnyttää vankan tiedon salakuljettajien teollisuuden https://t.co/10fhVLkbAN</w:t>
      </w:r>
    </w:p>
    <w:p>
      <w:r>
        <w:rPr>
          <w:b/>
          <w:u w:val="single"/>
        </w:rPr>
        <w:t xml:space="preserve">275421</w:t>
      </w:r>
    </w:p>
    <w:p>
      <w:r>
        <w:t xml:space="preserve">Old Crow Medicine Show -yhtyeelle uusi sopimus ja uutta musiikkia - Columbia Records Nashville on ilmoittanut allekirjoittaneensa... https://t.co/EBYpBTMpLP ...</w:t>
      </w:r>
    </w:p>
    <w:p>
      <w:r>
        <w:rPr>
          <w:b/>
          <w:u w:val="single"/>
        </w:rPr>
        <w:t xml:space="preserve">275422</w:t>
      </w:r>
    </w:p>
    <w:p>
      <w:r>
        <w:t xml:space="preserve">► Ancient Technology in #Antarctica Joseph P. Farrell Special</w:t>
        <w:br/>
        <w:t xml:space="preserve">https://t.co/rqdcz6y6w6 Pub March 8, 2017</w:t>
        <w:br/>
        <w:t xml:space="preserve">~ Podcast Affiliates Network</w:t>
      </w:r>
    </w:p>
    <w:p>
      <w:r>
        <w:rPr>
          <w:b/>
          <w:u w:val="single"/>
        </w:rPr>
        <w:t xml:space="preserve">275423</w:t>
      </w:r>
    </w:p>
    <w:p>
      <w:r>
        <w:t xml:space="preserve">Menestys on seurausta hyvästä arvostelukyvystä, joka on seurausta kokemuksesta, ja kokemus on usein seurausta huonosta arvostelukyvystä. - Tony Robbins</w:t>
      </w:r>
    </w:p>
    <w:p>
      <w:r>
        <w:rPr>
          <w:b/>
          <w:u w:val="single"/>
        </w:rPr>
        <w:t xml:space="preserve">275424</w:t>
      </w:r>
    </w:p>
    <w:p>
      <w:r>
        <w:t xml:space="preserve">'35.274' -huppareita on jälleen saatavilla verkossa. Ensimmäinen julkaisu myytiin loppuun nopeammin kuin pistokkeesi pitkänä viikonloppuna.... https://t.co/hQ71W2hMKg https://t.co/hQ71W2hMKg</w:t>
      </w:r>
    </w:p>
    <w:p>
      <w:r>
        <w:rPr>
          <w:b/>
          <w:u w:val="single"/>
        </w:rPr>
        <w:t xml:space="preserve">275425</w:t>
      </w:r>
    </w:p>
    <w:p>
      <w:r>
        <w:t xml:space="preserve">Yksi suosikkikuvistani LA:sta✨. Tsekkaa lisää katutaidetta "Streets" -sivultani osoitteessa https://t.co/yNpCSRPZFr 🙏🏽 https://t.co/tmHUMfk36F</w:t>
      </w:r>
    </w:p>
    <w:p>
      <w:r>
        <w:rPr>
          <w:b/>
          <w:u w:val="single"/>
        </w:rPr>
        <w:t xml:space="preserve">275426</w:t>
      </w:r>
    </w:p>
    <w:p>
      <w:r>
        <w:t xml:space="preserve">UUSI Way beyond 3 Acts, Saving Cats! STRUKTUURING YOUR STORY Blue Book! 13 ammattilaisen rakennetekniikkaa! $3.99 https://t.co/d16qlD7lIU #scriptchat</w:t>
      </w:r>
    </w:p>
    <w:p>
      <w:r>
        <w:rPr>
          <w:b/>
          <w:u w:val="single"/>
        </w:rPr>
        <w:t xml:space="preserve">275427</w:t>
      </w:r>
    </w:p>
    <w:p>
      <w:r>
        <w:t xml:space="preserve">Konferenssimme on tulossa 3 viikon kuluttua!!!! Käy verkkosivuillamme saadaksesi lisätietoja: https://t.co/9sAAgJsuYP https://t.co/Wv5qGaU2sW</w:t>
      </w:r>
    </w:p>
    <w:p>
      <w:r>
        <w:rPr>
          <w:b/>
          <w:u w:val="single"/>
        </w:rPr>
        <w:t xml:space="preserve">275428</w:t>
      </w:r>
    </w:p>
    <w:p>
      <w:r>
        <w:t xml:space="preserve">Koska kardinaali tunnustaa paikallisten seurakuntien merkityksen, hän aikoo antaa maallikoiden johtaa niitä. https://t.co/d4w6fYWMBC.</w:t>
      </w:r>
    </w:p>
    <w:p>
      <w:r>
        <w:rPr>
          <w:b/>
          <w:u w:val="single"/>
        </w:rPr>
        <w:t xml:space="preserve">275429</w:t>
      </w:r>
    </w:p>
    <w:p>
      <w:r>
        <w:t xml:space="preserve">Myin elämäni ensimmäisen paidan tälle pikkumiehelle. Kiitos, kaveri! #WonderCon #bobsburgers @ Anaheim... https://t.co/yK0guVWCIZ...</w:t>
      </w:r>
    </w:p>
    <w:p>
      <w:r>
        <w:rPr>
          <w:b/>
          <w:u w:val="single"/>
        </w:rPr>
        <w:t xml:space="preserve">275430</w:t>
      </w:r>
    </w:p>
    <w:p>
      <w:r>
        <w:t xml:space="preserve">Vetää kuiluun: kirjallisuuden viehätys asunnottomuuteen #kirjat #kustantaminen https://t.co/R2J6vHbPLw</w:t>
      </w:r>
    </w:p>
    <w:p>
      <w:r>
        <w:rPr>
          <w:b/>
          <w:u w:val="single"/>
        </w:rPr>
        <w:t xml:space="preserve">275431</w:t>
      </w:r>
    </w:p>
    <w:p>
      <w:r>
        <w:t xml:space="preserve">Jos haluat saavuttaa suuruuden, lakkaa pyytämästä https://t.co/z6oAUaIe3x ja (L)ansaitse https://t.co/liwHJ6HeEI https://t.co/ZKXZ2MeEIj https://t.co/ZKXZ2MeEIj</w:t>
      </w:r>
    </w:p>
    <w:p>
      <w:r>
        <w:rPr>
          <w:b/>
          <w:u w:val="single"/>
        </w:rPr>
        <w:t xml:space="preserve">275432</w:t>
      </w:r>
    </w:p>
    <w:p>
      <w:r>
        <w:t xml:space="preserve">@277sonic sitten meillä on P5. Rajaa voi vain näyttää tällä kertaa. Ja siinä on 0 järkeä. Koska he haluavat P5:n olevan puhdas spoilereista? Ihan oikeasti?</w:t>
      </w:r>
    </w:p>
    <w:p>
      <w:r>
        <w:rPr>
          <w:b/>
          <w:u w:val="single"/>
        </w:rPr>
        <w:t xml:space="preserve">275433</w:t>
      </w:r>
    </w:p>
    <w:p>
      <w:r>
        <w:t xml:space="preserve">Olisin sanonut: "Nekru, nosta perseesi ylös ja tiskaa tiskit. Moppaa lattiat...poimi koiran paska. lol</w:t>
      </w:r>
    </w:p>
    <w:p>
      <w:r>
        <w:rPr>
          <w:b/>
          <w:u w:val="single"/>
        </w:rPr>
        <w:t xml:space="preserve">275434</w:t>
      </w:r>
    </w:p>
    <w:p>
      <w:r>
        <w:t xml:space="preserve">https://t.co/a758Jz5EJj ... cyrus, Babyloniassa ei ole vesilähdettä shes leimattu lakko siellä hän kieltää avioitua 1tim 4:3</w:t>
      </w:r>
    </w:p>
    <w:p>
      <w:r>
        <w:rPr>
          <w:b/>
          <w:u w:val="single"/>
        </w:rPr>
        <w:t xml:space="preserve">275435</w:t>
      </w:r>
    </w:p>
    <w:p>
      <w:r>
        <w:t xml:space="preserve">Jokainen haastateltava on yrityksellesi tilaisuus olla vuorovaikutuksessa yleisön kanssa. Miten palkata hyvin - Rakenna... https://t.co/dDBlsebHDY...</w:t>
      </w:r>
    </w:p>
    <w:p>
      <w:r>
        <w:rPr>
          <w:b/>
          <w:u w:val="single"/>
        </w:rPr>
        <w:t xml:space="preserve">275436</w:t>
      </w:r>
    </w:p>
    <w:p>
      <w:r>
        <w:t xml:space="preserve">#NowPlaying -Mirai- (instrumentaali) by THREE LIGHTS DOWN KINGS on J-Rock https://t.co/FFYReTh9JT #JRock</w:t>
      </w:r>
    </w:p>
    <w:p>
      <w:r>
        <w:rPr>
          <w:b/>
          <w:u w:val="single"/>
        </w:rPr>
        <w:t xml:space="preserve">275437</w:t>
      </w:r>
    </w:p>
    <w:p>
      <w:r>
        <w:t xml:space="preserve">@daniellederekxo Näyttää niin kovin seksikkäältä, Danielle. Toivottavasti sinulla on mahtava viikonloppu panemassa, imemässä ja halailemassa jonkun erityisen kanssa. 💋</w:t>
      </w:r>
    </w:p>
    <w:p>
      <w:r>
        <w:rPr>
          <w:b/>
          <w:u w:val="single"/>
        </w:rPr>
        <w:t xml:space="preserve">275438</w:t>
      </w:r>
    </w:p>
    <w:p>
      <w:r>
        <w:t xml:space="preserve">10 odotetuinta nuorten aikuisten kirjaa huhtikuussa 2017 https://t.co/o60s9QSqcd @popcrush @brigidkemmerer jatkaa murskaamista :)</w:t>
      </w:r>
    </w:p>
    <w:p>
      <w:r>
        <w:rPr>
          <w:b/>
          <w:u w:val="single"/>
        </w:rPr>
        <w:t xml:space="preserve">275439</w:t>
      </w:r>
    </w:p>
    <w:p>
      <w:r>
        <w:t xml:space="preserve">La 11.6. Ronnie Scott's All Stars nousee lavalle juhlistamaan "The Ronnie Scott's Songbookia" https://t.co/GsDU5lrmXi #jazz https://t.co/mgif3RHvLk</w:t>
      </w:r>
    </w:p>
    <w:p>
      <w:r>
        <w:rPr>
          <w:b/>
          <w:u w:val="single"/>
        </w:rPr>
        <w:t xml:space="preserve">275440</w:t>
      </w:r>
    </w:p>
    <w:p>
      <w:r>
        <w:t xml:space="preserve">25ft 1/4-tuuman oikeakulmainen M-oikeakulmainen M 16AWG audiokaapeli (kullatut) https://t.co/n6cZY2awvn https://t.co/sI1YbYVhRv</w:t>
      </w:r>
    </w:p>
    <w:p>
      <w:r>
        <w:rPr>
          <w:b/>
          <w:u w:val="single"/>
        </w:rPr>
        <w:t xml:space="preserve">275441</w:t>
      </w:r>
    </w:p>
    <w:p>
      <w:r>
        <w:t xml:space="preserve">10 Hedelmät &amp;amp; Vihannekset voit istuttaa kerran - ja ne pitävät ... - - - The ... - https://t.co/Se8Btli3gg #healthyhabits #backtobasics</w:t>
      </w:r>
    </w:p>
    <w:p>
      <w:r>
        <w:rPr>
          <w:b/>
          <w:u w:val="single"/>
        </w:rPr>
        <w:t xml:space="preserve">275442</w:t>
      </w:r>
    </w:p>
    <w:p>
      <w:r>
        <w:t xml:space="preserve">@TonyPaul1984 ehti ennen minua tähän twiittiin. Silti onnellinen baseball on palannut #OpeningDay https://t.co/0DA8JZYK19 https://t.co/0DA8JZYK19</w:t>
      </w:r>
    </w:p>
    <w:p>
      <w:r>
        <w:rPr>
          <w:b/>
          <w:u w:val="single"/>
        </w:rPr>
        <w:t xml:space="preserve">275443</w:t>
      </w:r>
    </w:p>
    <w:p>
      <w:r>
        <w:t xml:space="preserve">Seuraavassa on muutamia terveyshyötyjä, joita #videopelien pelaaminen tuo mukanaan. Sinun täytyy sisällyttää ne päivittäiseen rutiiniin https://t.co/mLTBzcFkZS https://t.co/NTddJZ2uHL</w:t>
      </w:r>
    </w:p>
    <w:p>
      <w:r>
        <w:rPr>
          <w:b/>
          <w:u w:val="single"/>
        </w:rPr>
        <w:t xml:space="preserve">275444</w:t>
      </w:r>
    </w:p>
    <w:p>
      <w:r>
        <w:t xml:space="preserve">Näin kävi, kun kokeilimme Starbucksin uutta "parannuskeinoa flunssaan" https://t.co/AhapGJ3WAb</w:t>
      </w:r>
    </w:p>
    <w:p>
      <w:r>
        <w:rPr>
          <w:b/>
          <w:u w:val="single"/>
        </w:rPr>
        <w:t xml:space="preserve">275445</w:t>
      </w:r>
    </w:p>
    <w:p>
      <w:r>
        <w:t xml:space="preserve">Ei kipua, ei hyötyä! Tule kokeilemaan Plaza Sports Soccerfit -kurssia jo tänään ja saat 40 päivän erikoishinnan vain... https://t.co/zyn4RTtXZq...</w:t>
      </w:r>
    </w:p>
    <w:p>
      <w:r>
        <w:rPr>
          <w:b/>
          <w:u w:val="single"/>
        </w:rPr>
        <w:t xml:space="preserve">275446</w:t>
      </w:r>
    </w:p>
    <w:p>
      <w:r>
        <w:t xml:space="preserve">... "ÄLÄ VIHAA MINUA VAIN RAKKAUS VOITTAA PÄIVÄKSIÄ"... 3. KERTA ON LYHYESTI LYHYESTI sanotaan. SAMALLA KUN HE JÄRKYTTYVÄT... https://t.co/fhr1ed2urF</w:t>
      </w:r>
    </w:p>
    <w:p>
      <w:r>
        <w:rPr>
          <w:b/>
          <w:u w:val="single"/>
        </w:rPr>
        <w:t xml:space="preserve">275447</w:t>
      </w:r>
    </w:p>
    <w:p>
      <w:r>
        <w:t xml:space="preserve">En voi olla tuntematta kateutta.</w:t>
        <w:br/>
        <w:br/>
        <w:t xml:space="preserve"> Tee jotain! Ja lopeta murjottaminen!</w:t>
        <w:br/>
        <w:br/>
        <w:t xml:space="preserve"> No varmasti se on helpompi sanoa kuin tehdä. 😞😞😞</w:t>
      </w:r>
    </w:p>
    <w:p>
      <w:r>
        <w:rPr>
          <w:b/>
          <w:u w:val="single"/>
        </w:rPr>
        <w:t xml:space="preserve">275448</w:t>
      </w:r>
    </w:p>
    <w:p>
      <w:r>
        <w:t xml:space="preserve">#6: Mindful Games Activity Cards: 55 hauskaa tapaa jakaa mindfulnessia lasten ja nuorten kanssa: https://t.co/OIAGOmCpOJ #Religion #Books</w:t>
      </w:r>
    </w:p>
    <w:p>
      <w:r>
        <w:rPr>
          <w:b/>
          <w:u w:val="single"/>
        </w:rPr>
        <w:t xml:space="preserve">275449</w:t>
      </w:r>
    </w:p>
    <w:p>
      <w:r>
        <w:t xml:space="preserve">Jos poliisi pysäytti meidät aseeni kanssa autossa ja im minun 3rd lakko annat minun ottaa maksu elämän vai ottaa 6 kuukauden tarjoukseni</w:t>
      </w:r>
    </w:p>
    <w:p>
      <w:r>
        <w:rPr>
          <w:b/>
          <w:u w:val="single"/>
        </w:rPr>
        <w:t xml:space="preserve">275450</w:t>
      </w:r>
    </w:p>
    <w:p>
      <w:r>
        <w:t xml:space="preserve">@JBHTD En usko, että May on asettanut sille aikataulua. Se on EU:n aikataulu, joka sanoo, että se on tehtävä 2 vuodessa. Taas yksi rätti painaa valheita.</w:t>
      </w:r>
    </w:p>
    <w:p>
      <w:r>
        <w:rPr>
          <w:b/>
          <w:u w:val="single"/>
        </w:rPr>
        <w:t xml:space="preserve">275451</w:t>
      </w:r>
    </w:p>
    <w:p>
      <w:r>
        <w:t xml:space="preserve">@KarloMaz @CleaverEast Tämä ei auta minua mitenkään torjumaan tunnetta, että haluan tänään kaksi brunssia.</w:t>
      </w:r>
    </w:p>
    <w:p>
      <w:r>
        <w:rPr>
          <w:b/>
          <w:u w:val="single"/>
        </w:rPr>
        <w:t xml:space="preserve">275452</w:t>
      </w:r>
    </w:p>
    <w:p>
      <w:r>
        <w:t xml:space="preserve">#ElderHolland "Taloudellinen puute on kirous, joka jatkaa kiroamista." Siksi teen sitä, mitä teen @EEDC. #ldsconf</w:t>
      </w:r>
    </w:p>
    <w:p>
      <w:r>
        <w:rPr>
          <w:b/>
          <w:u w:val="single"/>
        </w:rPr>
        <w:t xml:space="preserve">275453</w:t>
      </w:r>
    </w:p>
    <w:p>
      <w:r>
        <w:t xml:space="preserve">Me kaikki käyttäydymme tänään kuin meillä olisi tapoja. Amerikka on hajonnut, ja on ratkaisevan tärkeää, että alamme korjata sitä... https://t.co/3gSqqR4iSy</w:t>
      </w:r>
    </w:p>
    <w:p>
      <w:r>
        <w:rPr>
          <w:b/>
          <w:u w:val="single"/>
        </w:rPr>
        <w:t xml:space="preserve">275454</w:t>
      </w:r>
    </w:p>
    <w:p>
      <w:r>
        <w:t xml:space="preserve">En ole janoinen, arvostan vain elämän hienompia muotoja. Sitä paitsi, en ole missään tilanteessa seurustelemassa...</w:t>
      </w:r>
    </w:p>
    <w:p>
      <w:r>
        <w:rPr>
          <w:b/>
          <w:u w:val="single"/>
        </w:rPr>
        <w:t xml:space="preserve">275455</w:t>
      </w:r>
    </w:p>
    <w:p>
      <w:r>
        <w:t xml:space="preserve">Tykkäsin @YouTube-videosta https://t.co/EvIXGaw8b4 Pentagon julkaisee videon hävittäjästä laukaistuista ohjuksista.</w:t>
      </w:r>
    </w:p>
    <w:p>
      <w:r>
        <w:rPr>
          <w:b/>
          <w:u w:val="single"/>
        </w:rPr>
        <w:t xml:space="preserve">275456</w:t>
      </w:r>
    </w:p>
    <w:p>
      <w:r>
        <w:t xml:space="preserve">Bird Rock: Pupitar ♂ 57.8% (12/14/0 - Bite/Dig - s:normal) til 06:14:14(28m 0s). https://t.co/1uqvxHYR9B. https://t.co/1uqvxHYR9B</w:t>
      </w:r>
    </w:p>
    <w:p>
      <w:r>
        <w:rPr>
          <w:b/>
          <w:u w:val="single"/>
        </w:rPr>
        <w:t xml:space="preserve">275457</w:t>
      </w:r>
    </w:p>
    <w:p>
      <w:r>
        <w:t xml:space="preserve">Huhtikuun narrien (ja TNT MonsterVisionin ja @therealjoebobin) suosikki: Slaughter High (vaihtoehtoisesti nimeltään April Fools Day). https://t.co/edHkPuNxkL</w:t>
      </w:r>
    </w:p>
    <w:p>
      <w:r>
        <w:rPr>
          <w:b/>
          <w:u w:val="single"/>
        </w:rPr>
        <w:t xml:space="preserve">275458</w:t>
      </w:r>
    </w:p>
    <w:p>
      <w:r>
        <w:t xml:space="preserve">Tuemme New Yorkin lakien A595 ja S3376 vastaista lakia! https://t.co/VX8FNSha7W https://t.co/hQdgs93R3z</w:t>
      </w:r>
    </w:p>
    <w:p>
      <w:r>
        <w:rPr>
          <w:b/>
          <w:u w:val="single"/>
        </w:rPr>
        <w:t xml:space="preserve">275459</w:t>
      </w:r>
    </w:p>
    <w:p>
      <w:r>
        <w:t xml:space="preserve">Torrezin perhe kohtelee minua kuin omaansa ja se on rehellisesti sanoen parasta!!! He ovat kuin minun toinen perheeni 😫❣️</w:t>
      </w:r>
    </w:p>
    <w:p>
      <w:r>
        <w:rPr>
          <w:b/>
          <w:u w:val="single"/>
        </w:rPr>
        <w:t xml:space="preserve">275460</w:t>
      </w:r>
    </w:p>
    <w:p>
      <w:r>
        <w:t xml:space="preserve">Voisit työskennellä tänään niin intohimoisesti, että... Lisää Pisces https://t.co/hmkIR2rWYM</w:t>
      </w:r>
    </w:p>
    <w:p>
      <w:r>
        <w:rPr>
          <w:b/>
          <w:u w:val="single"/>
        </w:rPr>
        <w:t xml:space="preserve">275461</w:t>
      </w:r>
    </w:p>
    <w:p>
      <w:r>
        <w:t xml:space="preserve">@JohnSWren @IDEACafe varmasti! pudota minulle viesti ilmeiseen sähköpostiosoitteeseen minulle ja voimme aloittaa :-)</w:t>
      </w:r>
    </w:p>
    <w:p>
      <w:r>
        <w:rPr>
          <w:b/>
          <w:u w:val="single"/>
        </w:rPr>
        <w:t xml:space="preserve">275462</w:t>
      </w:r>
    </w:p>
    <w:p>
      <w:r>
        <w:t xml:space="preserve">Olen niin kiitollinen #asecs17:lle Jam-Pot-matkapalkinnosta. Precious vähän matkustaa $ käytettävissä, kun btwn grad school &amp;;työ. Wouldn't be here wo it</w:t>
      </w:r>
    </w:p>
    <w:p>
      <w:r>
        <w:rPr>
          <w:b/>
          <w:u w:val="single"/>
        </w:rPr>
        <w:t xml:space="preserve">275463</w:t>
      </w:r>
    </w:p>
    <w:p>
      <w:r>
        <w:t xml:space="preserve">@pj_brew Luulen, että sovellamme jo tätä sääntöä: älä koskaan luota sellaisen insinöörin työtuotteeseen, joka pelkää ottaa päivystystä (vain heidän palveluksessaan)?</w:t>
      </w:r>
    </w:p>
    <w:p>
      <w:r>
        <w:rPr>
          <w:b/>
          <w:u w:val="single"/>
        </w:rPr>
        <w:t xml:space="preserve">275464</w:t>
      </w:r>
    </w:p>
    <w:p>
      <w:r>
        <w:t xml:space="preserve">Mutta jos tämä identiteetti on täyttä roskaa, voitte vapaasti paskoa sen päälle niin paljon kuin haluatte. Älkää vain suuttuko, koska he muuttivat asioita https://t.co/nJdnG4Qno8.</w:t>
      </w:r>
    </w:p>
    <w:p>
      <w:r>
        <w:rPr>
          <w:b/>
          <w:u w:val="single"/>
        </w:rPr>
        <w:t xml:space="preserve">275465</w:t>
      </w:r>
    </w:p>
    <w:p>
      <w:r>
        <w:t xml:space="preserve">@caro_marin2 Älä huoli Sisko, mutta sinä siellä Intian voittaa tai menettää ne aika pelataan, mutta mielesi oli voitokas on paljon enemmän. https://t.co/YEpV6hXIHs</w:t>
      </w:r>
    </w:p>
    <w:p>
      <w:r>
        <w:rPr>
          <w:b/>
          <w:u w:val="single"/>
        </w:rPr>
        <w:t xml:space="preserve">275466</w:t>
      </w:r>
    </w:p>
    <w:p>
      <w:r>
        <w:t xml:space="preserve">22' Malone pistää tappavan poikittaissyötön laatikkoon. Rotherhamin puolustajat onnistuvat jotenkin torjumaan sen ennen kuin #FFC:n pelaaja pääsee sen päätyyn.</w:t>
      </w:r>
    </w:p>
    <w:p>
      <w:r>
        <w:rPr>
          <w:b/>
          <w:u w:val="single"/>
        </w:rPr>
        <w:t xml:space="preserve">275467</w:t>
      </w:r>
    </w:p>
    <w:p>
      <w:r>
        <w:t xml:space="preserve">@apcalvert92 en tiedä, mutta toistaiseksi vain 2 ihmistä 60 000:sta ei nauranut. Aika hyvät tilastot mielestäni. Haha</w:t>
      </w:r>
    </w:p>
    <w:p>
      <w:r>
        <w:rPr>
          <w:b/>
          <w:u w:val="single"/>
        </w:rPr>
        <w:t xml:space="preserve">275468</w:t>
      </w:r>
    </w:p>
    <w:p>
      <w:r>
        <w:t xml:space="preserve">* Kuinka suullisesti miellyttää miestä - Lypsä sitä / ime sitä / silitä sitä käyttäen käsiä palloista päähän https://t.co/FhaGCOyonw</w:t>
      </w:r>
    </w:p>
    <w:p>
      <w:r>
        <w:rPr>
          <w:b/>
          <w:u w:val="single"/>
        </w:rPr>
        <w:t xml:space="preserve">275469</w:t>
      </w:r>
    </w:p>
    <w:p>
      <w:r>
        <w:t xml:space="preserve">Tutustu: Steve Downes @writer_s_downes #Runoilija, #näytelmäkirjailija, #kirjailija, #historioitsija, kustantaja, https://t.co/3AtBOCMHk5. rn</w:t>
      </w:r>
    </w:p>
    <w:p>
      <w:r>
        <w:rPr>
          <w:b/>
          <w:u w:val="single"/>
        </w:rPr>
        <w:t xml:space="preserve">275470</w:t>
      </w:r>
    </w:p>
    <w:p>
      <w:r>
        <w:t xml:space="preserve">OH STOP IT YOU I'M BLUSHING 😂</w:t>
        <w:br/>
        <w:t xml:space="preserve">But legit love you too and your writing dude don't even get me started MINÄ KUOLEN https://t.co/5HjZ9PvGLg</w:t>
      </w:r>
    </w:p>
    <w:p>
      <w:r>
        <w:rPr>
          <w:b/>
          <w:u w:val="single"/>
        </w:rPr>
        <w:t xml:space="preserve">275471</w:t>
      </w:r>
    </w:p>
    <w:p>
      <w:r>
        <w:t xml:space="preserve">Suuri kysymys: mitä aiomme tehdä ihmiskunnan hyväksi? Toisten palveleminen on korkeammalla tasolla johtamisen ydin. - Ken Blanchard</w:t>
      </w:r>
    </w:p>
    <w:p>
      <w:r>
        <w:rPr>
          <w:b/>
          <w:u w:val="single"/>
        </w:rPr>
        <w:t xml:space="preserve">275472</w:t>
      </w:r>
    </w:p>
    <w:p>
      <w:r>
        <w:t xml:space="preserve">QT &amp;gt;&amp;gt; MSDF:n upseeri yrittää itsemurhaa hävittäjä Takanamissa https://t.co/SqWVsm3Jtx https://t.co/sTdjnOmR9A https://t.co/sTdjnOmR9A</w:t>
      </w:r>
    </w:p>
    <w:p>
      <w:r>
        <w:rPr>
          <w:b/>
          <w:u w:val="single"/>
        </w:rPr>
        <w:t xml:space="preserve">275473</w:t>
      </w:r>
    </w:p>
    <w:p>
      <w:r>
        <w:t xml:space="preserve">Mikä lahja se olisi</w:t>
        <w:br/>
        <w:t xml:space="preserve">Makaamaan ja kuolemaan</w:t>
        <w:br/>
        <w:t xml:space="preserve">Niin armoitettuun paikkaan kuin näet</w:t>
        <w:br/>
        <w:t xml:space="preserve">Olen saanut hauskuuteni</w:t>
        <w:br/>
        <w:t xml:space="preserve">Hukkaan menneet päivät auringossa</w:t>
        <w:br/>
        <w:t xml:space="preserve">... https://t.co/9IS4vWop6G https://t.co/AAKALF9hLy</w:t>
      </w:r>
    </w:p>
    <w:p>
      <w:r>
        <w:rPr>
          <w:b/>
          <w:u w:val="single"/>
        </w:rPr>
        <w:t xml:space="preserve">275474</w:t>
      </w:r>
    </w:p>
    <w:p>
      <w:r>
        <w:t xml:space="preserve">@charlieharris04 vain maalin ulkopuolella pari pitkän matkan pyrkimyksiä @egtfcwasps tänään vs. Chatham mutta perustaa @MetalCheek hänen 2. https://t.co/0yCMP1Vjxn</w:t>
      </w:r>
    </w:p>
    <w:p>
      <w:r>
        <w:rPr>
          <w:b/>
          <w:u w:val="single"/>
        </w:rPr>
        <w:t xml:space="preserve">275475</w:t>
      </w:r>
    </w:p>
    <w:p>
      <w:r>
        <w:t xml:space="preserve">.@chrislhayes ehkä yksi syy siihen, että hallintovirkoja on niin paljon vapaana, on se, että WHC:hen voidaan palkata lisää lakimiehiä... https://t.co/sFgnYDQWcl ...</w:t>
      </w:r>
    </w:p>
    <w:p>
      <w:r>
        <w:rPr>
          <w:b/>
          <w:u w:val="single"/>
        </w:rPr>
        <w:t xml:space="preserve">275476</w:t>
      </w:r>
    </w:p>
    <w:p>
      <w:r>
        <w:t xml:space="preserve">@NotE0157H7 @vixlingr Se olisi niin hienoa. Ja niin vaikea vakuuttaa ihmisiä sallimaan. Nimbyt, hyve-hirviöt ja sekä todellinen että keksitty huoli rikollisuudesta...</w:t>
      </w:r>
    </w:p>
    <w:p>
      <w:r>
        <w:rPr>
          <w:b/>
          <w:u w:val="single"/>
        </w:rPr>
        <w:t xml:space="preserve">275477</w:t>
      </w:r>
    </w:p>
    <w:p>
      <w:r>
        <w:t xml:space="preserve">}Must See - Nämä 15 kuvaa osoittavat täydellisesti, miten nigerialaiset miehet kokevat perheväkivaltaa (Kuvat) https://t.co/1HLQcoAiOZ</w:t>
      </w:r>
    </w:p>
    <w:p>
      <w:r>
        <w:rPr>
          <w:b/>
          <w:u w:val="single"/>
        </w:rPr>
        <w:t xml:space="preserve">275478</w:t>
      </w:r>
    </w:p>
    <w:p>
      <w:r>
        <w:t xml:space="preserve">Hyvää iltaa #ecocreatehour Yritän vieläkin kääriä pääni sen ympärille, että on huhtikuu?! 8-/ https://t.co/h9xvzLbM7o</w:t>
      </w:r>
    </w:p>
    <w:p>
      <w:r>
        <w:rPr>
          <w:b/>
          <w:u w:val="single"/>
        </w:rPr>
        <w:t xml:space="preserve">275479</w:t>
      </w:r>
    </w:p>
    <w:p>
      <w:r>
        <w:t xml:space="preserve">@HeidiHarrisShow Kysymys?  Milloin sait MB pro:n?  Minulla on vanhempi iMac uusimmalla käyttöjärjestelmällä ja käynnistysnäyttöni on sama.</w:t>
      </w:r>
    </w:p>
    <w:p>
      <w:r>
        <w:rPr>
          <w:b/>
          <w:u w:val="single"/>
        </w:rPr>
        <w:t xml:space="preserve">275480</w:t>
      </w:r>
    </w:p>
    <w:p>
      <w:r>
        <w:t xml:space="preserve">G. K. Chesterton THE INNOCENCE OF FATHER BROWN Franklin Library 1. painos 1. https://t.co/EXNa7VDUpR #Chesterton</w:t>
      </w:r>
    </w:p>
    <w:p>
      <w:r>
        <w:rPr>
          <w:b/>
          <w:u w:val="single"/>
        </w:rPr>
        <w:t xml:space="preserve">275481</w:t>
      </w:r>
    </w:p>
    <w:p>
      <w:r>
        <w:t xml:space="preserve">Barcelona Apt. #2 ~ General Chat Kommentit, lainaukset &amp;amp; Kiitos kuvista &amp;amp; Videot huhtikuu 2017. https://t.co/ez3ryXrZRO #Reallifecam #Voyeur</w:t>
      </w:r>
    </w:p>
    <w:p>
      <w:r>
        <w:rPr>
          <w:b/>
          <w:u w:val="single"/>
        </w:rPr>
        <w:t xml:space="preserve">275482</w:t>
      </w:r>
    </w:p>
    <w:p>
      <w:r>
        <w:t xml:space="preserve">(KY) Erityinen säätiedote 30. maaliskuuta klo 7:45PM EDT 30. maaliskuuta klo 9:00PM EDT asti, julkaissut NWS https://t.co/Un14sg2P1v #KYwx</w:t>
      </w:r>
    </w:p>
    <w:p>
      <w:r>
        <w:rPr>
          <w:b/>
          <w:u w:val="single"/>
        </w:rPr>
        <w:t xml:space="preserve">275483</w:t>
      </w:r>
    </w:p>
    <w:p>
      <w:r>
        <w:t xml:space="preserve">Rakkaudesta ja muista demoneista: Jane Campion &amp;amp; Garth Davis, 2013) https://t.co/44bc1AvKry https://t.co/dagptV8txV https://t.co/dagptV8txV</w:t>
      </w:r>
    </w:p>
    <w:p>
      <w:r>
        <w:rPr>
          <w:b/>
          <w:u w:val="single"/>
        </w:rPr>
        <w:t xml:space="preserve">275484</w:t>
      </w:r>
    </w:p>
    <w:p>
      <w:r>
        <w:t xml:space="preserve">@ggreenwald @JordanChariton CNN:n vaatimustenmukaisuuden perusteella Establishment Fun Plan POTUS on heidän mielestään kunnossa.  #NWOStrikesBack</w:t>
      </w:r>
    </w:p>
    <w:p>
      <w:r>
        <w:rPr>
          <w:b/>
          <w:u w:val="single"/>
        </w:rPr>
        <w:t xml:space="preserve">275485</w:t>
      </w:r>
    </w:p>
    <w:p>
      <w:r>
        <w:t xml:space="preserve">A5: Tapahtumasuunnittelijani @THLibrariZen huolehtii aina siitä, että olen siellä, missä minun pitäisi olla vapaa-aikanani. En pystyisi siihen ilman häntä. #nebedchat</w:t>
      </w:r>
    </w:p>
    <w:p>
      <w:r>
        <w:rPr>
          <w:b/>
          <w:u w:val="single"/>
        </w:rPr>
        <w:t xml:space="preserve">275486</w:t>
      </w:r>
    </w:p>
    <w:p>
      <w:r>
        <w:t xml:space="preserve">@ciakraa myös, mikä on "bros"? Olen feministi-ihminen enkä ollenkaan macho, mutta olen silti syntynyt mieheksi. Tekeekö se minusta "broin" / huonon ihmisen?</w:t>
      </w:r>
    </w:p>
    <w:p>
      <w:r>
        <w:rPr>
          <w:b/>
          <w:u w:val="single"/>
        </w:rPr>
        <w:t xml:space="preserve">275487</w:t>
      </w:r>
    </w:p>
    <w:p>
      <w:r>
        <w:t xml:space="preserve">A209 Metalli/vaneri/lasi 5*valot 5*pyörivät siivet 3-tasoinen kotitalouksien kattotuuletin https://t.co/OLKYqog8YS https://t.co/P3lYk5H03P</w:t>
      </w:r>
    </w:p>
    <w:p>
      <w:r>
        <w:rPr>
          <w:b/>
          <w:u w:val="single"/>
        </w:rPr>
        <w:t xml:space="preserve">275488</w:t>
      </w:r>
    </w:p>
    <w:p>
      <w:r>
        <w:t xml:space="preserve">Makeup Mondays järjestetään Torontossa ja Calgaryssa, tule katsomaan! Ajanvarausta ei tarvita! https://t.co/22fzquZdXZ</w:t>
      </w:r>
    </w:p>
    <w:p>
      <w:r>
        <w:rPr>
          <w:b/>
          <w:u w:val="single"/>
        </w:rPr>
        <w:t xml:space="preserve">275489</w:t>
      </w:r>
    </w:p>
    <w:p>
      <w:r>
        <w:t xml:space="preserve">@KZalew Pidän tästä profiilista ja olen valmis mihin tahansa halpaan tiukka pää. en suostu maksamaan jompaa kumpaa meidän top 40 poimii yksi. https://t.co/ucH0mUyFRx</w:t>
      </w:r>
    </w:p>
    <w:p>
      <w:r>
        <w:rPr>
          <w:b/>
          <w:u w:val="single"/>
        </w:rPr>
        <w:t xml:space="preserve">275490</w:t>
      </w:r>
    </w:p>
    <w:p>
      <w:r>
        <w:t xml:space="preserve">Lakon #antimarssi pitäisi olla väkivaltainen ja vaarallinen. Etelä-Afrikan hallitus vain ymmärtää väkivaltaa paljon paremmin kuin normaali kieli</w:t>
      </w:r>
    </w:p>
    <w:p>
      <w:r>
        <w:rPr>
          <w:b/>
          <w:u w:val="single"/>
        </w:rPr>
        <w:t xml:space="preserve">275491</w:t>
      </w:r>
    </w:p>
    <w:p>
      <w:r>
        <w:t xml:space="preserve">Minulle on sanottu, ettei ihmisten rahoja voi ottaa jatkuvasti, jos heillä ei ole rahaa, mutta hei, niitä vain virtaa sisään. #trump #potis #startrek #greed https://t.co/TGclynEMRZ</w:t>
      </w:r>
    </w:p>
    <w:p>
      <w:r>
        <w:rPr>
          <w:b/>
          <w:u w:val="single"/>
        </w:rPr>
        <w:t xml:space="preserve">275492</w:t>
      </w:r>
    </w:p>
    <w:p>
      <w:r>
        <w:t xml:space="preserve">Top fort smith ar @rightrelevance vaikuttajat (https://t.co/hSnM2JydSQ) seurata https://t.co/zBdMRozFQG</w:t>
      </w:r>
    </w:p>
    <w:p>
      <w:r>
        <w:rPr>
          <w:b/>
          <w:u w:val="single"/>
        </w:rPr>
        <w:t xml:space="preserve">275493</w:t>
      </w:r>
    </w:p>
    <w:p>
      <w:r>
        <w:t xml:space="preserve">Tiimi #Vijay61 on iloinen #ARRahmanin antamasta kappaleesta. Kappale merkitsee sankarin (#Vijay) nousua.</w:t>
      </w:r>
    </w:p>
    <w:p>
      <w:r>
        <w:rPr>
          <w:b/>
          <w:u w:val="single"/>
        </w:rPr>
        <w:t xml:space="preserve">275494</w:t>
      </w:r>
    </w:p>
    <w:p>
      <w:r>
        <w:t xml:space="preserve">Dragonite (F) (IV: 86%) 02:57:12AM asti osoitteessa St Park Rd https://t.co/9fjmANiNMg https://t.co/hkKvemrkRY https://t.co/hkKvemrkRY</w:t>
      </w:r>
    </w:p>
    <w:p>
      <w:r>
        <w:rPr>
          <w:b/>
          <w:u w:val="single"/>
        </w:rPr>
        <w:t xml:space="preserve">275495</w:t>
      </w:r>
    </w:p>
    <w:p>
      <w:r>
        <w:t xml:space="preserve">@jerseyoriginal Niin minä teen. Laitan sen vain roskakorin &amp;ampin viereen; jos se on siellä vielä roskispäivänä, laitan sen roskakoriin.</w:t>
      </w:r>
    </w:p>
    <w:p>
      <w:r>
        <w:rPr>
          <w:b/>
          <w:u w:val="single"/>
        </w:rPr>
        <w:t xml:space="preserve">275496</w:t>
      </w:r>
    </w:p>
    <w:p>
      <w:r>
        <w:t xml:space="preserve">Merck joutuu käräjille vaarallisesta vyöruusurokotteesta, joka aiheutti lukuisia vammoja ja kuolemantapauksia - https://t.co/5CRXAWCBJH https://t.co/6XH4tQvXuX https://t.co/6XH4tQvXuX</w:t>
      </w:r>
    </w:p>
    <w:p>
      <w:r>
        <w:rPr>
          <w:b/>
          <w:u w:val="single"/>
        </w:rPr>
        <w:t xml:space="preserve">275497</w:t>
      </w:r>
    </w:p>
    <w:p>
      <w:r>
        <w:t xml:space="preserve">"Minä johdan ja opetan. Jos voitamme koripallo-otteluita tekemällä niin, se on hienoa, mutta minä johdan ja opetan. Ne... https://t.co/aFV3Czz2QW</w:t>
      </w:r>
    </w:p>
    <w:p>
      <w:r>
        <w:rPr>
          <w:b/>
          <w:u w:val="single"/>
        </w:rPr>
        <w:t xml:space="preserve">275498</w:t>
      </w:r>
    </w:p>
    <w:p>
      <w:r>
        <w:t xml:space="preserve">Hei @bindeshy6, Kiitos kun seuraat! Muista olla yhteydessä meihin myös Facebookissa: https://t.co/IUawyaNl9R.</w:t>
      </w:r>
    </w:p>
    <w:p>
      <w:r>
        <w:rPr>
          <w:b/>
          <w:u w:val="single"/>
        </w:rPr>
        <w:t xml:space="preserve">275499</w:t>
      </w:r>
    </w:p>
    <w:p>
      <w:r>
        <w:t xml:space="preserve">Facebookin parhaat automerkit ovat hyvin visuaalisia ja julkaisevat pääasiassa valokuvia: https://t.co/c5bQcdoy7Z #NewsWhipData.</w:t>
      </w:r>
    </w:p>
    <w:p>
      <w:r>
        <w:rPr>
          <w:b/>
          <w:u w:val="single"/>
        </w:rPr>
        <w:t xml:space="preserve">275500</w:t>
      </w:r>
    </w:p>
    <w:p>
      <w:r>
        <w:t xml:space="preserve">@arrahman mama u sanoi varma periscope.yenakkum kathijavukkum avioliiton päivämäärä yeppo.USA tarjous kirjeen anna minulle kathija&amp;amp;ur num minun num 7708244027 https://t.co/arnmzaKnzC</w:t>
      </w:r>
    </w:p>
    <w:p>
      <w:r>
        <w:rPr>
          <w:b/>
          <w:u w:val="single"/>
        </w:rPr>
        <w:t xml:space="preserve">275501</w:t>
      </w:r>
    </w:p>
    <w:p>
      <w:r>
        <w:t xml:space="preserve">Osterien palauttaminen Chesapeake Bayssä - hieno vierailu @Health4Animals @UKNOAH #animalhealth - upeasti maistuvat osterit https://t.co/v0TVFRclOM</w:t>
      </w:r>
    </w:p>
    <w:p>
      <w:r>
        <w:rPr>
          <w:b/>
          <w:u w:val="single"/>
        </w:rPr>
        <w:t xml:space="preserve">275502</w:t>
      </w:r>
    </w:p>
    <w:p>
      <w:r>
        <w:t xml:space="preserve">Kun Pip näki nämä Rex ajatteli seurauksia ennen kuin hän hyppäsi sänkyyn Matt ei halua mennä poliisin?</w:t>
      </w:r>
    </w:p>
    <w:p>
      <w:r>
        <w:rPr>
          <w:b/>
          <w:u w:val="single"/>
        </w:rPr>
        <w:t xml:space="preserve">275503</w:t>
      </w:r>
    </w:p>
    <w:p>
      <w:r>
        <w:t xml:space="preserve">@JoseMaldonado Emme unohda esitystä, joka soitti kappaleita, jotka saivat meidät hymyilemään, ja kappaleita, jotka saivat meidät itkemään.</w:t>
      </w:r>
    </w:p>
    <w:p>
      <w:r>
        <w:rPr>
          <w:b/>
          <w:u w:val="single"/>
        </w:rPr>
        <w:t xml:space="preserve">275504</w:t>
      </w:r>
    </w:p>
    <w:p>
      <w:r>
        <w:t xml:space="preserve">#menestys #suuruus #rikkaus "Minun pitäisi tehdä tätä, minun pitäisi tehdä tuota...". Oletko sinä ollut pitä-mässä itseäsi? https://t.co/GK6ZC0vaz7 https://t.co/GK6ZC0vaz7</w:t>
      </w:r>
    </w:p>
    <w:p>
      <w:r>
        <w:rPr>
          <w:b/>
          <w:u w:val="single"/>
        </w:rPr>
        <w:t xml:space="preserve">275505</w:t>
      </w:r>
    </w:p>
    <w:p>
      <w:r>
        <w:t xml:space="preserve">Buck-Tickin yhtiö mokasi. Pankkiiri ja paskat. RT "Gunman kaatopaikan roskista löytyi 42,51 miljoonaa yuania käteistä" https://t.co/NzzEjAtHxi https://t.co/NzzEjAtHxi</w:t>
      </w:r>
    </w:p>
    <w:p>
      <w:r>
        <w:rPr>
          <w:b/>
          <w:u w:val="single"/>
        </w:rPr>
        <w:t xml:space="preserve">275506</w:t>
      </w:r>
    </w:p>
    <w:p>
      <w:r>
        <w:t xml:space="preserve">@ryuwarrior89 @NoContextTrek Tunnen itseni arkeologiksi, joka on kaivanut esiin unohdetun tv-sarjan vaihtoehtoisesta universumista.</w:t>
      </w:r>
    </w:p>
    <w:p>
      <w:r>
        <w:rPr>
          <w:b/>
          <w:u w:val="single"/>
        </w:rPr>
        <w:t xml:space="preserve">275507</w:t>
      </w:r>
    </w:p>
    <w:p>
      <w:r>
        <w:t xml:space="preserve">Okei, Bucky, tässä se on: kaikki mitä sinun tarvitsee tietää WrestleManiasta. https://t.co/ijZVigjtWV</w:t>
        <w:br/>
        <w:t xml:space="preserve">#Wrestlemania33 https://t.co/Loj5vn5Qz9</w:t>
      </w:r>
    </w:p>
    <w:p>
      <w:r>
        <w:rPr>
          <w:b/>
          <w:u w:val="single"/>
        </w:rPr>
        <w:t xml:space="preserve">275508</w:t>
      </w:r>
    </w:p>
    <w:p>
      <w:r>
        <w:t xml:space="preserve">@Marniemc Lol.</w:t>
        <w:t xml:space="preserve">Ei missään nimessä alkoholia *kyynel*</w:t>
        <w:br/>
        <w:t xml:space="preserve">Olen vielä aika pyörryksissä, korkokengät voivat olla vaarallisia. Mutta taidan tarvita pian sukkahousut. Lol</w:t>
      </w:r>
    </w:p>
    <w:p>
      <w:r>
        <w:rPr>
          <w:b/>
          <w:u w:val="single"/>
        </w:rPr>
        <w:t xml:space="preserve">275509</w:t>
      </w:r>
    </w:p>
    <w:p>
      <w:r>
        <w:t xml:space="preserve">Rakastan rakastan rakastan rakastan eeppistä lumista + vuoristovaellussessiota Lindsay + Andrew'n kanssa. Vaelsimme läpi kylmän, lumisen... https://t.co/D4C2LZCHnJ...</w:t>
      </w:r>
    </w:p>
    <w:p>
      <w:r>
        <w:rPr>
          <w:b/>
          <w:u w:val="single"/>
        </w:rPr>
        <w:t xml:space="preserve">275510</w:t>
      </w:r>
    </w:p>
    <w:p>
      <w:r>
        <w:t xml:space="preserve">Pidän siitä, kun yritän tallentaa kuvia laskimeeni ja minun on ensin suljettava Daily Bible Verse -mainos.</w:t>
      </w:r>
    </w:p>
    <w:p>
      <w:r>
        <w:rPr>
          <w:b/>
          <w:u w:val="single"/>
        </w:rPr>
        <w:t xml:space="preserve">275511</w:t>
      </w:r>
    </w:p>
    <w:p>
      <w:r>
        <w:br/>
        <w:br/>
        <w:t xml:space="preserve">BeastMode vierailee @Raidersin kanssa: https://t.co/asBukkWnXK by #NFL via @c0nvey https://t.co/GMEh0puSpm</w:t>
      </w:r>
    </w:p>
    <w:p>
      <w:r>
        <w:rPr>
          <w:b/>
          <w:u w:val="single"/>
        </w:rPr>
        <w:t xml:space="preserve">275512</w:t>
      </w:r>
    </w:p>
    <w:p>
      <w:r>
        <w:t xml:space="preserve">Pitäisikö minun pyrkiä #säästämään enemmän vai pitäisikö minun pyrkiä suurempiin #sijoitustuottoihin? Miten täytän #eläketulovajeeni? https://t.co/m7RxBjdUnc https://t.co/374sQHjWTX https://t.co/374sQHjWTX</w:t>
      </w:r>
    </w:p>
    <w:p>
      <w:r>
        <w:rPr>
          <w:b/>
          <w:u w:val="single"/>
        </w:rPr>
        <w:t xml:space="preserve">275513</w:t>
      </w:r>
    </w:p>
    <w:p>
      <w:r>
        <w:t xml:space="preserve">@CandiceHurley10 @SMarie4THiddy @hiddlestigress @maryxglz @HiddleGoddesses @AnneRoth1983 @A78h567 @TriciaWhatley Kello on 20:00 täällä, joten hyvää iltaa 😉😂 kiitos rakas ❤</w:t>
      </w:r>
    </w:p>
    <w:p>
      <w:r>
        <w:rPr>
          <w:b/>
          <w:u w:val="single"/>
        </w:rPr>
        <w:t xml:space="preserve">275514</w:t>
      </w:r>
    </w:p>
    <w:p>
      <w:r>
        <w:t xml:space="preserve">Se on vain video mehiläisestä idk miksi sitä on niin vaikea julkaista sosiaalisessa mediassa...snapchatissa laatu laski... anywhoo #kevät on täällä https://t.co/cooUJDcGU6</w:t>
      </w:r>
    </w:p>
    <w:p>
      <w:r>
        <w:rPr>
          <w:b/>
          <w:u w:val="single"/>
        </w:rPr>
        <w:t xml:space="preserve">275515</w:t>
      </w:r>
    </w:p>
    <w:p>
      <w:r>
        <w:t xml:space="preserve">Andrea Edwards on sellainen, miltä ministeri näyttää! Lue hänen tarinansa tänään. https://t.co/hthZ8Ns0V5 https://t.co/4QktlSXP6d</w:t>
      </w:r>
    </w:p>
    <w:p>
      <w:r>
        <w:rPr>
          <w:b/>
          <w:u w:val="single"/>
        </w:rPr>
        <w:t xml:space="preserve">275516</w:t>
      </w:r>
    </w:p>
    <w:p>
      <w:r>
        <w:t xml:space="preserve">Uusi analyysi: CBO:n vuoden 2017 pitkän aikavälin budjettinäkymäthttp://www.crfb.org/papers/cbos-2017-long-term-budget-outlook.</w:t>
      </w:r>
    </w:p>
    <w:p>
      <w:r>
        <w:rPr>
          <w:b/>
          <w:u w:val="single"/>
        </w:rPr>
        <w:t xml:space="preserve">275517</w:t>
      </w:r>
    </w:p>
    <w:p>
      <w:r>
        <w:t xml:space="preserve">#FM17 | The Power of a Slump | @GafferGraemoFM</w:t>
        <w:br/>
        <w:br/>
        <w:t xml:space="preserve">Graeme on palannut toisen erinomaisen jutun kanssa - katso se!</w:t>
        <w:br/>
        <w:br/>
        <w:t xml:space="preserve">https://t.co/Q3GImJNd8c https://t.co/uN5F8EuBL3</w:t>
      </w:r>
    </w:p>
    <w:p>
      <w:r>
        <w:rPr>
          <w:b/>
          <w:u w:val="single"/>
        </w:rPr>
        <w:t xml:space="preserve">275518</w:t>
      </w:r>
    </w:p>
    <w:p>
      <w:r>
        <w:t xml:space="preserve">Polar päivittää algoritmeja tehdäkseen sykesensorin paremmaksi uudessa M430-juoksukellossa https://t.co/Yti6XEMMbT</w:t>
      </w:r>
    </w:p>
    <w:p>
      <w:r>
        <w:rPr>
          <w:b/>
          <w:u w:val="single"/>
        </w:rPr>
        <w:t xml:space="preserve">275519</w:t>
      </w:r>
    </w:p>
    <w:p>
      <w:r>
        <w:t xml:space="preserve">Lisäsin videon @YouTube-soittolistaan https://t.co/mHobC5MyVX 5 MATHS TRICKS THAT WILL BLOW YOUR MIND | PART 2 | SBI PO 2017</w:t>
      </w:r>
    </w:p>
    <w:p>
      <w:r>
        <w:rPr>
          <w:b/>
          <w:u w:val="single"/>
        </w:rPr>
        <w:t xml:space="preserve">275520</w:t>
      </w:r>
    </w:p>
    <w:p>
      <w:r>
        <w:t xml:space="preserve">BREAKING : Chelsea Clinton tekee päätöksen siitä, aikooko hän asettua ehdolle https://t.co/RxXlf8tdUx</w:t>
      </w:r>
    </w:p>
    <w:p>
      <w:r>
        <w:rPr>
          <w:b/>
          <w:u w:val="single"/>
        </w:rPr>
        <w:t xml:space="preserve">275521</w:t>
      </w:r>
    </w:p>
    <w:p>
      <w:r>
        <w:t xml:space="preserve">Sam Glandt peruslinjan temppuilulla.</w:t>
        <w:t xml:space="preserve">#thirdgradeballer</w:t>
        <w:br/>
        <w:t xml:space="preserve">@NIGEL_HAYES</w:t>
        <w:br/>
        <w:t xml:space="preserve">#SCtop10</w:t>
        <w:br/>
        <w:t xml:space="preserve">@SportsCenter https://t.co/Unr8a0aBbD</w:t>
      </w:r>
    </w:p>
    <w:p>
      <w:r>
        <w:rPr>
          <w:b/>
          <w:u w:val="single"/>
        </w:rPr>
        <w:t xml:space="preserve">275522</w:t>
      </w:r>
    </w:p>
    <w:p>
      <w:r>
        <w:t xml:space="preserve">#SocaMadhouse</w:t>
        <w:br/>
        <w:t xml:space="preserve">📍 O2 Academy Islington, Lontoo</w:t>
        <w:br/>
        <w:t xml:space="preserve">📆 3O.O4.17</w:t>
        <w:br/>
        <w:t xml:space="preserve">🎟 https://t.co/VPjp6s8EwZ</w:t>
        <w:br/>
        <w:t xml:space="preserve">🎂 Syntymäpäivävaraukset saatavilla https://t.co/wM9fmuIj5S</w:t>
      </w:r>
    </w:p>
    <w:p>
      <w:r>
        <w:rPr>
          <w:b/>
          <w:u w:val="single"/>
        </w:rPr>
        <w:t xml:space="preserve">275523</w:t>
      </w:r>
    </w:p>
    <w:p>
      <w:r>
        <w:t xml:space="preserve">Jos tekosi inspiroivat muita unelmoimaan enemmän, oppimaan enemmän, tekemään enemmän ja olemaan yksi enemmän, olet johtaja - JohnQuincyAdams https://t.co/9078LBQi7F.</w:t>
      </w:r>
    </w:p>
    <w:p>
      <w:r>
        <w:rPr>
          <w:b/>
          <w:u w:val="single"/>
        </w:rPr>
        <w:t xml:space="preserve">275524</w:t>
      </w:r>
    </w:p>
    <w:p>
      <w:r>
        <w:t xml:space="preserve">YRITTÄEN KOVASTI PELASTAA TYTÖN. ESTEET MINÄ HYPPÄÄN ESTEITÄ MINÄ KASVAN SUUREKSI POJAKSI https://t.co/dj19NHqDVz</w:t>
      </w:r>
    </w:p>
    <w:p>
      <w:r>
        <w:rPr>
          <w:b/>
          <w:u w:val="single"/>
        </w:rPr>
        <w:t xml:space="preserve">275525</w:t>
      </w:r>
    </w:p>
    <w:p>
      <w:r>
        <w:t xml:space="preserve">@curley Minulla taitaa olla sellainen. Kondensaattorit kuulostavat hyvältä, mutta ne ottavat usein vastaan helvetin paljon satunnaista melua - jopa iskunvaimentimella.</w:t>
      </w:r>
    </w:p>
    <w:p>
      <w:r>
        <w:rPr>
          <w:b/>
          <w:u w:val="single"/>
        </w:rPr>
        <w:t xml:space="preserve">275526</w:t>
      </w:r>
    </w:p>
    <w:p>
      <w:r>
        <w:t xml:space="preserve">Minä ja Brooklyn vain tykkäämme toistemme kuvista ja lähetämme toisillemme sydänsilmiä koko päivän. Olemme outoja.</w:t>
      </w:r>
    </w:p>
    <w:p>
      <w:r>
        <w:rPr>
          <w:b/>
          <w:u w:val="single"/>
        </w:rPr>
        <w:t xml:space="preserve">275527</w:t>
      </w:r>
    </w:p>
    <w:p>
      <w:r>
        <w:t xml:space="preserve">Applen viimeisin Samsung-tilaus vahvistaa hämmästyttävät huhut uudesta iPhone 8 -näytöstä https://t.co/qvPjuIsbrP</w:t>
      </w:r>
    </w:p>
    <w:p>
      <w:r>
        <w:rPr>
          <w:b/>
          <w:u w:val="single"/>
        </w:rPr>
        <w:t xml:space="preserve">275528</w:t>
      </w:r>
    </w:p>
    <w:p>
      <w:r>
        <w:t xml:space="preserve">Se on nyt 2 ihmistä, joita rakastan, jotka ovat joutuneet auto-onnettomuuksiin viimeisen kuukauden aikana ja onneksi molemmat ihmiset eivät loukkaantuneet 🙏</w:t>
      </w:r>
    </w:p>
    <w:p>
      <w:r>
        <w:rPr>
          <w:b/>
          <w:u w:val="single"/>
        </w:rPr>
        <w:t xml:space="preserve">275529</w:t>
      </w:r>
    </w:p>
    <w:p>
      <w:r>
        <w:t xml:space="preserve">@ismailnathij Se toimii parhaiten, kyllä. Heti kun olen valmis täällä. Myös soveltaa jääpakkaus takaraivoon &amp;amp; niska viimeiset kerrat. Auttaa, luulen.</w:t>
      </w:r>
    </w:p>
    <w:p>
      <w:r>
        <w:rPr>
          <w:b/>
          <w:u w:val="single"/>
        </w:rPr>
        <w:t xml:space="preserve">275530</w:t>
      </w:r>
    </w:p>
    <w:p>
      <w:r>
        <w:t xml:space="preserve">@Matmenpodcast Shanesin lapset ovat jo massiivisia kantapäitä, vain Goldbergin yläosaton poika voi kaataa heidät #Wrestlemania #MainEventIn10Years</w:t>
      </w:r>
    </w:p>
    <w:p>
      <w:r>
        <w:rPr>
          <w:b/>
          <w:u w:val="single"/>
        </w:rPr>
        <w:t xml:space="preserve">275531</w:t>
      </w:r>
    </w:p>
    <w:p>
      <w:r>
        <w:t xml:space="preserve">#KareenaKapoorKhan havaittiin kuntosalin ulkopuolella joogasession jälkeen! 😎 #SimplyAmina #BollywoodBlog #BollywoodGirl... https://t.co/LFrbxnRNvo...</w:t>
      </w:r>
    </w:p>
    <w:p>
      <w:r>
        <w:rPr>
          <w:b/>
          <w:u w:val="single"/>
        </w:rPr>
        <w:t xml:space="preserve">275532</w:t>
      </w:r>
    </w:p>
    <w:p>
      <w:r>
        <w:t xml:space="preserve">Lyhyt ichiruki video Miranda Cain Twitterissä</w:t>
        <w:br/>
        <w:br/>
        <w:t xml:space="preserve">N/To protect the owner i can't give any of her link or else ...... https://t.co/foMgKoENTN</w:t>
      </w:r>
    </w:p>
    <w:p>
      <w:r>
        <w:rPr>
          <w:b/>
          <w:u w:val="single"/>
        </w:rPr>
        <w:t xml:space="preserve">275533</w:t>
      </w:r>
    </w:p>
    <w:p>
      <w:r>
        <w:t xml:space="preserve">@cardsandspells --Hän yritti sanoa itselleen, että hän selviäisi hengissä muutaman kerran, kun asiat näyttivät synkiltä ja hän tunsi itsensä toivottomaksi, mutta hän ei koskaan--</w:t>
      </w:r>
    </w:p>
    <w:p>
      <w:r>
        <w:rPr>
          <w:b/>
          <w:u w:val="single"/>
        </w:rPr>
        <w:t xml:space="preserve">275534</w:t>
      </w:r>
    </w:p>
    <w:p>
      <w:r>
        <w:t xml:space="preserve">@wweisawesome123 @CantPayBF @DCBL_UK @stevepinner1 @stewmcs @bpinner @paulbohill1 @ConaTheGiant @daelanglin @ConaTheGiant ja minulla on ollut hyvä viikko uusien tarinoiden kuvaamisessa.  Toivottavasti nautit illan jaksosta kaveri 🙂 .</w:t>
      </w:r>
    </w:p>
    <w:p>
      <w:r>
        <w:rPr>
          <w:b/>
          <w:u w:val="single"/>
        </w:rPr>
        <w:t xml:space="preserve">275535</w:t>
      </w:r>
    </w:p>
    <w:p>
      <w:r>
        <w:t xml:space="preserve">Löytyi transponderi etana!</w:t>
        <w:br/>
        <w:t xml:space="preserve"> Extra! Extra!</w:t>
        <w:t xml:space="preserve">CP9 vangitsi Oharan paholaisen!</w:t>
        <w:br/>
        <w:t xml:space="preserve">https://t.co/MVXemdGOlY #TreCru https://t.co/B5QCczl9oI #TreCru https://t.co/B5QCczl9oI</w:t>
      </w:r>
    </w:p>
    <w:p>
      <w:r>
        <w:rPr>
          <w:b/>
          <w:u w:val="single"/>
        </w:rPr>
        <w:t xml:space="preserve">275536</w:t>
      </w:r>
    </w:p>
    <w:p>
      <w:r>
        <w:t xml:space="preserve">Kuinka mahtavaa olisi, jos meillä olisi tämä #Otley:ssä? @WharfebankCtre @OtleyBID @OtleyChamber #SharedOfficeSpace #SupportingIndieBiz #Creativity https://t.co/83KkHkgmrH</w:t>
      </w:r>
    </w:p>
    <w:p>
      <w:r>
        <w:rPr>
          <w:b/>
          <w:u w:val="single"/>
        </w:rPr>
        <w:t xml:space="preserve">275537</w:t>
      </w:r>
    </w:p>
    <w:p>
      <w:r>
        <w:t xml:space="preserve">Oletko tilannut ImpactAlphan päivittäisen tiedotteen? Tutustu uutisiin, joita voit käyttää #impinv https://t.co/D0x0pMYWnS https://t.co/D0x0pMYWnS.</w:t>
      </w:r>
    </w:p>
    <w:p>
      <w:r>
        <w:rPr>
          <w:b/>
          <w:u w:val="single"/>
        </w:rPr>
        <w:t xml:space="preserve">275538</w:t>
      </w:r>
    </w:p>
    <w:p>
      <w:r>
        <w:t xml:space="preserve">Olen välillä erittäin innoissani ja erittäin masentunut #BigLittleLiesin finaalista tänä iltana. En halua, että se loppuu! 😫</w:t>
      </w:r>
    </w:p>
    <w:p>
      <w:r>
        <w:rPr>
          <w:b/>
          <w:u w:val="single"/>
        </w:rPr>
        <w:t xml:space="preserve">275539</w:t>
      </w:r>
    </w:p>
    <w:p>
      <w:r>
        <w:t xml:space="preserve">Sain 2 uutta seuraajaa viime viikolla. Kasvatan tiliäni oikealla tavalla, kasvatatko sinä? Tee se https://t.co/FUFI96cfRT avulla.</w:t>
      </w:r>
    </w:p>
    <w:p>
      <w:r>
        <w:rPr>
          <w:b/>
          <w:u w:val="single"/>
        </w:rPr>
        <w:t xml:space="preserve">275540</w:t>
      </w:r>
    </w:p>
    <w:p>
      <w:r>
        <w:t xml:space="preserve">Tapahtuma: ATL Vs. NC 4/7 - Durham, NC - https://t.co/YtPzBXFAFO https://t.co/s6FNW1jiyB @FORTKNOXLIVE @DJwaffles1</w:t>
      </w:r>
    </w:p>
    <w:p>
      <w:r>
        <w:rPr>
          <w:b/>
          <w:u w:val="single"/>
        </w:rPr>
        <w:t xml:space="preserve">275541</w:t>
      </w:r>
    </w:p>
    <w:p>
      <w:r>
        <w:t xml:space="preserve">Näiden lääkäreiden ottaminen pois potilaidensa luota ei ole järkevää, eikä se varmasti tee Amerikasta suurta. https://t.co/JDeDA0Ylb8.</w:t>
      </w:r>
    </w:p>
    <w:p>
      <w:r>
        <w:rPr>
          <w:b/>
          <w:u w:val="single"/>
        </w:rPr>
        <w:t xml:space="preserve">275542</w:t>
      </w:r>
    </w:p>
    <w:p>
      <w:r>
        <w:t xml:space="preserve">Lähetän sinulle halauksia ja suukkoja Virtuaalisesti DEVJONit, DEVONairs ja TEAM JON</w:t>
        <w:br/>
        <w:br/>
        <w:t xml:space="preserve">MyPhone UltimateEndorser DEVON</w:t>
      </w:r>
    </w:p>
    <w:p>
      <w:r>
        <w:rPr>
          <w:b/>
          <w:u w:val="single"/>
        </w:rPr>
        <w:t xml:space="preserve">275543</w:t>
      </w:r>
    </w:p>
    <w:p>
      <w:r>
        <w:t xml:space="preserve">Joten: kiitoradat Yhdysvaltain kohteena olevalla Syyrian lentotukikohdalla ovat edelleen täysin toiminnassa &amp;amp; Syyrian viranomaisille annettiin ennakkovaroitus iskusta? Kyllä? 90 miljoonaa dollaria? Kyllä?</w:t>
      </w:r>
    </w:p>
    <w:p>
      <w:r>
        <w:rPr>
          <w:b/>
          <w:u w:val="single"/>
        </w:rPr>
        <w:t xml:space="preserve">275544</w:t>
      </w:r>
    </w:p>
    <w:p>
      <w:r>
        <w:t xml:space="preserve">Jos kukaan ei tajua minua, minä tajuan minut 🤞🏾Minulle riittää. Olen uskollinen MINULLE. Minä pidän huolta MINUSTA. Minä motivoin MINUA. Se on aina MINÄ 💯.</w:t>
      </w:r>
    </w:p>
    <w:p>
      <w:r>
        <w:rPr>
          <w:b/>
          <w:u w:val="single"/>
        </w:rPr>
        <w:t xml:space="preserve">275545</w:t>
      </w:r>
    </w:p>
    <w:p>
      <w:r>
        <w:t xml:space="preserve">@the_happycamper @_zsipod_ @Glinner Haha, aggressiivinen, veitsen heiluttelija - ehkä Labourin pitäisi vain vetää ensimmäinen kohtaamansa hullu pois pääkadulta.</w:t>
      </w:r>
    </w:p>
    <w:p>
      <w:r>
        <w:rPr>
          <w:b/>
          <w:u w:val="single"/>
        </w:rPr>
        <w:t xml:space="preserve">275546</w:t>
      </w:r>
    </w:p>
    <w:p>
      <w:r>
        <w:t xml:space="preserve">Et välttämättä ole ryhmäsi äänekkäin, mutta... Lisää Neitsyt https://t.co/J5yVCOlNNI</w:t>
      </w:r>
    </w:p>
    <w:p>
      <w:r>
        <w:rPr>
          <w:b/>
          <w:u w:val="single"/>
        </w:rPr>
        <w:t xml:space="preserve">275547</w:t>
      </w:r>
    </w:p>
    <w:p>
      <w:r>
        <w:t xml:space="preserve">#Repost @candebenteo with @repostapp</w:t>
        <w:br/>
        <w:t xml:space="preserve">・・・</w:t>
        <w:br/>
        <w:t xml:space="preserve">I'm better by @delfigescudero #commercialbydelfi en... https://t.co/gPUWjWaZAa</w:t>
      </w:r>
    </w:p>
    <w:p>
      <w:r>
        <w:rPr>
          <w:b/>
          <w:u w:val="single"/>
        </w:rPr>
        <w:t xml:space="preserve">275548</w:t>
      </w:r>
    </w:p>
    <w:p>
      <w:r>
        <w:t xml:space="preserve">#TheSimpsons #HomerDefined Voi Smithers, ei taida olla muuta tehtävissä kuin pussata säälittävää persettäni hyvästiksi. Saanko, sir? https://t.co/fDSEmz0KcT</w:t>
      </w:r>
    </w:p>
    <w:p>
      <w:r>
        <w:rPr>
          <w:b/>
          <w:u w:val="single"/>
        </w:rPr>
        <w:t xml:space="preserve">275549</w:t>
      </w:r>
    </w:p>
    <w:p>
      <w:r>
        <w:t xml:space="preserve">#SportingKC #SKC #KCCauldron #mls Lainapäivitys: Sporting KC kutsui maalivahti Adrian Zendejasin takaisin https://t.co/souLshrGR6 https://t.co/souLshrGR6</w:t>
      </w:r>
    </w:p>
    <w:p>
      <w:r>
        <w:rPr>
          <w:b/>
          <w:u w:val="single"/>
        </w:rPr>
        <w:t xml:space="preserve">275550</w:t>
      </w:r>
    </w:p>
    <w:p>
      <w:r>
        <w:t xml:space="preserve">@EPIinvestigator KILPAILUN AIKA!</w:t>
        <w:br/>
        <w:t xml:space="preserve">Voit voittaa uuden Apple IPadin seuraamalla meitä ja tykkäämällä ja uudelleentwiittaamalla tätä viestiä.</w:t>
        <w:br/>
        <w:t xml:space="preserve">voittajaan otetaan yhteyttä 7. huhtikuuta</w:t>
      </w:r>
    </w:p>
    <w:p>
      <w:r>
        <w:rPr>
          <w:b/>
          <w:u w:val="single"/>
        </w:rPr>
        <w:t xml:space="preserve">275551</w:t>
      </w:r>
    </w:p>
    <w:p>
      <w:r>
        <w:t xml:space="preserve">sagorcreative : Teen taustan läpinäkyväksi kuvissasi 5 dollarilla https://t.co/zjqESPGNFm https://t.co/aboxjGVvLk https://t.co/aboxjGVvLk</w:t>
      </w:r>
    </w:p>
    <w:p>
      <w:r>
        <w:rPr>
          <w:b/>
          <w:u w:val="single"/>
        </w:rPr>
        <w:t xml:space="preserve">275552</w:t>
      </w:r>
    </w:p>
    <w:p>
      <w:r>
        <w:t xml:space="preserve">Prototyyppien rakentaminen ja kokeilut kaupunkeja varten @erasme @museolab @grandlyon /NK https://t.co/RKw660yFSI https://t.co/RKw660yFSI</w:t>
      </w:r>
    </w:p>
    <w:p>
      <w:r>
        <w:rPr>
          <w:b/>
          <w:u w:val="single"/>
        </w:rPr>
        <w:t xml:space="preserve">275553</w:t>
      </w:r>
    </w:p>
    <w:p>
      <w:r>
        <w:t xml:space="preserve">Laulaa "The Steve Caresser Radio Show</w:t>
        <w:br/>
        <w:t xml:space="preserve">"Sweet Home Chicago" The Blues Brothersilta,</w:t>
        <w:br/>
        <w:t xml:space="preserve">https://t.co/fkNT2JS0Cp https://t.co/qY2VaG3niN</w:t>
      </w:r>
    </w:p>
    <w:p>
      <w:r>
        <w:rPr>
          <w:b/>
          <w:u w:val="single"/>
        </w:rPr>
        <w:t xml:space="preserve">275554</w:t>
      </w:r>
    </w:p>
    <w:p>
      <w:r>
        <w:t xml:space="preserve">Arsenal Video: Shkodran Mustafi tekee kulmapotkusta pääpallolla maalin ja tasoittaa Arsenalin ja Manchester Cit... https://t.co/iyHWK9mXrS https://t.co/iyHWK9mXrS</w:t>
      </w:r>
    </w:p>
    <w:p>
      <w:r>
        <w:rPr>
          <w:b/>
          <w:u w:val="single"/>
        </w:rPr>
        <w:t xml:space="preserve">275555</w:t>
      </w:r>
    </w:p>
    <w:p>
      <w:r>
        <w:t xml:space="preserve">Itsearvostuksen kysymykset astuvat esiin varjoista, jos törmäät... Lisää Oinas https://t.co/74DdqmUiGf</w:t>
      </w:r>
    </w:p>
    <w:p>
      <w:r>
        <w:rPr>
          <w:b/>
          <w:u w:val="single"/>
        </w:rPr>
        <w:t xml:space="preserve">275556</w:t>
      </w:r>
    </w:p>
    <w:p>
      <w:r>
        <w:t xml:space="preserve">Vihdoinkin maailmanmestaruuskisoissa! ❤ miesten lyhyt &amp;amp; parit ilmaiseksi tänään. @hartwallarena @helsinki_2017 #Helsinki2017 #WorldFigure</w:t>
      </w:r>
    </w:p>
    <w:p>
      <w:r>
        <w:rPr>
          <w:b/>
          <w:u w:val="single"/>
        </w:rPr>
        <w:t xml:space="preserve">275557</w:t>
      </w:r>
    </w:p>
    <w:p>
      <w:r>
        <w:t xml:space="preserve">Tykkäsin @YouTube-videosta @javitoazuara https://t.co/HD61kipNzi Fire Emblem Fates - MAP A1 ~ Calm ~ [Extended]</w:t>
      </w:r>
    </w:p>
    <w:p>
      <w:r>
        <w:rPr>
          <w:b/>
          <w:u w:val="single"/>
        </w:rPr>
        <w:t xml:space="preserve">275558</w:t>
      </w:r>
    </w:p>
    <w:p>
      <w:r>
        <w:t xml:space="preserve">Jep, he ovat super kateellisia toisilleen, koska ... - mutta miksi? 😔 Siis en tiedä mitä tapahtui välill... https://t.co/8xsascuDFx...</w:t>
      </w:r>
    </w:p>
    <w:p>
      <w:r>
        <w:rPr>
          <w:b/>
          <w:u w:val="single"/>
        </w:rPr>
        <w:t xml:space="preserve">275559</w:t>
      </w:r>
    </w:p>
    <w:p>
      <w:r>
        <w:t xml:space="preserve">@rakamm1 @washingtonpost @Noneofyabizyo @amybwang @realDonaldTrump Tämä presidentti @realDonaldTrump @POTUS ei ole heille mitään velkaa. Se kaikki on edellisten hallintojen vastuulla.</w:t>
      </w:r>
    </w:p>
    <w:p>
      <w:r>
        <w:rPr>
          <w:b/>
          <w:u w:val="single"/>
        </w:rPr>
        <w:t xml:space="preserve">275560</w:t>
      </w:r>
    </w:p>
    <w:p>
      <w:r>
        <w:t xml:space="preserve">Pilotoimme uutta tapaa lahjoittaa #blockchain-teknologian avulla. 15 ppl nimettyjä ihmisiä. 100 % läpinäkyvää. Suuri @StMungos-hanke https://t.co/heNKHhRsQw</w:t>
      </w:r>
    </w:p>
    <w:p>
      <w:r>
        <w:rPr>
          <w:b/>
          <w:u w:val="single"/>
        </w:rPr>
        <w:t xml:space="preserve">275561</w:t>
      </w:r>
    </w:p>
    <w:p>
      <w:r>
        <w:t xml:space="preserve">Kierros 24 Pisteet Ottelu</w:t>
        <w:br/>
        <w:t xml:space="preserve">Tier 1: 88769pts（+139）</w:t>
        <w:br/>
        <w:t xml:space="preserve"> Tier 2: 47278pts（+132）.</w:t>
        <w:br/>
        <w:t xml:space="preserve"> Taso 3: 31969pts（+41）.</w:t>
        <w:br/>
        <w:t xml:space="preserve"> Aika: 04/08 13:46（72.38%）.</w:t>
      </w:r>
    </w:p>
    <w:p>
      <w:r>
        <w:rPr>
          <w:b/>
          <w:u w:val="single"/>
        </w:rPr>
        <w:t xml:space="preserve">275562</w:t>
      </w:r>
    </w:p>
    <w:p>
      <w:r>
        <w:t xml:space="preserve">@southernpride50 @TheRealToriNYC BUDDY tarvitsee kaverin! Come On! Get him out of JAIL,,https://t.co/w6Y9yhF5oH &amp;amp; @heisey_lisa #LISTs</w:t>
      </w:r>
    </w:p>
    <w:p>
      <w:r>
        <w:rPr>
          <w:b/>
          <w:u w:val="single"/>
        </w:rPr>
        <w:t xml:space="preserve">275563</w:t>
      </w:r>
    </w:p>
    <w:p>
      <w:r>
        <w:t xml:space="preserve">Oman paikan miettiminen ulkomaailmassa on enemmänkin ment... Lisää aiheesta Libra https://t.co/Iyt72iqxny</w:t>
      </w:r>
    </w:p>
    <w:p>
      <w:r>
        <w:rPr>
          <w:b/>
          <w:u w:val="single"/>
        </w:rPr>
        <w:t xml:space="preserve">275564</w:t>
      </w:r>
    </w:p>
    <w:p>
      <w:r>
        <w:t xml:space="preserve">@KatieGarsun @Hope012015 Meidän on otettava selvää. Meidän on puhuttava heidän kanssaan yksi kerrallaan. Puhua heidät pois reunalta. Terästäytyä pois vihamme ja pettymyksemme ja puhua heille.</w:t>
      </w:r>
    </w:p>
    <w:p>
      <w:r>
        <w:rPr>
          <w:b/>
          <w:u w:val="single"/>
        </w:rPr>
        <w:t xml:space="preserve">275565</w:t>
      </w:r>
    </w:p>
    <w:p>
      <w:r>
        <w:t xml:space="preserve">Tunne onnellinen bcz tänään avasin minun Twitter-tilin ja seuraavat minun ihana kichcha Dada Iam soooo onnellinen</w:t>
      </w:r>
    </w:p>
    <w:p>
      <w:r>
        <w:rPr>
          <w:b/>
          <w:u w:val="single"/>
        </w:rPr>
        <w:t xml:space="preserve">275566</w:t>
      </w:r>
    </w:p>
    <w:p>
      <w:r>
        <w:t xml:space="preserve">Drowners / Drowners</w:t>
        <w:br/>
        <w:t xml:space="preserve">- Unzip your Harrington</w:t>
        <w:br/>
        <w:t xml:space="preserve">- Luv, hold me down</w:t>
        <w:br/>
        <w:t xml:space="preserve">- What you change https://t.co/jzCltpGCVP</w:t>
      </w:r>
    </w:p>
    <w:p>
      <w:r>
        <w:rPr>
          <w:b/>
          <w:u w:val="single"/>
        </w:rPr>
        <w:t xml:space="preserve">275567</w:t>
      </w:r>
    </w:p>
    <w:p>
      <w:r>
        <w:t xml:space="preserve">@fvcknooch Näin twiittisi. Olen iloinen kuullessani, että löysit lompakkosi. Kerro meille, jos tarvitset apua jatkossa. Kiitos. ^KJ</w:t>
      </w:r>
    </w:p>
    <w:p>
      <w:r>
        <w:rPr>
          <w:b/>
          <w:u w:val="single"/>
        </w:rPr>
        <w:t xml:space="preserve">275568</w:t>
      </w:r>
    </w:p>
    <w:p>
      <w:r>
        <w:t xml:space="preserve">83 Street (North of 86 Avenue) - kaistan sulkeminen</w:t>
        <w:br/>
        <w:t xml:space="preserve">DISRUPTIONSIDEWALKVEHICLEAREA 4</w:t>
        <w:br/>
        <w:t xml:space="preserve">EDMONTON, AB - 5. huhtikuuta 2017 -... https://t.co/rF7SUGAPUX</w:t>
      </w:r>
    </w:p>
    <w:p>
      <w:r>
        <w:rPr>
          <w:b/>
          <w:u w:val="single"/>
        </w:rPr>
        <w:t xml:space="preserve">275569</w:t>
      </w:r>
    </w:p>
    <w:p>
      <w:r>
        <w:t xml:space="preserve">Kuten joka toinen viesti on "muistutus", että u gotta toimia juuri tällä tavalla muuten ur roskat ja kaveri im vain täällä hengailla n olla homo</w:t>
      </w:r>
    </w:p>
    <w:p>
      <w:r>
        <w:rPr>
          <w:b/>
          <w:u w:val="single"/>
        </w:rPr>
        <w:t xml:space="preserve">275570</w:t>
      </w:r>
    </w:p>
    <w:p>
      <w:r>
        <w:t xml:space="preserve">@TheLastWord @MSNBC Rex Tillerson sanoi Asadista, pitäisikö hänen jäädä vai lähteä: "sen pitäisi olla Syyrian kansan päätettävissä" Täysin naurettavaa!</w:t>
      </w:r>
    </w:p>
    <w:p>
      <w:r>
        <w:rPr>
          <w:b/>
          <w:u w:val="single"/>
        </w:rPr>
        <w:t xml:space="preserve">275571</w:t>
      </w:r>
    </w:p>
    <w:p>
      <w:r>
        <w:t xml:space="preserve">Etkö malta odottaa Cupraa?</w:t>
        <w:t xml:space="preserve">SEATin Ateca FR tuo kesäksi urheilullista SUV-tyyliä.</w:t>
        <w:br/>
        <w:t xml:space="preserve">https://t.co/kuRfnx9BbV #seat https://t.co/N8dpE6iYXo</w:t>
      </w:r>
    </w:p>
    <w:p>
      <w:r>
        <w:rPr>
          <w:b/>
          <w:u w:val="single"/>
        </w:rPr>
        <w:t xml:space="preserve">275572</w:t>
      </w:r>
    </w:p>
    <w:p>
      <w:r>
        <w:t xml:space="preserve">ILMAISEKSI! Windows 10 - Dino Safari 2 https://t.co/iR1nFQusxL @DNR_CREW @TwitchTVGaming @CalzhyRTs @GamerRetweeters @AlienRTs #jurassic #dinosaur https://t.co/rPBoLKb7FH</w:t>
      </w:r>
    </w:p>
    <w:p>
      <w:r>
        <w:rPr>
          <w:b/>
          <w:u w:val="single"/>
        </w:rPr>
        <w:t xml:space="preserve">275573</w:t>
      </w:r>
    </w:p>
    <w:p>
      <w:r>
        <w:t xml:space="preserve">@NoTotally Jokainen henkilö, joka käytti tuota hashtagia, ansaitsee kunnon potkun jalkoväliin.</w:t>
        <w:br/>
        <w:br/>
        <w:t xml:space="preserve"> Aluksi.</w:t>
      </w:r>
    </w:p>
    <w:p>
      <w:r>
        <w:rPr>
          <w:b/>
          <w:u w:val="single"/>
        </w:rPr>
        <w:t xml:space="preserve">275574</w:t>
      </w:r>
    </w:p>
    <w:p>
      <w:r>
        <w:t xml:space="preserve">#NowPlaying Breakfast At Tiffany's by Deep Blue Somethinghttp://listen.samcloud.com/w/69546/Art-Stevens</w:t>
      </w:r>
    </w:p>
    <w:p>
      <w:r>
        <w:rPr>
          <w:b/>
          <w:u w:val="single"/>
        </w:rPr>
        <w:t xml:space="preserve">275575</w:t>
      </w:r>
    </w:p>
    <w:p>
      <w:r>
        <w:t xml:space="preserve">Sinulla saattaa olla vaikeuksia ilmaista tunteitasi tänään, mutta ei ... Lisää Taurus https://t.co/pyikxVu3pm</w:t>
      </w:r>
    </w:p>
    <w:p>
      <w:r>
        <w:rPr>
          <w:b/>
          <w:u w:val="single"/>
        </w:rPr>
        <w:t xml:space="preserve">275576</w:t>
      </w:r>
    </w:p>
    <w:p>
      <w:r>
        <w:t xml:space="preserve">Löytyi transponderi etana!</w:t>
        <w:br/>
        <w:t xml:space="preserve">Eksklusiivisia otoksia Skypian "Kami" Enerusta!</w:t>
        <w:br/>
        <w:t xml:space="preserve">https://t.co/Eu2AqnzlY6 #TreCru https://t.co/patKmZWs4v #TreCru https://t.co/patKmZWs4v</w:t>
      </w:r>
    </w:p>
    <w:p>
      <w:r>
        <w:rPr>
          <w:b/>
          <w:u w:val="single"/>
        </w:rPr>
        <w:t xml:space="preserve">275577</w:t>
      </w:r>
    </w:p>
    <w:p>
      <w:r>
        <w:t xml:space="preserve">#amazon #muoti Hudson Women's Taylor High Waist Flare, White, 26 $139.00 https://t.co/41Lq6d5pJe https://t.co/rliZf9LX19</w:t>
      </w:r>
    </w:p>
    <w:p>
      <w:r>
        <w:rPr>
          <w:b/>
          <w:u w:val="single"/>
        </w:rPr>
        <w:t xml:space="preserve">275578</w:t>
      </w:r>
    </w:p>
    <w:p>
      <w:r>
        <w:t xml:space="preserve">#EmiliaClarke tekee uskomattoman suorituksen Voice From The Stone -elokuvassa. Älä missaa tätä ahdistavaa trilleriä elokuvateattereissa &amp;amp; tilauspalvelussa 28. huhtikuuta https://t.co/BVZ4XTByv1 https://t.co/BVZ4XTByv1</w:t>
      </w:r>
    </w:p>
    <w:p>
      <w:r>
        <w:rPr>
          <w:b/>
          <w:u w:val="single"/>
        </w:rPr>
        <w:t xml:space="preserve">275579</w:t>
      </w:r>
    </w:p>
    <w:p>
      <w:r>
        <w:t xml:space="preserve">#mars on edelleen hyviä esityksiä #EURAUD , voitto : 1812 pistettä, 332 kauppaa.,MaxDD :-694, Käy https://t.co/R545G2X2ST https://t.co/SF0OriObuP</w:t>
      </w:r>
    </w:p>
    <w:p>
      <w:r>
        <w:rPr>
          <w:b/>
          <w:u w:val="single"/>
        </w:rPr>
        <w:t xml:space="preserve">275580</w:t>
      </w:r>
    </w:p>
    <w:p>
      <w:r>
        <w:t xml:space="preserve">@GailSimone Kyse on enemmänkin kilpailusta &amp;amp; siitä, että Marvel-sarjakuvat ovat ylihinnoiteltuja. Image &amp;amp; Boomilla on upeita sarjakuvia puoleen hintaan.</w:t>
      </w:r>
    </w:p>
    <w:p>
      <w:r>
        <w:rPr>
          <w:b/>
          <w:u w:val="single"/>
        </w:rPr>
        <w:t xml:space="preserve">275581</w:t>
      </w:r>
    </w:p>
    <w:p>
      <w:r>
        <w:t xml:space="preserve">Full Movie: https://t.co/MPI3sXe6g8</w:t>
        <w:br/>
        <w:t xml:space="preserve">Suloisen näköinen lesbo blondi pari havi..</w:t>
        <w:br/>
        <w:t xml:space="preserve"> 👻Add me on snapchat: imangelina95 👻 https://t.co/gjWpqx6paa</w:t>
      </w:r>
    </w:p>
    <w:p>
      <w:r>
        <w:rPr>
          <w:b/>
          <w:u w:val="single"/>
        </w:rPr>
        <w:t xml:space="preserve">275582</w:t>
      </w:r>
    </w:p>
    <w:p>
      <w:r>
        <w:t xml:space="preserve">Jättäkää menneisyys sinne, minne se kuuluu...</w:t>
        <w:br/>
        <w:br/>
        <w:t xml:space="preserve"> Yön ajatus. #COTAMUSHE @ Windhoek Noord,... https://t.co/NzlEYOYw4F https://t.co/NzlEYOYw4F</w:t>
      </w:r>
    </w:p>
    <w:p>
      <w:r>
        <w:rPr>
          <w:b/>
          <w:u w:val="single"/>
        </w:rPr>
        <w:t xml:space="preserve">275583</w:t>
      </w:r>
    </w:p>
    <w:p>
      <w:r>
        <w:t xml:space="preserve">@amitabhk87 @BDUTT sir miksi tuomareiden pitäisi saada kesätaukoja sinä &amp;amp; me emme? niin monta tapausta makaa vireillä sen rikollinen tuomareille taukoa ottaa tauko</w:t>
      </w:r>
    </w:p>
    <w:p>
      <w:r>
        <w:rPr>
          <w:b/>
          <w:u w:val="single"/>
        </w:rPr>
        <w:t xml:space="preserve">275584</w:t>
      </w:r>
    </w:p>
    <w:p>
      <w:r>
        <w:t xml:space="preserve">Rakas @KINA @SUOTAKOREA ME YKSI KANSALAISUUS PYYTÄÄN SINUA LOPETTAMAAN KANKAIDEN KAVERIKOIRIEN JA KISSOJEN SYÖMISEN TÄMÄ ON TÄYSIN RAAKALAISTA 😨😨😨😨.</w:t>
      </w:r>
    </w:p>
    <w:p>
      <w:r>
        <w:rPr>
          <w:b/>
          <w:u w:val="single"/>
        </w:rPr>
        <w:t xml:space="preserve">275585</w:t>
      </w:r>
    </w:p>
    <w:p>
      <w:r>
        <w:t xml:space="preserve">tabbyandannie - TWD fanifiktiosivusto aloitteleville kirjoittajille.  Turvallinen tila, jossa kritiikki ei ole sallittua. https://t.co/ntQZJ6o9NV</w:t>
      </w:r>
    </w:p>
    <w:p>
      <w:r>
        <w:rPr>
          <w:b/>
          <w:u w:val="single"/>
        </w:rPr>
        <w:t xml:space="preserve">275586</w:t>
      </w:r>
    </w:p>
    <w:p>
      <w:r>
        <w:t xml:space="preserve">@mayapology Hänet ryöstettiin täysin viime vuonna. Yritin olla antamatta sen vaikuttaa äänestykseeni, mutta Norris tuntuu usein myönnettävän tuolla tavalla.</w:t>
      </w:r>
    </w:p>
    <w:p>
      <w:r>
        <w:rPr>
          <w:b/>
          <w:u w:val="single"/>
        </w:rPr>
        <w:t xml:space="preserve">275587</w:t>
      </w:r>
    </w:p>
    <w:p>
      <w:r>
        <w:t xml:space="preserve">Viidesluokkalaiset @BFroadrunner yrittävät saada Dash Robotin kulkemaan sokkelon läpi säätämällä, kuinka monta astetta sen on käännyttävä. @GFSchools https://t.co/7Qq9tJaaFi</w:t>
      </w:r>
    </w:p>
    <w:p>
      <w:r>
        <w:rPr>
          <w:b/>
          <w:u w:val="single"/>
        </w:rPr>
        <w:t xml:space="preserve">275588</w:t>
      </w:r>
    </w:p>
    <w:p>
      <w:r>
        <w:t xml:space="preserve">Jacky voitettuaan viime kuussa Drag Eliminatorin Guadalajarassa on nyt ensimmäinen nainen, joka ajaa ensi viikonloppuna ProCom-kilpailussa Monterrey Meksikossa https://t.co/bUIcplVYoZ</w:t>
      </w:r>
    </w:p>
    <w:p>
      <w:r>
        <w:rPr>
          <w:b/>
          <w:u w:val="single"/>
        </w:rPr>
        <w:t xml:space="preserve">275589</w:t>
      </w:r>
    </w:p>
    <w:p>
      <w:r>
        <w:t xml:space="preserve">Vaikea, huolestuttava, koskettava ovat muutamia sanoja, joilla voidaan kuvata Stage Westin uutta tuotantoa DOG SEES GOD, joka saa ensi-iltansa huomenna. https://t.co/ec5iuKapL8</w:t>
      </w:r>
    </w:p>
    <w:p>
      <w:r>
        <w:rPr>
          <w:b/>
          <w:u w:val="single"/>
        </w:rPr>
        <w:t xml:space="preserve">275590</w:t>
      </w:r>
    </w:p>
    <w:p>
      <w:r>
        <w:t xml:space="preserve">Hän oli pätevä siinä mielessä, että hän on täydellinen niiden kauhistuttavien perinteiden opetuslapsi, joita nuoret yrittävät hylätä.</w:t>
      </w:r>
    </w:p>
    <w:p>
      <w:r>
        <w:rPr>
          <w:b/>
          <w:u w:val="single"/>
        </w:rPr>
        <w:t xml:space="preserve">275591</w:t>
      </w:r>
    </w:p>
    <w:p>
      <w:r>
        <w:t xml:space="preserve">@blsuccess Koska siksi me pommitimme heitä. Assad käyttää kemiallisia aseita omaa kansaansa vastaan. Kuka sanoo, ettei hän käytä niitä meihin?</w:t>
      </w:r>
    </w:p>
    <w:p>
      <w:r>
        <w:rPr>
          <w:b/>
          <w:u w:val="single"/>
        </w:rPr>
        <w:t xml:space="preserve">275592</w:t>
      </w:r>
    </w:p>
    <w:p>
      <w:r>
        <w:t xml:space="preserve">#BREAKING 20 ihmistä on murhattu ja neljä muuta haavoittunut pakistanilaisessa sufien pyhäkössä miesten toimesta, joilla oli pamput ja veitset.</w:t>
      </w:r>
    </w:p>
    <w:p>
      <w:r>
        <w:rPr>
          <w:b/>
          <w:u w:val="single"/>
        </w:rPr>
        <w:t xml:space="preserve">275593</w:t>
      </w:r>
    </w:p>
    <w:p>
      <w:r>
        <w:t xml:space="preserve">Liity nopeimmin kasvavaan hevosurheilun sosiaaliseen verkostoon osoitteessa https://t.co/AD2EA02QtH https://t.co/R05euGDwln.</w:t>
      </w:r>
    </w:p>
    <w:p>
      <w:r>
        <w:rPr>
          <w:b/>
          <w:u w:val="single"/>
        </w:rPr>
        <w:t xml:space="preserve">275594</w:t>
      </w:r>
    </w:p>
    <w:p>
      <w:r>
        <w:t xml:space="preserve">#13reasonswhy @selenagomez slayed so hard helping producing this. Olen niin ylpeä hänestä ja iloinen, että saan kutsua häntä yhdeksi idoleistani 😍😍.</w:t>
      </w:r>
    </w:p>
    <w:p>
      <w:r>
        <w:rPr>
          <w:b/>
          <w:u w:val="single"/>
        </w:rPr>
        <w:t xml:space="preserve">275595</w:t>
      </w:r>
    </w:p>
    <w:p>
      <w:r>
        <w:t xml:space="preserve">Tiedäthän, etteivät kaikki mustat näytä samalta. On paljon sellaisia, joiden fenotyyppi ei ole tumma iho ja vaippatukka. https://t.co/kiior7bitg.</w:t>
      </w:r>
    </w:p>
    <w:p>
      <w:r>
        <w:rPr>
          <w:b/>
          <w:u w:val="single"/>
        </w:rPr>
        <w:t xml:space="preserve">275596</w:t>
      </w:r>
    </w:p>
    <w:p>
      <w:r>
        <w:t xml:space="preserve">@thelocalamazon Accent. Jazz-lauluyhtye. 6 miestä. 5 maata. Yksi uskomaton ääni. AccentVocal YouTubessa. Heiltä on tulossa pian uusi albumi.</w:t>
      </w:r>
    </w:p>
    <w:p>
      <w:r>
        <w:rPr>
          <w:b/>
          <w:u w:val="single"/>
        </w:rPr>
        <w:t xml:space="preserve">275597</w:t>
      </w:r>
    </w:p>
    <w:p>
      <w:r>
        <w:t xml:space="preserve">Pikalukeminen #sovellukset: voiko romaanin todella lukea lounastunnilla? https://t.co/gQRIgAu9wv #lukutaito #teknologia</w:t>
      </w:r>
    </w:p>
    <w:p>
      <w:r>
        <w:rPr>
          <w:b/>
          <w:u w:val="single"/>
        </w:rPr>
        <w:t xml:space="preserve">275598</w:t>
      </w:r>
    </w:p>
    <w:p>
      <w:r>
        <w:t xml:space="preserve">Julkaisematon kultainen pari Supreme x Nike Air Uptempo "Suptempo" myydään Fightclubissa 3 000 dollarilla</w:t>
        <w:br/>
        <w:br/>
        <w:t xml:space="preserve">https://t.co/vnlxUyvVqG https://t.co/TVRkBW999A https://t.co/TVRkBW999A</w:t>
      </w:r>
    </w:p>
    <w:p>
      <w:r>
        <w:rPr>
          <w:b/>
          <w:u w:val="single"/>
        </w:rPr>
        <w:t xml:space="preserve">275599</w:t>
      </w:r>
    </w:p>
    <w:p>
      <w:r>
        <w:t xml:space="preserve">Toronton Briefcasefest saa Sunlight's Bane, Angantyr, Völur vuoden 2017 painokseen - https://t.co/Z0Qbf4h5cO</w:t>
      </w:r>
    </w:p>
    <w:p>
      <w:r>
        <w:rPr>
          <w:b/>
          <w:u w:val="single"/>
        </w:rPr>
        <w:t xml:space="preserve">275600</w:t>
      </w:r>
    </w:p>
    <w:p>
      <w:r>
        <w:t xml:space="preserve">Niin surullista 2 c niin komea näyttelijä kärsii frm niin kauhea sairaus voi Jumala siunatkoon häntä https://t.co/a2ep5DQBUA</w:t>
      </w:r>
    </w:p>
    <w:p>
      <w:r>
        <w:rPr>
          <w:b/>
          <w:u w:val="single"/>
        </w:rPr>
        <w:t xml:space="preserve">275601</w:t>
      </w:r>
    </w:p>
    <w:p>
      <w:r>
        <w:t xml:space="preserve">@jockowillink Miten voisimme sivuuttaa Vladimir Putinin?  Hän näyttää olevan aina askeleen edellä länsimaisia johtajia.</w:t>
      </w:r>
    </w:p>
    <w:p>
      <w:r>
        <w:rPr>
          <w:b/>
          <w:u w:val="single"/>
        </w:rPr>
        <w:t xml:space="preserve">275602</w:t>
      </w:r>
    </w:p>
    <w:p>
      <w:r>
        <w:t xml:space="preserve">Punk Rock Bowling Festival palaa Denveriin Vandalsin, Face to Facen ja muiden kanssa https://t.co/jGxaFegxJy</w:t>
      </w:r>
    </w:p>
    <w:p>
      <w:r>
        <w:rPr>
          <w:b/>
          <w:u w:val="single"/>
        </w:rPr>
        <w:t xml:space="preserve">275603</w:t>
      </w:r>
    </w:p>
    <w:p>
      <w:r>
        <w:t xml:space="preserve">MUTTA PIAN TAJUSIN, ETTÄ TEHOKKUUDEN JA LAADUN EI TARVITSE KILPAILLA KESKENÄÄN, JA VALMISTELUAJAN LYHENTÄMISEKSI OTIN TEKNIIKAN KÄYTTÖÖN! AHH, NIIN INNOISSAAN 👐</w:t>
      </w:r>
    </w:p>
    <w:p>
      <w:r>
        <w:rPr>
          <w:b/>
          <w:u w:val="single"/>
        </w:rPr>
        <w:t xml:space="preserve">275604</w:t>
      </w:r>
    </w:p>
    <w:p>
      <w:r>
        <w:t xml:space="preserve">Lapras - 47% (vesipistooli/vesipumppu) klo 10:43:31 asti (28m 48s). Löytyi osoitteesta 208 Central Ave (Central London) https://t.co/85BQyDzEzS https://t.co/85BQyDzEzS</w:t>
      </w:r>
    </w:p>
    <w:p>
      <w:r>
        <w:rPr>
          <w:b/>
          <w:u w:val="single"/>
        </w:rPr>
        <w:t xml:space="preserve">275605</w:t>
      </w:r>
    </w:p>
    <w:p>
      <w:r>
        <w:t xml:space="preserve">Paranna työntekijöiden tiedon säilyttämistä asianmukaisella LMS:llä https://t.co/rPBDwJOgAB #elearning https://t.co/TJn2QG1IdV</w:t>
      </w:r>
    </w:p>
    <w:p>
      <w:r>
        <w:rPr>
          <w:b/>
          <w:u w:val="single"/>
        </w:rPr>
        <w:t xml:space="preserve">275606</w:t>
      </w:r>
    </w:p>
    <w:p>
      <w:r>
        <w:t xml:space="preserve">@BBNaija Muut puhuvat henkilökohtaisia asioita, kun taas Efe puhuu KAIKILLE naijalaisille - ma ppl na lie????.</w:t>
      </w:r>
    </w:p>
    <w:p>
      <w:r>
        <w:rPr>
          <w:b/>
          <w:u w:val="single"/>
        </w:rPr>
        <w:t xml:space="preserve">275607</w:t>
      </w:r>
    </w:p>
    <w:p>
      <w:r>
        <w:t xml:space="preserve">@RepMasse ei pitäisi olla huolissaan vuodesta 2018.  Tämä @Potus tulee olemaan historiaa!</w:t>
        <w:br/>
        <w:t xml:space="preserve"> Kävi ilmi, että @TRUMP ON SUOMI.  Hän on jopa pettänyt kannattajansa!</w:t>
      </w:r>
    </w:p>
    <w:p>
      <w:r>
        <w:rPr>
          <w:b/>
          <w:u w:val="single"/>
        </w:rPr>
        <w:t xml:space="preserve">275608</w:t>
      </w:r>
    </w:p>
    <w:p>
      <w:r>
        <w:t xml:space="preserve">Päätä viikkosi oikealla tavalla....tai taco-... tai burritokulholla.</w:t>
        <w:br/>
        <w:br/>
        <w:t xml:space="preserve"> Etsi iso oranssi kuorma-auto tänään klo 11-14 Memorial Mallilla! https://t.co/AnuJJD9DM6.</w:t>
      </w:r>
    </w:p>
    <w:p>
      <w:r>
        <w:rPr>
          <w:b/>
          <w:u w:val="single"/>
        </w:rPr>
        <w:t xml:space="preserve">275609</w:t>
      </w:r>
    </w:p>
    <w:p>
      <w:r>
        <w:t xml:space="preserve">.Mackinnon9 haluaisi kertoa teille, että hänen kätensä ovat likaisemmat kuin teillä. https://t.co/jKACchQBlE.</w:t>
      </w:r>
    </w:p>
    <w:p>
      <w:r>
        <w:rPr>
          <w:b/>
          <w:u w:val="single"/>
        </w:rPr>
        <w:t xml:space="preserve">275610</w:t>
      </w:r>
    </w:p>
    <w:p>
      <w:r>
        <w:t xml:space="preserve">Näin Wesley Y Carroll kertoo Microwasta #RefrigeratorRepairinDentonTexas #ElectroluxRepairHelpinWacoTexas https://t.co/pswLv835dH</w:t>
      </w:r>
    </w:p>
    <w:p>
      <w:r>
        <w:rPr>
          <w:b/>
          <w:u w:val="single"/>
        </w:rPr>
        <w:t xml:space="preserve">275611</w:t>
      </w:r>
    </w:p>
    <w:p>
      <w:r>
        <w:t xml:space="preserve">Oppisopimuskokki: Clitheroe - Ruoan valmistaminen ja ruoanvalmistusTuoreiden ainesosien käyttöMenun kehittäminenKeittiö... https://t.co/BlL6FKmtse...</w:t>
      </w:r>
    </w:p>
    <w:p>
      <w:r>
        <w:rPr>
          <w:b/>
          <w:u w:val="single"/>
        </w:rPr>
        <w:t xml:space="preserve">275612</w:t>
      </w:r>
    </w:p>
    <w:p>
      <w:r>
        <w:t xml:space="preserve">Institute for Bird Populations -instituutti ja Opossum Creek Retreat WV:ssä lähellä New River Gorgea järjestävät yhdessä... https://t.co/L7fAo4GZA3</w:t>
      </w:r>
    </w:p>
    <w:p>
      <w:r>
        <w:rPr>
          <w:b/>
          <w:u w:val="single"/>
        </w:rPr>
        <w:t xml:space="preserve">275613</w:t>
      </w:r>
    </w:p>
    <w:p>
      <w:r>
        <w:t xml:space="preserve">Tamil Nadu: Poliisi loukkaantui yrittäessään pysäyttää mielenosoituksia Tasmacin viinakaupan ulkopuolella https://t.co/zUV5NcEQNv.</w:t>
      </w:r>
    </w:p>
    <w:p>
      <w:r>
        <w:rPr>
          <w:b/>
          <w:u w:val="single"/>
        </w:rPr>
        <w:t xml:space="preserve">275614</w:t>
      </w:r>
    </w:p>
    <w:p>
      <w:r>
        <w:t xml:space="preserve">Kuolonuhrien määrä nousee 254:ään, kun apua alkaa saapua katastrofin koettelemassa #Kolumbiassa @ABC https://t.co/zKLZ1P5teb https://t.co/fo4Z6k6WuU</w:t>
      </w:r>
    </w:p>
    <w:p>
      <w:r>
        <w:rPr>
          <w:b/>
          <w:u w:val="single"/>
        </w:rPr>
        <w:t xml:space="preserve">275615</w:t>
      </w:r>
    </w:p>
    <w:p>
      <w:r>
        <w:t xml:space="preserve">Koska miksi ei?!?!! Nyt voit vuokrata puhallettavan irlantilaispubin seuraaviin takapihajuhliin https://t.co/ptbmHoPSGp #SundayFunday #Irlanti</w:t>
      </w:r>
    </w:p>
    <w:p>
      <w:r>
        <w:rPr>
          <w:b/>
          <w:u w:val="single"/>
        </w:rPr>
        <w:t xml:space="preserve">275616</w:t>
      </w:r>
    </w:p>
    <w:p>
      <w:r>
        <w:t xml:space="preserve">"Autismipassin" järjestelmä käynnistettiin Sunderlandin asukkaiden panoksen ansiosta https://t.co/0rHPJpDAb6 #asd</w:t>
      </w:r>
    </w:p>
    <w:p>
      <w:r>
        <w:rPr>
          <w:b/>
          <w:u w:val="single"/>
        </w:rPr>
        <w:t xml:space="preserve">275617</w:t>
      </w:r>
    </w:p>
    <w:p>
      <w:r>
        <w:t xml:space="preserve">Länsimuuri oli tukimuuri, joka kannatteli Temppelivuoren ulompaa osaa, jonka päällä sijaitsi toinen temppeli. https://t.co/hQWiJL1Ndo</w:t>
      </w:r>
    </w:p>
    <w:p>
      <w:r>
        <w:rPr>
          <w:b/>
          <w:u w:val="single"/>
        </w:rPr>
        <w:t xml:space="preserve">275618</w:t>
      </w:r>
    </w:p>
    <w:p>
      <w:r>
        <w:t xml:space="preserve">Kivi, paperi, sakset</w:t>
        <w:br/>
        <w:t xml:space="preserve">mutta korjatkaa jos olen väärässä, mutta eikö ydinlauseke tee tyhjäksi &amp;amp; mitätöi filibusterin?</w:t>
        <w:br/>
        <w:t xml:space="preserve"> Bottom line snakeGorsuch osoitteessa https://t.co/6FSdhwRYgr ...</w:t>
      </w:r>
    </w:p>
    <w:p>
      <w:r>
        <w:rPr>
          <w:b/>
          <w:u w:val="single"/>
        </w:rPr>
        <w:t xml:space="preserve">275619</w:t>
      </w:r>
    </w:p>
    <w:p>
      <w:r>
        <w:t xml:space="preserve">En ollut nähnyt parasta ystävääni muutamaan viikkoon... #Besties #workout #zumba #wedidntmakeitthough https://t.co/rfYTaSaTBM</w:t>
      </w:r>
    </w:p>
    <w:p>
      <w:r>
        <w:rPr>
          <w:b/>
          <w:u w:val="single"/>
        </w:rPr>
        <w:t xml:space="preserve">275620</w:t>
      </w:r>
    </w:p>
    <w:p>
      <w:r>
        <w:t xml:space="preserve">Miten hyvä viestintäpolitiikka voi estää sosiaalisen median kriisin (ja saada asiakkaita) (by @davidamerland) https://t.co/Nf7YbKUQGd</w:t>
      </w:r>
    </w:p>
    <w:p>
      <w:r>
        <w:rPr>
          <w:b/>
          <w:u w:val="single"/>
        </w:rPr>
        <w:t xml:space="preserve">275621</w:t>
      </w:r>
    </w:p>
    <w:p>
      <w:r>
        <w:t xml:space="preserve">Löytyi transponderi etana!</w:t>
        <w:br/>
        <w:t xml:space="preserve"> Kunnian vuoksi!</w:t>
        <w:t xml:space="preserve">Jättiläiset iskevät yhteen muinaisessa viidakossa!</w:t>
        <w:br/>
        <w:t xml:space="preserve">https://t.co/9dBSqRE4oC #TreCru https://t.co/ASDqYnW5lW</w:t>
      </w:r>
    </w:p>
    <w:p>
      <w:r>
        <w:rPr>
          <w:b/>
          <w:u w:val="single"/>
        </w:rPr>
        <w:t xml:space="preserve">275622</w:t>
      </w:r>
    </w:p>
    <w:p>
      <w:r>
        <w:t xml:space="preserve">Marshall Cabo San Lucas Lomavuokraus #Cabo San Lucas #Baja California Sur https://t.co/SxCHdDHa7m</w:t>
      </w:r>
    </w:p>
    <w:p>
      <w:r>
        <w:rPr>
          <w:b/>
          <w:u w:val="single"/>
        </w:rPr>
        <w:t xml:space="preserve">275623</w:t>
      </w:r>
    </w:p>
    <w:p>
      <w:r>
        <w:t xml:space="preserve">@yashar @BY1959 Valitettavasti se ei ole yllätys. Samantyyppiset naiset äänestivät myös naisvihamielistä/potentiaalista raiskaajaa vastaan</w:t>
      </w:r>
    </w:p>
    <w:p>
      <w:r>
        <w:rPr>
          <w:b/>
          <w:u w:val="single"/>
        </w:rPr>
        <w:t xml:space="preserve">275624</w:t>
      </w:r>
    </w:p>
    <w:p>
      <w:r>
        <w:t xml:space="preserve">@conpsweeney Thx 4 flw - minun #scifi-trilogiani osoitteessa https://t.co/DZVrZfIe8L - kuvittele elämää muualla? - Kuvittele käsittämätöntä! - pl rtw https://t.co/SXanD1QI1f</w:t>
      </w:r>
    </w:p>
    <w:p>
      <w:r>
        <w:rPr>
          <w:b/>
          <w:u w:val="single"/>
        </w:rPr>
        <w:t xml:space="preserve">275625</w:t>
      </w:r>
    </w:p>
    <w:p>
      <w:r>
        <w:t xml:space="preserve">Manuaalisesti sous vide-keitettyä ankanrintaa yrttipolentan, pikkukukkakaalipihvien ja murekkeiden kanssa... https://t.co/mzWtGWORqg...</w:t>
      </w:r>
    </w:p>
    <w:p>
      <w:r>
        <w:rPr>
          <w:b/>
          <w:u w:val="single"/>
        </w:rPr>
        <w:t xml:space="preserve">275626</w:t>
      </w:r>
    </w:p>
    <w:p>
      <w:r>
        <w:t xml:space="preserve">Avasin juuri "Aikamme suuret höyryjunat" -kalenterini neljännen luukun.</w:t>
        <w:br/>
        <w:br/>
        <w:t xml:space="preserve"> Tänään: GWR 6000 Class 4-6-0</w:t>
      </w:r>
    </w:p>
    <w:p>
      <w:r>
        <w:rPr>
          <w:b/>
          <w:u w:val="single"/>
        </w:rPr>
        <w:t xml:space="preserve">275627</w:t>
      </w:r>
    </w:p>
    <w:p>
      <w:r>
        <w:t xml:space="preserve">"GAME DAY" "MATCH DAY" Erittäin asiantunteva #QuranSays #Motivational #Speaker @mohammadshaikh_ https://t.co/VCDyAxrIY9 https://t.co/e3FTZLnk6C</w:t>
      </w:r>
    </w:p>
    <w:p>
      <w:r>
        <w:rPr>
          <w:b/>
          <w:u w:val="single"/>
        </w:rPr>
        <w:t xml:space="preserve">275628</w:t>
      </w:r>
    </w:p>
    <w:p>
      <w:r>
        <w:t xml:space="preserve">"Muslimivauvoja todennäköisesti enemmän kuin muita vuoteen 2035 mennessä, raportti sanoo" NIRAJ CHOKSHI NYT:n kautta https://t.co/05Ib5lwbjZ</w:t>
      </w:r>
    </w:p>
    <w:p>
      <w:r>
        <w:rPr>
          <w:b/>
          <w:u w:val="single"/>
        </w:rPr>
        <w:t xml:space="preserve">275629</w:t>
      </w:r>
    </w:p>
    <w:p>
      <w:r>
        <w:t xml:space="preserve">#tunpainfreebookin 5 askelta voi nyt opetella myös @iBooks tai @audible_com kautta #juoksu #fysio #kirja https://t.co/TrGsBvQLSZ</w:t>
      </w:r>
    </w:p>
    <w:p>
      <w:r>
        <w:rPr>
          <w:b/>
          <w:u w:val="single"/>
        </w:rPr>
        <w:t xml:space="preserve">275630</w:t>
      </w:r>
    </w:p>
    <w:p>
      <w:r>
        <w:t xml:space="preserve">Katsoin juuri tarinan kansantaiteilija Ellis Ruleysta Norwichissa, Connecticutissa. https://t.co/tYFgli22GT</w:t>
      </w:r>
    </w:p>
    <w:p>
      <w:r>
        <w:rPr>
          <w:b/>
          <w:u w:val="single"/>
        </w:rPr>
        <w:t xml:space="preserve">275631</w:t>
      </w:r>
    </w:p>
    <w:p>
      <w:r>
        <w:t xml:space="preserve">Osallistu ja voita 25 dollarin VISA-lahjakortti joka päivä! @LivingtGourmet! #voita #arvonta https://t.co/myRZDymCl9</w:t>
      </w:r>
    </w:p>
    <w:p>
      <w:r>
        <w:rPr>
          <w:b/>
          <w:u w:val="single"/>
        </w:rPr>
        <w:t xml:space="preserve">275632</w:t>
      </w:r>
    </w:p>
    <w:p>
      <w:r>
        <w:t xml:space="preserve">@WeChatApp Vaikuttavaa! Mikä osuus on Kiinan kansantasavallassa? Kuinka monta aktiivista WeChat Pay -käyttäjää on Kiinassa ja ulkomailla?</w:t>
      </w:r>
    </w:p>
    <w:p>
      <w:r>
        <w:rPr>
          <w:b/>
          <w:u w:val="single"/>
        </w:rPr>
        <w:t xml:space="preserve">275633</w:t>
      </w:r>
    </w:p>
    <w:p>
      <w:r>
        <w:t xml:space="preserve">@shfly3424 olemme täällä on valmis antaa paljon tukea sinulle ja toivon, että 2. albumi ansaitsee niin paljon rakkautta.. 😊😊😊😊화이팅^^❤❤❤</w:t>
      </w:r>
    </w:p>
    <w:p>
      <w:r>
        <w:rPr>
          <w:b/>
          <w:u w:val="single"/>
        </w:rPr>
        <w:t xml:space="preserve">275634</w:t>
      </w:r>
    </w:p>
    <w:p>
      <w:r>
        <w:t xml:space="preserve">$SPY Nämä kaaviot kertovat, että #osakkeet tuskin vetäytyvät takaisin lähiaikoina https://t.co/MnJyVfNQzx $DIA $QQQ #stockmarket #stocktrading $TLT</w:t>
      </w:r>
    </w:p>
    <w:p>
      <w:r>
        <w:rPr>
          <w:b/>
          <w:u w:val="single"/>
        </w:rPr>
        <w:t xml:space="preserve">275635</w:t>
      </w:r>
    </w:p>
    <w:p>
      <w:r>
        <w:t xml:space="preserve">#Jousimies En ole vankilassa, joten.....Olen tehnyt hyviä päätöksiä! Mutta älkää koetelko minua!!! Lmao https://t.co/0yJYRqOfqR</w:t>
      </w:r>
    </w:p>
    <w:p>
      <w:r>
        <w:rPr>
          <w:b/>
          <w:u w:val="single"/>
        </w:rPr>
        <w:t xml:space="preserve">275636</w:t>
      </w:r>
    </w:p>
    <w:p>
      <w:r>
        <w:t xml:space="preserve">Käytä kuponkikoodia HAPPYSPRING varten 15%OFF tai kuponkikoodi FREESHIPPING 2 tai useamman #korut #jewelry #etsy https://t.co/GDGtPTTYqx kautta @Etsy</w:t>
      </w:r>
    </w:p>
    <w:p>
      <w:r>
        <w:rPr>
          <w:b/>
          <w:u w:val="single"/>
        </w:rPr>
        <w:t xml:space="preserve">275637</w:t>
      </w:r>
    </w:p>
    <w:p>
      <w:r>
        <w:t xml:space="preserve">Unohda seuraajat, uskon kasvuun. 7 uutta seuraajaa viimeisen päivän aikana! Tilastot https://t.co/bunPHQNXhj kautta</w:t>
      </w:r>
    </w:p>
    <w:p>
      <w:r>
        <w:rPr>
          <w:b/>
          <w:u w:val="single"/>
        </w:rPr>
        <w:t xml:space="preserve">275638</w:t>
      </w:r>
    </w:p>
    <w:p>
      <w:r>
        <w:t xml:space="preserve">@paul_jenkins Jukra, sinusta tulee kova työ! 😘 Seuraan pääsääntöisesti vain 20 ihmistä, joten teen tässä poikkeuksen! Okei mä oon ainoa jonka kanssa oon vihainen!</w:t>
      </w:r>
    </w:p>
    <w:p>
      <w:r>
        <w:rPr>
          <w:b/>
          <w:u w:val="single"/>
        </w:rPr>
        <w:t xml:space="preserve">275639</w:t>
      </w:r>
    </w:p>
    <w:p>
      <w:r>
        <w:t xml:space="preserve">Kuvia joukon melonta- ja kajakkiretkeltä Pee dee -joella.   Täydellinen sää, ja pojilla oli hauskaa!</w:t>
      </w:r>
    </w:p>
    <w:p>
      <w:r>
        <w:rPr>
          <w:b/>
          <w:u w:val="single"/>
        </w:rPr>
        <w:t xml:space="preserve">275640</w:t>
      </w:r>
    </w:p>
    <w:p>
      <w:r>
        <w:t xml:space="preserve">Tapahtuuko tämänpäiväinen @JeffyMRA Post show FB live @TheBlazeBradin sairaalasängyn luona? Erityinen sukupuolen paljastava show?</w:t>
      </w:r>
    </w:p>
    <w:p>
      <w:r>
        <w:rPr>
          <w:b/>
          <w:u w:val="single"/>
        </w:rPr>
        <w:t xml:space="preserve">275641</w:t>
      </w:r>
    </w:p>
    <w:p>
      <w:r>
        <w:t xml:space="preserve">3 uutta lisäystä bourbon-mallistoomme. juuri ajoissa #corkwhiskeyfestival @festival_cork @JeffsBourbon https://t.co/OxmX4uWHdA https://t.co/OxmX4uWHdA</w:t>
      </w:r>
    </w:p>
    <w:p>
      <w:r>
        <w:rPr>
          <w:b/>
          <w:u w:val="single"/>
        </w:rPr>
        <w:t xml:space="preserve">275642</w:t>
      </w:r>
    </w:p>
    <w:p>
      <w:r>
        <w:t xml:space="preserve">@silver_laguna Tarkoitan, että en välitä kaurarouhe-kekseistä, mutta jos minulle tarjottaisiin muita, valitsisin ne sen sijaan :P</w:t>
      </w:r>
    </w:p>
    <w:p>
      <w:r>
        <w:rPr>
          <w:b/>
          <w:u w:val="single"/>
        </w:rPr>
        <w:t xml:space="preserve">275643</w:t>
      </w:r>
    </w:p>
    <w:p>
      <w:r>
        <w:t xml:space="preserve">Valmistautukaa tähän REVIVAL WEEKEND!!! Liity meihin I Am Remnant -tapahtumaan, kun kosketamme taivasta ja koemme uskomattoman... https://t.co/68V2MjcP46...</w:t>
      </w:r>
    </w:p>
    <w:p>
      <w:r>
        <w:rPr>
          <w:b/>
          <w:u w:val="single"/>
        </w:rPr>
        <w:t xml:space="preserve">275644</w:t>
      </w:r>
    </w:p>
    <w:p>
      <w:r>
        <w:t xml:space="preserve">@Mickw1807 @Bozzman77 Ajattele melko vähän sadetta tulevana sunnuntaina, mikä on ärsyttävää, rakastan pelata bluesia mukavana hienona päivänä!</w:t>
      </w:r>
    </w:p>
    <w:p>
      <w:r>
        <w:rPr>
          <w:b/>
          <w:u w:val="single"/>
        </w:rPr>
        <w:t xml:space="preserve">275645</w:t>
      </w:r>
    </w:p>
    <w:p>
      <w:r>
        <w:t xml:space="preserve">Jännittävää, että @DachaDC tulee DC:n Capitol Riverfrontille https://t.co/UYh72YLbmT #CapitalRiverfront #Dacha #BeerGarden</w:t>
      </w:r>
    </w:p>
    <w:p>
      <w:r>
        <w:rPr>
          <w:b/>
          <w:u w:val="single"/>
        </w:rPr>
        <w:t xml:space="preserve">275646</w:t>
      </w:r>
    </w:p>
    <w:p>
      <w:r>
        <w:t xml:space="preserve">Intian startup-ekosysteemissä on viime aikoina ollut paljon vilskettä. Ei järjetöntä arvostusta ja päteviä liiketoimintaehdotuksia. #startupsindia #india</w:t>
      </w:r>
    </w:p>
    <w:p>
      <w:r>
        <w:rPr>
          <w:b/>
          <w:u w:val="single"/>
        </w:rPr>
        <w:t xml:space="preserve">275647</w:t>
      </w:r>
    </w:p>
    <w:p>
      <w:r>
        <w:t xml:space="preserve">@overplaydns hei olen kiinnostunut katsomassa kansalaisia kautta https://t.co/2xwORcRdNT Asun NC joten saan vain braves pelit</w:t>
      </w:r>
    </w:p>
    <w:p>
      <w:r>
        <w:rPr>
          <w:b/>
          <w:u w:val="single"/>
        </w:rPr>
        <w:t xml:space="preserve">275648</w:t>
      </w:r>
    </w:p>
    <w:p>
      <w:r>
        <w:t xml:space="preserve">Mahdollisuus viettää pari päivää yhdessä maailman hienoimmista kaupungeista? Kyllä, kiitos! Tule mukaan 27. huhtikuuta... https://t.co/dwIIR4Yig8...</w:t>
      </w:r>
    </w:p>
    <w:p>
      <w:r>
        <w:rPr>
          <w:b/>
          <w:u w:val="single"/>
        </w:rPr>
        <w:t xml:space="preserve">275649</w:t>
      </w:r>
    </w:p>
    <w:p>
      <w:r>
        <w:t xml:space="preserve">Olen #TeamSerena @Chase Battle of the Paddle - kukaan ei voita hänen rystylyöntiään! Kenen joukkueessa sinä olet? https://t.co/OKrqadljVf</w:t>
      </w:r>
    </w:p>
    <w:p>
      <w:r>
        <w:rPr>
          <w:b/>
          <w:u w:val="single"/>
        </w:rPr>
        <w:t xml:space="preserve">275650</w:t>
      </w:r>
    </w:p>
    <w:p>
      <w:r>
        <w:t xml:space="preserve">Kuka muu odottaa lämpimämpiä kevätpäiviä kuin...? #greenhillcolumbus #csu #columbusstate https://t.co/htj1k9RCaW https://t.co/htj1k9RCaW</w:t>
      </w:r>
    </w:p>
    <w:p>
      <w:r>
        <w:rPr>
          <w:b/>
          <w:u w:val="single"/>
        </w:rPr>
        <w:t xml:space="preserve">275651</w:t>
      </w:r>
    </w:p>
    <w:p>
      <w:r>
        <w:t xml:space="preserve">Dwightia, Simonia ja Negania ei näe usein yhdessä. Onko se kaveri, joka hoitaa valtakunnan asioita, myös täällä? #TheWalkingDead #TWD</w:t>
      </w:r>
    </w:p>
    <w:p>
      <w:r>
        <w:rPr>
          <w:b/>
          <w:u w:val="single"/>
        </w:rPr>
        <w:t xml:space="preserve">275652</w:t>
      </w:r>
    </w:p>
    <w:p>
      <w:r>
        <w:t xml:space="preserve">#FoundInArea51 Muukalaisten todellisuusgeneraattori, joka luo maapallon pimeästä tyhjiöstä, jossa me olemme vangittuina!👀😮👽</w:t>
      </w:r>
    </w:p>
    <w:p>
      <w:r>
        <w:rPr>
          <w:b/>
          <w:u w:val="single"/>
        </w:rPr>
        <w:t xml:space="preserve">275653</w:t>
      </w:r>
    </w:p>
    <w:p>
      <w:r>
        <w:t xml:space="preserve">Kirje: Stockton Aviation Research Park maksaa osinkoja - Shore News Today https://t.co/lEPZ2dVn9u https://t.co/lEPZ2dVn9u</w:t>
      </w:r>
    </w:p>
    <w:p>
      <w:r>
        <w:rPr>
          <w:b/>
          <w:u w:val="single"/>
        </w:rPr>
        <w:t xml:space="preserve">275654</w:t>
      </w:r>
    </w:p>
    <w:p>
      <w:r>
        <w:t xml:space="preserve">Osallistuin juuri voittamaan 50 dollarin lahjakortin @animal_hearted:lta! via @catladyalley https://t.co/jC5ZkI1Fuw</w:t>
      </w:r>
    </w:p>
    <w:p>
      <w:r>
        <w:rPr>
          <w:b/>
          <w:u w:val="single"/>
        </w:rPr>
        <w:t xml:space="preserve">275655</w:t>
      </w:r>
    </w:p>
    <w:p>
      <w:r>
        <w:t xml:space="preserve">Olen niin ylpeä sinusta Caroline! Hän ei ainoastaan tanssinut Elizabethin koreografioimaan sooloon, vaan hän tanssi myös oman koreografiansa... https://t.co/T2x37zABOe...</w:t>
      </w:r>
    </w:p>
    <w:p>
      <w:r>
        <w:rPr>
          <w:b/>
          <w:u w:val="single"/>
        </w:rPr>
        <w:t xml:space="preserve">275656</w:t>
      </w:r>
    </w:p>
    <w:p>
      <w:r>
        <w:t xml:space="preserve">@chillxapp One &amp;amp; Only</w:t>
        <w:br/>
        <w:t xml:space="preserve">SALMAN KHAN</w:t>
        <w:br/>
        <w:t xml:space="preserve">@harrybatra0501</w:t>
        <w:br/>
        <w:t xml:space="preserve">@Aayushikhanna41</w:t>
        <w:br/>
        <w:t xml:space="preserve">@mbatra5</w:t>
        <w:br/>
        <w:t xml:space="preserve">@KRani1203</w:t>
        <w:br/>
        <w:t xml:space="preserve">@ramaji2002</w:t>
        <w:br/>
        <w:t xml:space="preserve">@Dr_Dreamleena</w:t>
        <w:br/>
        <w:t xml:space="preserve">#ChillxThursdays</w:t>
      </w:r>
    </w:p>
    <w:p>
      <w:r>
        <w:rPr>
          <w:b/>
          <w:u w:val="single"/>
        </w:rPr>
        <w:t xml:space="preserve">275657</w:t>
      </w:r>
    </w:p>
    <w:p>
      <w:r>
        <w:t xml:space="preserve">Läpimurtosisällön luominen: https://t.co/0HzZYpw7MK #onlinemarketing #internetmarketing https://t.co/LC3ws7hot0</w:t>
      </w:r>
    </w:p>
    <w:p>
      <w:r>
        <w:rPr>
          <w:b/>
          <w:u w:val="single"/>
        </w:rPr>
        <w:t xml:space="preserve">275658</w:t>
      </w:r>
    </w:p>
    <w:p>
      <w:r>
        <w:t xml:space="preserve">Pikkukaupungin hyökkäys: "Afrikkalaiset, arabimiehet" terrorisoivat paikallisia varastetuilla työkaluilla https://t.co/yvJNaBs93H #tcot #nrx #altright</w:t>
      </w:r>
    </w:p>
    <w:p>
      <w:r>
        <w:rPr>
          <w:b/>
          <w:u w:val="single"/>
        </w:rPr>
        <w:t xml:space="preserve">275659</w:t>
      </w:r>
    </w:p>
    <w:p>
      <w:r>
        <w:t xml:space="preserve">Nahka 12 "x12" Sour Apple Green ALLIGATOR kohokuvioitu naudannahka 2 oz / .8 mm https://t.co/7RM1QND0iV https://t.co/pfTjg12BuT</w:t>
      </w:r>
    </w:p>
    <w:p>
      <w:r>
        <w:rPr>
          <w:b/>
          <w:u w:val="single"/>
        </w:rPr>
        <w:t xml:space="preserve">275660</w:t>
      </w:r>
    </w:p>
    <w:p>
      <w:r>
        <w:t xml:space="preserve">Tajusin juuri, että me osui 16,000 kanavan katselukertoja tänään kiitos kaikille tukemisesta stream rakastan teitä kaikkia</w:t>
      </w:r>
    </w:p>
    <w:p>
      <w:r>
        <w:rPr>
          <w:b/>
          <w:u w:val="single"/>
        </w:rPr>
        <w:t xml:space="preserve">275661</w:t>
      </w:r>
    </w:p>
    <w:p>
      <w:r>
        <w:t xml:space="preserve">Uusi tapa väheksyä kohteliaasti poliittisia vastustajia:</w:t>
        <w:br/>
        <w:br/>
        <w:t xml:space="preserve"> "Olet hyvä jätkä, mutta et tarpeeksi fiksu nähdäkseni, mitä lakiesityksesi oikeastaan tekee."</w:t>
      </w:r>
    </w:p>
    <w:p>
      <w:r>
        <w:rPr>
          <w:b/>
          <w:u w:val="single"/>
        </w:rPr>
        <w:t xml:space="preserve">275662</w:t>
      </w:r>
    </w:p>
    <w:p>
      <w:r>
        <w:t xml:space="preserve">ÄÄNESTÄKÄÄ BJP:TÄ VALTAAN RK NAGARISSA JA PELASTAKAA OSAVALTIO RYÖSTÄJILTÄ ( KAIKKI MYANMARILAISET TAMIL HINDU FANIT PM MODISTA ).</w:t>
      </w:r>
    </w:p>
    <w:p>
      <w:r>
        <w:rPr>
          <w:b/>
          <w:u w:val="single"/>
        </w:rPr>
        <w:t xml:space="preserve">275663</w:t>
      </w:r>
    </w:p>
    <w:p>
      <w:r>
        <w:t xml:space="preserve">Ohut nahka lompakko kortin haltija Flip Case Cover Cover Stand Samsung Galaxy S8 S8+ https://t.co/7LoTO2LEQR https://t.co/hjPqtGWBdF https://t.co/hjPqtGWBdF</w:t>
      </w:r>
    </w:p>
    <w:p>
      <w:r>
        <w:rPr>
          <w:b/>
          <w:u w:val="single"/>
        </w:rPr>
        <w:t xml:space="preserve">275664</w:t>
      </w:r>
    </w:p>
    <w:p>
      <w:r>
        <w:t xml:space="preserve">1 dollarin lippu #Sacramentosta #SanFranciscoon on nyt voimassa.</w:t>
        <w:t xml:space="preserve">Olemme bussilippujen Robin Hood.🎯</w:t>
        <w:br/>
        <w:t xml:space="preserve">https://t.co/hP6zwGMl9r https://t.co/7ZukMJ9rsF</w:t>
      </w:r>
    </w:p>
    <w:p>
      <w:r>
        <w:rPr>
          <w:b/>
          <w:u w:val="single"/>
        </w:rPr>
        <w:t xml:space="preserve">275665</w:t>
      </w:r>
    </w:p>
    <w:p>
      <w:r>
        <w:t xml:space="preserve">Löytyi transponderi etana!</w:t>
        <w:br/>
        <w:t xml:space="preserve"> "En koskaan unohda sinua!!"</w:t>
        <w:t xml:space="preserve">Paikallinen kokki lähtee purjehtimaan!</w:t>
        <w:br/>
        <w:t xml:space="preserve">https://t.co/9ApqR5U0qa #TreCru https://t.co/B1NlcCHMbA</w:t>
      </w:r>
    </w:p>
    <w:p>
      <w:r>
        <w:rPr>
          <w:b/>
          <w:u w:val="single"/>
        </w:rPr>
        <w:t xml:space="preserve">275666</w:t>
      </w:r>
    </w:p>
    <w:p>
      <w:r>
        <w:t xml:space="preserve">@ChrisSweetTweet @deedles420 Veikkaisin "Nobodies"-televisiosarjaa. En tee GIF:iä, vaan varastan ne.</w:t>
      </w:r>
    </w:p>
    <w:p>
      <w:r>
        <w:rPr>
          <w:b/>
          <w:u w:val="single"/>
        </w:rPr>
        <w:t xml:space="preserve">275667</w:t>
      </w:r>
    </w:p>
    <w:p>
      <w:r>
        <w:t xml:space="preserve">kyllä, joten päätimme lähteä klo 6 (konsertti alkoi @ 8), joten meidän ei tarvitsisi odottaa jonossa, koska olimme istunut n kaikki</w:t>
      </w:r>
    </w:p>
    <w:p>
      <w:r>
        <w:rPr>
          <w:b/>
          <w:u w:val="single"/>
        </w:rPr>
        <w:t xml:space="preserve">275668</w:t>
      </w:r>
    </w:p>
    <w:p>
      <w:r>
        <w:t xml:space="preserve">Auta minua voittamaan jopa 1000 dollarin arvoinen kotituote! #koti #arvonnat https://t.co/laHJIHnv0m via @SYWSweeps</w:t>
      </w:r>
    </w:p>
    <w:p>
      <w:r>
        <w:rPr>
          <w:b/>
          <w:u w:val="single"/>
        </w:rPr>
        <w:t xml:space="preserve">275669</w:t>
      </w:r>
    </w:p>
    <w:p>
      <w:r>
        <w:t xml:space="preserve">#Metroweired Seagull todistaa, miksi ihmisten pitäisi syödä ruokansa sen sijaan, että ottavat siitä kuvia https://t.co/4qZThzC5NI</w:t>
      </w:r>
    </w:p>
    <w:p>
      <w:r>
        <w:rPr>
          <w:b/>
          <w:u w:val="single"/>
        </w:rPr>
        <w:t xml:space="preserve">275670</w:t>
      </w:r>
    </w:p>
    <w:p>
      <w:r>
        <w:t xml:space="preserve">PISTETULOKSEN PÄIVITYS: $200K Atlantic City Openissa: @OpTicGaming vie voittajan finaalit 7-4, 7-3 @TeamEnVyUs:ia vastaan! https://t.co/6Rp7mmxTzQ https://t.co/nBvbTL1faW</w:t>
      </w:r>
    </w:p>
    <w:p>
      <w:r>
        <w:rPr>
          <w:b/>
          <w:u w:val="single"/>
        </w:rPr>
        <w:t xml:space="preserve">275671</w:t>
      </w:r>
    </w:p>
    <w:p>
      <w:r>
        <w:t xml:space="preserve">Tänä iltana @archenemyarts - 5-vuotisjuhlanäyttely avautuu! Minun pieni "Syntymäpäivä puraisu" teokseni... https://t.co/HRaHRwcrr9...</w:t>
      </w:r>
    </w:p>
    <w:p>
      <w:r>
        <w:rPr>
          <w:b/>
          <w:u w:val="single"/>
        </w:rPr>
        <w:t xml:space="preserve">275672</w:t>
      </w:r>
    </w:p>
    <w:p>
      <w:r>
        <w:t xml:space="preserve">Ajankohtaista: Ndumen erottaminen:</w:t>
        <w:t xml:space="preserve">Pohjoisvaltioiden poliitikot vetosivat Nigerian senaatin johtajiin</w:t>
        <w:br/>
        <w:t xml:space="preserve">https://t.co/tPA4rMHpSO https://t.co/tPA4rMHpSO</w:t>
      </w:r>
    </w:p>
    <w:p>
      <w:r>
        <w:rPr>
          <w:b/>
          <w:u w:val="single"/>
        </w:rPr>
        <w:t xml:space="preserve">275673</w:t>
      </w:r>
    </w:p>
    <w:p>
      <w:r>
        <w:t xml:space="preserve">@AutomaticZen Se oli surullista tuolloin, mutta mielestäni siitä tuli virhe vasta, kun Paul Walker kuoli ja sarja menetti molemmat kevytmieliset hahmonsa.</w:t>
      </w:r>
    </w:p>
    <w:p>
      <w:r>
        <w:rPr>
          <w:b/>
          <w:u w:val="single"/>
        </w:rPr>
        <w:t xml:space="preserve">275674</w:t>
      </w:r>
    </w:p>
    <w:p>
      <w:r>
        <w:t xml:space="preserve">Julkisen sektorin sukupuolten palkkaerojen raportointi "alku" syrjinnän #muutos #tasa-arvo #tulevaisuus https://t.co/QBhLkmPUKx https://t.co/iMYIbDSDdU https://t.co/PNnImQMfAo</w:t>
      </w:r>
    </w:p>
    <w:p>
      <w:r>
        <w:rPr>
          <w:b/>
          <w:u w:val="single"/>
        </w:rPr>
        <w:t xml:space="preserve">275675</w:t>
      </w:r>
    </w:p>
    <w:p>
      <w:r>
        <w:t xml:space="preserve">@Zendgemachtigde @RealJamesWoods @POTUS Hän tappoi? Milloin? Syyria tappoi syyrialaisia lapsia. Trump tappoi lentotukikohdan.</w:t>
      </w:r>
    </w:p>
    <w:p>
      <w:r>
        <w:rPr>
          <w:b/>
          <w:u w:val="single"/>
        </w:rPr>
        <w:t xml:space="preserve">275676</w:t>
      </w:r>
    </w:p>
    <w:p>
      <w:r>
        <w:t xml:space="preserve">@OrbitzCareTeam Jouduin soittamaan asiakaspalveluun saadakseni hyvityksen nähtyäni luottokorttitilitykseni kuukauden kuluttua! Vastuutonta!</w:t>
      </w:r>
    </w:p>
    <w:p>
      <w:r>
        <w:rPr>
          <w:b/>
          <w:u w:val="single"/>
        </w:rPr>
        <w:t xml:space="preserve">275677</w:t>
      </w:r>
    </w:p>
    <w:p>
      <w:r>
        <w:t xml:space="preserve">Minun on vietävä iso Pitbull-mixini tänään eläinlääkärille raivotautiklinikalle, ja se pelkää kaikkea. Tästä tulee haastavaa 😩.</w:t>
      </w:r>
    </w:p>
    <w:p>
      <w:r>
        <w:rPr>
          <w:b/>
          <w:u w:val="single"/>
        </w:rPr>
        <w:t xml:space="preserve">275678</w:t>
      </w:r>
    </w:p>
    <w:p>
      <w:r>
        <w:t xml:space="preserve">Afrojack-Hanging Tree(Capuchon Remix) #afrojack #fb #movedanceradio Kuuntele: https://t.co/EYLNZRgAAA</w:t>
      </w:r>
    </w:p>
    <w:p>
      <w:r>
        <w:rPr>
          <w:b/>
          <w:u w:val="single"/>
        </w:rPr>
        <w:t xml:space="preserve">275679</w:t>
      </w:r>
    </w:p>
    <w:p>
      <w:r>
        <w:t xml:space="preserve">Innostuksen yliannostus on erityisen hankalaa sinulle ... Lisää Taurus https://t.co/WhXwv4QXu6</w:t>
      </w:r>
    </w:p>
    <w:p>
      <w:r>
        <w:rPr>
          <w:b/>
          <w:u w:val="single"/>
        </w:rPr>
        <w:t xml:space="preserve">275680</w:t>
      </w:r>
    </w:p>
    <w:p>
      <w:r>
        <w:t xml:space="preserve">Työpaikkaluvut nousivat jälleen kerran, mikä tukee Trumpin politiikkaa... Toimittajat käyttivät adjektiiveja kuten... https://t.co/sV2T8uY2qp...</w:t>
      </w:r>
    </w:p>
    <w:p>
      <w:r>
        <w:rPr>
          <w:b/>
          <w:u w:val="single"/>
        </w:rPr>
        <w:t xml:space="preserve">275681</w:t>
      </w:r>
    </w:p>
    <w:p>
      <w:r>
        <w:t xml:space="preserve">Lyhytluku Jesaja 52:13-15</w:t>
        <w:br/>
        <w:t xml:space="preserve">Katso, minun palvelijani menestyy, hän kohoaa, kohoaa, nousee suureksi... https://t.co/h9RmpEG5XC https://t.co/h9RmpEG5XC</w:t>
      </w:r>
    </w:p>
    <w:p>
      <w:r>
        <w:rPr>
          <w:b/>
          <w:u w:val="single"/>
        </w:rPr>
        <w:t xml:space="preserve">275682</w:t>
      </w:r>
    </w:p>
    <w:p>
      <w:r>
        <w:t xml:space="preserve">Gigi Hadid Flaunts Major Cleavage &amp;amp; Sideboob In Sexy Lace Lingerie - Steamy Pic https://t.co/hQGjjWLXc2</w:t>
      </w:r>
    </w:p>
    <w:p>
      <w:r>
        <w:rPr>
          <w:b/>
          <w:u w:val="single"/>
        </w:rPr>
        <w:t xml:space="preserve">275683</w:t>
      </w:r>
    </w:p>
    <w:p>
      <w:r>
        <w:t xml:space="preserve">Yksi suosikki-Achewoodin stripeistäni palasi elämääni juuri oikealla hetkellä. https://t.co/P4w1icPPl7</w:t>
      </w:r>
    </w:p>
    <w:p>
      <w:r>
        <w:rPr>
          <w:b/>
          <w:u w:val="single"/>
        </w:rPr>
        <w:t xml:space="preserve">275684</w:t>
      </w:r>
    </w:p>
    <w:p>
      <w:r>
        <w:t xml:space="preserve">Kiitos kaikille @TMBClinics ja @CliffatLyons tiimille loistavasta koulutuspäivästä - jopa kyyhkyset tulivat vierailulle! https://t.co/kP2HVvGGua</w:t>
      </w:r>
    </w:p>
    <w:p>
      <w:r>
        <w:rPr>
          <w:b/>
          <w:u w:val="single"/>
        </w:rPr>
        <w:t xml:space="preserve">275685</w:t>
      </w:r>
    </w:p>
    <w:p>
      <w:r>
        <w:t xml:space="preserve">Lebron vain omistaa Celticsin siitä lähtien, kun Garnett puhui niin paljon paskaa hänen äidistään ja Delonte Westistä https://t.co/lx7SZz8eHe</w:t>
      </w:r>
    </w:p>
    <w:p>
      <w:r>
        <w:rPr>
          <w:b/>
          <w:u w:val="single"/>
        </w:rPr>
        <w:t xml:space="preserve">275686</w:t>
      </w:r>
    </w:p>
    <w:p>
      <w:r>
        <w:t xml:space="preserve">Nintendo Wii U 32 GB konsolijärjestelmäpaketti + MARIO, SPLATOON, https://t.co/iExDb4KRqC https://t.co/ETrdiQbWeN https://t.co/ETrdiQbWeN</w:t>
      </w:r>
    </w:p>
    <w:p>
      <w:r>
        <w:rPr>
          <w:b/>
          <w:u w:val="single"/>
        </w:rPr>
        <w:t xml:space="preserve">275687</w:t>
      </w:r>
    </w:p>
    <w:p>
      <w:r>
        <w:t xml:space="preserve">Katso @BonnieAnderson_:n upea musiikkivideo hänen läpimurtonsa singlestä "The Ones I Love" https://t.co/f0gTzH2MgC</w:t>
      </w:r>
    </w:p>
    <w:p>
      <w:r>
        <w:rPr>
          <w:b/>
          <w:u w:val="single"/>
        </w:rPr>
        <w:t xml:space="preserve">275688</w:t>
      </w:r>
    </w:p>
    <w:p>
      <w:r>
        <w:t xml:space="preserve">MuskyCo Daily on ilmestynyt! https://t.co/1HP5N4zTQn Stories via @bornadventurous @inflatablessuk @a2r_MM #outdoors #fishing</w:t>
      </w:r>
    </w:p>
    <w:p>
      <w:r>
        <w:rPr>
          <w:b/>
          <w:u w:val="single"/>
        </w:rPr>
        <w:t xml:space="preserve">275689</w:t>
      </w:r>
    </w:p>
    <w:p>
      <w:r>
        <w:t xml:space="preserve">@MasturBabes @Be_Shrm1 @TheArtOf_XXX @willywhitelaw @ChuckFamous1 @PaulHar62445403 @camstarwar @Porn_Lux @cCynthii I L😘😘😘😘😘❤️E 🔥LINGERIE🔥💋💋💋💋💋</w:t>
      </w:r>
    </w:p>
    <w:p>
      <w:r>
        <w:rPr>
          <w:b/>
          <w:u w:val="single"/>
        </w:rPr>
        <w:t xml:space="preserve">275690</w:t>
      </w:r>
    </w:p>
    <w:p>
      <w:r>
        <w:t xml:space="preserve">♫ Haluan pitää kiinni, mutta se sattuu niin pahasti, enkä voi pitää jotain, mitä minulla ei koskaan ollut. ♫ ♫ https://t.co/8UVvbo9GyP ♫</w:t>
      </w:r>
    </w:p>
    <w:p>
      <w:r>
        <w:rPr>
          <w:b/>
          <w:u w:val="single"/>
        </w:rPr>
        <w:t xml:space="preserve">275691</w:t>
      </w:r>
    </w:p>
    <w:p>
      <w:r>
        <w:t xml:space="preserve">@Flying_Inside "No jos hän puhuu ilkeitä valheita ihmisistä, ehkä sinun ei pitäisi enää pelata hänen kanssaan? Herra Living Stone? Onko hän Postimies Patissa?"</w:t>
      </w:r>
    </w:p>
    <w:p>
      <w:r>
        <w:rPr>
          <w:b/>
          <w:u w:val="single"/>
        </w:rPr>
        <w:t xml:space="preserve">275692</w:t>
      </w:r>
    </w:p>
    <w:p>
      <w:r>
        <w:t xml:space="preserve">@Prinxieties YOU'VE GOT THIS. Ehkä kirjoita ylös asiat, jotka sinun pitää tehdä korjataksesi arvosanasi, ja hyökkää sitten raivokkaasti niiden kimppuun.</w:t>
      </w:r>
    </w:p>
    <w:p>
      <w:r>
        <w:rPr>
          <w:b/>
          <w:u w:val="single"/>
        </w:rPr>
        <w:t xml:space="preserve">275693</w:t>
      </w:r>
    </w:p>
    <w:p>
      <w:r>
        <w:t xml:space="preserve">Browardin koulun opettajan odotetaan myöntävän, että hän antoi huumekauppiaille vihjeen tutkinnasta https://t.co/J3czlmF7pt https://t.co/LBelwAwV8J</w:t>
      </w:r>
    </w:p>
    <w:p>
      <w:r>
        <w:rPr>
          <w:b/>
          <w:u w:val="single"/>
        </w:rPr>
        <w:t xml:space="preserve">275694</w:t>
      </w:r>
    </w:p>
    <w:p>
      <w:r>
        <w:t xml:space="preserve">EU ei takaa kansalaisten oikeuksia.Hallituksen vastuulla on oltava Yhdistyneen kuningaskunnan kansalaiset.EU:n on sovittava Yhdistyneen kuningaskunnan kanssa. https://t.co/4C4wrnH5oe</w:t>
      </w:r>
    </w:p>
    <w:p>
      <w:r>
        <w:rPr>
          <w:b/>
          <w:u w:val="single"/>
        </w:rPr>
        <w:t xml:space="preserve">275695</w:t>
      </w:r>
    </w:p>
    <w:p>
      <w:r>
        <w:t xml:space="preserve">1 vuosi, 12 kuukautta, 52 viikkoa, 365 päivää, 8760 tuntia, 525600 minuuttia tai 3153600 sekuntia. Elämäni rakkauden kanssa 💖 @kayci_marie398 https://t.co/yeYZJS6erT https://t.co/yeYZJS6erT</w:t>
      </w:r>
    </w:p>
    <w:p>
      <w:r>
        <w:rPr>
          <w:b/>
          <w:u w:val="single"/>
        </w:rPr>
        <w:t xml:space="preserve">275696</w:t>
      </w:r>
    </w:p>
    <w:p>
      <w:r>
        <w:t xml:space="preserve">#NowPlaying Immediately by Showers GospeLIVE 365 - Karibian paras amerikkalainen gospelradio. Kuuntele livenä Soita 605-475-0123 #SpeakLife https://t.co/pSB4tVWohB https://t.co/pSB4tVWohB</w:t>
      </w:r>
    </w:p>
    <w:p>
      <w:r>
        <w:rPr>
          <w:b/>
          <w:u w:val="single"/>
        </w:rPr>
        <w:t xml:space="preserve">275697</w:t>
      </w:r>
    </w:p>
    <w:p>
      <w:r>
        <w:t xml:space="preserve">#blogista: The #BigIssue meets The Running Charity ... https://t.co/GLN4zb1Mqs https://t.co/lgVGf8Srzw https://t.co/lgVGf8Srzw</w:t>
      </w:r>
    </w:p>
    <w:p>
      <w:r>
        <w:rPr>
          <w:b/>
          <w:u w:val="single"/>
        </w:rPr>
        <w:t xml:space="preserve">275698</w:t>
      </w:r>
    </w:p>
    <w:p>
      <w:r>
        <w:t xml:space="preserve">You ain't ballin cause you got space jams boy those were released months ago sit yo fruit scoopin ass down 🤦🏽♀️</w:t>
      </w:r>
    </w:p>
    <w:p>
      <w:r>
        <w:rPr>
          <w:b/>
          <w:u w:val="single"/>
        </w:rPr>
        <w:t xml:space="preserve">275699</w:t>
      </w:r>
    </w:p>
    <w:p>
      <w:r>
        <w:t xml:space="preserve">MLB:stä tulee loistava FanVice. Jos et ole vielä allekirjoittanut, ainoa tekosyysi on, että huomenna on palkkapäivä https://t.co/Fkw1jVnpOV.</w:t>
      </w:r>
    </w:p>
    <w:p>
      <w:r>
        <w:rPr>
          <w:b/>
          <w:u w:val="single"/>
        </w:rPr>
        <w:t xml:space="preserve">275700</w:t>
      </w:r>
    </w:p>
    <w:p>
      <w:r>
        <w:t xml:space="preserve">Syvällä viidakossa Pohjois-Vietnamin moottoripyöräseikkailussamme! #photography #lp https://t.co/jTGCQKPCzu</w:t>
      </w:r>
    </w:p>
    <w:p>
      <w:r>
        <w:rPr>
          <w:b/>
          <w:u w:val="single"/>
        </w:rPr>
        <w:t xml:space="preserve">275701</w:t>
      </w:r>
    </w:p>
    <w:p>
      <w:r>
        <w:t xml:space="preserve">" Olen pulassa olen addikti, olen riippuvainen tästä pojasta, hän on saanut sydämeni solmuun sidottua ja vatsani pyörimään"</w:t>
        <w:br/>
        <w:t xml:space="preserve">-Trouble</w:t>
      </w:r>
    </w:p>
    <w:p>
      <w:r>
        <w:rPr>
          <w:b/>
          <w:u w:val="single"/>
        </w:rPr>
        <w:t xml:space="preserve">275702</w:t>
      </w:r>
    </w:p>
    <w:p>
      <w:r>
        <w:t xml:space="preserve">Hyvää syntymäpäivää Chuckie-setä ❤ Tiedän, että olet aina vahtimassa meitä 👼🏼Missing you always. https://t.co/E5ODkR0bCz.</w:t>
      </w:r>
    </w:p>
    <w:p>
      <w:r>
        <w:rPr>
          <w:b/>
          <w:u w:val="single"/>
        </w:rPr>
        <w:t xml:space="preserve">275703</w:t>
      </w:r>
    </w:p>
    <w:p>
      <w:r>
        <w:t xml:space="preserve">@Tweetylush @Tha_Sanguine @mokungah_pamela lmaoo....this early mo mo... y'all shouldn't worry ehn. Aikanaan 😊</w:t>
      </w:r>
    </w:p>
    <w:p>
      <w:r>
        <w:rPr>
          <w:b/>
          <w:u w:val="single"/>
        </w:rPr>
        <w:t xml:space="preserve">275704</w:t>
      </w:r>
    </w:p>
    <w:p>
      <w:r>
        <w:t xml:space="preserve">Orlandon asuntoviranomainen joutuu oikeustoimiin - The Florida Oracle - https://t.co/ntBy6gXY5e https://t.co/12yvooCPnb https://t.co/12yvooCPnb</w:t>
      </w:r>
    </w:p>
    <w:p>
      <w:r>
        <w:rPr>
          <w:b/>
          <w:u w:val="single"/>
        </w:rPr>
        <w:t xml:space="preserve">275705</w:t>
      </w:r>
    </w:p>
    <w:p>
      <w:r>
        <w:t xml:space="preserve">@EricDexVee The Officessa on vain niin paljon hyviä esimerkkejä rakkaudesta. Saan tunteita jo pelkästä ajattelusta.</w:t>
      </w:r>
    </w:p>
    <w:p>
      <w:r>
        <w:rPr>
          <w:b/>
          <w:u w:val="single"/>
        </w:rPr>
        <w:t xml:space="preserve">275706</w:t>
      </w:r>
    </w:p>
    <w:p>
      <w:r>
        <w:t xml:space="preserve">Katsoin juuri The 4400:n jakson S02E07! #4400 https://t.co/KQpAXVeQNc https://t.co/qWTzs99Tci</w:t>
      </w:r>
    </w:p>
    <w:p>
      <w:r>
        <w:rPr>
          <w:b/>
          <w:u w:val="single"/>
        </w:rPr>
        <w:t xml:space="preserve">275707</w:t>
      </w:r>
    </w:p>
    <w:p>
      <w:r>
        <w:t xml:space="preserve">@artbysu kyllä, mutta Drake päivämäärät tumma naiset ulkopuolella hänen videoita ja kendricks gf on sekoitettu, joten hän ei voi oikeastaan diss kukaan, mutta se on vain minun mielipiteeni</w:t>
      </w:r>
    </w:p>
    <w:p>
      <w:r>
        <w:rPr>
          <w:b/>
          <w:u w:val="single"/>
        </w:rPr>
        <w:t xml:space="preserve">275708</w:t>
      </w:r>
    </w:p>
    <w:p>
      <w:r>
        <w:t xml:space="preserve">#hashtag3 Toimisto Lady 2016 Uusi naisten kesämekko Olka-hihnat Slip Dress ... https://t.co/zw0gDH1GkL https://t.co/2uKf4OQ80y</w:t>
      </w:r>
    </w:p>
    <w:p>
      <w:r>
        <w:rPr>
          <w:b/>
          <w:u w:val="single"/>
        </w:rPr>
        <w:t xml:space="preserve">275709</w:t>
      </w:r>
    </w:p>
    <w:p>
      <w:r>
        <w:t xml:space="preserve">Uutiskierros: USWNT voitti Venäjän ja lisää https://t.co/s8HFeYnDtI https://t.co/s8HFeYnDtI</w:t>
      </w:r>
    </w:p>
    <w:p>
      <w:r>
        <w:rPr>
          <w:b/>
          <w:u w:val="single"/>
        </w:rPr>
        <w:t xml:space="preserve">275710</w:t>
      </w:r>
    </w:p>
    <w:p>
      <w:r>
        <w:t xml:space="preserve">Juuri kun luulet, että Swans on kuollut ja haudattu... kuulet Takersin "Gongin"! #GameOn #AFLSwansPies!</w:t>
      </w:r>
    </w:p>
    <w:p>
      <w:r>
        <w:rPr>
          <w:b/>
          <w:u w:val="single"/>
        </w:rPr>
        <w:t xml:space="preserve">275711</w:t>
      </w:r>
    </w:p>
    <w:p>
      <w:r>
        <w:t xml:space="preserve">@RaineyVoI Jos et olisi työskennellyt tai työskennellyt hyvin vähän, olisit saanut häneltä ilmaisen vakuutuksen. Aina rangaista työssä käyvää kaveria</w:t>
      </w:r>
    </w:p>
    <w:p>
      <w:r>
        <w:rPr>
          <w:b/>
          <w:u w:val="single"/>
        </w:rPr>
        <w:t xml:space="preserve">275712</w:t>
      </w:r>
    </w:p>
    <w:p>
      <w:r>
        <w:t xml:space="preserve">"En vaihtaisi tätä aikaa maailmassa mihinkään muuhun" -- Pres. Uchtdorf (parafraasi) #LDSConf</w:t>
      </w:r>
    </w:p>
    <w:p>
      <w:r>
        <w:rPr>
          <w:b/>
          <w:u w:val="single"/>
        </w:rPr>
        <w:t xml:space="preserve">275713</w:t>
      </w:r>
    </w:p>
    <w:p>
      <w:r>
        <w:t xml:space="preserve">Äänestä minua, varmistan hyvän naudanlihan: BJP:n ehdokas Keralan sivuvaaleissa https://t.co/ti0f8qAxsA via @IndianExpress</w:t>
      </w:r>
    </w:p>
    <w:p>
      <w:r>
        <w:rPr>
          <w:b/>
          <w:u w:val="single"/>
        </w:rPr>
        <w:t xml:space="preserve">275714</w:t>
      </w:r>
    </w:p>
    <w:p>
      <w:r>
        <w:t xml:space="preserve">Isäni on MVP. Pyysin häntä haistelemaan vaippapyykkiäni pesun jälkeen, koska en haista mitään ❤️ (ps hän sanoi "se ei kirjaimellisesti haise miltään").</w:t>
      </w:r>
    </w:p>
    <w:p>
      <w:r>
        <w:rPr>
          <w:b/>
          <w:u w:val="single"/>
        </w:rPr>
        <w:t xml:space="preserve">275715</w:t>
      </w:r>
    </w:p>
    <w:p>
      <w:r>
        <w:t xml:space="preserve">Olen stressaantuneempi kuin koskaan ennen, ja joinain päivinä on todella vaikea edes tehdä mitään, koska en näe siinä mitään järkeä.</w:t>
      </w:r>
    </w:p>
    <w:p>
      <w:r>
        <w:rPr>
          <w:b/>
          <w:u w:val="single"/>
        </w:rPr>
        <w:t xml:space="preserve">275716</w:t>
      </w:r>
    </w:p>
    <w:p>
      <w:r>
        <w:t xml:space="preserve">@IPL My 2favourite teams playing against each other today. 2suosikkijoukkuetta Mahi&amp;amp;Hitman vastakkain. Mielenkiintoista tukea molempia#RPSGvsMI❤.</w:t>
      </w:r>
    </w:p>
    <w:p>
      <w:r>
        <w:rPr>
          <w:b/>
          <w:u w:val="single"/>
        </w:rPr>
        <w:t xml:space="preserve">275717</w:t>
      </w:r>
    </w:p>
    <w:p>
      <w:r>
        <w:t xml:space="preserve">Saimme sovittua päivämäärän retkellemme jalokivimarkkinoille! Vihdoinkin! Äänestyksen jälkeen paras päivämäärä! 😅 🙌</w:t>
      </w:r>
    </w:p>
    <w:p>
      <w:r>
        <w:rPr>
          <w:b/>
          <w:u w:val="single"/>
        </w:rPr>
        <w:t xml:space="preserve">275718</w:t>
      </w:r>
    </w:p>
    <w:p>
      <w:r>
        <w:t xml:space="preserve">Luovuutesi pulppuaa tänään hyvin syvältä kaivosta ja tuo... Lisää Neitsyt https://t.co/JPpwf9ZudG</w:t>
      </w:r>
    </w:p>
    <w:p>
      <w:r>
        <w:rPr>
          <w:b/>
          <w:u w:val="single"/>
        </w:rPr>
        <w:t xml:space="preserve">275719</w:t>
      </w:r>
    </w:p>
    <w:p>
      <w:r>
        <w:t xml:space="preserve">Callaway Big Bertha Ti 454 Driver 10* RCH65 Firm Flex Used RH https://t.co/l0VSmZTonV https://t.co/oD1h1rH2jV https://t.co/oD1h1rH2jV</w:t>
      </w:r>
    </w:p>
    <w:p>
      <w:r>
        <w:rPr>
          <w:b/>
          <w:u w:val="single"/>
        </w:rPr>
        <w:t xml:space="preserve">275720</w:t>
      </w:r>
    </w:p>
    <w:p>
      <w:r>
        <w:t xml:space="preserve">Älä anna ikäsi saada sinua epäilemään sitä, mitä Jumala voi tehdä!!!!  Jumala ei ole rajoitettu numero!!! #nowisthetime</w:t>
      </w:r>
    </w:p>
    <w:p>
      <w:r>
        <w:rPr>
          <w:b/>
          <w:u w:val="single"/>
        </w:rPr>
        <w:t xml:space="preserve">275721</w:t>
      </w:r>
    </w:p>
    <w:p>
      <w:r>
        <w:t xml:space="preserve">Paul on täällä SINUN kommenttisi kanssa sen jälkeen, kun Liverpool haki Britanniasta 3 kaivattua pistettä! https://t.co/k9rnSGjq1C</w:t>
      </w:r>
    </w:p>
    <w:p>
      <w:r>
        <w:rPr>
          <w:b/>
          <w:u w:val="single"/>
        </w:rPr>
        <w:t xml:space="preserve">275722</w:t>
      </w:r>
    </w:p>
    <w:p>
      <w:r>
        <w:t xml:space="preserve">Meidät mainitaan @laParis @TelegraphTravel -lehdessä, kun tuomioistuin toteaa, että myös vauvat ansaitsevat korvauksen lennon viivästymisestä: https://t.co/RfwoObH6Xu https://t.co/K8p0XGxnbp.</w:t>
      </w:r>
    </w:p>
    <w:p>
      <w:r>
        <w:rPr>
          <w:b/>
          <w:u w:val="single"/>
        </w:rPr>
        <w:t xml:space="preserve">275723</w:t>
      </w:r>
    </w:p>
    <w:p>
      <w:r>
        <w:t xml:space="preserve">@curlsywhirl @Grateful24x7 @sheilamurphybos @SheilaFleming3 Kiitos, että ajattelit minua Sara. Onneksi täällä ulkona ei näytä juuri nyt siltä.  Lumi on vihdoin sulamassa täällä.</w:t>
      </w:r>
    </w:p>
    <w:p>
      <w:r>
        <w:rPr>
          <w:b/>
          <w:u w:val="single"/>
        </w:rPr>
        <w:t xml:space="preserve">275724</w:t>
      </w:r>
    </w:p>
    <w:p>
      <w:r>
        <w:t xml:space="preserve">Innostustasi eivät vähennä logistiset ongelmat, joita... Lisätietoja Gemini https://t.co/9u5eSChPCl</w:t>
      </w:r>
    </w:p>
    <w:p>
      <w:r>
        <w:rPr>
          <w:b/>
          <w:u w:val="single"/>
        </w:rPr>
        <w:t xml:space="preserve">275725</w:t>
      </w:r>
    </w:p>
    <w:p>
      <w:r>
        <w:t xml:space="preserve">@DamnScubaSteve Olisin ällistynyt, jos hän olisi pyytänyt niin paljon rahaa. Luulen, että se on lähempänä 5 miljoonaa dollaria, mutta joukkueilla on vaikutusvaltaa.</w:t>
      </w:r>
    </w:p>
    <w:p>
      <w:r>
        <w:rPr>
          <w:b/>
          <w:u w:val="single"/>
        </w:rPr>
        <w:t xml:space="preserve">275726</w:t>
      </w:r>
    </w:p>
    <w:p>
      <w:r>
        <w:t xml:space="preserve">"Kun huono politiikka tekee koko maan sairaaksi, yritysten on johdettava" https://t.co/K3z9LII0Dl by @johnbattelle on @LinkedIn</w:t>
      </w:r>
    </w:p>
    <w:p>
      <w:r>
        <w:rPr>
          <w:b/>
          <w:u w:val="single"/>
        </w:rPr>
        <w:t xml:space="preserve">275727</w:t>
      </w:r>
    </w:p>
    <w:p>
      <w:r>
        <w:t xml:space="preserve">NOMINOITU Cotswolds Wedding Awards -kilpailuun ja kaikkeen, mikä on hienoa Cotswoldsissa: https://t.co/3BSwQVwbxU https://t.co/oKB1hv0z6E.</w:t>
      </w:r>
    </w:p>
    <w:p>
      <w:r>
        <w:rPr>
          <w:b/>
          <w:u w:val="single"/>
        </w:rPr>
        <w:t xml:space="preserve">275728</w:t>
      </w:r>
    </w:p>
    <w:p>
      <w:r>
        <w:t xml:space="preserve">Viva Sevilla! Voita matka Espanjan taianomaisimpiin juhliin @truedotink toimittajien kanssa https://t.co/B36ngU1Dc3 https://t.co/B36ngU1Dc3</w:t>
      </w:r>
    </w:p>
    <w:p>
      <w:r>
        <w:rPr>
          <w:b/>
          <w:u w:val="single"/>
        </w:rPr>
        <w:t xml:space="preserve">275729</w:t>
      </w:r>
    </w:p>
    <w:p>
      <w:r>
        <w:t xml:space="preserve">Eikö tämä olekin kaunista, Brian Williams?</w:t>
        <w:t xml:space="preserve">olekin?</w:t>
        <w:br/>
        <w:br/>
        <w:t xml:space="preserve">cc:</w:t>
        <w:t xml:space="preserve">@MSNBC</w:t>
        <w:br/>
        <w:br/>
        <w:t xml:space="preserve">#FireBrianWilliams https://t.co/l3NXly6Mct</w:t>
      </w:r>
    </w:p>
    <w:p>
      <w:r>
        <w:rPr>
          <w:b/>
          <w:u w:val="single"/>
        </w:rPr>
        <w:t xml:space="preserve">275730</w:t>
      </w:r>
    </w:p>
    <w:p>
      <w:r>
        <w:t xml:space="preserve">@taylora98 Meillä oli niin hienoja juttuja katsottavana lapsena. Säälin usein 90-luvun sukupolvea, heiltä jäi niin paljon näkemättä.</w:t>
      </w:r>
    </w:p>
    <w:p>
      <w:r>
        <w:rPr>
          <w:b/>
          <w:u w:val="single"/>
        </w:rPr>
        <w:t xml:space="preserve">275731</w:t>
      </w:r>
    </w:p>
    <w:p>
      <w:r>
        <w:t xml:space="preserve">OMG! Sinun on nähtävä tämä.</w:t>
        <w:t xml:space="preserve">#BIGOLIVE &amp;gt; 10 Jaa.</w:t>
        <w:br/>
        <w:t xml:space="preserve">https://t.co/lHJbfHvuDV https://t.co/elPZBYFPrG</w:t>
      </w:r>
    </w:p>
    <w:p>
      <w:r>
        <w:rPr>
          <w:b/>
          <w:u w:val="single"/>
        </w:rPr>
        <w:t xml:space="preserve">275732</w:t>
      </w:r>
    </w:p>
    <w:p>
      <w:r>
        <w:t xml:space="preserve">LOL. En varmaan nähnyt tätä kritiikkiä.  Ihmisen muoto oli vain liian nätti poika.  😕 https://t.co/JO4w4hrC5y</w:t>
      </w:r>
    </w:p>
    <w:p>
      <w:r>
        <w:rPr>
          <w:b/>
          <w:u w:val="single"/>
        </w:rPr>
        <w:t xml:space="preserve">275733</w:t>
      </w:r>
    </w:p>
    <w:p>
      <w:r>
        <w:t xml:space="preserve">@weedgirl24 @hort4cy @jason_buttar Tämä on minusta kiehtovaa. Ja haitallinen. Ikään kuin naiset vaikeuttaisivat naisten menestymistä maataloudessa.</w:t>
      </w:r>
    </w:p>
    <w:p>
      <w:r>
        <w:rPr>
          <w:b/>
          <w:u w:val="single"/>
        </w:rPr>
        <w:t xml:space="preserve">275734</w:t>
      </w:r>
    </w:p>
    <w:p>
      <w:r>
        <w:t xml:space="preserve">"Rakkaus on parasta, mitä ihmiselle voi tapahtua." https://t.co/G2rliLff1h Löydä paljon lisää hienoja lainauksia osoitteesta www.thebest... https://t.co/qFit7cVQzb</w:t>
      </w:r>
    </w:p>
    <w:p>
      <w:r>
        <w:rPr>
          <w:b/>
          <w:u w:val="single"/>
        </w:rPr>
        <w:t xml:space="preserve">275735</w:t>
      </w:r>
    </w:p>
    <w:p>
      <w:r>
        <w:t xml:space="preserve">General Manager - Boston, MA, , USA #jobs #Boston pls RT: https://t.co/6hWmxtI5ZE... https://t.co/6hWmxtI5ZE</w:t>
      </w:r>
    </w:p>
    <w:p>
      <w:r>
        <w:rPr>
          <w:b/>
          <w:u w:val="single"/>
        </w:rPr>
        <w:t xml:space="preserve">275736</w:t>
      </w:r>
    </w:p>
    <w:p>
      <w:r>
        <w:t xml:space="preserve">@SJM1878 Luultavasti saada pari seuraavissa kahdessa kotipelissä, varsinkin jos he menevät alas 10 miestä lähellä loppua.</w:t>
      </w:r>
    </w:p>
    <w:p>
      <w:r>
        <w:rPr>
          <w:b/>
          <w:u w:val="single"/>
        </w:rPr>
        <w:t xml:space="preserve">275737</w:t>
      </w:r>
    </w:p>
    <w:p>
      <w:r>
        <w:t xml:space="preserve">@Lexivnne He vihaavat, koska olet hiton kuningatar, joka ei vastaa kenellekään. Anna niiden olla vihaisia. Keep rolling mamas. 💋</w:t>
      </w:r>
    </w:p>
    <w:p>
      <w:r>
        <w:rPr>
          <w:b/>
          <w:u w:val="single"/>
        </w:rPr>
        <w:t xml:space="preserve">275738</w:t>
      </w:r>
    </w:p>
    <w:p>
      <w:r>
        <w:t xml:space="preserve">Haluan #voitta #NintendoSwitch w/ @blackcircles @AvonTyres ENTER https://t.co/5OEICRkKKZ päättyy 30/4/17 /#giveaway</w:t>
      </w:r>
    </w:p>
    <w:p>
      <w:r>
        <w:rPr>
          <w:b/>
          <w:u w:val="single"/>
        </w:rPr>
        <w:t xml:space="preserve">275739</w:t>
      </w:r>
    </w:p>
    <w:p>
      <w:r>
        <w:t xml:space="preserve">Miten #InternetOfThings muuttaa #valmistuksen #automaation: https://t.co/Ku287u2W8Q https://t.co/SZe0PhcgvG</w:t>
      </w:r>
    </w:p>
    <w:p>
      <w:r>
        <w:rPr>
          <w:b/>
          <w:u w:val="single"/>
        </w:rPr>
        <w:t xml:space="preserve">275740</w:t>
      </w:r>
    </w:p>
    <w:p>
      <w:r>
        <w:t xml:space="preserve">Selena Gomez on löytänyt kevään statement-korvakorut https://t.co/uklbJU6esP #muoti #muotiviikkouutiset #voguemagazi... https://t.co/IbMIR9W6Gz</w:t>
      </w:r>
    </w:p>
    <w:p>
      <w:r>
        <w:rPr>
          <w:b/>
          <w:u w:val="single"/>
        </w:rPr>
        <w:t xml:space="preserve">275741</w:t>
      </w:r>
    </w:p>
    <w:p>
      <w:r>
        <w:t xml:space="preserve">@radiochelsea hei, teetkö pian lisää messuja kojuilla? Minulla oli yksi Wilmslow'ssa ja se oli upea 😊.</w:t>
      </w:r>
    </w:p>
    <w:p>
      <w:r>
        <w:rPr>
          <w:b/>
          <w:u w:val="single"/>
        </w:rPr>
        <w:t xml:space="preserve">275742</w:t>
      </w:r>
    </w:p>
    <w:p>
      <w:r>
        <w:t xml:space="preserve">Cody Allenin loistava syöttö sen jälkeen, kun hän oli antanut 2 tuplausta. Pitch valinta ja toteutus poikkeuksellinen. Joten sinun ei pitäisi olla vielä unessa.</w:t>
      </w:r>
    </w:p>
    <w:p>
      <w:r>
        <w:rPr>
          <w:b/>
          <w:u w:val="single"/>
        </w:rPr>
        <w:t xml:space="preserve">275743</w:t>
      </w:r>
    </w:p>
    <w:p>
      <w:r>
        <w:t xml:space="preserve">Hyvät ihmissuhteet ovat kuin puita. Ne antavat meille varjoa kaikissa elämäntilanteissa.</w:t>
        <w:br/>
        <w:br/>
        <w:t xml:space="preserve"> YASNER ForASAPProd</w:t>
      </w:r>
    </w:p>
    <w:p>
      <w:r>
        <w:rPr>
          <w:b/>
          <w:u w:val="single"/>
        </w:rPr>
        <w:t xml:space="preserve">275744</w:t>
      </w:r>
    </w:p>
    <w:p>
      <w:r>
        <w:t xml:space="preserve">@dieso24 @TheGlastoThingy @Voodoo_Rays @Anna_Maes @GlastoWatch @TheBrekkyClub @DosaDeli @Crabbieshack @smokestakUK @CheeseTruckLDN @NoBonesJones_ @TomsToasties oh loistava, kiitos! Bloody love toastie. @TomsToasties - missä päin asutte?</w:t>
      </w:r>
    </w:p>
    <w:p>
      <w:r>
        <w:rPr>
          <w:b/>
          <w:u w:val="single"/>
        </w:rPr>
        <w:t xml:space="preserve">275745</w:t>
      </w:r>
    </w:p>
    <w:p>
      <w:r>
        <w:t xml:space="preserve">@lodiadelhi UUSI TEHTÄVÄ AVAUTETTU: Pura OnePlus-slogan ja voita 1 Cr #OneCroreOnePlus https://t.co/fbMKG7Nw51</w:t>
      </w:r>
    </w:p>
    <w:p>
      <w:r>
        <w:rPr>
          <w:b/>
          <w:u w:val="single"/>
        </w:rPr>
        <w:t xml:space="preserve">275746</w:t>
      </w:r>
    </w:p>
    <w:p>
      <w:r>
        <w:t xml:space="preserve">Sain Mass Effect 2:n valmiiksi! En päivittänyt alusta. Paljon ihmisiä kuoli. Se oli verilöyly. Nautin siitä täysin rinnoin.</w:t>
      </w:r>
    </w:p>
    <w:p>
      <w:r>
        <w:rPr>
          <w:b/>
          <w:u w:val="single"/>
        </w:rPr>
        <w:t xml:space="preserve">275747</w:t>
      </w:r>
    </w:p>
    <w:p>
      <w:r>
        <w:t xml:space="preserve">@spongebadsx Mayday mayday mayday alukset uppoavat hitaasti he luulevat im hullu by he eivät tiedä tunne? Ito ba intro niyan nica ?</w:t>
      </w:r>
    </w:p>
    <w:p>
      <w:r>
        <w:rPr>
          <w:b/>
          <w:u w:val="single"/>
        </w:rPr>
        <w:t xml:space="preserve">275748</w:t>
      </w:r>
    </w:p>
    <w:p>
      <w:r>
        <w:t xml:space="preserve">Kaikki luulevat, että olet tänään liian tehokas, mutta tiedät... Lisää syöpään https://t.co/WYciEuhnMo</w:t>
      </w:r>
    </w:p>
    <w:p>
      <w:r>
        <w:rPr>
          <w:b/>
          <w:u w:val="single"/>
        </w:rPr>
        <w:t xml:space="preserve">275749</w:t>
      </w:r>
    </w:p>
    <w:p>
      <w:r>
        <w:t xml:space="preserve">toruin kahta pientä serkkuani, koska he pelottelivat ystäväni pikku koiraparkaa, he pitivät häntä väärin ja tarttuivat häneen jatkuvasti.</w:t>
      </w:r>
    </w:p>
    <w:p>
      <w:r>
        <w:rPr>
          <w:b/>
          <w:u w:val="single"/>
        </w:rPr>
        <w:t xml:space="preserve">275750</w:t>
      </w:r>
    </w:p>
    <w:p>
      <w:r>
        <w:t xml:space="preserve">Vuodesta 01-Apr-17, Bensiinin hinta alas Rs 2,77 / Ltr ja Diesel korko alas Rs 2,91 / Ltr. Löydä viimeisin hinta osoitteessa https://t.co/tGkn3ESPC5</w:t>
      </w:r>
    </w:p>
    <w:p>
      <w:r>
        <w:rPr>
          <w:b/>
          <w:u w:val="single"/>
        </w:rPr>
        <w:t xml:space="preserve">275751</w:t>
      </w:r>
    </w:p>
    <w:p>
      <w:r>
        <w:t xml:space="preserve">1. Kor. 13:2 ja jos minulla on usko, joka voi siirtää vuoria, mutta minulla ei ole rakkautta, en ole mitään.</w:t>
      </w:r>
    </w:p>
    <w:p>
      <w:r>
        <w:rPr>
          <w:b/>
          <w:u w:val="single"/>
        </w:rPr>
        <w:t xml:space="preserve">275752</w:t>
      </w:r>
    </w:p>
    <w:p>
      <w:r>
        <w:t xml:space="preserve">En välitä mitä muut sanovat. @1future on paras räppäri kuunneltavaksi treenatessa. Varsinkin kun biitti putoaa.</w:t>
      </w:r>
    </w:p>
    <w:p>
      <w:r>
        <w:rPr>
          <w:b/>
          <w:u w:val="single"/>
        </w:rPr>
        <w:t xml:space="preserve">275753</w:t>
      </w:r>
    </w:p>
    <w:p>
      <w:r>
        <w:t xml:space="preserve">Uusi suosikki: DJ SNAKE - ULTRA MIAMI 2017 (LIVE) by @djsnake https://t.co/M7nfVHspih on #SoundCloud.</w:t>
      </w:r>
    </w:p>
    <w:p>
      <w:r>
        <w:rPr>
          <w:b/>
          <w:u w:val="single"/>
        </w:rPr>
        <w:t xml:space="preserve">275754</w:t>
      </w:r>
    </w:p>
    <w:p>
      <w:r>
        <w:t xml:space="preserve">"Kuulit oikein! #Tupac n' #Snoop, parasailin,' with #SugeKnight @ the wheel" -@SnoopDogg, who may be less high than me rn #RockHall2017</w:t>
      </w:r>
    </w:p>
    <w:p>
      <w:r>
        <w:rPr>
          <w:b/>
          <w:u w:val="single"/>
        </w:rPr>
        <w:t xml:space="preserve">275755</w:t>
      </w:r>
    </w:p>
    <w:p>
      <w:r>
        <w:t xml:space="preserve">@TwBookClub @LincolnjCole Toinen mahtava kansi, joka sopii täydellisesti Raven's Peakin jännittävään jatko-osaan! Onnittelut BOTD:stä :)</w:t>
      </w:r>
    </w:p>
    <w:p>
      <w:r>
        <w:rPr>
          <w:b/>
          <w:u w:val="single"/>
        </w:rPr>
        <w:t xml:space="preserve">275756</w:t>
      </w:r>
    </w:p>
    <w:p>
      <w:r>
        <w:t xml:space="preserve">George Takei teki pommi-ilmoituksen, ja Washington on sekaisin https://t.co/94q4lvaTPX KISS YOUR JOB GOODBYE, NUNES!!!!</w:t>
      </w:r>
    </w:p>
    <w:p>
      <w:r>
        <w:rPr>
          <w:b/>
          <w:u w:val="single"/>
        </w:rPr>
        <w:t xml:space="preserve">275757</w:t>
      </w:r>
    </w:p>
    <w:p>
      <w:r>
        <w:t xml:space="preserve">Olemme matkalla sinne pian tänä aamuna Putnam Co! Liity meihin Winfield Church of the Nazarene :) https://t.co/ra3NxnNXNy https://t.co/ra3NxnNXNy</w:t>
      </w:r>
    </w:p>
    <w:p>
      <w:r>
        <w:rPr>
          <w:b/>
          <w:u w:val="single"/>
        </w:rPr>
        <w:t xml:space="preserve">275758</w:t>
      </w:r>
    </w:p>
    <w:p>
      <w:r>
        <w:t xml:space="preserve">Olifantsberg Chenin 2014 saatavilla @strictlywine ja maahantuotu @HDNwines @timcampbellgunn - bargain! https://t.co/PHAI1OhUis</w:t>
      </w:r>
    </w:p>
    <w:p>
      <w:r>
        <w:rPr>
          <w:b/>
          <w:u w:val="single"/>
        </w:rPr>
        <w:t xml:space="preserve">275759</w:t>
      </w:r>
    </w:p>
    <w:p>
      <w:r>
        <w:t xml:space="preserve">Kuinkahan moni yliopistokoripalloilija oikeasti katsoo tätä erittäin kilpailuhenkistä Final Four -ottelua?? 🤔🤔🤔🤔#PositiveScreenTime</w:t>
      </w:r>
    </w:p>
    <w:p>
      <w:r>
        <w:rPr>
          <w:b/>
          <w:u w:val="single"/>
        </w:rPr>
        <w:t xml:space="preserve">275760</w:t>
      </w:r>
    </w:p>
    <w:p>
      <w:r>
        <w:t xml:space="preserve">@harmon03 @jwolf7447 @LiveWorkGrowCIA @TheChadColby @Case_IH Get on board Harmon!!!! Tiedämme, että olet katkera siitä, ettet saanut quadtracia vielä. Se on tulossa pian!!!</w:t>
      </w:r>
    </w:p>
    <w:p>
      <w:r>
        <w:rPr>
          <w:b/>
          <w:u w:val="single"/>
        </w:rPr>
        <w:t xml:space="preserve">275761</w:t>
      </w:r>
    </w:p>
    <w:p>
      <w:r>
        <w:t xml:space="preserve">Koulutus ma &amp;amp; torstai @6.30 tapaaminen laiturilla uudet melojat tervetulleita #naiset #kuningattaret #melojat #dragonboat #Giveitago #mondaymotivation https://t.co/58P82mfnr3</w:t>
      </w:r>
    </w:p>
    <w:p>
      <w:r>
        <w:rPr>
          <w:b/>
          <w:u w:val="single"/>
        </w:rPr>
        <w:t xml:space="preserve">275762</w:t>
      </w:r>
    </w:p>
    <w:p>
      <w:r>
        <w:t xml:space="preserve">Se hetki, jolloin käy ilmi, että se oli viimeinen luku, mutta et ollut valmis loppuun. Tuo. Paperiset kirjat eivät tee sitä sinulle... Tuo.</w:t>
      </w:r>
    </w:p>
    <w:p>
      <w:r>
        <w:rPr>
          <w:b/>
          <w:u w:val="single"/>
        </w:rPr>
        <w:t xml:space="preserve">275763</w:t>
      </w:r>
    </w:p>
    <w:p>
      <w:r>
        <w:t xml:space="preserve">}◊ Harvinainen 1939 Zany Game @Duckwells #pelit #vintage #lelut https://t.co/jua0mKI28W https://t.co/iq7ZEkiVMw</w:t>
      </w:r>
    </w:p>
    <w:p>
      <w:r>
        <w:rPr>
          <w:b/>
          <w:u w:val="single"/>
        </w:rPr>
        <w:t xml:space="preserve">275764</w:t>
      </w:r>
    </w:p>
    <w:p>
      <w:r>
        <w:t xml:space="preserve">Löytyi transponderi etana!</w:t>
        <w:br/>
        <w:t xml:space="preserve"> Kunnian vuoksi!</w:t>
        <w:t xml:space="preserve">Jättiläiset iskevät yhteen muinaisessa viidakossa!</w:t>
        <w:br/>
        <w:t xml:space="preserve">https://t.co/LpBNQbxZuI #TreCru https://t.co/KOrwUPDDJd</w:t>
      </w:r>
    </w:p>
    <w:p>
      <w:r>
        <w:rPr>
          <w:b/>
          <w:u w:val="single"/>
        </w:rPr>
        <w:t xml:space="preserve">275765</w:t>
      </w:r>
    </w:p>
    <w:p>
      <w:r>
        <w:t xml:space="preserve">Sormenpäihini sattui viikon ajan. 🤗 tämä formaatti on hidas, harkittu, 30 kiloa tavaraa. &amp;amp;ihmiset näkevät sinut ja haluavat tietää, kenen kanssa/miten/jne kanssa olet.</w:t>
      </w:r>
    </w:p>
    <w:p>
      <w:r>
        <w:rPr>
          <w:b/>
          <w:u w:val="single"/>
        </w:rPr>
        <w:t xml:space="preserve">275766</w:t>
      </w:r>
    </w:p>
    <w:p>
      <w:r>
        <w:t xml:space="preserve">Vetoamalla #NuclearOptioniin senaatin republikaanit varmistivat juuri, että jokainen 5-4 SCOTUS:n päätös on tahriintunut epäoikeudenmukaisuudella tulevien vuosien ajan.</w:t>
      </w:r>
    </w:p>
    <w:p>
      <w:r>
        <w:rPr>
          <w:b/>
          <w:u w:val="single"/>
        </w:rPr>
        <w:t xml:space="preserve">275767</w:t>
      </w:r>
    </w:p>
    <w:p>
      <w:r>
        <w:t xml:space="preserve">Osoitan aina ihmisille heidän tarvitsemaansa kunnioitusta. Olen tehnyt ihmisten päivistä useita kertoja elämässäni helpompia. Tarvitaan vain vähän ystävällisyyttä. 🌠 https://t.co/Khkz5lIhNr</w:t>
      </w:r>
    </w:p>
    <w:p>
      <w:r>
        <w:rPr>
          <w:b/>
          <w:u w:val="single"/>
        </w:rPr>
        <w:t xml:space="preserve">275768</w:t>
      </w:r>
    </w:p>
    <w:p>
      <w:r>
        <w:t xml:space="preserve">Professori: https://t.co/HsiixwrIxl via @dailycaller: Republikaanit kritisoivat Susan Ricea, koska he "vihaavat ja pelkäävät mustia naisia" https://t.co/HsiixwrIxl via @dailycaller</w:t>
      </w:r>
    </w:p>
    <w:p>
      <w:r>
        <w:rPr>
          <w:b/>
          <w:u w:val="single"/>
        </w:rPr>
        <w:t xml:space="preserve">275769</w:t>
      </w:r>
    </w:p>
    <w:p>
      <w:r>
        <w:t xml:space="preserve">Viimeisin The Speaker Boehner Daily! https://t.co/sRYzD4sA39 Kiitos @ItsSeanRoach @weshouldallcare #susanrice #ad</w:t>
      </w:r>
    </w:p>
    <w:p>
      <w:r>
        <w:rPr>
          <w:b/>
          <w:u w:val="single"/>
        </w:rPr>
        <w:t xml:space="preserve">275770</w:t>
      </w:r>
    </w:p>
    <w:p>
      <w:r>
        <w:t xml:space="preserve">@bbcnickrobinson Olen pahoillani, mutta jos se on sinun näkemyksesi, sinun ei pitäisi työskennellä https://t.co/NH6BkmWELd Andrew Neil nähdä, miten se pitäisi tehdä.</w:t>
      </w:r>
    </w:p>
    <w:p>
      <w:r>
        <w:rPr>
          <w:b/>
          <w:u w:val="single"/>
        </w:rPr>
        <w:t xml:space="preserve">275771</w:t>
      </w:r>
    </w:p>
    <w:p>
      <w:r>
        <w:t xml:space="preserve">Kun kuuntelin oppilaiden puhuvan uratoiveistaan, mieleeni nousi muistoja omista lapsuudenhaaveistani. Mikä sinä halusit olla? #animalvet https://t.co/FNz9S9L0u5</w:t>
      </w:r>
    </w:p>
    <w:p>
      <w:r>
        <w:rPr>
          <w:b/>
          <w:u w:val="single"/>
        </w:rPr>
        <w:t xml:space="preserve">275772</w:t>
      </w:r>
    </w:p>
    <w:p>
      <w:r>
        <w:t xml:space="preserve">Flynnin asianajaja: Flynn Flynn: Client haluaa takeet vastaan "noitavaino" syytteeseen https://t.co/XIqanYrQek via @usatoday</w:t>
      </w:r>
    </w:p>
    <w:p>
      <w:r>
        <w:rPr>
          <w:b/>
          <w:u w:val="single"/>
        </w:rPr>
        <w:t xml:space="preserve">275773</w:t>
      </w:r>
    </w:p>
    <w:p>
      <w:r>
        <w:t xml:space="preserve">Verbit jakautuvat johonkin seuraavista muodoista: ~7 (hepreassa) tai ~10 (arabiassa), jotka eroavat toisistaan sisäisten vokaalien, mutta myös ylimääräisten konsonanttien, kuten H tai T, perusteella.</w:t>
      </w:r>
    </w:p>
    <w:p>
      <w:r>
        <w:rPr>
          <w:b/>
          <w:u w:val="single"/>
        </w:rPr>
        <w:t xml:space="preserve">275774</w:t>
      </w:r>
    </w:p>
    <w:p>
      <w:r>
        <w:t xml:space="preserve">@goalehkonen @Nestearov No.....yea. Niin kuin me oltiin tänä vuonna. En ymmärrä mihin pyrit tällä...</w:t>
      </w:r>
    </w:p>
    <w:p>
      <w:r>
        <w:rPr>
          <w:b/>
          <w:u w:val="single"/>
        </w:rPr>
        <w:t xml:space="preserve">275775</w:t>
      </w:r>
    </w:p>
    <w:p>
      <w:r>
        <w:t xml:space="preserve">Toimittaja selviytyi 6 viikkoa piilottamalla muistikortin peräaukkoon tuodakseen sinulle tämän elokuvan https://t.co/31otbqaKT1</w:t>
      </w:r>
    </w:p>
    <w:p>
      <w:r>
        <w:rPr>
          <w:b/>
          <w:u w:val="single"/>
        </w:rPr>
        <w:t xml:space="preserve">275776</w:t>
      </w:r>
    </w:p>
    <w:p>
      <w:r>
        <w:t xml:space="preserve">@VirginTrains @richardbranson Sinä todella rakastat minua - kaksi lämmintä croissantia ja marmeladia tänä aamuna! https://t.co/vMKiF9sIDo</w:t>
      </w:r>
    </w:p>
    <w:p>
      <w:r>
        <w:rPr>
          <w:b/>
          <w:u w:val="single"/>
        </w:rPr>
        <w:t xml:space="preserve">275777</w:t>
      </w:r>
    </w:p>
    <w:p>
      <w:r>
        <w:t xml:space="preserve">@XboxAchs Kuulostaa minusta hyvältä. Pidän siitä, että syvennytään enemmän pelimaailman jo ennestään rikkaaseen tarinaan. Mutta silti.... missä on Muukalainen?!!?</w:t>
      </w:r>
    </w:p>
    <w:p>
      <w:r>
        <w:rPr>
          <w:b/>
          <w:u w:val="single"/>
        </w:rPr>
        <w:t xml:space="preserve">275778</w:t>
      </w:r>
    </w:p>
    <w:p>
      <w:r>
        <w:t xml:space="preserve">Marine Training Services WEA (Belgia, Luxemburg ja Alankomaat)</w:t>
        <w:br/>
        <w:t xml:space="preserve">Tervetuloa huhtikuun 2017 Mari...https://t.co/qHAaYLaXua</w:t>
      </w:r>
    </w:p>
    <w:p>
      <w:r>
        <w:rPr>
          <w:b/>
          <w:u w:val="single"/>
        </w:rPr>
        <w:t xml:space="preserve">275779</w:t>
      </w:r>
    </w:p>
    <w:p>
      <w:r>
        <w:t xml:space="preserve">Onyx Outdoor 570400-860-040-15 Eristetty kennelkansi w/ArcticShield Tech Koko L https://t.co/9fNjTdJy3Y https://t.co/FOUdUzdEJL</w:t>
      </w:r>
    </w:p>
    <w:p>
      <w:r>
        <w:rPr>
          <w:b/>
          <w:u w:val="single"/>
        </w:rPr>
        <w:t xml:space="preserve">275780</w:t>
      </w:r>
    </w:p>
    <w:p>
      <w:r>
        <w:t xml:space="preserve">Rajoittamaton lataus massiivisesta digitaalisten tuotteiden kokoelmasta #plr #mrr #kirjat #resellright https://t.co/iSK8UCUUEU https://t.co/rO6STJ3nHP</w:t>
      </w:r>
    </w:p>
    <w:p>
      <w:r>
        <w:rPr>
          <w:b/>
          <w:u w:val="single"/>
        </w:rPr>
        <w:t xml:space="preserve">275781</w:t>
      </w:r>
    </w:p>
    <w:p>
      <w:r>
        <w:t xml:space="preserve">@aboveandbeyond ABGT226 tapahtuu juuri nyt. muista virittäytyä ja saada @kidnapkid vieras mix muutamassa https://t.co/1xiFPvcvxp</w:t>
      </w:r>
    </w:p>
    <w:p>
      <w:r>
        <w:rPr>
          <w:b/>
          <w:u w:val="single"/>
        </w:rPr>
        <w:t xml:space="preserve">275782</w:t>
      </w:r>
    </w:p>
    <w:p>
      <w:r>
        <w:t xml:space="preserve">#scriptingscripturedaily</w:t>
        <w:br/>
        <w:t xml:space="preserve">Päivä 8- Apt.2:21</w:t>
        <w:br/>
        <w:t xml:space="preserve">#letteringchallenge</w:t>
        <w:br/>
        <w:t xml:space="preserve">#moderncalligraphy</w:t>
        <w:br/>
        <w:t xml:space="preserve">#lettering... https://t.co/sndtdORcy7</w:t>
      </w:r>
    </w:p>
    <w:p>
      <w:r>
        <w:rPr>
          <w:b/>
          <w:u w:val="single"/>
        </w:rPr>
        <w:t xml:space="preserve">275783</w:t>
      </w:r>
    </w:p>
    <w:p>
      <w:r>
        <w:t xml:space="preserve">Älä unohda kysyä, miten kiinalaisvalmisteiset solmiosi edistyvät! https://t.co/TH5US4ALO7</w:t>
        <w:br/>
        <w:t xml:space="preserve">Liity jo tänään! | https://t.co/MnXTgdDL1d</w:t>
      </w:r>
    </w:p>
    <w:p>
      <w:r>
        <w:rPr>
          <w:b/>
          <w:u w:val="single"/>
        </w:rPr>
        <w:t xml:space="preserve">275784</w:t>
      </w:r>
    </w:p>
    <w:p>
      <w:r>
        <w:t xml:space="preserve">@billysthoughts0 @MuKu_couple @cplinkc4u @kcfuncouple4u @HornDawg70 @wifeandiplaying @thongwife @MiBiHotwife @MiBiHotwife @HotGirlFan_Pics @curioushotwife @xxxcheck @tterb1407 @calymel @RoundAssets @SexyLeggsNHeels @selfiespixy443 Emme ole KC:ssä ja rakastamme munien estämistä.</w:t>
      </w:r>
    </w:p>
    <w:p>
      <w:r>
        <w:rPr>
          <w:b/>
          <w:u w:val="single"/>
        </w:rPr>
        <w:t xml:space="preserve">275785</w:t>
      </w:r>
    </w:p>
    <w:p>
      <w:r>
        <w:t xml:space="preserve">Miten @Galvanize Austin juhlii ensimmäistä vuosipäiväänsä, tietenkin Luau'lla. Toivottavasti näemme sinut siellä! https://t.co/tIlvjn6Hlf</w:t>
      </w:r>
    </w:p>
    <w:p>
      <w:r>
        <w:rPr>
          <w:b/>
          <w:u w:val="single"/>
        </w:rPr>
        <w:t xml:space="preserve">275786</w:t>
      </w:r>
    </w:p>
    <w:p>
      <w:r>
        <w:t xml:space="preserve">Olemme löytäneet täydellisen kesäherkun imettäville äideille! Mommy Treats ja Merry Moo Artisan Ice Cream ovat... https://t.co/yaLAMax3Bj...</w:t>
      </w:r>
    </w:p>
    <w:p>
      <w:r>
        <w:rPr>
          <w:b/>
          <w:u w:val="single"/>
        </w:rPr>
        <w:t xml:space="preserve">275787</w:t>
      </w:r>
    </w:p>
    <w:p>
      <w:r>
        <w:t xml:space="preserve">@justdyepis @Osi_lama Se haluaa, koska hän on Tboss</w:t>
        <w:br/>
        <w:t xml:space="preserve">Se oli pelkästään lähtökohtana seksuaalinen väkivalta. Kunnes haistoin tuossa Biggien politiikan 🏠.</w:t>
      </w:r>
    </w:p>
    <w:p>
      <w:r>
        <w:rPr>
          <w:b/>
          <w:u w:val="single"/>
        </w:rPr>
        <w:t xml:space="preserve">275788</w:t>
      </w:r>
    </w:p>
    <w:p>
      <w:r>
        <w:t xml:space="preserve">😭 En voi uskoa, että he peruivat neljännen kauden uusinnan. @KingdomAudience on minun FAV-sarjani (käsikirjoitus, näytteleminen, musiikki, ohjaus, suunnittelu - paras)😭 https://t.co/WxBHLYK8Ko https://t.co/WxBHLYK8Ko.</w:t>
      </w:r>
    </w:p>
    <w:p>
      <w:r>
        <w:rPr>
          <w:b/>
          <w:u w:val="single"/>
        </w:rPr>
        <w:t xml:space="preserve">275789</w:t>
      </w:r>
    </w:p>
    <w:p>
      <w:r>
        <w:t xml:space="preserve">UUSI EBAY!! CHEVROLET VINTAGE SHOE CAR AD PRINT 11" x 14" https://t.co/bAjkikiGLj https://t.co/scx3Pf9jXh https://t.co/scx3Pf9jXh</w:t>
      </w:r>
    </w:p>
    <w:p>
      <w:r>
        <w:rPr>
          <w:b/>
          <w:u w:val="single"/>
        </w:rPr>
        <w:t xml:space="preserve">275790</w:t>
      </w:r>
    </w:p>
    <w:p>
      <w:r>
        <w:t xml:space="preserve">@Adorimedia Lukuun ottamatta faneja, lähetä kuljettajat ulos autoissa, joissa on suojahäkki jne. &amp;amp; anna jotain niille, jotka maksavat siitä, että he tulevat paikalle, eikä vain aaltoilemaan.</w:t>
      </w:r>
    </w:p>
    <w:p>
      <w:r>
        <w:rPr>
          <w:b/>
          <w:u w:val="single"/>
        </w:rPr>
        <w:t xml:space="preserve">275791</w:t>
      </w:r>
    </w:p>
    <w:p>
      <w:r>
        <w:t xml:space="preserve">OMG! Sinun on nähtävä tämä. #BIGOLIVE &amp;gt; urdu punjabi ystävät. https://t.co/wA0Mxwk0z6 https://t.co/PFeyXHCAIH https://t.co/PFeyXHCAIH</w:t>
      </w:r>
    </w:p>
    <w:p>
      <w:r>
        <w:rPr>
          <w:b/>
          <w:u w:val="single"/>
        </w:rPr>
        <w:t xml:space="preserve">275792</w:t>
      </w:r>
    </w:p>
    <w:p>
      <w:r>
        <w:t xml:space="preserve">Hei @dougmeehan, onko tuo hevonen shortseissasi vai oletko vain iloinen nähdessäsi meidät? @fox25gene https://t.co/CHcqR84ymv</w:t>
      </w:r>
    </w:p>
    <w:p>
      <w:r>
        <w:rPr>
          <w:b/>
          <w:u w:val="single"/>
        </w:rPr>
        <w:t xml:space="preserve">275793</w:t>
      </w:r>
    </w:p>
    <w:p>
      <w:r>
        <w:t xml:space="preserve">@mkvandergriff @bethanyebethany @RAllenByers17 @bria_hacker @_JS_Designs Nämä ajatukset eivät sulje toisiaan pois.</w:t>
      </w:r>
    </w:p>
    <w:p>
      <w:r>
        <w:rPr>
          <w:b/>
          <w:u w:val="single"/>
        </w:rPr>
        <w:t xml:space="preserve">275794</w:t>
      </w:r>
    </w:p>
    <w:p>
      <w:r>
        <w:t xml:space="preserve">@GlenLewisSA @Nkocnathi_ tuota ongelmaa ei ole korjattu, se ei vieläkään pelaa matkapuhelimessani...</w:t>
        <w:br/>
        <w:t xml:space="preserve"> Viime viikosta lähtien</w:t>
      </w:r>
    </w:p>
    <w:p>
      <w:r>
        <w:rPr>
          <w:b/>
          <w:u w:val="single"/>
        </w:rPr>
        <w:t xml:space="preserve">275795</w:t>
      </w:r>
    </w:p>
    <w:p>
      <w:r>
        <w:t xml:space="preserve">@Himmapaan Olen kanssasi!  Sinä et ole isä/ synnyttänyt sitä! Lemmikkieläimet EIVÄT ole lapsiasi, ne ovat lemmikkejä! Voit rakastaa niitä, mutta ne ovat vain lemmikkejä! 😺🐶</w:t>
      </w:r>
    </w:p>
    <w:p>
      <w:r>
        <w:rPr>
          <w:b/>
          <w:u w:val="single"/>
        </w:rPr>
        <w:t xml:space="preserve">275796</w:t>
      </w:r>
    </w:p>
    <w:p>
      <w:r>
        <w:t xml:space="preserve">Eiväthän he koskaan ole "sellaisia pelaajia"? Leima on leima. Tervehtikää hyvin ansaittua viiden ottelun pelikieltoa. #lufc #readingfc https://t.co/DsAoG7pQcO</w:t>
      </w:r>
    </w:p>
    <w:p>
      <w:r>
        <w:rPr>
          <w:b/>
          <w:u w:val="single"/>
        </w:rPr>
        <w:t xml:space="preserve">275797</w:t>
      </w:r>
    </w:p>
    <w:p>
      <w:r>
        <w:t xml:space="preserve">Hei @ShopifyPartners @papercheck @NoeunSi Olemme nyt yhteydessä Twitterissä! Tutustu ILMAISEEN työkaluumme https://t.co/nrQ2FoIElb</w:t>
      </w:r>
    </w:p>
    <w:p>
      <w:r>
        <w:rPr>
          <w:b/>
          <w:u w:val="single"/>
        </w:rPr>
        <w:t xml:space="preserve">275798</w:t>
      </w:r>
    </w:p>
    <w:p>
      <w:r>
        <w:t xml:space="preserve">Tukkeutunut viemärilinja voi aiheuttaa merkittävää vahinkoa kiinteistöllesi ja johtaa kalliisiin korjauksiin. Jos olet... https://t.co/fEQwrCGyMz</w:t>
      </w:r>
    </w:p>
    <w:p>
      <w:r>
        <w:rPr>
          <w:b/>
          <w:u w:val="single"/>
        </w:rPr>
        <w:t xml:space="preserve">275799</w:t>
      </w:r>
    </w:p>
    <w:p>
      <w:r>
        <w:t xml:space="preserve">Autamme kantamaan kuormaa, kun kyse on julkisesta #Datasta ja #API:ista | @KinLane #API #JSON https://t.co/QOnJKHjjn6 https://t.co/demHWu2di9</w:t>
      </w:r>
    </w:p>
    <w:p>
      <w:r>
        <w:rPr>
          <w:b/>
          <w:u w:val="single"/>
        </w:rPr>
        <w:t xml:space="preserve">275800</w:t>
      </w:r>
    </w:p>
    <w:p>
      <w:r>
        <w:t xml:space="preserve">Voi tuntua siltä, että on olemassa näkymättömiä rajoja, jotka... Lisää Vesimies https://t.co/SnqYqF5Yyx</w:t>
      </w:r>
    </w:p>
    <w:p>
      <w:r>
        <w:rPr>
          <w:b/>
          <w:u w:val="single"/>
        </w:rPr>
        <w:t xml:space="preserve">275801</w:t>
      </w:r>
    </w:p>
    <w:p>
      <w:r>
        <w:t xml:space="preserve">Kaikki, joilla on kutsu Mechel'le Thomasin syntymäpäiväillalliselle, perumme tapahtuman ja päätimme juhlia sen sijaan pitkäperjantaina 🎉🎂🎁🎈</w:t>
      </w:r>
    </w:p>
    <w:p>
      <w:r>
        <w:rPr>
          <w:b/>
          <w:u w:val="single"/>
        </w:rPr>
        <w:t xml:space="preserve">275802</w:t>
      </w:r>
    </w:p>
    <w:p>
      <w:r>
        <w:t xml:space="preserve">Tykkäsin @xchasemoney @YouTube-videosta https://t.co/kVmiUkyHvd DEAD RISING 4 WALKTHROUGH GAMEPLAY PART 4 - EVIL SANTA MANIAC (XBOX)</w:t>
      </w:r>
    </w:p>
    <w:p>
      <w:r>
        <w:rPr>
          <w:b/>
          <w:u w:val="single"/>
        </w:rPr>
        <w:t xml:space="preserve">275803</w:t>
      </w:r>
    </w:p>
    <w:p>
      <w:r>
        <w:t xml:space="preserve">On houkuttelevaa laatia toimintasuunnitelma, joka perustuu kirkkaaseen siniseen.... Lisää Aquarius https://t.co/CqnHgkJrik</w:t>
      </w:r>
    </w:p>
    <w:p>
      <w:r>
        <w:rPr>
          <w:b/>
          <w:u w:val="single"/>
        </w:rPr>
        <w:t xml:space="preserve">275804</w:t>
      </w:r>
    </w:p>
    <w:p>
      <w:r>
        <w:t xml:space="preserve">Jos ette pysty tukemaan joukkuetta huonoina aikoina, älkää juhliko hyvinä aikoina!</w:t>
        <w:br/>
        <w:t xml:space="preserve"> Olipa manageri kuka tahansa, tulkaa joukkueen taakse!</w:t>
      </w:r>
    </w:p>
    <w:p>
      <w:r>
        <w:rPr>
          <w:b/>
          <w:u w:val="single"/>
        </w:rPr>
        <w:t xml:space="preserve">275805</w:t>
      </w:r>
    </w:p>
    <w:p>
      <w:r>
        <w:t xml:space="preserve">@Mysteri759 @DukeChop @JoooeyViii @BettyBowers @JerryFalwellJr Olen trolli, koska miksi? Koska tiedän historiaa? Koska et ole samaa mieltä?</w:t>
      </w:r>
    </w:p>
    <w:p>
      <w:r>
        <w:rPr>
          <w:b/>
          <w:u w:val="single"/>
        </w:rPr>
        <w:t xml:space="preserve">275806</w:t>
      </w:r>
    </w:p>
    <w:p>
      <w:r>
        <w:t xml:space="preserve">MARRANT Aitoa nahkaa laukku Miehet Laukut Muoti Mies ...</w:t>
        <w:t xml:space="preserve">USD 73.00</w:t>
        <w:br/>
        <w:t xml:space="preserve">➤ https://t.co/9cRhy0HDDS https://t.co/MKlkQBgJOT</w:t>
      </w:r>
    </w:p>
    <w:p>
      <w:r>
        <w:rPr>
          <w:b/>
          <w:u w:val="single"/>
        </w:rPr>
        <w:t xml:space="preserve">275807</w:t>
      </w:r>
    </w:p>
    <w:p>
      <w:r>
        <w:t xml:space="preserve">Retweeted God's Blessings (@ambassador277):</w:t>
        <w:br/>
        <w:br/>
        <w:t xml:space="preserve"> Lihamme haluaa pelätä. Mutta #Kristuksessa #Jeesuksessa ei ole pelkoa! Joten... https://t.co/K019p6zcST</w:t>
      </w:r>
    </w:p>
    <w:p>
      <w:r>
        <w:rPr>
          <w:b/>
          <w:u w:val="single"/>
        </w:rPr>
        <w:t xml:space="preserve">275808</w:t>
      </w:r>
    </w:p>
    <w:p>
      <w:r>
        <w:t xml:space="preserve">Käyn koulua, jossa ei voi twiitata mitä haluaa .. he löytävät sen ja minut erotetaan 10 päiväksi 😭 ja iain meni tanssiaisiin vielä joten seuraavaksi 💀 https://t.co/Ys6vE6Vdql ...</w:t>
      </w:r>
    </w:p>
    <w:p>
      <w:r>
        <w:rPr>
          <w:b/>
          <w:u w:val="single"/>
        </w:rPr>
        <w:t xml:space="preserve">275809</w:t>
      </w:r>
    </w:p>
    <w:p>
      <w:r>
        <w:t xml:space="preserve">Kaksi suosikkikuvaani Kananista Happy Party Train MV:stä (koska kaikki ovat suosikkejani tbh</w:t>
        <w:br/>
        <w:br/>
        <w:t xml:space="preserve">Yoshiko pls save me) https://t.co/9oVPjlQP0A</w:t>
      </w:r>
    </w:p>
    <w:p>
      <w:r>
        <w:rPr>
          <w:b/>
          <w:u w:val="single"/>
        </w:rPr>
        <w:t xml:space="preserve">275810</w:t>
      </w:r>
    </w:p>
    <w:p>
      <w:r>
        <w:t xml:space="preserve">dtywn Ultimate Membership Pro WordPress Plugin v5.7 Viimeksi päivitetty 31. maaliskuuta 2017 Ultimate... https://t.co/ZLb1sWJB2e</w:t>
      </w:r>
    </w:p>
    <w:p>
      <w:r>
        <w:rPr>
          <w:b/>
          <w:u w:val="single"/>
        </w:rPr>
        <w:t xml:space="preserve">275811</w:t>
      </w:r>
    </w:p>
    <w:p>
      <w:r>
        <w:t xml:space="preserve">Sinulla saattaa olla suunnitelmissa rauhallinen päivä, jolloin voit levätä ja rentoutua... Lisää syövälle https://t.co/Oi0lOByWXs</w:t>
      </w:r>
    </w:p>
    <w:p>
      <w:r>
        <w:rPr>
          <w:b/>
          <w:u w:val="single"/>
        </w:rPr>
        <w:t xml:space="preserve">275812</w:t>
      </w:r>
    </w:p>
    <w:p>
      <w:r>
        <w:t xml:space="preserve">Innostuksen yliannostus on erityisen hankalaa sinulle ... Lisää Taurus https://t.co/sca5RaCUfQ</w:t>
      </w:r>
    </w:p>
    <w:p>
      <w:r>
        <w:rPr>
          <w:b/>
          <w:u w:val="single"/>
        </w:rPr>
        <w:t xml:space="preserve">275813</w:t>
      </w:r>
    </w:p>
    <w:p>
      <w:r>
        <w:t xml:space="preserve">Johtajia tehdään, ei synny. Ole unelmiesi johtaja. #johtaja #johtajuus #menestys #sitaatti @40billion @500Startups @LearnSuccessNow https://t.co/j2DycpkRRa</w:t>
      </w:r>
    </w:p>
    <w:p>
      <w:r>
        <w:rPr>
          <w:b/>
          <w:u w:val="single"/>
        </w:rPr>
        <w:t xml:space="preserve">275814</w:t>
      </w:r>
    </w:p>
    <w:p>
      <w:r>
        <w:t xml:space="preserve">@IndoKoreaRP [HELP RT] REBUILD AGENCY~TGA NO TWIN NO FREE UNAME~BOOK(2x24)&amp;;DORM SYSTEM~ C'MON! JOIN WITH #abcfams ! @/ABC_EntRP</w:t>
      </w:r>
    </w:p>
    <w:p>
      <w:r>
        <w:rPr>
          <w:b/>
          <w:u w:val="single"/>
        </w:rPr>
        <w:t xml:space="preserve">275815</w:t>
      </w:r>
    </w:p>
    <w:p>
      <w:r>
        <w:t xml:space="preserve">Cap-vohvelit liittyvät pippuriperunakokkeliini :) TJ:n kurpitsavoin kera. #captainamerica... https://t.co/oEXZjBTFQS...</w:t>
      </w:r>
    </w:p>
    <w:p>
      <w:r>
        <w:rPr>
          <w:b/>
          <w:u w:val="single"/>
        </w:rPr>
        <w:t xml:space="preserve">275816</w:t>
      </w:r>
    </w:p>
    <w:p>
      <w:r>
        <w:t xml:space="preserve">Katso "Speak with Confidence:How to Inspire and Influence Your Audience to Action" https://t.co/ApWja334bT @Eventbrite</w:t>
      </w:r>
    </w:p>
    <w:p>
      <w:r>
        <w:rPr>
          <w:b/>
          <w:u w:val="single"/>
        </w:rPr>
        <w:t xml:space="preserve">275817</w:t>
      </w:r>
    </w:p>
    <w:p>
      <w:r>
        <w:t xml:space="preserve">@1DHQDaily @radiodisney lapseni menettää #SteveAoki &amp;amp; #LouisTomlinson "Just Hold On" #Mashup @radiodisney</w:t>
      </w:r>
    </w:p>
    <w:p>
      <w:r>
        <w:rPr>
          <w:b/>
          <w:u w:val="single"/>
        </w:rPr>
        <w:t xml:space="preserve">275818</w:t>
      </w:r>
    </w:p>
    <w:p>
      <w:r>
        <w:t xml:space="preserve">Kanye Westin "The Life Of Pablo" on ensimmäinen platinalevy, joka saavuttaa platinatason https://t.co/kuIVbHAyK2 https://t.co/N7uwKetMHL</w:t>
      </w:r>
    </w:p>
    <w:p>
      <w:r>
        <w:rPr>
          <w:b/>
          <w:u w:val="single"/>
        </w:rPr>
        <w:t xml:space="preserve">275819</w:t>
      </w:r>
    </w:p>
    <w:p>
      <w:r>
        <w:t xml:space="preserve">Vaimoni näki ensimmäisen Armadillonsa @YorkshireWP:ssä sunnuntaina ja nyt hän ei malta odottaa #HotelArmadilloa tänä iltana! @mara_media https://t.co/soUtNpa0nK</w:t>
      </w:r>
    </w:p>
    <w:p>
      <w:r>
        <w:rPr>
          <w:b/>
          <w:u w:val="single"/>
        </w:rPr>
        <w:t xml:space="preserve">275820</w:t>
      </w:r>
    </w:p>
    <w:p>
      <w:r>
        <w:t xml:space="preserve">Lataa Brumpfus Hopeless Chase.apk ilmaiseksi</w:t>
        <w:br/>
        <w:br/>
        <w:t xml:space="preserve">https://t.co/ifUdiulx5r</w:t>
        <w:br/>
        <w:br/>
        <w:t xml:space="preserve">#brumpfushopelesschase #android #apk #free https://t.co/t6b6YhWt7e</w:t>
      </w:r>
    </w:p>
    <w:p>
      <w:r>
        <w:rPr>
          <w:b/>
          <w:u w:val="single"/>
        </w:rPr>
        <w:t xml:space="preserve">275821</w:t>
      </w:r>
    </w:p>
    <w:p>
      <w:r>
        <w:t xml:space="preserve">Ulkona järjestettävän #NFLDraftin konsepti on mahtava... toivottavasti huhtikuun sateet tekevät yhteistyötä https://t.co/6s2KJMuIUU</w:t>
      </w:r>
    </w:p>
    <w:p>
      <w:r>
        <w:rPr>
          <w:b/>
          <w:u w:val="single"/>
        </w:rPr>
        <w:t xml:space="preserve">275822</w:t>
      </w:r>
    </w:p>
    <w:p>
      <w:r>
        <w:t xml:space="preserve">Opettelimme ampumaan nuolta ja käyttämään Photoshopia, pelasimme dominoa ja harjoittelimme sanastoa... https://t.co/GrFIpflAUC</w:t>
      </w:r>
    </w:p>
    <w:p>
      <w:r>
        <w:rPr>
          <w:b/>
          <w:u w:val="single"/>
        </w:rPr>
        <w:t xml:space="preserve">275823</w:t>
      </w:r>
    </w:p>
    <w:p>
      <w:r>
        <w:t xml:space="preserve">📹 #IoT-bottipaimenet suosivat turvakameroita. Oletusarvoiset tunnukset = helppo saalis - https://t.co/BIq4Iohv7W #DDoS #CyberSecurity https://t.co/z0AZaYqdSQ</w:t>
      </w:r>
    </w:p>
    <w:p>
      <w:r>
        <w:rPr>
          <w:b/>
          <w:u w:val="single"/>
        </w:rPr>
        <w:t xml:space="preserve">275824</w:t>
      </w:r>
    </w:p>
    <w:p>
      <w:r>
        <w:t xml:space="preserve">Osallistu voittamaan vuoden tarjonta @YourTaylorFarms Stir Fry Kits kautta @Farmstarliving + 500 dollarin päivittäistavarakaupan lahjakortti https://t.co/OMPdrnbCMj</w:t>
      </w:r>
    </w:p>
    <w:p>
      <w:r>
        <w:rPr>
          <w:b/>
          <w:u w:val="single"/>
        </w:rPr>
        <w:t xml:space="preserve">275825</w:t>
      </w:r>
    </w:p>
    <w:p>
      <w:r>
        <w:t xml:space="preserve">Ja niin se alkaa... onnea pakolaistenne ja heidän rauhanuskontonsa kanssa. https://t.co/hbn34GPgsS</w:t>
      </w:r>
    </w:p>
    <w:p>
      <w:r>
        <w:rPr>
          <w:b/>
          <w:u w:val="single"/>
        </w:rPr>
        <w:t xml:space="preserve">275826</w:t>
      </w:r>
    </w:p>
    <w:p>
      <w:r>
        <w:t xml:space="preserve">Racing NSW:n puheenjohtaja Russell Balding hahmottelee visiota puskuriryhmän 1 korteista The Championships -kilpailussa https://t.co/SNteS7LPrw.</w:t>
      </w:r>
    </w:p>
    <w:p>
      <w:r>
        <w:rPr>
          <w:b/>
          <w:u w:val="single"/>
        </w:rPr>
        <w:t xml:space="preserve">275827</w:t>
      </w:r>
    </w:p>
    <w:p>
      <w:r>
        <w:t xml:space="preserve">@chrislhayes @xeni Jätkät - luulen, että te kaikki ette ymmärrä asiaa. Kaikki, mitä he ovat tehneet viimeisen 24 tunnin aikana, on tehty tukikohdan lujittamiseksi.Jumala, aseet, &amp;amp; @GOP.</w:t>
      </w:r>
    </w:p>
    <w:p>
      <w:r>
        <w:rPr>
          <w:b/>
          <w:u w:val="single"/>
        </w:rPr>
        <w:t xml:space="preserve">275828</w:t>
      </w:r>
    </w:p>
    <w:p>
      <w:r>
        <w:t xml:space="preserve">"Voit leikkiä tyhmää, jos haluat, mutta vain äitini voi tehdä mielenosoituksen kuvista rahaa tälle yhtiölle tai me lähdemme. What you gon' do?" https://t.co/csdDHBk3Yh</w:t>
      </w:r>
    </w:p>
    <w:p>
      <w:r>
        <w:rPr>
          <w:b/>
          <w:u w:val="single"/>
        </w:rPr>
        <w:t xml:space="preserve">275829</w:t>
      </w:r>
    </w:p>
    <w:p>
      <w:r>
        <w:t xml:space="preserve">Tyttöjen 4-6A-turnauksen tulokset ovat tulossa.  Tulee olemaan tiukka kisa 2. sijasta mustan ja kultaisen joukkueen välillä. https://t.co/kqv4pFHp4D.</w:t>
      </w:r>
    </w:p>
    <w:p>
      <w:r>
        <w:rPr>
          <w:b/>
          <w:u w:val="single"/>
        </w:rPr>
        <w:t xml:space="preserve">275830</w:t>
      </w:r>
    </w:p>
    <w:p>
      <w:r>
        <w:t xml:space="preserve">Kirjan joulukoriste vaaleanpunaisella nauhalla, kirjatoukka, kirja, kirja, re by unionmeg https://t.co/Vkmhkm4QNt via @Etsy #Etsychaching</w:t>
      </w:r>
    </w:p>
    <w:p>
      <w:r>
        <w:rPr>
          <w:b/>
          <w:u w:val="single"/>
        </w:rPr>
        <w:t xml:space="preserve">275831</w:t>
      </w:r>
    </w:p>
    <w:p>
      <w:r>
        <w:t xml:space="preserve">Sinun ei tarvitse aina olla ympärilläni, koska pysyt sisälläni ja tunnen sinut, kun tarvitsen sinua!!! Luotan sinuun ja rakastan sinua!</w:t>
        <w:br/>
        <w:t xml:space="preserve"> #lovelife</w:t>
      </w:r>
    </w:p>
    <w:p>
      <w:r>
        <w:rPr>
          <w:b/>
          <w:u w:val="single"/>
        </w:rPr>
        <w:t xml:space="preserve">275832</w:t>
      </w:r>
    </w:p>
    <w:p>
      <w:r>
        <w:t xml:space="preserve">@rh0desy @tony_nog @Jeezodude @MikeGapes @bbcthisweek @campbellclaret Valitse. Jokainen, joka on hylännyt</w:t>
      </w:r>
    </w:p>
    <w:p>
      <w:r>
        <w:rPr>
          <w:b/>
          <w:u w:val="single"/>
        </w:rPr>
        <w:t xml:space="preserve">275833</w:t>
      </w:r>
    </w:p>
    <w:p>
      <w:r>
        <w:t xml:space="preserve">@PeterMurrell @theSNP @scotgov @UKParliament Nauran, kun minulle sanotaan, että SNP ei usko kansainvälisyyteen! Winnien juliste, meidän Brexit-vastauksemme &amp; leima; viime viikko Yhdysvalloissa osoittaa, että se on hölynpölyä.</w:t>
      </w:r>
    </w:p>
    <w:p>
      <w:r>
        <w:rPr>
          <w:b/>
          <w:u w:val="single"/>
        </w:rPr>
        <w:t xml:space="preserve">275834</w:t>
      </w:r>
    </w:p>
    <w:p>
      <w:r>
        <w:t xml:space="preserve">Tandem ja kaksoset yllään 😍</w:t>
        <w:br/>
        <w:br/>
        <w:t xml:space="preserve">#babywearing #keepthemclose #carrythem #wearallthebabies... https://t.co/2RkD4Tdq6m</w:t>
      </w:r>
    </w:p>
    <w:p>
      <w:r>
        <w:rPr>
          <w:b/>
          <w:u w:val="single"/>
        </w:rPr>
        <w:t xml:space="preserve">275835</w:t>
      </w:r>
    </w:p>
    <w:p>
      <w:r>
        <w:t xml:space="preserve">#F1 6 OFFICIAL Images by Sauber F1 - Formula 1 CHINESE GRAND PRIX - Perjantai, 07 huhtikuu 2017-09:45 am</w:t>
      </w:r>
    </w:p>
    <w:p>
      <w:r>
        <w:rPr>
          <w:b/>
          <w:u w:val="single"/>
        </w:rPr>
        <w:t xml:space="preserve">275836</w:t>
      </w:r>
    </w:p>
    <w:p>
      <w:r>
        <w:t xml:space="preserve">BTOB:llä on vatsalihavoimien taistelu + GOT7 pelleilee</w:t>
        <w:br/>
        <w:t xml:space="preserve">https://t.co/IL8ME1j9Sr by #GOT7_Thailand via @c0nvey https://t.co/JVVjQdyue6</w:t>
      </w:r>
    </w:p>
    <w:p>
      <w:r>
        <w:rPr>
          <w:b/>
          <w:u w:val="single"/>
        </w:rPr>
        <w:t xml:space="preserve">275837</w:t>
      </w:r>
    </w:p>
    <w:p>
      <w:r>
        <w:t xml:space="preserve">Ennuste: kehittäjät puoltavat #perustuloa, kun tony tech -työpaikat ovat uhattuina cc @scottsantens https://t.co/C5U2oYcclZ</w:t>
      </w:r>
    </w:p>
    <w:p>
      <w:r>
        <w:rPr>
          <w:b/>
          <w:u w:val="single"/>
        </w:rPr>
        <w:t xml:space="preserve">275838</w:t>
      </w:r>
    </w:p>
    <w:p>
      <w:r>
        <w:t xml:space="preserve">En ole koskaan jumaloinut ja inhonnut jotain näin yhtä paljon 🙈 loppukevennys on vain 👌 https://t.co/nxJtN66o9z.</w:t>
      </w:r>
    </w:p>
    <w:p>
      <w:r>
        <w:rPr>
          <w:b/>
          <w:u w:val="single"/>
        </w:rPr>
        <w:t xml:space="preserve">275839</w:t>
      </w:r>
    </w:p>
    <w:p>
      <w:r>
        <w:t xml:space="preserve">Seuraavan kerran kun tulet Pohjois-Kaliforniaan, meidän pitäisi ajaa näillä kiitos @AdelaineMorin https://t.co/S4eV14WjYs</w:t>
      </w:r>
    </w:p>
    <w:p>
      <w:r>
        <w:rPr>
          <w:b/>
          <w:u w:val="single"/>
        </w:rPr>
        <w:t xml:space="preserve">275840</w:t>
      </w:r>
    </w:p>
    <w:p>
      <w:r>
        <w:t xml:space="preserve">#Win a Dog Lover's Gift Tin from @gmtgiftbaskets #Petpalooza2 @missmollysays2 @pamelamaynard https://t.co/hOglSRbxK5 https://t.co/hOglSRbxK5</w:t>
      </w:r>
    </w:p>
    <w:p>
      <w:r>
        <w:rPr>
          <w:b/>
          <w:u w:val="single"/>
        </w:rPr>
        <w:t xml:space="preserve">275841</w:t>
      </w:r>
    </w:p>
    <w:p>
      <w:r>
        <w:t xml:space="preserve">@neeratanden @JamesThompsonKS Demokraattinen puolue ei antaisi hänelle 20 000 dollaria. Olisi pitänyt tukea häntä aiemmin. Hän on vankka ehdokas. Estes on perseestä.</w:t>
      </w:r>
    </w:p>
    <w:p>
      <w:r>
        <w:rPr>
          <w:b/>
          <w:u w:val="single"/>
        </w:rPr>
        <w:t xml:space="preserve">275842</w:t>
      </w:r>
    </w:p>
    <w:p>
      <w:r>
        <w:t xml:space="preserve">@JimCantore On ollut hyvä vuosi saada ulos ne kesäautot... voisi olla 1. maaliskuuta... tulee olemaan toukokuu ennen kuin se tulee ulos.</w:t>
      </w:r>
    </w:p>
    <w:p>
      <w:r>
        <w:rPr>
          <w:b/>
          <w:u w:val="single"/>
        </w:rPr>
        <w:t xml:space="preserve">275843</w:t>
      </w:r>
    </w:p>
    <w:p>
      <w:r>
        <w:t xml:space="preserve">Kun koulusi haluaa sinun käyttävän Twitteriä TOK-tunnilla, mutta kaikki twiittisi kertovat siitä, kuinka paljon vihaat IB-ohjelmaa🤷♀️😅.</w:t>
      </w:r>
    </w:p>
    <w:p>
      <w:r>
        <w:rPr>
          <w:b/>
          <w:u w:val="single"/>
        </w:rPr>
        <w:t xml:space="preserve">275844</w:t>
      </w:r>
    </w:p>
    <w:p>
      <w:r>
        <w:t xml:space="preserve">"Science Fiction &amp;amp; Fantasy-romaanin ehdoton helmi" The Hidden City of Chelldrah-ham: Belas Rift https://t.co/Ktt9IF5d1x @StephanvonClink https://t.co/I72MzCAI7r</w:t>
      </w:r>
    </w:p>
    <w:p>
      <w:r>
        <w:rPr>
          <w:b/>
          <w:u w:val="single"/>
        </w:rPr>
        <w:t xml:space="preserve">275845</w:t>
      </w:r>
    </w:p>
    <w:p>
      <w:r>
        <w:t xml:space="preserve">@williamcrawley "hölynpölyä" on liikaa. SDLP Alban tuskin puolueeton, 4 nationalistista soittajaa, kaksi unionistista soittajaa. Tarkista lähetysajat. Valehtelinko?</w:t>
      </w:r>
    </w:p>
    <w:p>
      <w:r>
        <w:rPr>
          <w:b/>
          <w:u w:val="single"/>
        </w:rPr>
        <w:t xml:space="preserve">275846</w:t>
      </w:r>
    </w:p>
    <w:p>
      <w:r>
        <w:t xml:space="preserve">Mareep 42.2% (2/4/13) Thunder Shock/Body Slam Saatavilla 00:42:34 asti (29m 48s). https://t.co/TuONJLmZHg</w:t>
      </w:r>
    </w:p>
    <w:p>
      <w:r>
        <w:rPr>
          <w:b/>
          <w:u w:val="single"/>
        </w:rPr>
        <w:t xml:space="preserve">275847</w:t>
      </w:r>
    </w:p>
    <w:p>
      <w:r>
        <w:t xml:space="preserve">Edusta #thrillseeker sinussa, kun käytät #brocomethrough t-paitaa! https://t.co/RGx8ZZz2hl https://t.co/OACSbBRGuZ</w:t>
      </w:r>
    </w:p>
    <w:p>
      <w:r>
        <w:rPr>
          <w:b/>
          <w:u w:val="single"/>
        </w:rPr>
        <w:t xml:space="preserve">275848</w:t>
      </w:r>
    </w:p>
    <w:p>
      <w:r>
        <w:t xml:space="preserve">@FlipFlopFF @andygraham66 @SpiritofEden Luulin, että ehdotit arvoisalle skotlantilaiselle ystävällemme betonikenkiä...</w:t>
      </w:r>
    </w:p>
    <w:p>
      <w:r>
        <w:rPr>
          <w:b/>
          <w:u w:val="single"/>
        </w:rPr>
        <w:t xml:space="preserve">275849</w:t>
      </w:r>
    </w:p>
    <w:p>
      <w:r>
        <w:t xml:space="preserve">Se on vain yksi niistä illoista. #campervan #vanlife pic by https://t.co/VGDvueaK0M https://t.co/JEDDSUdJn7</w:t>
      </w:r>
    </w:p>
    <w:p>
      <w:r>
        <w:rPr>
          <w:b/>
          <w:u w:val="single"/>
        </w:rPr>
        <w:t xml:space="preserve">275850</w:t>
      </w:r>
    </w:p>
    <w:p>
      <w:r>
        <w:t xml:space="preserve">En sano "rakastan sinua" kenelle tahansa, vaan niille, joita arvostan ja joiden toivon pysyvän kanssani pitkään.</w:t>
      </w:r>
    </w:p>
    <w:p>
      <w:r>
        <w:rPr>
          <w:b/>
          <w:u w:val="single"/>
        </w:rPr>
        <w:t xml:space="preserve">275851</w:t>
      </w:r>
    </w:p>
    <w:p>
      <w:r>
        <w:t xml:space="preserve">@JoshBoeke Siirtämällä palloa tuumaa 24 tuntia sitten, ja muuten eräs katsoja soitti ja kertoi meille siitä...</w:t>
      </w:r>
    </w:p>
    <w:p>
      <w:r>
        <w:rPr>
          <w:b/>
          <w:u w:val="single"/>
        </w:rPr>
        <w:t xml:space="preserve">275852</w:t>
      </w:r>
    </w:p>
    <w:p>
      <w:r>
        <w:t xml:space="preserve">Tohtori Charles Haworth, Cambridgen keuhkoinfektiokeskus, puhuu CF-taudista #CFIcon17 https://t.co/LNKTpDjBRi</w:t>
      </w:r>
    </w:p>
    <w:p>
      <w:r>
        <w:rPr>
          <w:b/>
          <w:u w:val="single"/>
        </w:rPr>
        <w:t xml:space="preserve">275853</w:t>
      </w:r>
    </w:p>
    <w:p>
      <w:r>
        <w:t xml:space="preserve">Sinulla saattaa olla suunnitelmissa rauhallinen päivä, jolloin voit levätä ja rentoutua... Lisää syövälle https://t.co/SuByDbux8c</w:t>
      </w:r>
    </w:p>
    <w:p>
      <w:r>
        <w:rPr>
          <w:b/>
          <w:u w:val="single"/>
        </w:rPr>
        <w:t xml:space="preserve">275854</w:t>
      </w:r>
    </w:p>
    <w:p>
      <w:r>
        <w:t xml:space="preserve">Näin #BeautyAndTheBeast eilen illalla &amp;amp; se oli täyttä paskaa. Kylä oli KULKUMATKA päässä tästä linnasta. Voit ottaa Uber-altaan sinne.</w:t>
      </w:r>
    </w:p>
    <w:p>
      <w:r>
        <w:rPr>
          <w:b/>
          <w:u w:val="single"/>
        </w:rPr>
        <w:t xml:space="preserve">275855</w:t>
      </w:r>
    </w:p>
    <w:p>
      <w:r>
        <w:t xml:space="preserve">@GVLanie24 @asn585 @jophie30 @imcr8d4u @by_nahjie @HTaladro @irmaroxas3 @ALDub_RTeam @lynieg88 KEHITYS</w:t>
        <w:br/>
        <w:t xml:space="preserve">#ALDUBKSGoesToUS</w:t>
        <w:br/>
        <w:t xml:space="preserve">@asn585 @lynieg88 @Darwaine88 @wieanciano73 @AldubAbeth @Kubuh21 @MarquezMylin @crystalmclee @eeodeguzman</w:t>
      </w:r>
    </w:p>
    <w:p>
      <w:r>
        <w:rPr>
          <w:b/>
          <w:u w:val="single"/>
        </w:rPr>
        <w:t xml:space="preserve">275856</w:t>
      </w:r>
    </w:p>
    <w:p>
      <w:r>
        <w:t xml:space="preserve">On selvää, että poliitikkona oleminen ei tarkoita, että henkilö on asiantunteva tai järkevä. Siksi he nolaavat maansa. https://t.co/7bLreLVENJ.</w:t>
      </w:r>
    </w:p>
    <w:p>
      <w:r>
        <w:rPr>
          <w:b/>
          <w:u w:val="single"/>
        </w:rPr>
        <w:t xml:space="preserve">275857</w:t>
      </w:r>
    </w:p>
    <w:p>
      <w:r>
        <w:t xml:space="preserve">@ABC7Chicago Loistava raportti. Tyhmille ihmisille!</w:t>
        <w:br/>
        <w:t xml:space="preserve">#crimeisdown</w:t>
        <w:br/>
        <w:t xml:space="preserve">Bbbbut... unohtakaa ne 7 ihmistä, jotka juuri ammuttiin kuoliaaksi.</w:t>
        <w:br/>
        <w:t xml:space="preserve"> #chicago #gangs</w:t>
      </w:r>
    </w:p>
    <w:p>
      <w:r>
        <w:rPr>
          <w:b/>
          <w:u w:val="single"/>
        </w:rPr>
        <w:t xml:space="preserve">275858</w:t>
      </w:r>
    </w:p>
    <w:p>
      <w:r>
        <w:t xml:space="preserve">5. Moos. 6:4, Psalmi 83:18, Joh. 17:3, Gal. 3:20 Nämä kirjoitukset osoittavat, että on vain yksi Jumala &amp;amp; ei kolminaisuutta.</w:t>
      </w:r>
    </w:p>
    <w:p>
      <w:r>
        <w:rPr>
          <w:b/>
          <w:u w:val="single"/>
        </w:rPr>
        <w:t xml:space="preserve">275859</w:t>
      </w:r>
    </w:p>
    <w:p>
      <w:r>
        <w:t xml:space="preserve">1938M Filippiinit 20 Centavos Silver Flashy Coin ** FREE U.S. SHIPPING ** https://t.co/xAgLrJUDKi #ebay #coins #money #money</w:t>
      </w:r>
    </w:p>
    <w:p>
      <w:r>
        <w:rPr>
          <w:b/>
          <w:u w:val="single"/>
        </w:rPr>
        <w:t xml:space="preserve">275860</w:t>
      </w:r>
    </w:p>
    <w:p>
      <w:r>
        <w:t xml:space="preserve">Reuters Top News (@Reuters) uudelleentwiittaus:</w:t>
        <w:br/>
        <w:br/>
        <w:t xml:space="preserve"> https://t.co/n7MAgfwHzC... https://t.co/n7MAgfwHzC</w:t>
      </w:r>
    </w:p>
    <w:p>
      <w:r>
        <w:rPr>
          <w:b/>
          <w:u w:val="single"/>
        </w:rPr>
        <w:t xml:space="preserve">275861</w:t>
      </w:r>
    </w:p>
    <w:p>
      <w:r>
        <w:t xml:space="preserve">#Eredivisien kärkikaksikko on molemmat toiminnassa tänään #FoxSportsilla klo 20:35; @AFCAjax vastaan @AZAlkmaar #FS1 &amp;amp; @Feyenoord vastaan @GAEagles #FS2. https://t.co/YMeonA3ohC</w:t>
      </w:r>
    </w:p>
    <w:p>
      <w:r>
        <w:rPr>
          <w:b/>
          <w:u w:val="single"/>
        </w:rPr>
        <w:t xml:space="preserve">275862</w:t>
      </w:r>
    </w:p>
    <w:p>
      <w:r>
        <w:t xml:space="preserve">@RunnerBliss Hei RB! Olen huomannut pitäväni todella paljon viljasta Farro! Siinä on pientä "rapeutta". Se sopii hyvin keittoihini!!! Go #farro the grain.</w:t>
      </w:r>
    </w:p>
    <w:p>
      <w:r>
        <w:rPr>
          <w:b/>
          <w:u w:val="single"/>
        </w:rPr>
        <w:t xml:space="preserve">275863</w:t>
      </w:r>
    </w:p>
    <w:p>
      <w:r>
        <w:t xml:space="preserve">Puheenjohtaja #DMCKorangi @snayyarraza vierailee kahdessa vierekkäisessä puistossa F.South Malirissa UC05 &amp;amp; Määrätty kunnostamaan &amp;amp; muuntamaan mallipuistoksi. https://t.co/Hw2uyjmCsQ</w:t>
      </w:r>
    </w:p>
    <w:p>
      <w:r>
        <w:rPr>
          <w:b/>
          <w:u w:val="single"/>
        </w:rPr>
        <w:t xml:space="preserve">275864</w:t>
      </w:r>
    </w:p>
    <w:p>
      <w:r>
        <w:t xml:space="preserve">Varokaa nyt, varokaa ahneita johtajia He vievät teidät sinne, minne teidän ei pitäisi mennä... Varokaa pimeyttä - 27. marraskuuta 1970 - George Harrison</w:t>
      </w:r>
    </w:p>
    <w:p>
      <w:r>
        <w:rPr>
          <w:b/>
          <w:u w:val="single"/>
        </w:rPr>
        <w:t xml:space="preserve">275865</w:t>
      </w:r>
    </w:p>
    <w:p>
      <w:r>
        <w:t xml:space="preserve">Keskipäivän sanaleikki 2yr vuosipäivä on ensi kuussa!!!! KYLLÄ!!!</w:t>
        <w:br/>
        <w:br/>
        <w:t xml:space="preserve">@123contactme</w:t>
        <w:br/>
        <w:br/>
        <w:t xml:space="preserve">#worldofwordplaybyroyal</w:t>
        <w:br/>
        <w:t xml:space="preserve">#WOWisglobal... https://t.co/zCqYrwMNEb</w:t>
      </w:r>
    </w:p>
    <w:p>
      <w:r>
        <w:rPr>
          <w:b/>
          <w:u w:val="single"/>
        </w:rPr>
        <w:t xml:space="preserve">275866</w:t>
      </w:r>
    </w:p>
    <w:p>
      <w:r>
        <w:t xml:space="preserve">Miksi olohuoneet ovat kuolemassa sukupuuttoon (ja miten omasi voi käyttää uudelleen)</w:t>
        <w:br/>
        <w:t xml:space="preserve">https://t.co/nnlAfL3uvi https://t.co/hvBaDxC38A</w:t>
      </w:r>
    </w:p>
    <w:p>
      <w:r>
        <w:rPr>
          <w:b/>
          <w:u w:val="single"/>
        </w:rPr>
        <w:t xml:space="preserve">275867</w:t>
      </w:r>
    </w:p>
    <w:p>
      <w:r>
        <w:t xml:space="preserve">MR MACHINE WIND UP TOY 1960-luvun VINTAGE BY IDEAL FIXER UPPER WITH BOX NUMERO 2: $39.99 (0 Bids)End Date: https://t.co/IyAwkOFBrN</w:t>
      </w:r>
    </w:p>
    <w:p>
      <w:r>
        <w:rPr>
          <w:b/>
          <w:u w:val="single"/>
        </w:rPr>
        <w:t xml:space="preserve">275868</w:t>
      </w:r>
    </w:p>
    <w:p>
      <w:r>
        <w:t xml:space="preserve">yksi henkilö seurasi minua ja 2 henkilöä jätti minut seuraamatta // automaattisesti tarkistanut https://t.co/ey0wYanAl9</w:t>
      </w:r>
    </w:p>
    <w:p>
      <w:r>
        <w:rPr>
          <w:b/>
          <w:u w:val="single"/>
        </w:rPr>
        <w:t xml:space="preserve">275869</w:t>
      </w:r>
    </w:p>
    <w:p>
      <w:r>
        <w:t xml:space="preserve">Tutties's Boutique and Collectibles</w:t>
        <w:br/>
        <w:t xml:space="preserve">Euclid, Ohio https://t.co/tNOqJo6yUz</w:t>
        <w:br/>
        <w:t xml:space="preserve">#BuyBlack #BlackTwitter https://t.co/HA1ssS3HmR</w:t>
      </w:r>
    </w:p>
    <w:p>
      <w:r>
        <w:rPr>
          <w:b/>
          <w:u w:val="single"/>
        </w:rPr>
        <w:t xml:space="preserve">275870</w:t>
      </w:r>
    </w:p>
    <w:p>
      <w:r>
        <w:t xml:space="preserve">@d_fu66 olet niin pessimistinen. tuo mieleeni kotimatkat, kun usein sanon äidilleni, etten jaksa enää tätä saksalaista negatiivisuutta :)</w:t>
      </w:r>
    </w:p>
    <w:p>
      <w:r>
        <w:rPr>
          <w:b/>
          <w:u w:val="single"/>
        </w:rPr>
        <w:t xml:space="preserve">275871</w:t>
      </w:r>
    </w:p>
    <w:p>
      <w:r>
        <w:t xml:space="preserve">Oletko sinä @eastTNscouts TOP-leirikortin myyjä? Tässä on YAK:si @HMWOutdoorsilta https://t.co/CHSVCEcVB0 https://t.co/CHSVCEcVB0</w:t>
      </w:r>
    </w:p>
    <w:p>
      <w:r>
        <w:rPr>
          <w:b/>
          <w:u w:val="single"/>
        </w:rPr>
        <w:t xml:space="preserve">275872</w:t>
      </w:r>
    </w:p>
    <w:p>
      <w:r>
        <w:t xml:space="preserve">@DanaSchwartzzz Ei ihme, että hän tekee paskaa työtä, meni konkurssiin, huijasi ja huijasi lukemattomia ihmisiä.</w:t>
      </w:r>
    </w:p>
    <w:p>
      <w:r>
        <w:rPr>
          <w:b/>
          <w:u w:val="single"/>
        </w:rPr>
        <w:t xml:space="preserve">275873</w:t>
      </w:r>
    </w:p>
    <w:p>
      <w:r>
        <w:t xml:space="preserve">Hanki "Mastering Online Marketing" ilmaiseksi! 233 sivua Internet-markkinointitietoa!</w:t>
        <w:t xml:space="preserve">Lataa nyt:</w:t>
        <w:br/>
        <w:t xml:space="preserve">https://t.co/Jye2YEStNW</w:t>
        <w:br/>
        <w:br/>
        <w:t xml:space="preserve">#marketing https://t.co/XYH0IhmM4I</w:t>
      </w:r>
    </w:p>
    <w:p>
      <w:r>
        <w:rPr>
          <w:b/>
          <w:u w:val="single"/>
        </w:rPr>
        <w:t xml:space="preserve">275874</w:t>
      </w:r>
    </w:p>
    <w:p>
      <w:r>
        <w:t xml:space="preserve">@UmairEmm @ThawbanBaig @defencepk Tarkoitat "useimmilla" mailla myös länsimaita, ja tiedoksesi, että Iran on ainoa maa, joka todella tuomitsee avoimesti Yhdysvallat.</w:t>
      </w:r>
    </w:p>
    <w:p>
      <w:r>
        <w:rPr>
          <w:b/>
          <w:u w:val="single"/>
        </w:rPr>
        <w:t xml:space="preserve">275875</w:t>
      </w:r>
    </w:p>
    <w:p>
      <w:r>
        <w:t xml:space="preserve">@armyofall @ronportnoir @CohenJust @sarahchurchwell @Keir_Starmer @JewishNewsUK @spectator Mutta hänen tarkoituksenaan oli herättää vastenmielisyyttä assosioimalla natsit. Nuo vainotut juutalaiset pelastettiin Hitleriltä. Tuskin on kyse yhteistyöstä.</w:t>
      </w:r>
    </w:p>
    <w:p>
      <w:r>
        <w:rPr>
          <w:b/>
          <w:u w:val="single"/>
        </w:rPr>
        <w:t xml:space="preserve">275876</w:t>
      </w:r>
    </w:p>
    <w:p>
      <w:r>
        <w:t xml:space="preserve">#Syyrian FM: #SyrianArabArmy ei &amp;amp; ei käytä #ChemicalWeapons edes terroristeja vastaan, jotka kohdistuvat kansaamme https://t.co/ruxUsuD3Kq https://t.co/ruxUsuD3Kq</w:t>
      </w:r>
    </w:p>
    <w:p>
      <w:r>
        <w:rPr>
          <w:b/>
          <w:u w:val="single"/>
        </w:rPr>
        <w:t xml:space="preserve">275877</w:t>
      </w:r>
    </w:p>
    <w:p>
      <w:r>
        <w:t xml:space="preserve">Kerran poltin, mutta olin myös tumblrissa, joten pidin vain sikaria suussani, ja ystäväni vain sanoi, että se on kuumaa, ja minä vain https://t.co/0Ad3axbioH.</w:t>
      </w:r>
    </w:p>
    <w:p>
      <w:r>
        <w:rPr>
          <w:b/>
          <w:u w:val="single"/>
        </w:rPr>
        <w:t xml:space="preserve">275878</w:t>
      </w:r>
    </w:p>
    <w:p>
      <w:r>
        <w:t xml:space="preserve">@NorthwesternU WILLIE on talossa! Tule kannustamaan maan suurimpia yrittäjiä! #CupidsCup https://t.co/FzhjrmKrsK</w:t>
      </w:r>
    </w:p>
    <w:p>
      <w:r>
        <w:rPr>
          <w:b/>
          <w:u w:val="single"/>
        </w:rPr>
        <w:t xml:space="preserve">275879</w:t>
      </w:r>
    </w:p>
    <w:p>
      <w:r>
        <w:t xml:space="preserve">WAATAn #VOC-arvioinnilla voit todentaa osaamisesi Klikkaa tästä saadaksesi lisätietoja https://t.co/G7fRCNPjCr https://t.co/uJUkQFmptA</w:t>
      </w:r>
    </w:p>
    <w:p>
      <w:r>
        <w:rPr>
          <w:b/>
          <w:u w:val="single"/>
        </w:rPr>
        <w:t xml:space="preserve">275880</w:t>
      </w:r>
    </w:p>
    <w:p>
      <w:r>
        <w:t xml:space="preserve">Philip Lewis, @phil_lewis_ on nyt trendi Irlannissa</w:t>
        <w:br/>
        <w:br/>
        <w:t xml:space="preserve">https://t.co/okn4kIIgIS https://t.co/qgRTAJ4Pl2</w:t>
      </w:r>
    </w:p>
    <w:p>
      <w:r>
        <w:rPr>
          <w:b/>
          <w:u w:val="single"/>
        </w:rPr>
        <w:t xml:space="preserve">275881</w:t>
      </w:r>
    </w:p>
    <w:p>
      <w:r>
        <w:t xml:space="preserve">NSA WHISTEBLOWER PALJASTAA INSANEJA SALAISIA TODISTUKSIA AMERIKASTA - SINUN ON NÄHTÄVÄ TÄMÄ @vincesannuto https://t.co/GqdmM1VviB</w:t>
      </w:r>
    </w:p>
    <w:p>
      <w:r>
        <w:rPr>
          <w:b/>
          <w:u w:val="single"/>
        </w:rPr>
        <w:t xml:space="preserve">275882</w:t>
      </w:r>
    </w:p>
    <w:p>
      <w:r>
        <w:t xml:space="preserve">Tykkäsin @thecodingtrainin @YouTube-videosta https://t.co/M7LPY2vj1j Coding Challenge #68.1: Breadth-First Search Part 1</w:t>
      </w:r>
    </w:p>
    <w:p>
      <w:r>
        <w:rPr>
          <w:b/>
          <w:u w:val="single"/>
        </w:rPr>
        <w:t xml:space="preserve">275883</w:t>
      </w:r>
    </w:p>
    <w:p>
      <w:r>
        <w:t xml:space="preserve">Päivitys: ilmeisesti koko perheeni söi päivällisen ilman minua, koska he luulivat minun syöneen :)))) olin nälissäni odottamassa, että pääsisin syömään yhdessä teidän kanssanne :)))).</w:t>
      </w:r>
    </w:p>
    <w:p>
      <w:r>
        <w:rPr>
          <w:b/>
          <w:u w:val="single"/>
        </w:rPr>
        <w:t xml:space="preserve">275884</w:t>
      </w:r>
    </w:p>
    <w:p>
      <w:r>
        <w:t xml:space="preserve">Selvä: Molempiin suuntiin Atlantic Avenue-Barclays Centerin asemalta Nevins Streetin asemalle.</w:t>
      </w:r>
    </w:p>
    <w:p>
      <w:r>
        <w:rPr>
          <w:b/>
          <w:u w:val="single"/>
        </w:rPr>
        <w:t xml:space="preserve">275885</w:t>
      </w:r>
    </w:p>
    <w:p>
      <w:r>
        <w:t xml:space="preserve">Vet's Best Natural Flea and Tick Home Spray, 32 oz, USA Made https://t.co/vzvgOcyvZq https://t.co/AJwkVHvMR5</w:t>
      </w:r>
    </w:p>
    <w:p>
      <w:r>
        <w:rPr>
          <w:b/>
          <w:u w:val="single"/>
        </w:rPr>
        <w:t xml:space="preserve">275886</w:t>
      </w:r>
    </w:p>
    <w:p>
      <w:r>
        <w:t xml:space="preserve">Kaverit, se oli vain... ei hyvä. Eikö niin? En vain tiedä, miltä minusta nyt tuntuisi. https://t.co/MUhIcHQI5G.</w:t>
      </w:r>
    </w:p>
    <w:p>
      <w:r>
        <w:rPr>
          <w:b/>
          <w:u w:val="single"/>
        </w:rPr>
        <w:t xml:space="preserve">275887</w:t>
      </w:r>
    </w:p>
    <w:p>
      <w:r>
        <w:t xml:space="preserve">Vakaumattoman päättäväisyytesi avulla voit ehkä saada asiat kuntoon... Lisää Taurus https://t.co/ziFVqdccSQ</w:t>
      </w:r>
    </w:p>
    <w:p>
      <w:r>
        <w:rPr>
          <w:b/>
          <w:u w:val="single"/>
        </w:rPr>
        <w:t xml:space="preserve">275888</w:t>
      </w:r>
    </w:p>
    <w:p>
      <w:r>
        <w:t xml:space="preserve">"Täytän kohta 45. On aika ottaa vaimo ja hankkia vauva naiselle ja sitten löytää minulle nuori 20-vuotias sivupala."</w:t>
      </w:r>
    </w:p>
    <w:p>
      <w:r>
        <w:rPr>
          <w:b/>
          <w:u w:val="single"/>
        </w:rPr>
        <w:t xml:space="preserve">275889</w:t>
      </w:r>
    </w:p>
    <w:p>
      <w:r>
        <w:t xml:space="preserve">@OurGovOurFuture @Reuters Olimme virallisesti pahan puolella, kun CIA teki sopimuksen al-Qaidan ja ISISin kanssa Assadin syrjäyttämiseksi.</w:t>
      </w:r>
    </w:p>
    <w:p>
      <w:r>
        <w:rPr>
          <w:b/>
          <w:u w:val="single"/>
        </w:rPr>
        <w:t xml:space="preserve">275890</w:t>
      </w:r>
    </w:p>
    <w:p>
      <w:r>
        <w:t xml:space="preserve">🙌 YASSS On aika hienon esityksen aika Palomies ASL </w:t>
        <w:t xml:space="preserve">🐍:</w:t>
        <w:br/>
        <w:t xml:space="preserve"> https://t.co/ZlZYqofrKj https://t.co/lfBf62A3xs</w:t>
      </w:r>
    </w:p>
    <w:p>
      <w:r>
        <w:rPr>
          <w:b/>
          <w:u w:val="single"/>
        </w:rPr>
        <w:t xml:space="preserve">275891</w:t>
      </w:r>
    </w:p>
    <w:p>
      <w:r>
        <w:t xml:space="preserve">Kiefer Sutherland vertaa 'Designated Survivor'-roolia Jack Baueriin | PEN | Entertainment Weekly https://t.co/NCec4VQS8M https://t.co/laYISX4wgs https://t.co/laYISX4wgs</w:t>
      </w:r>
    </w:p>
    <w:p>
      <w:r>
        <w:rPr>
          <w:b/>
          <w:u w:val="single"/>
        </w:rPr>
        <w:t xml:space="preserve">275892</w:t>
      </w:r>
    </w:p>
    <w:p>
      <w:r>
        <w:t xml:space="preserve">MEET CARRIE-ANNE 🍀Kotoisin yhdestä maailman vihreimmistä maista - Irlannista, tunnemme... https://t.co/8Kh3HHsqXf ...</w:t>
      </w:r>
    </w:p>
    <w:p>
      <w:r>
        <w:rPr>
          <w:b/>
          <w:u w:val="single"/>
        </w:rPr>
        <w:t xml:space="preserve">275893</w:t>
      </w:r>
    </w:p>
    <w:p>
      <w:r>
        <w:t xml:space="preserve">Alkuperäinen USB Data Latauskaapeli Johto Sync Laturi Samsung Galaxy S3 S4 Note https://t.co/zV8A9MjEta https://t.co/oSoxsWVNHi</w:t>
      </w:r>
    </w:p>
    <w:p>
      <w:r>
        <w:rPr>
          <w:b/>
          <w:u w:val="single"/>
        </w:rPr>
        <w:t xml:space="preserve">275894</w:t>
      </w:r>
    </w:p>
    <w:p>
      <w:r>
        <w:t xml:space="preserve">Jos emme koskaan klikkaa tai osta pyytämättömiä tarjouksia verkossa, tietojemme myynnistä tulee paljon vähemmän arvokasta. Anna se eteenpäin</w:t>
      </w:r>
    </w:p>
    <w:p>
      <w:r>
        <w:rPr>
          <w:b/>
          <w:u w:val="single"/>
        </w:rPr>
        <w:t xml:space="preserve">275895</w:t>
      </w:r>
    </w:p>
    <w:p>
      <w:r>
        <w:t xml:space="preserve">@CorruptPolitic1 Mainonta! Nimen tunnettuus! Maine! Hän myy nimeään. Veljet hoitavat liiketoimintaa ja nostavat hänen voittojaan. Ei sokea luottamus.</w:t>
      </w:r>
    </w:p>
    <w:p>
      <w:r>
        <w:rPr>
          <w:b/>
          <w:u w:val="single"/>
        </w:rPr>
        <w:t xml:space="preserve">275896</w:t>
      </w:r>
    </w:p>
    <w:p>
      <w:r>
        <w:t xml:space="preserve">Voitin Arvaa korttipelissä osoitteessa https://t.co/z5lbnkm4wO! Vielä yksi askel kohti ilmaista palkintoani!</w:t>
        <w:br/>
        <w:t xml:space="preserve"> Kutsulinkkini: https://t.co/DoKaS4BxvA!</w:t>
      </w:r>
    </w:p>
    <w:p>
      <w:r>
        <w:rPr>
          <w:b/>
          <w:u w:val="single"/>
        </w:rPr>
        <w:t xml:space="preserve">275897</w:t>
      </w:r>
    </w:p>
    <w:p>
      <w:r>
        <w:t xml:space="preserve">@kewhittington @monkeycageblog ajatus expt: kuvittele heräsit koomasta, ei tiennyt, kuka pres ehdokkaat olivat. vain katsomalla tietoja, luulet 2016 v normaali vuosi</w:t>
      </w:r>
    </w:p>
    <w:p>
      <w:r>
        <w:rPr>
          <w:b/>
          <w:u w:val="single"/>
        </w:rPr>
        <w:t xml:space="preserve">275898</w:t>
      </w:r>
    </w:p>
    <w:p>
      <w:r>
        <w:t xml:space="preserve">@BarackObama. Mitä mieltä olet siitä, että ihmisiä hyväksytään pilottiakatemiaan, mutta he eivät pääse sinne, koska he eivät saa rahoitusta?</w:t>
      </w:r>
    </w:p>
    <w:p>
      <w:r>
        <w:rPr>
          <w:b/>
          <w:u w:val="single"/>
        </w:rPr>
        <w:t xml:space="preserve">275899</w:t>
      </w:r>
    </w:p>
    <w:p>
      <w:r>
        <w:t xml:space="preserve">Äänestä DERRICK MONASTERIO</w:t>
        <w:br/>
        <w:t xml:space="preserve">#HottestMaleSummerBod 2017</w:t>
        <w:br/>
        <w:br/>
        <w:t xml:space="preserve">1 WOW-reaktio = 1 ääni</w:t>
        <w:br/>
        <w:t xml:space="preserve">1 kommentti = 1 ääni</w:t>
        <w:br/>
        <w:t xml:space="preserve">1 jako = 1 ääni https://t.co/jtXwT2pCpE</w:t>
      </w:r>
    </w:p>
    <w:p>
      <w:r>
        <w:rPr>
          <w:b/>
          <w:u w:val="single"/>
        </w:rPr>
        <w:t xml:space="preserve">275900</w:t>
      </w:r>
    </w:p>
    <w:p>
      <w:r>
        <w:t xml:space="preserve">@feliciaday @TeamHooman Awesome, tilaan tänään.  Kuuluuko ihana nalle jokaiseen ostokseen?</w:t>
      </w:r>
    </w:p>
    <w:p>
      <w:r>
        <w:rPr>
          <w:b/>
          <w:u w:val="single"/>
        </w:rPr>
        <w:t xml:space="preserve">275901</w:t>
      </w:r>
    </w:p>
    <w:p>
      <w:r>
        <w:t xml:space="preserve">@BranchCivilin @BranchHighwaysin Jason Hoylen ja @VaDOTin vaikuttava esitys I-95-suunnitteluhankkeesta Stafford Co:ssa. @VTCA_Now</w:t>
      </w:r>
    </w:p>
    <w:p>
      <w:r>
        <w:rPr>
          <w:b/>
          <w:u w:val="single"/>
        </w:rPr>
        <w:t xml:space="preserve">275902</w:t>
      </w:r>
    </w:p>
    <w:p>
      <w:r>
        <w:t xml:space="preserve">#viihde Katso Hollywood-fantasiaelokuva täältä: https://t.co/3W1djYrZXj Parempi kuin katsoa #POTUS https://t.co/NScpxHQMPV</w:t>
      </w:r>
    </w:p>
    <w:p>
      <w:r>
        <w:rPr>
          <w:b/>
          <w:u w:val="single"/>
        </w:rPr>
        <w:t xml:space="preserve">275903</w:t>
      </w:r>
    </w:p>
    <w:p>
      <w:r>
        <w:t xml:space="preserve">5 supermenestyksekkään https://t.co/irixKwUHPe ominaisuutta - Business Tax Center - Small Business Tax Center</w:t>
      </w:r>
    </w:p>
    <w:p>
      <w:r>
        <w:rPr>
          <w:b/>
          <w:u w:val="single"/>
        </w:rPr>
        <w:t xml:space="preserve">275904</w:t>
      </w:r>
    </w:p>
    <w:p>
      <w:r>
        <w:t xml:space="preserve">Viikonloppu on aina hyvä, kun joukkue palaa Ateenaan. En malta odottaa pelejä! Jos et pääse paikalle, katso https://t.co/cHHGnF0APv https://t.co/cyzGkAaim3 https://t.co/cyzGkAaim3</w:t>
      </w:r>
    </w:p>
    <w:p>
      <w:r>
        <w:rPr>
          <w:b/>
          <w:u w:val="single"/>
        </w:rPr>
        <w:t xml:space="preserve">275905</w:t>
      </w:r>
    </w:p>
    <w:p>
      <w:r>
        <w:t xml:space="preserve">Google #Android 7.0 Nougat 64GB #Älypuhelin #MotoG Plus Unlocked.. #NaijaStore ..see details.. "https://t.co/RkHra60gZL</w:t>
      </w:r>
    </w:p>
    <w:p>
      <w:r>
        <w:rPr>
          <w:b/>
          <w:u w:val="single"/>
        </w:rPr>
        <w:t xml:space="preserve">275906</w:t>
      </w:r>
    </w:p>
    <w:p>
      <w:r>
        <w:t xml:space="preserve">Jos taistelemme jotain vastaan, keskitymme siihen, mitä vihaamme. Jos taistelemme jonkin asian puolesta, keskitymme siihen, mitä rakastamme. - Simon Sinek</w:t>
      </w:r>
    </w:p>
    <w:p>
      <w:r>
        <w:rPr>
          <w:b/>
          <w:u w:val="single"/>
        </w:rPr>
        <w:t xml:space="preserve">275907</w:t>
      </w:r>
    </w:p>
    <w:p>
      <w:r>
        <w:t xml:space="preserve">Saudi-Arabian kenraali väistää kansalaispidätyksen Lontoossa Jemenin julmuuksien vuoksi (VIDEO) - https://t.co/aZSvNL3tLy #GoogleAlerts</w:t>
      </w:r>
    </w:p>
    <w:p>
      <w:r>
        <w:rPr>
          <w:b/>
          <w:u w:val="single"/>
        </w:rPr>
        <w:t xml:space="preserve">275908</w:t>
      </w:r>
    </w:p>
    <w:p>
      <w:r>
        <w:t xml:space="preserve">@fellow_whiteman @zhynaryll @pedershk @CanadaKaz Hyvää työtä muuten, kun tunnistit oikein, että vapaat markkinat johtavat väistämättä kilpailuun kohti köyhyyspalkkoja. Miksi siis sanomme ansaitsevamme enemmän?</w:t>
      </w:r>
    </w:p>
    <w:p>
      <w:r>
        <w:rPr>
          <w:b/>
          <w:u w:val="single"/>
        </w:rPr>
        <w:t xml:space="preserve">275909</w:t>
      </w:r>
    </w:p>
    <w:p>
      <w:r>
        <w:t xml:space="preserve">On kunnia olla Ottawassa #Junos2017-tapahtumassa, nöyränä, että Kanadan musiikkipalkinnot vihdoin tunnustavat tubataitoni #takingcareofthebottomline</w:t>
      </w:r>
    </w:p>
    <w:p>
      <w:r>
        <w:rPr>
          <w:b/>
          <w:u w:val="single"/>
        </w:rPr>
        <w:t xml:space="preserve">275910</w:t>
      </w:r>
    </w:p>
    <w:p>
      <w:r>
        <w:t xml:space="preserve">@TLDallasGroup @CICM_HQ @Credit_Strategy Sarah puhuu luottovakuutuksesta #CreditSummit https://t.co/PTitY3oVhA</w:t>
      </w:r>
    </w:p>
    <w:p>
      <w:r>
        <w:rPr>
          <w:b/>
          <w:u w:val="single"/>
        </w:rPr>
        <w:t xml:space="preserve">275911</w:t>
      </w:r>
    </w:p>
    <w:p>
      <w:r>
        <w:t xml:space="preserve">@William_McQuade @GerryAdamsSF Joten oliko Ian Paisley valehtelemassa, ei ollut Brokenshiren on kuultava Charlie Flanagania ja Irlannin ulkoasiainministeriötä.</w:t>
      </w:r>
    </w:p>
    <w:p>
      <w:r>
        <w:rPr>
          <w:b/>
          <w:u w:val="single"/>
        </w:rPr>
        <w:t xml:space="preserve">275912</w:t>
      </w:r>
    </w:p>
    <w:p>
      <w:r>
        <w:t xml:space="preserve">@Surebrec @annie_ioanna @Alistarrrrrrrrr @JaydaBF Sinun logiikallasi tuo kuulostaa uhkaukselta? Toivottavasti ei.</w:t>
      </w:r>
    </w:p>
    <w:p>
      <w:r>
        <w:rPr>
          <w:b/>
          <w:u w:val="single"/>
        </w:rPr>
        <w:t xml:space="preserve">275913</w:t>
      </w:r>
    </w:p>
    <w:p>
      <w:r>
        <w:t xml:space="preserve">Suosikkini on se, miten Trump ei herätä minkäänlaista lojaalisuutta. Joten tiedätte, että kaikki käyvät kaikkien muiden kimppuun.</w:t>
      </w:r>
    </w:p>
    <w:p>
      <w:r>
        <w:rPr>
          <w:b/>
          <w:u w:val="single"/>
        </w:rPr>
        <w:t xml:space="preserve">275914</w:t>
      </w:r>
    </w:p>
    <w:p>
      <w:r>
        <w:t xml:space="preserve">Pikkuhousut, jotka eivät olleet tyttöystävän, tulivat esiin, kun hän purki tavaroita heidän asuntoonsa.</w:t>
        <w:br/>
        <w:br/>
        <w:t xml:space="preserve"> #nowornever</w:t>
      </w:r>
    </w:p>
    <w:p>
      <w:r>
        <w:rPr>
          <w:b/>
          <w:u w:val="single"/>
        </w:rPr>
        <w:t xml:space="preserve">275915</w:t>
      </w:r>
    </w:p>
    <w:p>
      <w:r>
        <w:t xml:space="preserve">Tässä on Capturen arvoinen video @streamliveme #LivemeCap https://t.co/lwZM79TUeH Tap for Live.me https://t.co/YCDUGiy67Z https://t.co/NCSLdYVlSw</w:t>
      </w:r>
    </w:p>
    <w:p>
      <w:r>
        <w:rPr>
          <w:b/>
          <w:u w:val="single"/>
        </w:rPr>
        <w:t xml:space="preserve">275916</w:t>
      </w:r>
    </w:p>
    <w:p>
      <w:r>
        <w:t xml:space="preserve">Lue uusin blogimme-A day in the life of a Learning Designer: https://t.co/Wes3oZsymU #jobseekers #careertips #design https://t.co/L1AHcNFwwc</w:t>
      </w:r>
    </w:p>
    <w:p>
      <w:r>
        <w:rPr>
          <w:b/>
          <w:u w:val="single"/>
        </w:rPr>
        <w:t xml:space="preserve">275917</w:t>
      </w:r>
    </w:p>
    <w:p>
      <w:r>
        <w:t xml:space="preserve">#PSEi-päivitys: PSEi päättää viikon vaisusti | Inquirer Business - https://t.co/EDStPo0eci https://t.co/fmNYoxwvrK https://t.co/fmNYoxwvrK</w:t>
      </w:r>
    </w:p>
    <w:p>
      <w:r>
        <w:rPr>
          <w:b/>
          <w:u w:val="single"/>
        </w:rPr>
        <w:t xml:space="preserve">275918</w:t>
      </w:r>
    </w:p>
    <w:p>
      <w:r>
        <w:t xml:space="preserve">Löytyi transponderi etana!</w:t>
        <w:br/>
        <w:t xml:space="preserve"> Scoop!</w:t>
        <w:t xml:space="preserve">Eksklusiivisia kuvia salaperäisestä herra 0:sta!!!</w:t>
        <w:br/>
        <w:t xml:space="preserve">https://t.co/XGiMs7cWXa #TreCru https://t.co/CujHhBDoal #TreCru https://t.co/CujHhBDoal</w:t>
      </w:r>
    </w:p>
    <w:p>
      <w:r>
        <w:rPr>
          <w:b/>
          <w:u w:val="single"/>
        </w:rPr>
        <w:t xml:space="preserve">275919</w:t>
      </w:r>
    </w:p>
    <w:p>
      <w:r>
        <w:t xml:space="preserve">Kyse ei ole täydellisestä suhteesta. Kyse on siitä, että löydät jonkun, joka sopii yhteen kanssasi ja joka kestää kaiken luopumatta.</w:t>
      </w:r>
    </w:p>
    <w:p>
      <w:r>
        <w:rPr>
          <w:b/>
          <w:u w:val="single"/>
        </w:rPr>
        <w:t xml:space="preserve">275920</w:t>
      </w:r>
    </w:p>
    <w:p>
      <w:r>
        <w:t xml:space="preserve">Näin viime yönä unta, että @tyleroakley dm'd minua &amp;amp; meillä oli todella viileä chat tärkeimmistä asioista Amerikassa &amp;amp; miten voisimme korjata ne yhdessä https://t.co/6WBvs4aMhO</w:t>
      </w:r>
    </w:p>
    <w:p>
      <w:r>
        <w:rPr>
          <w:b/>
          <w:u w:val="single"/>
        </w:rPr>
        <w:t xml:space="preserve">275921</w:t>
      </w:r>
    </w:p>
    <w:p>
      <w:r>
        <w:t xml:space="preserve">Opi pitämään olemassa olevat #asiakkaasi näiden vinkkien avulla https://t.co/AzecCMcXpj #naisyrittäjät #yrittäjät #yrittäjät</w:t>
      </w:r>
    </w:p>
    <w:p>
      <w:r>
        <w:rPr>
          <w:b/>
          <w:u w:val="single"/>
        </w:rPr>
        <w:t xml:space="preserve">275922</w:t>
      </w:r>
    </w:p>
    <w:p>
      <w:r>
        <w:t xml:space="preserve">GE:n toimitusjohtaja Trumpin kanssa eri mieltä: "Olemme pelkureita, jos emme tee niin"</w:t>
        <w:br/>
        <w:t xml:space="preserve">~Vihdoin #BigCorporationin toimitusjohtaja puhuu selvästi</w:t>
        <w:br/>
        <w:t xml:space="preserve">https://t.co/dmoo6FPNp7</w:t>
      </w:r>
    </w:p>
    <w:p>
      <w:r>
        <w:rPr>
          <w:b/>
          <w:u w:val="single"/>
        </w:rPr>
        <w:t xml:space="preserve">275923</w:t>
      </w:r>
    </w:p>
    <w:p>
      <w:r>
        <w:t xml:space="preserve">The Clipse f/Kanye West - Kinda Like a Big Deal https://t.co/lmyWuRSGOp #kccrradio #brownstonesound</w:t>
      </w:r>
    </w:p>
    <w:p>
      <w:r>
        <w:rPr>
          <w:b/>
          <w:u w:val="single"/>
        </w:rPr>
        <w:t xml:space="preserve">275924</w:t>
      </w:r>
    </w:p>
    <w:p>
      <w:r>
        <w:t xml:space="preserve">@jaketapper "seksiorjia täällä Yhdysvalloissa; monet heistä ovat lapsia"</w:t>
        <w:br/>
        <w:t xml:space="preserve">Ei ihme, että äidit näkevät "seksikauppiaita" metsästämässä lapsia IKEA:ssa.Hypetä pelkoa!</w:t>
      </w:r>
    </w:p>
    <w:p>
      <w:r>
        <w:rPr>
          <w:b/>
          <w:u w:val="single"/>
        </w:rPr>
        <w:t xml:space="preserve">275925</w:t>
      </w:r>
    </w:p>
    <w:p>
      <w:r>
        <w:t xml:space="preserve">Swinub</w:t>
        <w:br/>
        <w:t xml:space="preserve">IV:?%(?/?/?/?)</w:t>
        <w:br/>
        <w:t xml:space="preserve">Move Set: tuntematon/tuntematon</w:t>
        <w:br/>
        <w:t xml:space="preserve">Käytettävissä 02:35:06 (28m 44s) asti.</w:t>
        <w:br/>
        <w:t xml:space="preserve">https://t.co/hB4nmrNLdQ</w:t>
      </w:r>
    </w:p>
    <w:p>
      <w:r>
        <w:rPr>
          <w:b/>
          <w:u w:val="single"/>
        </w:rPr>
        <w:t xml:space="preserve">275926</w:t>
      </w:r>
    </w:p>
    <w:p>
      <w:r>
        <w:t xml:space="preserve">@Nigel_Farage Jos katsoo laitoksen standardeja, näyttää siltä, että se on pian yhtä normaalia kuin syöminen tai suihkussa käyminen.</w:t>
      </w:r>
    </w:p>
    <w:p>
      <w:r>
        <w:rPr>
          <w:b/>
          <w:u w:val="single"/>
        </w:rPr>
        <w:t xml:space="preserve">275927</w:t>
      </w:r>
    </w:p>
    <w:p>
      <w:r>
        <w:t xml:space="preserve">Me palvomme kunniaa ja ystävyyttä. Liity alliance Internationaliin palvelimella S42(UTC+0) ja taistele kanssamme https://t.co/8nKM6EHkcU.</w:t>
      </w:r>
    </w:p>
    <w:p>
      <w:r>
        <w:rPr>
          <w:b/>
          <w:u w:val="single"/>
        </w:rPr>
        <w:t xml:space="preserve">275928</w:t>
      </w:r>
    </w:p>
    <w:p>
      <w:r>
        <w:t xml:space="preserve">Parasta &amp;amp; kauneimpia asioita elämässä ei voi nähdä, ei koskettaa, vaan ne tuntuvat sydämessä. -Helen Keller</w:t>
      </w:r>
    </w:p>
    <w:p>
      <w:r>
        <w:rPr>
          <w:b/>
          <w:u w:val="single"/>
        </w:rPr>
        <w:t xml:space="preserve">275929</w:t>
      </w:r>
    </w:p>
    <w:p>
      <w:r>
        <w:t xml:space="preserve">☼♢ Nämä ametistipullokaulakorut ovat aivan upeita! #shop now! #etsy #newstyles https://t.co/1czbWkJOoh https://t.co/gWTBSWnfjd</w:t>
      </w:r>
    </w:p>
    <w:p>
      <w:r>
        <w:rPr>
          <w:b/>
          <w:u w:val="single"/>
        </w:rPr>
        <w:t xml:space="preserve">275930</w:t>
      </w:r>
    </w:p>
    <w:p>
      <w:r>
        <w:t xml:space="preserve">MICKEY MANTLE NY Yankees Allekirjoitettu 12X18 värivalokuva kehystettynä - JSA LOA https://t.co/IpqpXaJcfq https://t.co/ruCJzEKnCA https://t.co/ruCJzEKnCA</w:t>
      </w:r>
    </w:p>
    <w:p>
      <w:r>
        <w:rPr>
          <w:b/>
          <w:u w:val="single"/>
        </w:rPr>
        <w:t xml:space="preserve">275931</w:t>
      </w:r>
    </w:p>
    <w:p>
      <w:r>
        <w:t xml:space="preserve">Kaikki ukkostaa, valaisee ja sataa. 😩 Minua paleltaa ja väsyttää niin paljon, etten halua nousta sängystä.</w:t>
      </w:r>
    </w:p>
    <w:p>
      <w:r>
        <w:rPr>
          <w:b/>
          <w:u w:val="single"/>
        </w:rPr>
        <w:t xml:space="preserve">275932</w:t>
      </w:r>
    </w:p>
    <w:p>
      <w:r>
        <w:t xml:space="preserve">Hyvin harvat ihmiset pyrkivät selvittämään maailmankaikkeutemme Alkuperäistä Jumalaa, kuten minä tein aloittaessani UCH:ssa, UCL:ssä Lontoossa... https://t.co/MCLWGDxOVp ...</w:t>
      </w:r>
    </w:p>
    <w:p>
      <w:r>
        <w:rPr>
          <w:b/>
          <w:u w:val="single"/>
        </w:rPr>
        <w:t xml:space="preserve">275933</w:t>
      </w:r>
    </w:p>
    <w:p>
      <w:r>
        <w:t xml:space="preserve">@ryanmassey Täysin eri mieltä. Hän on kaukana parodiasta.  Vihainen Lou on hänen persoonallisuutensa. Hän ei vain suutu, vaan hänellä on lailliset syyt.</w:t>
      </w:r>
    </w:p>
    <w:p>
      <w:r>
        <w:rPr>
          <w:b/>
          <w:u w:val="single"/>
        </w:rPr>
        <w:t xml:space="preserve">275934</w:t>
      </w:r>
    </w:p>
    <w:p>
      <w:r>
        <w:t xml:space="preserve">Syitä, miksi aivotutkimuksen tulisi ohjata taiteen tekemistä kouluissa @NAFME:n mukaan. https://t.co/GZFTbingpE #musiikki</w:t>
      </w:r>
    </w:p>
    <w:p>
      <w:r>
        <w:rPr>
          <w:b/>
          <w:u w:val="single"/>
        </w:rPr>
        <w:t xml:space="preserve">275935</w:t>
      </w:r>
    </w:p>
    <w:p>
      <w:r>
        <w:t xml:space="preserve">MAC Foiled Rose, Disobedient, Hades Fire huulipunat https://t.co/bDRENiNvfB</w:t>
        <w:br/>
        <w:br/>
        <w:t xml:space="preserve">Foiled Rose</w:t>
        <w:br/>
        <w:br/>
        <w:t xml:space="preserve">MAC Foiled Rose huulipuna ($17.00 0.10 oz.) i..</w:t>
      </w:r>
    </w:p>
    <w:p>
      <w:r>
        <w:rPr>
          <w:b/>
          <w:u w:val="single"/>
        </w:rPr>
        <w:t xml:space="preserve">275936</w:t>
      </w:r>
    </w:p>
    <w:p>
      <w:r>
        <w:t xml:space="preserve">Jos olet parikymppinen mies, kuulut todennäköisimmin lippuhuijareiden uhreiksi #safetickets https://t.co/iQCe5DtzNV https://t.co/sLcoU0Xfvp</w:t>
      </w:r>
    </w:p>
    <w:p>
      <w:r>
        <w:rPr>
          <w:b/>
          <w:u w:val="single"/>
        </w:rPr>
        <w:t xml:space="preserve">275937</w:t>
      </w:r>
    </w:p>
    <w:p>
      <w:r>
        <w:t xml:space="preserve">Lopulta se pysähtyi.... ja sitten kannoin sen takaisin aidalle, ja minun oli hypättävä se aita kädessäni... sydämeeni sattuu, se oli kamalaa 😭😭😭😭😭😭</w:t>
      </w:r>
    </w:p>
    <w:p>
      <w:r>
        <w:rPr>
          <w:b/>
          <w:u w:val="single"/>
        </w:rPr>
        <w:t xml:space="preserve">275938</w:t>
      </w:r>
    </w:p>
    <w:p>
      <w:r>
        <w:t xml:space="preserve">24 ihmistä seurasi minua ja 9 ihmistä jätti minut seuraamatta // automaattisesti tarkistettu https://t.co/X0mrYWw1jX.</w:t>
      </w:r>
    </w:p>
    <w:p>
      <w:r>
        <w:rPr>
          <w:b/>
          <w:u w:val="single"/>
        </w:rPr>
        <w:t xml:space="preserve">275939</w:t>
      </w:r>
    </w:p>
    <w:p>
      <w:r>
        <w:t xml:space="preserve">@kat_blaque @misslauratyrie Olen imarreltu, että mustat ihmiset ajattelevat meitä niin paljon! Rakastan sitä, että olemme heidän mielessään koko ajan 😀.</w:t>
      </w:r>
    </w:p>
    <w:p>
      <w:r>
        <w:rPr>
          <w:b/>
          <w:u w:val="single"/>
        </w:rPr>
        <w:t xml:space="preserve">275940</w:t>
      </w:r>
    </w:p>
    <w:p>
      <w:r>
        <w:t xml:space="preserve">Tämä bumerangi ei edes lähellekään kuvaa sitä, miten hyvä @_themanor olemme tänään! Olen... https://t.co/IQ7SJJQWh3</w:t>
      </w:r>
    </w:p>
    <w:p>
      <w:r>
        <w:rPr>
          <w:b/>
          <w:u w:val="single"/>
        </w:rPr>
        <w:t xml:space="preserve">275941</w:t>
      </w:r>
    </w:p>
    <w:p>
      <w:r>
        <w:t xml:space="preserve">Tutustu SafeTHammerin mahtavaan tarjoukseen!!! https://t.co/aPChwGcc2X Käytä GET50SAF Save 50% #amazingdeals https://t.co/qMnAf6zNz2 #giveaway</w:t>
      </w:r>
    </w:p>
    <w:p>
      <w:r>
        <w:rPr>
          <w:b/>
          <w:u w:val="single"/>
        </w:rPr>
        <w:t xml:space="preserve">275942</w:t>
      </w:r>
    </w:p>
    <w:p>
      <w:r>
        <w:t xml:space="preserve">Razzy, aiheutitte juuri sekaannusta aikajanalla. Olen varma, että olette jo trendi Jos twitterissä https://t.co/9z7zC0KQTI https://t.co/9z7zC0KQTI</w:t>
      </w:r>
    </w:p>
    <w:p>
      <w:r>
        <w:rPr>
          <w:b/>
          <w:u w:val="single"/>
        </w:rPr>
        <w:t xml:space="preserve">275943</w:t>
      </w:r>
    </w:p>
    <w:p>
      <w:r>
        <w:t xml:space="preserve">#LaPaz #Sääennuste tiistaille 4. huhtikuuta 12:33 MDT: Osittain pilvistä. Korkein: 92 ° F. https://t.co/G6VWjpgfkB</w:t>
      </w:r>
    </w:p>
    <w:p>
      <w:r>
        <w:rPr>
          <w:b/>
          <w:u w:val="single"/>
        </w:rPr>
        <w:t xml:space="preserve">275944</w:t>
      </w:r>
    </w:p>
    <w:p>
      <w:r>
        <w:t xml:space="preserve">@OhSoHarmful @CallieKlein143 Haluan nähdä sinun lahjoittavan 500 dollaria hyväntekeväisyysvirtaan. @_LilZach haluaa nähdä sen myös!</w:t>
      </w:r>
    </w:p>
    <w:p>
      <w:r>
        <w:rPr>
          <w:b/>
          <w:u w:val="single"/>
        </w:rPr>
        <w:t xml:space="preserve">275945</w:t>
      </w:r>
    </w:p>
    <w:p>
      <w:r>
        <w:t xml:space="preserve">Helpota #CBC17 w/ #SaisonDay @RightProperBeer Brooklandissa! Vieraat @AllagashBrewing kaatavat &amp;amp; @dchomebrewers kilpailevat! #dcbrews https://t.co/l5cAA1AiNH</w:t>
      </w:r>
    </w:p>
    <w:p>
      <w:r>
        <w:rPr>
          <w:b/>
          <w:u w:val="single"/>
        </w:rPr>
        <w:t xml:space="preserve">275946</w:t>
      </w:r>
    </w:p>
    <w:p>
      <w:r>
        <w:t xml:space="preserve">@HeyTammyBruce JOS se joskus tapahtuu, luuletko, että hän kaatuu miekkaan Obaman puolesta?  Olen hyvin utelias.</w:t>
      </w:r>
    </w:p>
    <w:p>
      <w:r>
        <w:rPr>
          <w:b/>
          <w:u w:val="single"/>
        </w:rPr>
        <w:t xml:space="preserve">275947</w:t>
      </w:r>
    </w:p>
    <w:p>
      <w:r>
        <w:t xml:space="preserve">Senaatti käsittelee nyt SB 146:ta, jolla uusitaan 20 millin osavaltionlaajuinen #ksed prop-vero. Paikallisviranomaiset eivät myöskään voi vähentää osavaltion veroa ekologista kehitystä varten. #ksleg</w:t>
      </w:r>
    </w:p>
    <w:p>
      <w:r>
        <w:rPr>
          <w:b/>
          <w:u w:val="single"/>
        </w:rPr>
        <w:t xml:space="preserve">275948</w:t>
      </w:r>
    </w:p>
    <w:p>
      <w:r>
        <w:t xml:space="preserve">"Skeptisen mielenasenteen erityisenä etuna on se, että ihmistä ei koskaan harmita huomata, että hän on sittenkin ollut väärässä." "Skeptisen mielenasenteen erityisenä etuna on se, että ihmistä ei koskaan harmita huomata, että hän on ollut väärässä."</w:t>
      </w:r>
    </w:p>
    <w:p>
      <w:r>
        <w:rPr>
          <w:b/>
          <w:u w:val="single"/>
        </w:rPr>
        <w:t xml:space="preserve">275949</w:t>
      </w:r>
    </w:p>
    <w:p>
      <w:r>
        <w:t xml:space="preserve">Suoraviivainen viestintäsi ei ole läheskään niin selkeää kuin... Lisää Capricorn https://t.co/vPOPJDmeMt</w:t>
      </w:r>
    </w:p>
    <w:p>
      <w:r>
        <w:rPr>
          <w:b/>
          <w:u w:val="single"/>
        </w:rPr>
        <w:t xml:space="preserve">275950</w:t>
      </w:r>
    </w:p>
    <w:p>
      <w:r>
        <w:t xml:space="preserve">Soita Plexus Invest 961 71 435706 tai lähetä sähköpostia osoitteeseen info@plexusinvest.com, keskustelemme mielellämme tietotekniikasta.</w:t>
        <w:br/>
        <w:t xml:space="preserve"> #Lebanon #Beirut https://t.co/AWxBBcfTqB</w:t>
      </w:r>
    </w:p>
    <w:p>
      <w:r>
        <w:rPr>
          <w:b/>
          <w:u w:val="single"/>
        </w:rPr>
        <w:t xml:space="preserve">275951</w:t>
      </w:r>
    </w:p>
    <w:p>
      <w:r>
        <w:t xml:space="preserve">.@nkjemisin-"The Obelisk Gate"-maailman lopullinen loppu #scifi #dystopian #SFRTG #IARTG https://t.co/h0mimFMU5c https://t.co/3ZaALMvpwh</w:t>
      </w:r>
    </w:p>
    <w:p>
      <w:r>
        <w:rPr>
          <w:b/>
          <w:u w:val="single"/>
        </w:rPr>
        <w:t xml:space="preserve">275952</w:t>
      </w:r>
    </w:p>
    <w:p>
      <w:r>
        <w:t xml:space="preserve">Anna äänesi tulla kuulluksi. Liity minuun ja @RecordingAcadiin #SupportMusiciin 4/6! #GRAMMYsOnTheHill @GRAMMYPro @GRAMMYPro</w:t>
      </w:r>
    </w:p>
    <w:p>
      <w:r>
        <w:rPr>
          <w:b/>
          <w:u w:val="single"/>
        </w:rPr>
        <w:t xml:space="preserve">275953</w:t>
      </w:r>
    </w:p>
    <w:p>
      <w:r>
        <w:t xml:space="preserve">Innostuksen yliannostus on erityisen hankalaa sinulle ... Lisää Taurus https://t.co/CG9btJS1Nf</w:t>
      </w:r>
    </w:p>
    <w:p>
      <w:r>
        <w:rPr>
          <w:b/>
          <w:u w:val="single"/>
        </w:rPr>
        <w:t xml:space="preserve">275954</w:t>
      </w:r>
    </w:p>
    <w:p>
      <w:r>
        <w:t xml:space="preserve">Osallistuin arvontaan, jossa on mahdollisuus voittaa KeySafe Carbon fiber Compact Smart Key Organizer..." by KeySafe. https://t.co/l71cKqpi5J #giveaway</w:t>
      </w:r>
    </w:p>
    <w:p>
      <w:r>
        <w:rPr>
          <w:b/>
          <w:u w:val="single"/>
        </w:rPr>
        <w:t xml:space="preserve">275955</w:t>
      </w:r>
    </w:p>
    <w:p>
      <w:r>
        <w:t xml:space="preserve">@ThRealMikeChier @ShortOfDaybreak Hänen parhaat taitonsa ovat levyn takana. Kultainen hanska kiinniottaja. Saat enemmän arvoa kaupassa kuin mailana 3. sijalla.</w:t>
      </w:r>
    </w:p>
    <w:p>
      <w:r>
        <w:rPr>
          <w:b/>
          <w:u w:val="single"/>
        </w:rPr>
        <w:t xml:space="preserve">275956</w:t>
      </w:r>
    </w:p>
    <w:p>
      <w:r>
        <w:t xml:space="preserve">Parhaat mahdollisuudet ankaraan säähän ovat todennäköisesti torstaina varhain iltapäivällä. FutureTracker näyttää puuskittaisia ukkoskuuroja kello 14.00. https://t.co/0EPkB2HEQ7. https://t.co/0EPkB2HEQ7</w:t>
      </w:r>
    </w:p>
    <w:p>
      <w:r>
        <w:rPr>
          <w:b/>
          <w:u w:val="single"/>
        </w:rPr>
        <w:t xml:space="preserve">275957</w:t>
      </w:r>
    </w:p>
    <w:p>
      <w:r>
        <w:t xml:space="preserve">Nainen pysähtyi lyhyeen 2013 Boston Marathon aikana nyt 'Stepping Strong' kohti maaliin - CBS Boston / WBZ https://t.co/W79Fona4X1 https://t.co/W79Fona4X1</w:t>
      </w:r>
    </w:p>
    <w:p>
      <w:r>
        <w:rPr>
          <w:b/>
          <w:u w:val="single"/>
        </w:rPr>
        <w:t xml:space="preserve">275958</w:t>
      </w:r>
    </w:p>
    <w:p>
      <w:r>
        <w:t xml:space="preserve">Oglesby tuplasi kahdesti, mutta sen jälkeen ei tapahtunut mitään. 2-0 Titans kahden täydellisen #ptsports jälkeen.</w:t>
      </w:r>
    </w:p>
    <w:p>
      <w:r>
        <w:rPr>
          <w:b/>
          <w:u w:val="single"/>
        </w:rPr>
        <w:t xml:space="preserve">275959</w:t>
      </w:r>
    </w:p>
    <w:p>
      <w:r>
        <w:t xml:space="preserve">Hieno tapa päättää Triple Crown of Running. U of L:n valmistunut Ernest Kibet voittaa Papa Johnin 10 mailin juoksun. Lisää @TVTabnie klo 18:30. @WHAS11 https://t.co/rkuPdWyDhO</w:t>
      </w:r>
    </w:p>
    <w:p>
      <w:r>
        <w:rPr>
          <w:b/>
          <w:u w:val="single"/>
        </w:rPr>
        <w:t xml:space="preserve">275960</w:t>
      </w:r>
    </w:p>
    <w:p>
      <w:r>
        <w:t xml:space="preserve">Jos kaipaat NBA Jamia ja NBA Streetiä, käy katsomassa NBA Playgrounds https://t.co/B6mdXCELlA https://t.co/YT3vRuUTkT https://t.co/YT3vRuUTkT</w:t>
      </w:r>
    </w:p>
    <w:p>
      <w:r>
        <w:rPr>
          <w:b/>
          <w:u w:val="single"/>
        </w:rPr>
        <w:t xml:space="preserve">275961</w:t>
      </w:r>
    </w:p>
    <w:p>
      <w:r>
        <w:t xml:space="preserve">Nuorten Poikien Medium 10-12 Under Armour Nike Shortsit T-paidat Topit Hupparit Asu Erä https://t.co/uNTvP8S2ZP https://t.co/alf27ZBUx4</w:t>
      </w:r>
    </w:p>
    <w:p>
      <w:r>
        <w:rPr>
          <w:b/>
          <w:u w:val="single"/>
        </w:rPr>
        <w:t xml:space="preserve">275962</w:t>
      </w:r>
    </w:p>
    <w:p>
      <w:r>
        <w:t xml:space="preserve">1,1 miljardin dollarin Malabu-öljyskandaali: FG hakee pidätysmääräystä ex-AGF Adokelle - https://t.co/0OQ9BrVm5b https://t.co/eSe0oxzWx0 https://t.co/eSe0oxzWx0</w:t>
      </w:r>
    </w:p>
    <w:p>
      <w:r>
        <w:rPr>
          <w:b/>
          <w:u w:val="single"/>
        </w:rPr>
        <w:t xml:space="preserve">275963</w:t>
      </w:r>
    </w:p>
    <w:p>
      <w:r>
        <w:t xml:space="preserve">@lkherman Vielä yksi esimerkki hallitsemattomasta ja maamme kannalta vaarallisesta presidentistä. Koskaan historiassamme (trumpismi!) ei ole ollut tällaista holtittomuutta</w:t>
      </w:r>
    </w:p>
    <w:p>
      <w:r>
        <w:rPr>
          <w:b/>
          <w:u w:val="single"/>
        </w:rPr>
        <w:t xml:space="preserve">275964</w:t>
      </w:r>
    </w:p>
    <w:p>
      <w:r>
        <w:t xml:space="preserve">Kirjoittamisen pääaine - ja pian Pittistä valmistuva! -- Hannah Lynnillä on hieno juttu Queen Mob's Teahousessa! https://t.co/eaETnmTV5h</w:t>
      </w:r>
    </w:p>
    <w:p>
      <w:r>
        <w:rPr>
          <w:b/>
          <w:u w:val="single"/>
        </w:rPr>
        <w:t xml:space="preserve">275965</w:t>
      </w:r>
    </w:p>
    <w:p>
      <w:r>
        <w:t xml:space="preserve">Soitamme myös Swim Teamin (loistava) ja Fly Ballin (myös loistava) kanssa, ja kuulin ennakkokuuntelun uudesta Shrouded Amps -nauhasta, ja se on mahtava.</w:t>
      </w:r>
    </w:p>
    <w:p>
      <w:r>
        <w:rPr>
          <w:b/>
          <w:u w:val="single"/>
        </w:rPr>
        <w:t xml:space="preserve">275966</w:t>
      </w:r>
    </w:p>
    <w:p>
      <w:r>
        <w:t xml:space="preserve">Joitakin klikkauksia Hyderabadin lehdistöklubilla. - mahtava olo Press Clubissa, Hyderabad https://t.co/FhCyHBxQ5k</w:t>
      </w:r>
    </w:p>
    <w:p>
      <w:r>
        <w:rPr>
          <w:b/>
          <w:u w:val="single"/>
        </w:rPr>
        <w:t xml:space="preserve">275967</w:t>
      </w:r>
    </w:p>
    <w:p>
      <w:r>
        <w:t xml:space="preserve">TRACY CHAPMAN - Baby Can I Hold You - (Tracy Chapman,1988) @tchapmanonline #TracyChapman https://t.co/lLFt1AYdDa vía @YouTube</w:t>
      </w:r>
    </w:p>
    <w:p>
      <w:r>
        <w:rPr>
          <w:b/>
          <w:u w:val="single"/>
        </w:rPr>
        <w:t xml:space="preserve">275968</w:t>
      </w:r>
    </w:p>
    <w:p>
      <w:r>
        <w:t xml:space="preserve">@camilacabellobr @radiodisney #MGK &amp;amp; #CamilaCabello "Bad Things" #Mashup @radiodisney vinte e seis @radiodisney vinte e seis</w:t>
      </w:r>
    </w:p>
    <w:p>
      <w:r>
        <w:rPr>
          <w:b/>
          <w:u w:val="single"/>
        </w:rPr>
        <w:t xml:space="preserve">275969</w:t>
      </w:r>
    </w:p>
    <w:p>
      <w:r>
        <w:t xml:space="preserve">Tämä on eniten lämpöä, jota kukaan on koskaan maailman historiassa ottanut, se saa minut melkein säälimään Romania.</w:t>
      </w:r>
    </w:p>
    <w:p>
      <w:r>
        <w:rPr>
          <w:b/>
          <w:u w:val="single"/>
        </w:rPr>
        <w:t xml:space="preserve">275970</w:t>
      </w:r>
    </w:p>
    <w:p>
      <w:r>
        <w:t xml:space="preserve">@Gourmet_Gents @HFGeneralStore @MeatChurch Minulla on kylkiluita liottamassa kuivassa hieronnassa, kun kirjoitan tätä.  🐖 Nami!</w:t>
      </w:r>
    </w:p>
    <w:p>
      <w:r>
        <w:rPr>
          <w:b/>
          <w:u w:val="single"/>
        </w:rPr>
        <w:t xml:space="preserve">275971</w:t>
      </w:r>
    </w:p>
    <w:p>
      <w:r>
        <w:t xml:space="preserve">@HalstedTeri @realDonaldTrump Segregaatio? On ohi! Älä luennoi minulle segregaatiosta. Perheeni vaaransi henkensä taistellessaan sitä vastaan syvällä etelässä.</w:t>
      </w:r>
    </w:p>
    <w:p>
      <w:r>
        <w:rPr>
          <w:b/>
          <w:u w:val="single"/>
        </w:rPr>
        <w:t xml:space="preserve">275972</w:t>
      </w:r>
    </w:p>
    <w:p>
      <w:r>
        <w:t xml:space="preserve">The Red Special - Uusi kuva #7 https://t.co/UE78URgHqj 1st April 2017 Simon Bradley via @TheRedSpecial1</w:t>
      </w:r>
    </w:p>
    <w:p>
      <w:r>
        <w:rPr>
          <w:b/>
          <w:u w:val="single"/>
        </w:rPr>
        <w:t xml:space="preserve">275973</w:t>
      </w:r>
    </w:p>
    <w:p>
      <w:r>
        <w:t xml:space="preserve">Minusta tuntuu pahalta, että kuulin tahallani väärin tämän kohdan Park Bo Gumin laulussa (mutta vannon äitini nimeen, että se kuulosti "chinko" IM SORRY).</w:t>
      </w:r>
    </w:p>
    <w:p>
      <w:r>
        <w:rPr>
          <w:b/>
          <w:u w:val="single"/>
        </w:rPr>
        <w:t xml:space="preserve">275974</w:t>
      </w:r>
    </w:p>
    <w:p>
      <w:r>
        <w:t xml:space="preserve">11 syytä, miksi Twitter on loistava lähtökohta sosiaalisen yleisön kasvattamiseen https://t.co/SRULbEFpuY https://t.co/jFqAjEnfNM</w:t>
      </w:r>
    </w:p>
    <w:p>
      <w:r>
        <w:rPr>
          <w:b/>
          <w:u w:val="single"/>
        </w:rPr>
        <w:t xml:space="preserve">275975</w:t>
      </w:r>
    </w:p>
    <w:p>
      <w:r>
        <w:t xml:space="preserve">@EternalDarkMako näyttää siltä, että meillä on jotain yhteistä, paitsi että minulla ei ole kotona katanoita. Ainoastaan sapelit,rapiat, pitkämiekat, lyhytmiekat, nuijamiehet jne😂.</w:t>
      </w:r>
    </w:p>
    <w:p>
      <w:r>
        <w:rPr>
          <w:b/>
          <w:u w:val="single"/>
        </w:rPr>
        <w:t xml:space="preserve">275976</w:t>
      </w:r>
    </w:p>
    <w:p>
      <w:r>
        <w:t xml:space="preserve">Isäntä osoitteessa 118.163.61.31 (TW, N/A - N/A) yritti kirjautua honeypotini väärennettyyn Terminal Services -palvelimeen.... #netmenaces 1</w:t>
      </w:r>
    </w:p>
    <w:p>
      <w:r>
        <w:rPr>
          <w:b/>
          <w:u w:val="single"/>
        </w:rPr>
        <w:t xml:space="preserve">275977</w:t>
      </w:r>
    </w:p>
    <w:p>
      <w:r>
        <w:t xml:space="preserve">Jokainen tunti kevätlomastani on koostunut siitä, että olen miettinyt itseltäni, mitä söisin seuraavaksi, ja nyt ideat ovat loppuneet kesken.</w:t>
      </w:r>
    </w:p>
    <w:p>
      <w:r>
        <w:rPr>
          <w:b/>
          <w:u w:val="single"/>
        </w:rPr>
        <w:t xml:space="preserve">275978</w:t>
      </w:r>
    </w:p>
    <w:p>
      <w:r>
        <w:t xml:space="preserve">Brexit: Mikä on suuri kumoamislaki? - Credits Justin Tallis/AFP/Getty Images Alt Text Theresa May Miten lisää... https://t.co/L2T9VumA55 https://t.co/L2T9VumA55</w:t>
      </w:r>
    </w:p>
    <w:p>
      <w:r>
        <w:rPr>
          <w:b/>
          <w:u w:val="single"/>
        </w:rPr>
        <w:t xml:space="preserve">275979</w:t>
      </w:r>
    </w:p>
    <w:p>
      <w:r>
        <w:t xml:space="preserve">OTTOMATIC NORTH SHORE CHALLENGE PADDLE RACE SERIES, LA, HUHTIKUU. 1ST SHORT &amp;amp; LONG COURSE https://t.co/RSKOQqIeM9 ~SUP,PRONE,OC1,OC2,SURFSKI https://t.co/9YxUoBF7Mb https://t.co/9YxUoBF7Mb</w:t>
      </w:r>
    </w:p>
    <w:p>
      <w:r>
        <w:rPr>
          <w:b/>
          <w:u w:val="single"/>
        </w:rPr>
        <w:t xml:space="preserve">275980</w:t>
      </w:r>
    </w:p>
    <w:p>
      <w:r>
        <w:t xml:space="preserve">4 superhelppoa paikkaa, joista voit hakea julmuudettomia löytöjä läheltäsi! https://t.co/8FvCC21l3P</w:t>
        <w:br/>
        <w:t xml:space="preserve">#kauneus #crueltyfree #crueltyfreeskincare https://t.co/lJgj6gFIB8</w:t>
      </w:r>
    </w:p>
    <w:p>
      <w:r>
        <w:rPr>
          <w:b/>
          <w:u w:val="single"/>
        </w:rPr>
        <w:t xml:space="preserve">275981</w:t>
      </w:r>
    </w:p>
    <w:p>
      <w:r>
        <w:t xml:space="preserve">Ei paras, mutta suhteellisen vakaa syke ja jälleen alle 15:30 tavoitteeni! #getfit #gamedev https://t.co/jY9UxQm6wi</w:t>
      </w:r>
    </w:p>
    <w:p>
      <w:r>
        <w:rPr>
          <w:b/>
          <w:u w:val="single"/>
        </w:rPr>
        <w:t xml:space="preserve">275982</w:t>
      </w:r>
    </w:p>
    <w:p>
      <w:r>
        <w:t xml:space="preserve">Uber aikoo antaa vastaiskun Piilaaksoa (GOOG, GOOGL) koettelevassa oikeudellisessa draamassa. https://t.co/6nwfWxKVJF</w:t>
      </w:r>
    </w:p>
    <w:p>
      <w:r>
        <w:rPr>
          <w:b/>
          <w:u w:val="single"/>
        </w:rPr>
        <w:t xml:space="preserve">275983</w:t>
      </w:r>
    </w:p>
    <w:p>
      <w:r>
        <w:t xml:space="preserve">@theglamorousowl Myytkö kolikkokoruja? Jos et, haluaisitko? https://t.co/tFBXSbZ64b Ota yhteyttä, niin saat alennuksia.</w:t>
      </w:r>
    </w:p>
    <w:p>
      <w:r>
        <w:rPr>
          <w:b/>
          <w:u w:val="single"/>
        </w:rPr>
        <w:t xml:space="preserve">275984</w:t>
      </w:r>
    </w:p>
    <w:p>
      <w:r>
        <w:t xml:space="preserve">Hieno matka hienojen ihmisten kanssa ! #canada #congo #malaikadrc @ Nelson Mandela Square https://t.co/7aj3c8spr4 https://t.co/7aj3c8spr4</w:t>
      </w:r>
    </w:p>
    <w:p>
      <w:r>
        <w:rPr>
          <w:b/>
          <w:u w:val="single"/>
        </w:rPr>
        <w:t xml:space="preserve">275985</w:t>
      </w:r>
    </w:p>
    <w:p>
      <w:r>
        <w:t xml:space="preserve">#SkipHireComparison auttoi juuri toista onnellista asiakasta, joka etsi skipiä #LS134RN https://t.co/3O3T8pqmm2 #skiphire</w:t>
      </w:r>
    </w:p>
    <w:p>
      <w:r>
        <w:rPr>
          <w:b/>
          <w:u w:val="single"/>
        </w:rPr>
        <w:t xml:space="preserve">275986</w:t>
      </w:r>
    </w:p>
    <w:p>
      <w:r>
        <w:t xml:space="preserve">Israel 2012 Silver New Sheqel Tel Megiddo NGC MS69 Israelin kolikko pcgs anacs icg | eBay https://t.co/0QjLRZv1YL</w:t>
      </w:r>
    </w:p>
    <w:p>
      <w:r>
        <w:rPr>
          <w:b/>
          <w:u w:val="single"/>
        </w:rPr>
        <w:t xml:space="preserve">275987</w:t>
      </w:r>
    </w:p>
    <w:p>
      <w:r>
        <w:t xml:space="preserve">Hei @AlanJouban, hienoa, että puolustat oikeaa asiaa tuollaista tietämätöntä puhetta vastaan. Uusi suosikkiottelija. @MMARoasted</w:t>
      </w:r>
    </w:p>
    <w:p>
      <w:r>
        <w:rPr>
          <w:b/>
          <w:u w:val="single"/>
        </w:rPr>
        <w:t xml:space="preserve">275988</w:t>
      </w:r>
    </w:p>
    <w:p>
      <w:r>
        <w:t xml:space="preserve">Onnittelut tämän vuoden Minnesota Mr. Basketball finalisteille ja tämän vuoden voittajalle @Ballislife_025 https://t.co/gLidgn9Oao https://t.co/gLidgn9Oao</w:t>
      </w:r>
    </w:p>
    <w:p>
      <w:r>
        <w:rPr>
          <w:b/>
          <w:u w:val="single"/>
        </w:rPr>
        <w:t xml:space="preserve">275989</w:t>
      </w:r>
    </w:p>
    <w:p>
      <w:r>
        <w:t xml:space="preserve">Eilisen upean #Wrestlemanian jälkeen emme malta odottaa, mitä #RAWaftermania tuo tullessaan. @WWE #RAW #ThankYouTaker @WWE #RAW #ThankYouTaker</w:t>
      </w:r>
    </w:p>
    <w:p>
      <w:r>
        <w:rPr>
          <w:b/>
          <w:u w:val="single"/>
        </w:rPr>
        <w:t xml:space="preserve">275990</w:t>
      </w:r>
    </w:p>
    <w:p>
      <w:r>
        <w:t xml:space="preserve">Ei hassummin merkkipaaluiksi. Mennään. @Castro1021 @NepentheZ @aa9skillz @ZwebackHD https://t.co/wZB1FYHsUV https://t.co/wZB1FYHsUV</w:t>
      </w:r>
    </w:p>
    <w:p>
      <w:r>
        <w:rPr>
          <w:b/>
          <w:u w:val="single"/>
        </w:rPr>
        <w:t xml:space="preserve">275991</w:t>
      </w:r>
    </w:p>
    <w:p>
      <w:r>
        <w:t xml:space="preserve">@pklees Me alkemia-aika, yhtäkkiä nämä ovat poikkeuksia, jotka on sinetöity sekunneissa, jotka ne vievät. 5/13</w:t>
      </w:r>
    </w:p>
    <w:p>
      <w:r>
        <w:rPr>
          <w:b/>
          <w:u w:val="single"/>
        </w:rPr>
        <w:t xml:space="preserve">275992</w:t>
      </w:r>
    </w:p>
    <w:p>
      <w:r>
        <w:t xml:space="preserve">451:28 Hän on painanut sen, ja hänellä on valta</w:t>
        <w:br/>
        <w:t xml:space="preserve">jättää kuva tai muuttaa sitä.</w:t>
        <w:br/>
        <w:t xml:space="preserve"> @DemetriusBot on arvokas herrasmies.</w:t>
        <w:br/>
        <w:t xml:space="preserve"> #AMNDBots</w:t>
      </w:r>
    </w:p>
    <w:p>
      <w:r>
        <w:rPr>
          <w:b/>
          <w:u w:val="single"/>
        </w:rPr>
        <w:t xml:space="preserve">275993</w:t>
      </w:r>
    </w:p>
    <w:p>
      <w:r>
        <w:t xml:space="preserve">Talossani on taas virus. Mutta korjausta ei vielä ole. https://t.co/s4MzKaucyt #calmtech #iot https://t.co/7PcSMIVNHU</w:t>
      </w:r>
    </w:p>
    <w:p>
      <w:r>
        <w:rPr>
          <w:b/>
          <w:u w:val="single"/>
        </w:rPr>
        <w:t xml:space="preserve">275994</w:t>
      </w:r>
    </w:p>
    <w:p>
      <w:r>
        <w:t xml:space="preserve">@HunterRowland onnellista syntymäpäivää sinulle, poika, joka saa minut aina hymyilemään...ei sanat voi kuvailla, mitä merkitset minulle. Happy bday babe❤🍀🍀🍀</w:t>
      </w:r>
    </w:p>
    <w:p>
      <w:r>
        <w:rPr>
          <w:b/>
          <w:u w:val="single"/>
        </w:rPr>
        <w:t xml:space="preserve">275995</w:t>
      </w:r>
    </w:p>
    <w:p>
      <w:r>
        <w:t xml:space="preserve">Täytä peruutukset Clever Salon Marketing &amp;amp; Appointment Appilla https://t.co/vh5Nl1qcTw https://t.co/z8eAcXq4Rm</w:t>
      </w:r>
    </w:p>
    <w:p>
      <w:r>
        <w:rPr>
          <w:b/>
          <w:u w:val="single"/>
        </w:rPr>
        <w:t xml:space="preserve">275996</w:t>
      </w:r>
    </w:p>
    <w:p>
      <w:r>
        <w:t xml:space="preserve">@historyinflicks @amborin gee, tavallaan kuten brock palkkasi tonneittain propagandistit mustamaalaamaan Bernie &amp;amp; saada Hillary laittomasti nimitetty???? niin kuin se???</w:t>
      </w:r>
    </w:p>
    <w:p>
      <w:r>
        <w:rPr>
          <w:b/>
          <w:u w:val="single"/>
        </w:rPr>
        <w:t xml:space="preserve">275997</w:t>
      </w:r>
    </w:p>
    <w:p>
      <w:r>
        <w:t xml:space="preserve">@lull_moon The Unacknowledged -traileri on julkaistu! Katso se täältä ja jaa se seuraajillesi. https://t.co/U44uOfdncw.</w:t>
      </w:r>
    </w:p>
    <w:p>
      <w:r>
        <w:rPr>
          <w:b/>
          <w:u w:val="single"/>
        </w:rPr>
        <w:t xml:space="preserve">275998</w:t>
      </w:r>
    </w:p>
    <w:p>
      <w:r>
        <w:t xml:space="preserve">@jessefreidin Tee Greate Video &amp;amp; Edistä tuotteitasi</w:t>
        <w:br/>
        <w:t xml:space="preserve">Saat 50+ kohtausta joka</w:t>
        <w:br/>
        <w:t xml:space="preserve">Hahmo Animaatio Teemat</w:t>
        <w:br/>
        <w:t xml:space="preserve">CONVERT &amp;; SELL</w:t>
        <w:br/>
        <w:t xml:space="preserve">https://t.co/iBuABaDbrq https://t.co/iBuABaDbrq</w:t>
      </w:r>
    </w:p>
    <w:p>
      <w:r>
        <w:rPr>
          <w:b/>
          <w:u w:val="single"/>
        </w:rPr>
        <w:t xml:space="preserve">275999</w:t>
      </w:r>
    </w:p>
    <w:p>
      <w:r>
        <w:t xml:space="preserve">@EarlyExcellence oh, mursimme joitakin myyttejä tarkastuksista ja siitä, miten koulut käyttävät tietoja. Voimaannuttava päivä saaristokoulujen kanssa.</w:t>
      </w:r>
    </w:p>
    <w:p>
      <w:r>
        <w:rPr>
          <w:b/>
          <w:u w:val="single"/>
        </w:rPr>
        <w:t xml:space="preserve">276000</w:t>
      </w:r>
    </w:p>
    <w:p>
      <w:r>
        <w:t xml:space="preserve">#laciblecountry</w:t>
        <w:br/>
        <w:t xml:space="preserve">#NowPlaying Big &amp;amp; Rich - Lovin' Lately sur https://t.co/PHjfUFaVOS</w:t>
        <w:br/>
        <w:t xml:space="preserve">https://t.co/A7PCHRqLY8</w:t>
      </w:r>
    </w:p>
    <w:p>
      <w:r>
        <w:rPr>
          <w:b/>
          <w:u w:val="single"/>
        </w:rPr>
        <w:t xml:space="preserve">276001</w:t>
      </w:r>
    </w:p>
    <w:p>
      <w:r>
        <w:t xml:space="preserve">Joffrey Ballet: Romeo &amp;amp; Juliet @pooppala saattaa haluta nähdä sen tämän viikon lopulla, näyttää niin hyvältä. https://t.co/PPYmBro9vo</w:t>
      </w:r>
    </w:p>
    <w:p>
      <w:r>
        <w:rPr>
          <w:b/>
          <w:u w:val="single"/>
        </w:rPr>
        <w:t xml:space="preserve">276002</w:t>
      </w:r>
    </w:p>
    <w:p>
      <w:r>
        <w:t xml:space="preserve">@shewn007 @babaidris090 @YakubDogara @bukolasaraki Ohh, onko se Dogaran, Sarakin vai Malayesin avi, jonka haluat nähdä dp:ssäni, sillä ei ole väliä, mitä avissani on, sanon vain totuuden.</w:t>
      </w:r>
    </w:p>
    <w:p>
      <w:r>
        <w:rPr>
          <w:b/>
          <w:u w:val="single"/>
        </w:rPr>
        <w:t xml:space="preserve">276003</w:t>
      </w:r>
    </w:p>
    <w:p>
      <w:r>
        <w:t xml:space="preserve">@dnymack @kickstarter Mahtavaa, kiitos! Mikä rotu- ja luokkakombo kuulostaa sinusta kiinnostavimmalta #AtRRPG:ssä?</w:t>
      </w:r>
    </w:p>
    <w:p>
      <w:r>
        <w:rPr>
          <w:b/>
          <w:u w:val="single"/>
        </w:rPr>
        <w:t xml:space="preserve">276004</w:t>
      </w:r>
    </w:p>
    <w:p>
      <w:r>
        <w:t xml:space="preserve">Tutustu uusimpaan videooni, joka on ladattu @rude_com https://t.co/S6whf1Udi7 https://t.co/GT7LTOxnAV https://t.co/GT7LTOxnAV</w:t>
      </w:r>
    </w:p>
    <w:p>
      <w:r>
        <w:rPr>
          <w:b/>
          <w:u w:val="single"/>
        </w:rPr>
        <w:t xml:space="preserve">276005</w:t>
      </w:r>
    </w:p>
    <w:p>
      <w:r>
        <w:t xml:space="preserve">Mä teen sun kämpästä huoratalon</w:t>
        <w:br/>
        <w:t xml:space="preserve">Mä oon rocktähti, join kunnes sammun</w:t>
        <w:br/>
        <w:t xml:space="preserve">Join kunnes samm</w:t>
        <w:br/>
        <w:t xml:space="preserve">Join, join kunnes sammu</w:t>
      </w:r>
    </w:p>
    <w:p>
      <w:r>
        <w:rPr>
          <w:b/>
          <w:u w:val="single"/>
        </w:rPr>
        <w:t xml:space="preserve">276006</w:t>
      </w:r>
    </w:p>
    <w:p>
      <w:r>
        <w:t xml:space="preserve">"Lexi Thompson" Tuo on niin paska puhelu kuin vain voi olla. Jos toimitsijat eivät soita sitä heti, eikä tahallisuutta ollut, niin ei rangaistusta.</w:t>
      </w:r>
    </w:p>
    <w:p>
      <w:r>
        <w:rPr>
          <w:b/>
          <w:u w:val="single"/>
        </w:rPr>
        <w:t xml:space="preserve">276007</w:t>
      </w:r>
    </w:p>
    <w:p>
      <w:r>
        <w:t xml:space="preserve">#TBT: Vanhemmuuden kiertoliittymän jaksosta 118 (5/6/16): Moms, and Summer Vacation. Kuuntele osoitteessa https://t.co/xRlyVtM22T https://t.co/T3ttY5AgV7</w:t>
      </w:r>
    </w:p>
    <w:p>
      <w:r>
        <w:rPr>
          <w:b/>
          <w:u w:val="single"/>
        </w:rPr>
        <w:t xml:space="preserve">276008</w:t>
      </w:r>
    </w:p>
    <w:p>
      <w:r>
        <w:t xml:space="preserve">Tim Ned kertoo oman tarinansa &amp;amp; elää unelmistaan https://t.co/xQNkAq65qG via @parlemag https://t.co/SWwGDLepF4</w:t>
      </w:r>
    </w:p>
    <w:p>
      <w:r>
        <w:rPr>
          <w:b/>
          <w:u w:val="single"/>
        </w:rPr>
        <w:t xml:space="preserve">276009</w:t>
      </w:r>
    </w:p>
    <w:p>
      <w:r>
        <w:t xml:space="preserve">Tutustu Lane Bryant 18 20 harmaa pusero pitkähihainen valkoinen ja sininen paita hännät https://t.co/Qsf9pWYu5V @eBay @eBay</w:t>
      </w:r>
    </w:p>
    <w:p>
      <w:r>
        <w:rPr>
          <w:b/>
          <w:u w:val="single"/>
        </w:rPr>
        <w:t xml:space="preserve">276010</w:t>
      </w:r>
    </w:p>
    <w:p>
      <w:r>
        <w:t xml:space="preserve">Velvoitteet painavat sinua nyt, kun haluaisit mieluummin olla... Lisää Jousimiehelle https://t.co/1rKnF07fmY</w:t>
      </w:r>
    </w:p>
    <w:p>
      <w:r>
        <w:rPr>
          <w:b/>
          <w:u w:val="single"/>
        </w:rPr>
        <w:t xml:space="preserve">276011</w:t>
      </w:r>
    </w:p>
    <w:p>
      <w:r>
        <w:t xml:space="preserve">Laivaston koululentäjät kieltäytyvät lentämästä turvallisuushuolien vuoksi; Pencen poika vaikuttaa - Fox News https://t.co/7dvfPeN52a https://t.co/7dvfPeN52a</w:t>
      </w:r>
    </w:p>
    <w:p>
      <w:r>
        <w:rPr>
          <w:b/>
          <w:u w:val="single"/>
        </w:rPr>
        <w:t xml:space="preserve">276012</w:t>
      </w:r>
    </w:p>
    <w:p>
      <w:r>
        <w:t xml:space="preserve">Suhtautuminen ilman turhia yksityiskohtia ja sitoumuksia on m... Lisää aiheesta Libra https://t.co/seEJi5nsiJ</w:t>
      </w:r>
    </w:p>
    <w:p>
      <w:r>
        <w:rPr>
          <w:b/>
          <w:u w:val="single"/>
        </w:rPr>
        <w:t xml:space="preserve">276013</w:t>
      </w:r>
    </w:p>
    <w:p>
      <w:r>
        <w:t xml:space="preserve">Velvoitteet painavat sinua nyt, kun haluaisit mieluummin olla... Lisää Jousimiehelle https://t.co/1pgIsnc5Ki</w:t>
      </w:r>
    </w:p>
    <w:p>
      <w:r>
        <w:rPr>
          <w:b/>
          <w:u w:val="single"/>
        </w:rPr>
        <w:t xml:space="preserve">276014</w:t>
      </w:r>
    </w:p>
    <w:p>
      <w:r>
        <w:t xml:space="preserve">Tiedättehän, mitä sanotaan... missä savua, siellä tulta! Anteeksi, liian helppoa, mutta kuva vaati tuon vastauksen.  #notmypresidentti https://t.co/YhWILa1Ta9</w:t>
      </w:r>
    </w:p>
    <w:p>
      <w:r>
        <w:rPr>
          <w:b/>
          <w:u w:val="single"/>
        </w:rPr>
        <w:t xml:space="preserve">276015</w:t>
      </w:r>
    </w:p>
    <w:p>
      <w:r>
        <w:t xml:space="preserve">Pyydä palasia kehostani, kunnes kaikki se on sinun, mutta en pyydä sinulta mitään, kunhan vain rakastat minua.</w:t>
      </w:r>
    </w:p>
    <w:p>
      <w:r>
        <w:rPr>
          <w:b/>
          <w:u w:val="single"/>
        </w:rPr>
        <w:t xml:space="preserve">276016</w:t>
      </w:r>
    </w:p>
    <w:p>
      <w:r>
        <w:t xml:space="preserve">"Johtajat ajattelevat ja puhuvat ratkaisuista. Seuraajat ajattelevat ja puhuvat ongelmista." --Brian Tracy</w:t>
      </w:r>
    </w:p>
    <w:p>
      <w:r>
        <w:rPr>
          <w:b/>
          <w:u w:val="single"/>
        </w:rPr>
        <w:t xml:space="preserve">276017</w:t>
      </w:r>
    </w:p>
    <w:p>
      <w:r>
        <w:t xml:space="preserve">@ThandoKM Hän näyttää meille keskisormea. Hän tietää, että me kaikki puhumme ja emme toimi... toisin kuin hän, hän toimii kovaa. #cabinetreshuffle</w:t>
      </w:r>
    </w:p>
    <w:p>
      <w:r>
        <w:rPr>
          <w:b/>
          <w:u w:val="single"/>
        </w:rPr>
        <w:t xml:space="preserve">276018</w:t>
      </w:r>
    </w:p>
    <w:p>
      <w:r>
        <w:t xml:space="preserve">Hei @dinahjane97</w:t>
        <w:br/>
        <w:t xml:space="preserve">Näetkö tämän?🙏</w:t>
        <w:br/>
        <w:t xml:space="preserve">Tein sen suurella rakkaudella😩</w:t>
        <w:br/>
        <w:t xml:space="preserve">I love you ❤</w:t>
        <w:br/>
        <w:t xml:space="preserve">-31</w:t>
        <w:br/>
        <w:t xml:space="preserve">https://t.co/soSAi9AqSL</w:t>
      </w:r>
    </w:p>
    <w:p>
      <w:r>
        <w:rPr>
          <w:b/>
          <w:u w:val="single"/>
        </w:rPr>
        <w:t xml:space="preserve">276019</w:t>
      </w:r>
    </w:p>
    <w:p>
      <w:r>
        <w:t xml:space="preserve">@halfpint84gfc @GillsDebate Koska rakkaasta seurastamme on nopeasti tulossa naurunalaiseksi, ainoa henkilö tähän tehtävään juuri nyt on... Ronald McDonald.</w:t>
      </w:r>
    </w:p>
    <w:p>
      <w:r>
        <w:rPr>
          <w:b/>
          <w:u w:val="single"/>
        </w:rPr>
        <w:t xml:space="preserve">276020</w:t>
      </w:r>
    </w:p>
    <w:p>
      <w:r>
        <w:t xml:space="preserve">@NinaSaphir @beatlebabe49 Olen varma, että hän on hyvin kiitollinen kaikesta, mitä olet tehnyt hänen hyväkseen.  Varmasti hän on ollut siunaus elämässäsi.</w:t>
      </w:r>
    </w:p>
    <w:p>
      <w:r>
        <w:rPr>
          <w:b/>
          <w:u w:val="single"/>
        </w:rPr>
        <w:t xml:space="preserve">276021</w:t>
      </w:r>
    </w:p>
    <w:p>
      <w:r>
        <w:t xml:space="preserve">4/ vastakkaiset maanmiehet pois siitä. Jos tämä tuntuu tutulta, kirjoitan yksinkertaisesti fanifiktiota nimimerkilläni Author: Phalanx30.</w:t>
      </w:r>
    </w:p>
    <w:p>
      <w:r>
        <w:rPr>
          <w:b/>
          <w:u w:val="single"/>
        </w:rPr>
        <w:t xml:space="preserve">276022</w:t>
      </w:r>
    </w:p>
    <w:p>
      <w:r>
        <w:t xml:space="preserve">SAARNAA! Mun silmät meni aina valtaviksi, kun puolustaja jäi maalille auttamaan 😂😂 https://t.co/aQxuVibPNA.</w:t>
      </w:r>
    </w:p>
    <w:p>
      <w:r>
        <w:rPr>
          <w:b/>
          <w:u w:val="single"/>
        </w:rPr>
        <w:t xml:space="preserve">276023</w:t>
      </w:r>
    </w:p>
    <w:p>
      <w:r>
        <w:t xml:space="preserve">Mikä väkijoukko Tampassa nähdäkseen #RaysOpeningDayn @Yankeesia vastaan. Loputon meri vaaleansinisiä istuimia.  Teidän pitäisi olla häpeissänne @RaysBaseball.</w:t>
      </w:r>
    </w:p>
    <w:p>
      <w:r>
        <w:rPr>
          <w:b/>
          <w:u w:val="single"/>
        </w:rPr>
        <w:t xml:space="preserve">276024</w:t>
      </w:r>
    </w:p>
    <w:p>
      <w:r>
        <w:t xml:space="preserve">#TOTUS on luonut hallituksen neljännen haaran: @rdt. Voimmeko sulkea sen? @maddow @ChrisCuomo @jaketapper @funder @RehmanSid @SinghLions @Brimshack https://t.co/XBdG7u5V2A https://t.co/XBdG7u5V2A</w:t>
      </w:r>
    </w:p>
    <w:p>
      <w:r>
        <w:rPr>
          <w:b/>
          <w:u w:val="single"/>
        </w:rPr>
        <w:t xml:space="preserve">276025</w:t>
      </w:r>
    </w:p>
    <w:p>
      <w:r>
        <w:t xml:space="preserve">ReTweettaa - EDM From Space With Love #358, on nyt podcastissani!  :-)</w:t>
        <w:br/>
        <w:t xml:space="preserve">ILMAINEN LATAUS =&amp;gt;</w:t>
        <w:br/>
        <w:t xml:space="preserve">#EDM #Rakkaus #Plur #Rave https://t.co/R8hnOp1</w:t>
      </w:r>
      <w:r>
        <w:t xml:space="preserve">oE https://t.co/eWaa3qyZoE #EDM #Rakkaus #Plur #Rave https://t.co/R8hnOp1joE</w:t>
      </w:r>
    </w:p>
    <w:p>
      <w:r>
        <w:rPr>
          <w:b/>
          <w:u w:val="single"/>
        </w:rPr>
        <w:t xml:space="preserve">276026</w:t>
      </w:r>
    </w:p>
    <w:p>
      <w:r>
        <w:t xml:space="preserve">ILMAINEN Sosiaalinen tarina minikirja siitä, miten käsitellä turhautumista värillisenä ja mustana &amp; amp; amp; valkoinen. https://t.co/frudwUA09S</w:t>
      </w:r>
    </w:p>
    <w:p>
      <w:r>
        <w:rPr>
          <w:b/>
          <w:u w:val="single"/>
        </w:rPr>
        <w:t xml:space="preserve">276027</w:t>
      </w:r>
    </w:p>
    <w:p>
      <w:r>
        <w:t xml:space="preserve">#D9800con2017</w:t>
        <w:br/>
        <w:t xml:space="preserve">Sosiaalisesti yhtenäiset yhteiskunnat eivät reagoi vaan vastaavat. Rikoksentekijöiden oikeudenmukainen kohtelu on yhteiskunnan vastuulla https://t.co/3kYf2YvyDj</w:t>
      </w:r>
    </w:p>
    <w:p>
      <w:r>
        <w:rPr>
          <w:b/>
          <w:u w:val="single"/>
        </w:rPr>
        <w:t xml:space="preserve">276028</w:t>
      </w:r>
    </w:p>
    <w:p>
      <w:r>
        <w:t xml:space="preserve">1-4 kuukauden iässä useimmat vauvat alkavat olla tietoisempia rutiineista ja joidenkin vauvojen täytyy tottua eroihin vähitellen #earlyyears #tip</w:t>
      </w:r>
    </w:p>
    <w:p>
      <w:r>
        <w:rPr>
          <w:b/>
          <w:u w:val="single"/>
        </w:rPr>
        <w:t xml:space="preserve">276029</w:t>
      </w:r>
    </w:p>
    <w:p>
      <w:r>
        <w:t xml:space="preserve">.@YouTube #FreeHeyQween @heyqweentv @GayPimp. Hey Qween on mun suosikki lehden tyyliset ohjelmat YouTubessa!!!! 🖕🏻🖕🏻🖕🏻</w:t>
      </w:r>
    </w:p>
    <w:p>
      <w:r>
        <w:rPr>
          <w:b/>
          <w:u w:val="single"/>
        </w:rPr>
        <w:t xml:space="preserve">276030</w:t>
      </w:r>
    </w:p>
    <w:p>
      <w:r>
        <w:t xml:space="preserve">Seuraajani ovat USA:ssa(31%), Iso-Britanniassa.(31%) Hanki ilmainen kartta https://t.co/W9JELfsg5V https://t.co/wCcRrOlTnX https://t.co/wCcRrOlTnX</w:t>
      </w:r>
    </w:p>
    <w:p>
      <w:r>
        <w:rPr>
          <w:b/>
          <w:u w:val="single"/>
        </w:rPr>
        <w:t xml:space="preserve">276031</w:t>
      </w:r>
    </w:p>
    <w:p>
      <w:r>
        <w:t xml:space="preserve">Ja heti kun se tuli, niin eräänä päivänä se ei vain enää ollut 🌸 @ Altozano Morelia https://t.co/5ppnEpsTWK</w:t>
      </w:r>
    </w:p>
    <w:p>
      <w:r>
        <w:rPr>
          <w:b/>
          <w:u w:val="single"/>
        </w:rPr>
        <w:t xml:space="preserve">276032</w:t>
      </w:r>
    </w:p>
    <w:p>
      <w:r>
        <w:t xml:space="preserve">#OpExposeCPS OPETTAJAT myös! Toinen yhteiskunnan "luotettu" jäsen, joka tekee ilkeyksiä teinien kanssa. Kyllä teini... https://t.co/Gu8WnXm3L2 #OpExposeCPSAZ https://t.co/q0Vl1T9T3Y https://t.co/q0Vl1T9T3Y</w:t>
      </w:r>
    </w:p>
    <w:p>
      <w:r>
        <w:rPr>
          <w:b/>
          <w:u w:val="single"/>
        </w:rPr>
        <w:t xml:space="preserve">276033</w:t>
      </w:r>
    </w:p>
    <w:p>
      <w:r>
        <w:t xml:space="preserve">@ninthcompanion yuan: halusitko puhua minulle siitä, kun yritit iskeä minua</w:t>
        <w:br/>
        <w:t xml:space="preserve">flauros: en, mutta nyt kun otit sen esille, olisi kiusallista, jos en tekisi niin</w:t>
      </w:r>
    </w:p>
    <w:p>
      <w:r>
        <w:rPr>
          <w:b/>
          <w:u w:val="single"/>
        </w:rPr>
        <w:t xml:space="preserve">276034</w:t>
      </w:r>
    </w:p>
    <w:p>
      <w:r>
        <w:t xml:space="preserve">Väsynyt olemaan maan alla</w:t>
        <w:br/>
        <w:t xml:space="preserve">Any1 wanna pick me up?</w:t>
        <w:br/>
        <w:t xml:space="preserve"> Oops! Odotan...</w:t>
        <w:br/>
        <w:br/>
        <w:t xml:space="preserve">Nuori räppäri/tuottaja</w:t>
        <w:br/>
        <w:t xml:space="preserve">Vuodesta 2012 lähtien</w:t>
        <w:br/>
        <w:br/>
        <w:t xml:space="preserve">Seeking for#successing</w:t>
      </w:r>
    </w:p>
    <w:p>
      <w:r>
        <w:rPr>
          <w:b/>
          <w:u w:val="single"/>
        </w:rPr>
        <w:t xml:space="preserve">276035</w:t>
      </w:r>
    </w:p>
    <w:p>
      <w:r>
        <w:t xml:space="preserve">Olen rakastunut RAHAAN 🤤 Vannon Jumalan nimeen Idc jos olen hereillä 24 tuntia putkeen kunhan saan rahaa 🤞🏾</w:t>
      </w:r>
    </w:p>
    <w:p>
      <w:r>
        <w:rPr>
          <w:b/>
          <w:u w:val="single"/>
        </w:rPr>
        <w:t xml:space="preserve">276036</w:t>
      </w:r>
    </w:p>
    <w:p>
      <w:r>
        <w:t xml:space="preserve">DWP työskentelee noin 214 miljoonaa puntaa haluavat tehdä kansantalouden ja yhdessä enemmän, kun olemme hyvinvoinnin. #Winston</w:t>
      </w:r>
    </w:p>
    <w:p>
      <w:r>
        <w:rPr>
          <w:b/>
          <w:u w:val="single"/>
        </w:rPr>
        <w:t xml:space="preserve">276037</w:t>
      </w:r>
    </w:p>
    <w:p>
      <w:r>
        <w:t xml:space="preserve">Mindful Meal jätä arvostelu &amp;amp; jaa ajatuksesi! #Ruoka #Ateriat https://t.co/fxFmBntiUt https://t.co/PvMEoDsAGS</w:t>
      </w:r>
    </w:p>
    <w:p>
      <w:r>
        <w:rPr>
          <w:b/>
          <w:u w:val="single"/>
        </w:rPr>
        <w:t xml:space="preserve">276038</w:t>
      </w:r>
    </w:p>
    <w:p>
      <w:r>
        <w:t xml:space="preserve">Hauska fakta: se on dokumentti, joka koostuu todellisista videoleikkeistä atomiaikakaudelta, jotka hallitus luokitteli uudelleen sen julkaisun jälkeen.</w:t>
      </w:r>
    </w:p>
    <w:p>
      <w:r>
        <w:rPr>
          <w:b/>
          <w:u w:val="single"/>
        </w:rPr>
        <w:t xml:space="preserve">276039</w:t>
      </w:r>
    </w:p>
    <w:p>
      <w:r>
        <w:t xml:space="preserve">@colinodonobean @colinodonogozei @dailyodonoghue @jumozao1 @certainbleth @katysjmo @xswanjonesx @JMOrriosnx @shadowhuntingDE @jmoftlouis FYI: Tunnen itseni huonoksi CS-faniksi. Mutta kuvani ovat lempipaikkojani maan päällä. Home &amp;amp; kesäkoti. https://t.co/oZf2MOHXtx</w:t>
      </w:r>
    </w:p>
    <w:p>
      <w:r>
        <w:rPr>
          <w:b/>
          <w:u w:val="single"/>
        </w:rPr>
        <w:t xml:space="preserve">276040</w:t>
      </w:r>
    </w:p>
    <w:p>
      <w:r>
        <w:t xml:space="preserve">Financial Suffer No More!!! 😊🙂 Visit this site ====&amp;gt; https://t.co/hf4kmhTPDI #mydream100 #FinancialFreedom #savemoney #finance https://t.co/XRH5hS7jCJ</w:t>
      </w:r>
    </w:p>
    <w:p>
      <w:r>
        <w:rPr>
          <w:b/>
          <w:u w:val="single"/>
        </w:rPr>
        <w:t xml:space="preserve">276041</w:t>
      </w:r>
    </w:p>
    <w:p>
      <w:r>
        <w:t xml:space="preserve">Luin juuri @NealShustermanin SCYTHE:n ja se oli mahtava! Se ei ole minulle tyypillistä luettavaa, mutta en voinut laskea sitä alas.</w:t>
      </w:r>
    </w:p>
    <w:p>
      <w:r>
        <w:rPr>
          <w:b/>
          <w:u w:val="single"/>
        </w:rPr>
        <w:t xml:space="preserve">276042</w:t>
      </w:r>
    </w:p>
    <w:p>
      <w:r>
        <w:t xml:space="preserve">#Repost @movingpartsllc with @repostapp</w:t>
        <w:br/>
        <w:t xml:space="preserve">・・・・</w:t>
        <w:br/>
        <w:t xml:space="preserve">Täysin sekoitettu kuutiotorni. Kuinka monta kuutiota ulos... https://t.co/5ixQLjcbPa</w:t>
      </w:r>
    </w:p>
    <w:p>
      <w:r>
        <w:rPr>
          <w:b/>
          <w:u w:val="single"/>
        </w:rPr>
        <w:t xml:space="preserve">276043</w:t>
      </w:r>
    </w:p>
    <w:p>
      <w:r>
        <w:t xml:space="preserve">AGS tiistaisin $2 Drinks, Ladies Ride the Bull 4 FREE @ The Ranch Bar &amp;amp; Grill // 5456 W. Fayetteville Rd. // @RanchSportsBar x4</w:t>
      </w:r>
    </w:p>
    <w:p>
      <w:r>
        <w:rPr>
          <w:b/>
          <w:u w:val="single"/>
        </w:rPr>
        <w:t xml:space="preserve">276044</w:t>
      </w:r>
    </w:p>
    <w:p>
      <w:r>
        <w:t xml:space="preserve">Uusi viesti (European ass banged jizz) on julkaistu osoitteessa https://t.co/74cHekdFUt - https://t.co/N0g2gvlM7P</w:t>
      </w:r>
    </w:p>
    <w:p>
      <w:r>
        <w:rPr>
          <w:b/>
          <w:u w:val="single"/>
        </w:rPr>
        <w:t xml:space="preserve">276045</w:t>
      </w:r>
    </w:p>
    <w:p>
      <w:r>
        <w:t xml:space="preserve">#TomeTopple Päivä 1: Teidän ihanien ihmisten äänestyksen mukaan ensimmäinen kirjani on Salainen historia! https://t.co/wvMQmbycu1</w:t>
      </w:r>
    </w:p>
    <w:p>
      <w:r>
        <w:rPr>
          <w:b/>
          <w:u w:val="single"/>
        </w:rPr>
        <w:t xml:space="preserve">276046</w:t>
      </w:r>
    </w:p>
    <w:p>
      <w:r>
        <w:t xml:space="preserve">Ylimääräinen ahkeruus ei ole ongelma teille intohimoisille Skorpioneille... Lisää Skorpioneille https://t.co/BpmF9IKpPP</w:t>
      </w:r>
    </w:p>
    <w:p>
      <w:r>
        <w:rPr>
          <w:b/>
          <w:u w:val="single"/>
        </w:rPr>
        <w:t xml:space="preserve">276047</w:t>
      </w:r>
    </w:p>
    <w:p>
      <w:r>
        <w:t xml:space="preserve">Uusi Google Translate -päivitys tuo mukanaan sanamääritelmät ja helpon tilinvaihdon https://t.co/76X6n6bKwB olet f... https://t.co/nLhqa1dlFY</w:t>
      </w:r>
    </w:p>
    <w:p>
      <w:r>
        <w:rPr>
          <w:b/>
          <w:u w:val="single"/>
        </w:rPr>
        <w:t xml:space="preserve">276048</w:t>
      </w:r>
    </w:p>
    <w:p>
      <w:r>
        <w:t xml:space="preserve">Tämä on Overwatch-koulutyttö-kuvauksestamme angel_ktf:n ja natsukis.cosplayn kanssa.</w:t>
        <w:br/>
        <w:t xml:space="preserve"> #blizzard... https://t.co/3vNVLCuQGi https://t.co/3vNVLCuQGi</w:t>
      </w:r>
    </w:p>
    <w:p>
      <w:r>
        <w:rPr>
          <w:b/>
          <w:u w:val="single"/>
        </w:rPr>
        <w:t xml:space="preserve">276049</w:t>
      </w:r>
    </w:p>
    <w:p>
      <w:r>
        <w:t xml:space="preserve">Nyt soi #UrbanGold : Shanice - I'm Cryin'</w:t>
        <w:br/>
        <w:br/>
        <w:t xml:space="preserve">https://t.co/q9six47R1S</w:t>
        <w:br/>
        <w:t xml:space="preserve">80's : Nothing but the best!</w:t>
      </w:r>
    </w:p>
    <w:p>
      <w:r>
        <w:rPr>
          <w:b/>
          <w:u w:val="single"/>
        </w:rPr>
        <w:t xml:space="preserve">276050</w:t>
      </w:r>
    </w:p>
    <w:p>
      <w:r>
        <w:t xml:space="preserve">@FNLeffler @michael_silbs @BarstoolBigCat Romo ei koskaan ollut syy joukkueensa tappioon... koskaan. Tiedäthän sen?</w:t>
      </w:r>
    </w:p>
    <w:p>
      <w:r>
        <w:rPr>
          <w:b/>
          <w:u w:val="single"/>
        </w:rPr>
        <w:t xml:space="preserve">276051</w:t>
      </w:r>
    </w:p>
    <w:p>
      <w:r>
        <w:t xml:space="preserve">Etsin ostajaa osoitteessa 1922 E COOPER DRIVE #Deltona #FL #realestate https://t.co/gIaV2nT3ll https://t.co/6Zvjxl9y3X</w:t>
      </w:r>
    </w:p>
    <w:p>
      <w:r>
        <w:rPr>
          <w:b/>
          <w:u w:val="single"/>
        </w:rPr>
        <w:t xml:space="preserve">276052</w:t>
      </w:r>
    </w:p>
    <w:p>
      <w:r>
        <w:t xml:space="preserve">Lok Sabha hyväksyy kaikki neljä GST-lakiehdotusta; pääministeri Narendra Modi onnittelee ihmisiä</w:t>
        <w:br/>
        <w:t xml:space="preserve">https://t.co/d887CpPowU</w:t>
        <w:br/>
        <w:br/>
        <w:t xml:space="preserve">via NMApp https://t.co/E9nzVc0bxk</w:t>
      </w:r>
    </w:p>
    <w:p>
      <w:r>
        <w:rPr>
          <w:b/>
          <w:u w:val="single"/>
        </w:rPr>
        <w:t xml:space="preserve">276053</w:t>
      </w:r>
    </w:p>
    <w:p>
      <w:r>
        <w:t xml:space="preserve">Luovuutesi pulppuaa tänään hyvin syvältä kaivosta ja tuo... Lisää Neitsyt https://t.co/9WV0IG1FFM</w:t>
      </w:r>
    </w:p>
    <w:p>
      <w:r>
        <w:rPr>
          <w:b/>
          <w:u w:val="single"/>
        </w:rPr>
        <w:t xml:space="preserve">276054</w:t>
      </w:r>
    </w:p>
    <w:p>
      <w:r>
        <w:t xml:space="preserve">Ugandan poliisi pidätti ministerin lahjuksen vastaanottamisesta, joidenkin yllätykseksi, mutta miten asia päättyy? https://t.co/RBEAURqQ42</w:t>
      </w:r>
    </w:p>
    <w:p>
      <w:r>
        <w:rPr>
          <w:b/>
          <w:u w:val="single"/>
        </w:rPr>
        <w:t xml:space="preserve">276055</w:t>
      </w:r>
    </w:p>
    <w:p>
      <w:r>
        <w:t xml:space="preserve">@NBCGrimm Hyvä on. Ainoa hieno asia tässä finaalissa oli nähdä Kelly-äiti ja Marie-täti taas ja nähdä aikuinen Diana ja Kelly. #grimm</w:t>
      </w:r>
    </w:p>
    <w:p>
      <w:r>
        <w:rPr>
          <w:b/>
          <w:u w:val="single"/>
        </w:rPr>
        <w:t xml:space="preserve">276056</w:t>
      </w:r>
    </w:p>
    <w:p>
      <w:r>
        <w:t xml:space="preserve">@WWE Kiitos väkisin syötetystä hevonpaskalla! Oikeat fanit eivät koskaan ota Reignsiä vakavasti. #WrestleMania #WWE #Undertaker @Triple H</w:t>
      </w:r>
    </w:p>
    <w:p>
      <w:r>
        <w:rPr>
          <w:b/>
          <w:u w:val="single"/>
        </w:rPr>
        <w:t xml:space="preserve">276057</w:t>
      </w:r>
    </w:p>
    <w:p>
      <w:r>
        <w:t xml:space="preserve">Rakas Crayola, en suostu jäämään eläkkeelle! Allekirjoittanut, voikukkavärikynä - CNET https://t.co/SNCTG7HkDG https://t.co/61YoMRZOJC https://t.co/61YoMRZOJC</w:t>
      </w:r>
    </w:p>
    <w:p>
      <w:r>
        <w:rPr>
          <w:b/>
          <w:u w:val="single"/>
        </w:rPr>
        <w:t xml:space="preserve">276058</w:t>
      </w:r>
    </w:p>
    <w:p>
      <w:r>
        <w:t xml:space="preserve">Hyvää huomenta kaikille!  Sen perjantai!! Lets Party!!! #DJLOVERBOI #DJLOVERBOIMUSIC https://t.co/YoaWYZroga</w:t>
      </w:r>
    </w:p>
    <w:p>
      <w:r>
        <w:rPr>
          <w:b/>
          <w:u w:val="single"/>
        </w:rPr>
        <w:t xml:space="preserve">276059</w:t>
      </w:r>
    </w:p>
    <w:p>
      <w:r>
        <w:t xml:space="preserve">Hei @Harry_Styles</w:t>
        <w:br/>
        <w:t xml:space="preserve">olen niin rakastunut #SignOfTheTimesiin</w:t>
        <w:br/>
        <w:t xml:space="preserve">se on niin hieno kappale,</w:t>
        <w:br/>
        <w:t xml:space="preserve">olen niin ylpeä sinusta.</w:t>
        <w:br/>
        <w:t xml:space="preserve">jos näet tämän,</w:t>
        <w:br/>
        <w:t xml:space="preserve">seuraa minua?</w:t>
        <w:br/>
        <w:t xml:space="preserve">x240.553</w:t>
      </w:r>
    </w:p>
    <w:p>
      <w:r>
        <w:rPr>
          <w:b/>
          <w:u w:val="single"/>
        </w:rPr>
        <w:t xml:space="preserve">276060</w:t>
      </w:r>
    </w:p>
    <w:p>
      <w:r>
        <w:t xml:space="preserve">Linkki XCEL JETin viimeisimpään suurnopeushankintaan; Lear40XR vuodelta 2004.</w:t>
        <w:br/>
        <w:br/>
        <w:t xml:space="preserve">https://t.co/IWv9qhamB4 https://t.co/MzrPIxN5Ra</w:t>
      </w:r>
    </w:p>
    <w:p>
      <w:r>
        <w:rPr>
          <w:b/>
          <w:u w:val="single"/>
        </w:rPr>
        <w:t xml:space="preserve">276061</w:t>
      </w:r>
    </w:p>
    <w:p>
      <w:r>
        <w:t xml:space="preserve">Little Castle Ottoman Gliding Plush, suklaa (OSAT &amp; MISSING HARDWARE) https://t.co/Sm1KJU3uRd https://t.co/IIp23gN2yg</w:t>
      </w:r>
    </w:p>
    <w:p>
      <w:r>
        <w:rPr>
          <w:b/>
          <w:u w:val="single"/>
        </w:rPr>
        <w:t xml:space="preserve">276062</w:t>
      </w:r>
    </w:p>
    <w:p>
      <w:r>
        <w:t xml:space="preserve">Nainen abortoi syntymättömän vauvansa kolmannella kolmanneksella ja hautasi ruumiin takapihalle https://t.co/V6vSfcjCfs via @LifeNewsHQ https://t.co/mea9X3G9MJ</w:t>
      </w:r>
    </w:p>
    <w:p>
      <w:r>
        <w:rPr>
          <w:b/>
          <w:u w:val="single"/>
        </w:rPr>
        <w:t xml:space="preserve">276063</w:t>
      </w:r>
    </w:p>
    <w:p>
      <w:r>
        <w:t xml:space="preserve">@luvliltraffic @ReptilianHybrid @mavo Thats def mitä im etsin. Pornokeskuksesta runkkaamaan, koska niiden pillu on niin kova...</w:t>
      </w:r>
    </w:p>
    <w:p>
      <w:r>
        <w:rPr>
          <w:b/>
          <w:u w:val="single"/>
        </w:rPr>
        <w:t xml:space="preserve">276064</w:t>
      </w:r>
    </w:p>
    <w:p>
      <w:r>
        <w:t xml:space="preserve">The latest The Smart Filmmaker Daily! https://t.co/8DCJIF6dPo Kiitos @Smokedoper @jamieGroovement @NicoleESmith18 #tdoug #filmmaking</w:t>
      </w:r>
    </w:p>
    <w:p>
      <w:r>
        <w:rPr>
          <w:b/>
          <w:u w:val="single"/>
        </w:rPr>
        <w:t xml:space="preserve">276065</w:t>
      </w:r>
    </w:p>
    <w:p>
      <w:r>
        <w:t xml:space="preserve">Se johtuu siitä, että olit tyttövauva!!!!! &amp;lt;3 Upeaa työtä punaisen maton juontajana!!! https://t.co/LSupNg5fZf!</w:t>
      </w:r>
    </w:p>
    <w:p>
      <w:r>
        <w:rPr>
          <w:b/>
          <w:u w:val="single"/>
        </w:rPr>
        <w:t xml:space="preserve">276066</w:t>
      </w:r>
    </w:p>
    <w:p>
      <w:r>
        <w:t xml:space="preserve">Yhdysvaltain hyökkäys / hyökkäys aiheutti "1/3 #Jemenin #lapsista akuutisti aliravittuja" - sanoo @SaveChildrenUK #EndYemenSiege https://t.co/Xs12sYFenM https://t.co/Xs12sYFenM</w:t>
      </w:r>
    </w:p>
    <w:p>
      <w:r>
        <w:rPr>
          <w:b/>
          <w:u w:val="single"/>
        </w:rPr>
        <w:t xml:space="preserve">276067</w:t>
      </w:r>
    </w:p>
    <w:p>
      <w:r>
        <w:t xml:space="preserve">Mä sain🗝to ilmalevyille kaduille ja🗝to kaduille ilmalevyille... usein.... https://t.co/DzAuxGQW5r</w:t>
      </w:r>
    </w:p>
    <w:p>
      <w:r>
        <w:rPr>
          <w:b/>
          <w:u w:val="single"/>
        </w:rPr>
        <w:t xml:space="preserve">276068</w:t>
      </w:r>
    </w:p>
    <w:p>
      <w:r>
        <w:t xml:space="preserve">SoulCompassRadio He Lives In Me by Michael Boykin And The Mighty Voices #Directionforyoursoul https://t.co/4gfvyV5ppX</w:t>
      </w:r>
    </w:p>
    <w:p>
      <w:r>
        <w:rPr>
          <w:b/>
          <w:u w:val="single"/>
        </w:rPr>
        <w:t xml:space="preserve">276069</w:t>
      </w:r>
    </w:p>
    <w:p>
      <w:r>
        <w:t xml:space="preserve">Senaattori Warren oli kirjaimellisesti kymmenen sekuntia sitten puhumassa puheenvuorossa H.J.Res. 43:aa vastaan. Puheluillanne on merkitystä, joten tehkäämme tämä asia! https://t.co/BavzgS3F0m.</w:t>
      </w:r>
    </w:p>
    <w:p>
      <w:r>
        <w:rPr>
          <w:b/>
          <w:u w:val="single"/>
        </w:rPr>
        <w:t xml:space="preserve">276070</w:t>
      </w:r>
    </w:p>
    <w:p>
      <w:r>
        <w:t xml:space="preserve">Kuuma vauvan poikien tyttöjen ruokalappuja Sylkipyyhe vastasyntynyt Bandana Triangle Head Scarf Söpö 3 https://t.co/vyOcSiLw7Z https://t.co/Plp93ON1e1</w:t>
      </w:r>
    </w:p>
    <w:p>
      <w:r>
        <w:rPr>
          <w:b/>
          <w:u w:val="single"/>
        </w:rPr>
        <w:t xml:space="preserve">276071</w:t>
      </w:r>
    </w:p>
    <w:p>
      <w:r>
        <w:t xml:space="preserve">LAUANTAI 8. huhtikuuta CLEMSON "The Pier" @feeva1 Live at the "National Champs POOL PARTY" &amp;amp; I'll be... https://t.co/nsFvXB4ZQi</w:t>
      </w:r>
    </w:p>
    <w:p>
      <w:r>
        <w:rPr>
          <w:b/>
          <w:u w:val="single"/>
        </w:rPr>
        <w:t xml:space="preserve">276072</w:t>
      </w:r>
    </w:p>
    <w:p>
      <w:r>
        <w:t xml:space="preserve">Jotta #BBNajia ei olisi liian ongelmia, he päättivät lopulta antaa myös Tkunbolle haasteen pääpalkinnon sijasta.</w:t>
      </w:r>
    </w:p>
    <w:p>
      <w:r>
        <w:rPr>
          <w:b/>
          <w:u w:val="single"/>
        </w:rPr>
        <w:t xml:space="preserve">276073</w:t>
      </w:r>
    </w:p>
    <w:p>
      <w:r>
        <w:t xml:space="preserve">@MTVBaseWest @IamMayorKun ystävällisesti pudota minulle upouusi hitti nimeltään riemu @eddykenzoficial https://t.co/iRmHiYEvKp</w:t>
      </w:r>
    </w:p>
    <w:p>
      <w:r>
        <w:rPr>
          <w:b/>
          <w:u w:val="single"/>
        </w:rPr>
        <w:t xml:space="preserve">276074</w:t>
      </w:r>
    </w:p>
    <w:p>
      <w:r>
        <w:t xml:space="preserve">VIDEO: Top Instagram Markkinoija paljastaa hänen yksinkertainen "10 Secrets to 30K Instagram Followers" suoraan silmiesi edessä.https://t.co/38TlZFXJE3</w:t>
      </w:r>
    </w:p>
    <w:p>
      <w:r>
        <w:rPr>
          <w:b/>
          <w:u w:val="single"/>
        </w:rPr>
        <w:t xml:space="preserve">276075</w:t>
      </w:r>
    </w:p>
    <w:p>
      <w:r>
        <w:t xml:space="preserve">#Kolumbian maanvyöry tappaa 154 ihmistä kaupungin laitamilla, kymmeniä loukkaantuu https://t.co/SWGT7tqmKb https://t.co/YIw9kqvEoe</w:t>
      </w:r>
    </w:p>
    <w:p>
      <w:r>
        <w:rPr>
          <w:b/>
          <w:u w:val="single"/>
        </w:rPr>
        <w:t xml:space="preserve">276076</w:t>
      </w:r>
    </w:p>
    <w:p>
      <w:r>
        <w:t xml:space="preserve">En edes yritä mustamaalata hänen tarinaansa lainkaan. En vain halua tehdä hätiköityjä johtopäätöksiä, kuten..... I'm confundido????</w:t>
      </w:r>
    </w:p>
    <w:p>
      <w:r>
        <w:rPr>
          <w:b/>
          <w:u w:val="single"/>
        </w:rPr>
        <w:t xml:space="preserve">276077</w:t>
      </w:r>
    </w:p>
    <w:p>
      <w:r>
        <w:t xml:space="preserve">Te jotka tuhositte Memphisin viime kaudella ja Martialin tällä kaudella mutta olette hiljaa Rashfordista.</w:t>
        <w:br/>
        <w:br/>
        <w:t xml:space="preserve"> Minä näen teidät.</w:t>
      </w:r>
    </w:p>
    <w:p>
      <w:r>
        <w:rPr>
          <w:b/>
          <w:u w:val="single"/>
        </w:rPr>
        <w:t xml:space="preserve">276078</w:t>
      </w:r>
    </w:p>
    <w:p>
      <w:r>
        <w:t xml:space="preserve">Valtava podin fani! Weekly Training Grounds tekee valtavan eron elämääni, kun pyrin kasvamaan ihmisenä ja pelaajana #wouldthatbegood</w:t>
      </w:r>
    </w:p>
    <w:p>
      <w:r>
        <w:rPr>
          <w:b/>
          <w:u w:val="single"/>
        </w:rPr>
        <w:t xml:space="preserve">276079</w:t>
      </w:r>
    </w:p>
    <w:p>
      <w:r>
        <w:t xml:space="preserve">Tablettityyny IPadille ja Kindlelle, Mini Tablet-tietokoneen pidike, https://t.co/mvfvXU62IK @amazon #homedecor #Customdoll #shop #lovehandmade</w:t>
      </w:r>
    </w:p>
    <w:p>
      <w:r>
        <w:rPr>
          <w:b/>
          <w:u w:val="single"/>
        </w:rPr>
        <w:t xml:space="preserve">276080</w:t>
      </w:r>
    </w:p>
    <w:p>
      <w:r>
        <w:t xml:space="preserve">@funder @nytimes Näyttää siltä, että meistä on tullut kansakunta ilman lakeja tai perustuslakia.  Suurelta osin siksi, että kukaan ei valvo niitä.  Kukaan ei ole syyllinen ennen kuin jää kiinni.</w:t>
      </w:r>
    </w:p>
    <w:p>
      <w:r>
        <w:rPr>
          <w:b/>
          <w:u w:val="single"/>
        </w:rPr>
        <w:t xml:space="preserve">276081</w:t>
      </w:r>
    </w:p>
    <w:p>
      <w:r>
        <w:t xml:space="preserve">Hullua, miten kaikki, jotka olivat suosittuja ja siistejä koulussa, eivät ole enää niin siistejä https://t.co/AEnuqpeYa4</w:t>
      </w:r>
    </w:p>
    <w:p>
      <w:r>
        <w:rPr>
          <w:b/>
          <w:u w:val="single"/>
        </w:rPr>
        <w:t xml:space="preserve">276082</w:t>
      </w:r>
    </w:p>
    <w:p>
      <w:r>
        <w:t xml:space="preserve">@nytimesbusiness - Koska kaikki nuo internet-pohjaiset yritykset (ja niiden osakkeet) alkoivat nousta.</w:t>
      </w:r>
    </w:p>
    <w:p>
      <w:r>
        <w:rPr>
          <w:b/>
          <w:u w:val="single"/>
        </w:rPr>
        <w:t xml:space="preserve">276083</w:t>
      </w:r>
    </w:p>
    <w:p>
      <w:r>
        <w:t xml:space="preserve">@kjistan meillä molemmilla on yksi, mutta hänen pilaantuu, joten jätimme yhden 😂😂😂😂 huokaa käskin hänen etsiä sen ja tarkistaa aiemmin... hän teki sen vasta eilen...</w:t>
      </w:r>
    </w:p>
    <w:p>
      <w:r>
        <w:rPr>
          <w:b/>
          <w:u w:val="single"/>
        </w:rPr>
        <w:t xml:space="preserve">276084</w:t>
      </w:r>
    </w:p>
    <w:p>
      <w:r>
        <w:t xml:space="preserve">@sardesairajdeep @PMOIndia Mitä toimia haluatte Kashmirin nuorisolle tämän videon katsomisen jälkeen https://t.co/WWSTpxptpq</w:t>
      </w:r>
    </w:p>
    <w:p>
      <w:r>
        <w:rPr>
          <w:b/>
          <w:u w:val="single"/>
        </w:rPr>
        <w:t xml:space="preserve">276085</w:t>
      </w:r>
    </w:p>
    <w:p>
      <w:r>
        <w:t xml:space="preserve">'ahdisteltu', 'isle', 'anuel' &amp;amp; 'maluma' ovat nyt trendit #Miami</w:t>
        <w:br/>
        <w:br/>
        <w:t xml:space="preserve">https://t.co/9o3eawfi3R https://t.co/kmPd6wRACp</w:t>
      </w:r>
    </w:p>
    <w:p>
      <w:r>
        <w:rPr>
          <w:b/>
          <w:u w:val="single"/>
        </w:rPr>
        <w:t xml:space="preserve">276086</w:t>
      </w:r>
    </w:p>
    <w:p>
      <w:r>
        <w:t xml:space="preserve">"Maailmassa on niin suuri yksinäisyys, että sen voi nähdä kellon osoittimien hitaassa liikkeessä" #Bukowski</w:t>
      </w:r>
    </w:p>
    <w:p>
      <w:r>
        <w:rPr>
          <w:b/>
          <w:u w:val="single"/>
        </w:rPr>
        <w:t xml:space="preserve">276087</w:t>
      </w:r>
    </w:p>
    <w:p>
      <w:r>
        <w:t xml:space="preserve">Tiedotustilaisuus | "Ganja on ainoa tie eteenpäin" - UWI Cannabis Cupin painopiste https://t.co/Bpf93SuUJD https://t.co/4QyhCnywlb https://t.co/4QyhCnywlb</w:t>
      </w:r>
    </w:p>
    <w:p>
      <w:r>
        <w:rPr>
          <w:b/>
          <w:u w:val="single"/>
        </w:rPr>
        <w:t xml:space="preserve">276088</w:t>
      </w:r>
    </w:p>
    <w:p>
      <w:r>
        <w:t xml:space="preserve">Äänestän @ShawnMendesiä JUNO Fan Choice -kilpailussa, ja niin pitäisi sinunkin tehdä!</w:t>
        <w:t xml:space="preserve">#JFCShawnMendes #JUNOS</w:t>
        <w:br/>
        <w:t xml:space="preserve">https://t.co/YFLgV9nMTg https://t.co/YFLgV9nMTg</w:t>
      </w:r>
    </w:p>
    <w:p>
      <w:r>
        <w:rPr>
          <w:b/>
          <w:u w:val="single"/>
        </w:rPr>
        <w:t xml:space="preserve">276089</w:t>
      </w:r>
    </w:p>
    <w:p>
      <w:r>
        <w:t xml:space="preserve">@engadget Olen aina pitänyt xperia puhelinlinja paremmin, mutta tämä voisi olla aika kokeilla Galaxy linja, että iiris recog. myi sen pois</w:t>
      </w:r>
    </w:p>
    <w:p>
      <w:r>
        <w:rPr>
          <w:b/>
          <w:u w:val="single"/>
        </w:rPr>
        <w:t xml:space="preserve">276090</w:t>
      </w:r>
    </w:p>
    <w:p>
      <w:r>
        <w:t xml:space="preserve">Osa nuoruuden lähde -suunnitelmaa on terävöittää ja pitää aivot terävinä. Varmista, että varastoit näitä... https://t.co/AyGNraKcFc...</w:t>
      </w:r>
    </w:p>
    <w:p>
      <w:r>
        <w:rPr>
          <w:b/>
          <w:u w:val="single"/>
        </w:rPr>
        <w:t xml:space="preserve">276091</w:t>
      </w:r>
    </w:p>
    <w:p>
      <w:r>
        <w:t xml:space="preserve">Lauantain #soundtrack ....ja ANONYMOUS NOBODY by @WeAreDeLaSoul @DeLaSoulsDugout @plugwondelasoul #hiphop #nyc https://t.co/UGd1BVCEoi</w:t>
      </w:r>
    </w:p>
    <w:p>
      <w:r>
        <w:rPr>
          <w:b/>
          <w:u w:val="single"/>
        </w:rPr>
        <w:t xml:space="preserve">276092</w:t>
      </w:r>
    </w:p>
    <w:p>
      <w:r>
        <w:t xml:space="preserve">En halua käydä Yanon huvilassa. Kuka tietää mitä hän tekee siellä, tarkoitan- Hänellä on HUUUUUUUGE huvila vain itselleen!</w:t>
      </w:r>
    </w:p>
    <w:p>
      <w:r>
        <w:rPr>
          <w:b/>
          <w:u w:val="single"/>
        </w:rPr>
        <w:t xml:space="preserve">276093</w:t>
      </w:r>
    </w:p>
    <w:p>
      <w:r>
        <w:t xml:space="preserve">Oliko sinulla hiljattain hauska päivä lasten kanssa? Jaa kuvasi käyttämällä #FamilyFunUK &amp;amp; #WIN Joie Every Stage -autoistuin! T&amp;amp;Cs: https://t.co/yr3fu81vLe</w:t>
      </w:r>
    </w:p>
    <w:p>
      <w:r>
        <w:rPr>
          <w:b/>
          <w:u w:val="single"/>
        </w:rPr>
        <w:t xml:space="preserve">276094</w:t>
      </w:r>
    </w:p>
    <w:p>
      <w:r>
        <w:t xml:space="preserve">The Ghost Inside's Zach Johnson to Undergo Twelfth Surgery Related to 2015 Crash https://t.co/Z2In511jQG #music https://t.co/iIjiYELf0E</w:t>
      </w:r>
    </w:p>
    <w:p>
      <w:r>
        <w:rPr>
          <w:b/>
          <w:u w:val="single"/>
        </w:rPr>
        <w:t xml:space="preserve">276095</w:t>
      </w:r>
    </w:p>
    <w:p>
      <w:r>
        <w:t xml:space="preserve">"Miten tahansa asiaa pyöritelläänkin, kaasu ja uusiutuvat energialähteet tulevat jatkossakin korvaamaan hiiltä" Nicolas Maennling @CCSI_Columbia https://t.co/DlAgage3lo https://t.co/BEYlamMOLM</w:t>
      </w:r>
    </w:p>
    <w:p>
      <w:r>
        <w:rPr>
          <w:b/>
          <w:u w:val="single"/>
        </w:rPr>
        <w:t xml:space="preserve">276096</w:t>
      </w:r>
    </w:p>
    <w:p>
      <w:r>
        <w:t xml:space="preserve">@PatriciaIvans @CBSNews @SpeakerRyan juuri sitä tarkoitin sanoa, että ehkä ei tyhmä, mutta äärimmäisen hyväuskoinen on parempi termi. olet oikeassa.</w:t>
      </w:r>
    </w:p>
    <w:p>
      <w:r>
        <w:rPr>
          <w:b/>
          <w:u w:val="single"/>
        </w:rPr>
        <w:t xml:space="preserve">276097</w:t>
      </w:r>
    </w:p>
    <w:p>
      <w:r>
        <w:t xml:space="preserve">Masennus on sairaus eikä luonteen heikkous.</w:t>
        <w:br/>
        <w:br/>
        <w:t xml:space="preserve"> Masennusta voidaan hoitaa.</w:t>
        <w:t xml:space="preserve">Mikä hoito on paras ja</w:t>
        <w:br/>
        <w:t xml:space="preserve">miten... https://t.co/6jCr6lqsDE https://t.co/6jCr6lqsDE</w:t>
      </w:r>
    </w:p>
    <w:p>
      <w:r>
        <w:rPr>
          <w:b/>
          <w:u w:val="single"/>
        </w:rPr>
        <w:t xml:space="preserve">276098</w:t>
      </w:r>
    </w:p>
    <w:p>
      <w:r>
        <w:t xml:space="preserve">Ymmärrän, että identiteettien paljastaminen on tärkeää asiayhteyden luomiseksi. En ymmärrä sitä, että siitä valehdellaan. https://t.co/oUIbgO8cJj.</w:t>
      </w:r>
    </w:p>
    <w:p>
      <w:r>
        <w:rPr>
          <w:b/>
          <w:u w:val="single"/>
        </w:rPr>
        <w:t xml:space="preserve">276099</w:t>
      </w:r>
    </w:p>
    <w:p>
      <w:r>
        <w:t xml:space="preserve">[KAIKKI] Tuleeko kenellekään muulle vieläkin kananlihalle, kun kuuntelee "Light of the Seven" tai "The Tower"? via /r/gameofthrones ... https://t.co/1FDCmYml16</w:t>
      </w:r>
    </w:p>
    <w:p>
      <w:r>
        <w:rPr>
          <w:b/>
          <w:u w:val="single"/>
        </w:rPr>
        <w:t xml:space="preserve">276100</w:t>
      </w:r>
    </w:p>
    <w:p>
      <w:r>
        <w:t xml:space="preserve">Selvitä lisää mahdollisesta/nykyisestä kumppanistasi heti #LGBTQ Friendly https://t.co/5597dUjtKm https://t.co/NKZo6zlFLM https://t.co/Mtvs2axClT</w:t>
      </w:r>
    </w:p>
    <w:p>
      <w:r>
        <w:rPr>
          <w:b/>
          <w:u w:val="single"/>
        </w:rPr>
        <w:t xml:space="preserve">276101</w:t>
      </w:r>
    </w:p>
    <w:p>
      <w:r>
        <w:t xml:space="preserve">Dépose toi aussi ton annonce sur le site web VCV ANNONCES</w:t>
        <w:br/>
        <w:t xml:space="preserve">Lisäät myös mainoksesi VCV ANNONCES -sivustolle... https://t.co/4n7BzqRRrN</w:t>
      </w:r>
    </w:p>
    <w:p>
      <w:r>
        <w:rPr>
          <w:b/>
          <w:u w:val="single"/>
        </w:rPr>
        <w:t xml:space="preserve">276102</w:t>
      </w:r>
    </w:p>
    <w:p>
      <w:r>
        <w:t xml:space="preserve">Ensimmäinen asia, joka sinun pitäisi tietää, on se, että et voi myydä fanifiktiota tai julkaista sitä kirjana. Se... https://t.co/2m0H6sTfKK</w:t>
      </w:r>
    </w:p>
    <w:p>
      <w:r>
        <w:rPr>
          <w:b/>
          <w:u w:val="single"/>
        </w:rPr>
        <w:t xml:space="preserve">276103</w:t>
      </w:r>
    </w:p>
    <w:p>
      <w:r>
        <w:t xml:space="preserve">#Spotify #electroNOW Lisätty electroNOW:iin Spotifyssa: "Modern Flame (feat. Yuna)" by Emmit Fenn, Yuna https://t.co/2N3v8SC1fu https://t.co/2N3v8SC1fu</w:t>
      </w:r>
    </w:p>
    <w:p>
      <w:r>
        <w:rPr>
          <w:b/>
          <w:u w:val="single"/>
        </w:rPr>
        <w:t xml:space="preserve">276104</w:t>
      </w:r>
    </w:p>
    <w:p>
      <w:r>
        <w:t xml:space="preserve">#hinfluencercollective tapaa torstaina. Hyvä osanotto, mutta aina välillä on hyvä päästä pois massasta ... https://t.co/S9HEzfS8Gq https://t.co/Lvirawa6xA https://t.co/Lvirawa6xA</w:t>
      </w:r>
    </w:p>
    <w:p>
      <w:r>
        <w:rPr>
          <w:b/>
          <w:u w:val="single"/>
        </w:rPr>
        <w:t xml:space="preserve">276105</w:t>
      </w:r>
    </w:p>
    <w:p>
      <w:r>
        <w:t xml:space="preserve">Löytyi transponderi etana!</w:t>
        <w:br/>
        <w:t xml:space="preserve">Kandidaattikuvia olkihattujen uudesta aluksestaan!</w:t>
        <w:br/>
        <w:t xml:space="preserve">https://t.co/TWXQIuIvGA #TreCru https://t.co/nHzEovre1O</w:t>
      </w:r>
    </w:p>
    <w:p>
      <w:r>
        <w:rPr>
          <w:b/>
          <w:u w:val="single"/>
        </w:rPr>
        <w:t xml:space="preserve">276106</w:t>
      </w:r>
    </w:p>
    <w:p>
      <w:r>
        <w:t xml:space="preserve">🔊LISTEN | @davutovic @Socceroosin kansallisesta kodista, James Troisin tulevaisuudesta &amp;amp; paljon muuta @FFVCIB https://t.co/J8PMKaGXGQ</w:t>
      </w:r>
    </w:p>
    <w:p>
      <w:r>
        <w:rPr>
          <w:b/>
          <w:u w:val="single"/>
        </w:rPr>
        <w:t xml:space="preserve">276107</w:t>
      </w:r>
    </w:p>
    <w:p>
      <w:r>
        <w:t xml:space="preserve">@sterlingtoth Smh saan todella herkkä ihmisten katsomassa puhelimensa ajon aikana (lukuun ottamatta gps vilkaisuja) lol https://t.co/k9wmsT5Wva</w:t>
      </w:r>
    </w:p>
    <w:p>
      <w:r>
        <w:rPr>
          <w:b/>
          <w:u w:val="single"/>
        </w:rPr>
        <w:t xml:space="preserve">276108</w:t>
      </w:r>
    </w:p>
    <w:p>
      <w:r>
        <w:t xml:space="preserve">Voit nähdä tänään jonkun negatiivisuuden taakse ja suoraan t... Lisää Jousimiehelle https://t.co/2Qw4bEdFNT</w:t>
      </w:r>
    </w:p>
    <w:p>
      <w:r>
        <w:rPr>
          <w:b/>
          <w:u w:val="single"/>
        </w:rPr>
        <w:t xml:space="preserve">276109</w:t>
      </w:r>
    </w:p>
    <w:p>
      <w:r>
        <w:t xml:space="preserve">Tykkäsin @YouTube-videosta https://t.co/9h1ggeEIJB Marvels THE DEFENDERS Teaser Trailer SEASON 1 (2017) Netflix-sarja</w:t>
      </w:r>
    </w:p>
    <w:p>
      <w:r>
        <w:rPr>
          <w:b/>
          <w:u w:val="single"/>
        </w:rPr>
        <w:t xml:space="preserve">276110</w:t>
      </w:r>
    </w:p>
    <w:p>
      <w:r>
        <w:t xml:space="preserve">Tämä 2017 Cubs-kausi on käynnissä. Ensimmäinen syöttö Schwarberille on pallo. Tie toistamiseen alkaa NYT! Aika puolustaa titteliä.</w:t>
      </w:r>
    </w:p>
    <w:p>
      <w:r>
        <w:rPr>
          <w:b/>
          <w:u w:val="single"/>
        </w:rPr>
        <w:t xml:space="preserve">276111</w:t>
      </w:r>
    </w:p>
    <w:p>
      <w:r>
        <w:t xml:space="preserve">Brexitistä viis: https://t.co/ZGkGHlpc8k https://t.co/78iEfyZxn0 https://t.co/78iEfyZxn0.</w:t>
      </w:r>
    </w:p>
    <w:p>
      <w:r>
        <w:rPr>
          <w:b/>
          <w:u w:val="single"/>
        </w:rPr>
        <w:t xml:space="preserve">276112</w:t>
      </w:r>
    </w:p>
    <w:p>
      <w:r>
        <w:t xml:space="preserve">Tykkäsin @YouTube-videosta https://t.co/p0PvrVxEJB Reagointi Project Scorpion tekniseen paljastukseen - Unlocked 290</w:t>
      </w:r>
    </w:p>
    <w:p>
      <w:r>
        <w:rPr>
          <w:b/>
          <w:u w:val="single"/>
        </w:rPr>
        <w:t xml:space="preserve">276113</w:t>
      </w:r>
    </w:p>
    <w:p>
      <w:r>
        <w:t xml:space="preserve">Saatat joutua kiivaaseen keskusteluun jonkun läheisesi kanssa.... Lisää Skorpionille https://t.co/6ldee5B5J9</w:t>
      </w:r>
    </w:p>
    <w:p>
      <w:r>
        <w:rPr>
          <w:b/>
          <w:u w:val="single"/>
        </w:rPr>
        <w:t xml:space="preserve">276114</w:t>
      </w:r>
    </w:p>
    <w:p>
      <w:r>
        <w:t xml:space="preserve">Elämä on joko rohkea seikkailu tai ei mitään. Turvallisuus on enimmäkseen taikauskoa. Sitä ei ole olemassa luonnossa.</w:t>
        <w:br/>
        <w:t xml:space="preserve"> Mukava viikonloppu</w:t>
      </w:r>
    </w:p>
    <w:p>
      <w:r>
        <w:rPr>
          <w:b/>
          <w:u w:val="single"/>
        </w:rPr>
        <w:t xml:space="preserve">276115</w:t>
      </w:r>
    </w:p>
    <w:p>
      <w:r>
        <w:t xml:space="preserve">Tämä + prosessimuutosten onnistuminen = paras poliittinen tulos IMO. Onko 18C pois RWNJ poliittinen agenda on anor qn @marcialangton @SenatorLudlam</w:t>
      </w:r>
    </w:p>
    <w:p>
      <w:r>
        <w:rPr>
          <w:b/>
          <w:u w:val="single"/>
        </w:rPr>
        <w:t xml:space="preserve">276116</w:t>
      </w:r>
    </w:p>
    <w:p>
      <w:r>
        <w:t xml:space="preserve">Kahdeksas päivä, KYLLÄ 8, kaaosta Corkissa.</w:t>
        <w:br/>
        <w:t xml:space="preserve"> Eikä yhtään poliitikkoa löydy.</w:t>
        <w:br/>
        <w:t xml:space="preserve"> #busstrike https://t.co/Mub4HeRUue</w:t>
      </w:r>
    </w:p>
    <w:p>
      <w:r>
        <w:rPr>
          <w:b/>
          <w:u w:val="single"/>
        </w:rPr>
        <w:t xml:space="preserve">276117</w:t>
      </w:r>
    </w:p>
    <w:p>
      <w:r>
        <w:t xml:space="preserve">Kiitos, että olet aina ollut tukenani, kun kukaan muu ei ole ollut täällä .. kiitos, että ymmärrät minua sanomatta sanaakaan ♥.</w:t>
      </w:r>
    </w:p>
    <w:p>
      <w:r>
        <w:rPr>
          <w:b/>
          <w:u w:val="single"/>
        </w:rPr>
        <w:t xml:space="preserve">276118</w:t>
      </w:r>
    </w:p>
    <w:p>
      <w:r>
        <w:t xml:space="preserve">Jos olet brittle- ja brownie-fani, tule voittamaan @BrownieBrittle-lajitelma @DealsAmongUs #giveaway https://t.co/ug1N1agcHG</w:t>
      </w:r>
    </w:p>
    <w:p>
      <w:r>
        <w:rPr>
          <w:b/>
          <w:u w:val="single"/>
        </w:rPr>
        <w:t xml:space="preserve">276119</w:t>
      </w:r>
    </w:p>
    <w:p>
      <w:r>
        <w:t xml:space="preserve">@ToveLoUpdates @ToveLo @ToveLoUpdates @ToveLo #Meksiko Kiitos, että postasit nämä uudet kauniit kuvat 😁❤❤❤❤❤</w:t>
      </w:r>
    </w:p>
    <w:p>
      <w:r>
        <w:rPr>
          <w:b/>
          <w:u w:val="single"/>
        </w:rPr>
        <w:t xml:space="preserve">276120</w:t>
      </w:r>
    </w:p>
    <w:p>
      <w:r>
        <w:t xml:space="preserve">@makemefaster @brett_mtb @amymacmtb @naeem_valencia @OneEyeBiker @Dr_Phil84 @bikeonscott @adidaseyewear Nauttikaa molemmat 😎</w:t>
      </w:r>
    </w:p>
    <w:p>
      <w:r>
        <w:rPr>
          <w:b/>
          <w:u w:val="single"/>
        </w:rPr>
        <w:t xml:space="preserve">276121</w:t>
      </w:r>
    </w:p>
    <w:p>
      <w:r>
        <w:t xml:space="preserve">Taidan saada toisen korvatulehduksen. En ole vielä saanut vakuutustani kuntoon. Minun on ehkä ajettava GF:n luo lääkäriin. Kurjaa.</w:t>
      </w:r>
    </w:p>
    <w:p>
      <w:r>
        <w:rPr>
          <w:b/>
          <w:u w:val="single"/>
        </w:rPr>
        <w:t xml:space="preserve">276122</w:t>
      </w:r>
    </w:p>
    <w:p>
      <w:r>
        <w:t xml:space="preserve">@AceFreewood @TheZoneCast @griffinmcelroy @JustinMcElroy @travismcelroy Toivon, että voisin ottaa kunnian myös siitä, mutta se oli @JustinMcElroy</w:t>
      </w:r>
    </w:p>
    <w:p>
      <w:r>
        <w:rPr>
          <w:b/>
          <w:u w:val="single"/>
        </w:rPr>
        <w:t xml:space="preserve">276123</w:t>
      </w:r>
    </w:p>
    <w:p>
      <w:r>
        <w:t xml:space="preserve">MIKÄ ON SINUN ARVOSI? - GORGOSAURUS TOURNAMENT THE END || Jurassic World The Game: https://t.co/theVApwysh via @YouTube</w:t>
      </w:r>
    </w:p>
    <w:p>
      <w:r>
        <w:rPr>
          <w:b/>
          <w:u w:val="single"/>
        </w:rPr>
        <w:t xml:space="preserve">276124</w:t>
      </w:r>
    </w:p>
    <w:p>
      <w:r>
        <w:t xml:space="preserve">@HalliKjartans @LaloDagach @IBoyd1966 @Red_Tints Edelleen kehotan sinua ottamaan huomioon, että kritiikkiä ei tarvitse jakaa tasaisesti. Whataboutism ei ole mielestäni järkevää. Calling it a night. Keep safe.</w:t>
      </w:r>
    </w:p>
    <w:p>
      <w:r>
        <w:rPr>
          <w:b/>
          <w:u w:val="single"/>
        </w:rPr>
        <w:t xml:space="preserve">276125</w:t>
      </w:r>
    </w:p>
    <w:p>
      <w:r>
        <w:t xml:space="preserve">"Ei enää tumma, harmaa lintu, ruma ja epämiellyttävä... vaan siro ja kaunis joutsen" Hans Christian Andersen, s. Tanskassa #OTD vuonna 1805 https://t.co/l72SX6acqS</w:t>
      </w:r>
    </w:p>
    <w:p>
      <w:r>
        <w:rPr>
          <w:b/>
          <w:u w:val="single"/>
        </w:rPr>
        <w:t xml:space="preserve">276126</w:t>
      </w:r>
    </w:p>
    <w:p>
      <w:r>
        <w:t xml:space="preserve">No se oli koko elämäni pahin uni &amp;amp; olen edelleen sairas, joten tämän päivän on parasta parantua nopeasti 🙄.</w:t>
      </w:r>
    </w:p>
    <w:p>
      <w:r>
        <w:rPr>
          <w:b/>
          <w:u w:val="single"/>
        </w:rPr>
        <w:t xml:space="preserve">276127</w:t>
      </w:r>
    </w:p>
    <w:p>
      <w:r>
        <w:t xml:space="preserve">@bluejays_12 @SoooCharlie tekisitkö minulle palveluksen ja pyytäisitkö seuraajiasi RT-twiittaamaan kiinnittämääni twiittiä?</w:t>
      </w:r>
    </w:p>
    <w:p>
      <w:r>
        <w:rPr>
          <w:b/>
          <w:u w:val="single"/>
        </w:rPr>
        <w:t xml:space="preserve">276128</w:t>
      </w:r>
    </w:p>
    <w:p>
      <w:r>
        <w:t xml:space="preserve">@McFaul @JoeTrippi Kaikki muut paitsi tyhmät libejä tietävät, että Obama on aseistanut hallituksen republikaaneja vastaan. Rice veti tämän paskan vain poliittisista syistä. 👊</w:t>
      </w:r>
    </w:p>
    <w:p>
      <w:r>
        <w:rPr>
          <w:b/>
          <w:u w:val="single"/>
        </w:rPr>
        <w:t xml:space="preserve">276129</w:t>
      </w:r>
    </w:p>
    <w:p>
      <w:r>
        <w:t xml:space="preserve">Ihanaa hyvää huomenta kaikille Twitter-ystävilleni. Hyvää lauantaita ja pitäkää huolta itsestänne. Martina Saksasta #blossoms https://t.co/2BFQPaFssx</w:t>
      </w:r>
    </w:p>
    <w:p>
      <w:r>
        <w:rPr>
          <w:b/>
          <w:u w:val="single"/>
        </w:rPr>
        <w:t xml:space="preserve">276130</w:t>
      </w:r>
    </w:p>
    <w:p>
      <w:r>
        <w:t xml:space="preserve">🙌 YASSS On aika hienon show'n SG🌞 Drago Behavior:im back #turnu</w:t>
        <w:br/>
        <w:t xml:space="preserve">https://t.co/XeSAiXxQrd https://t.co/omYVAvnudt</w:t>
      </w:r>
    </w:p>
    <w:p>
      <w:r>
        <w:rPr>
          <w:b/>
          <w:u w:val="single"/>
        </w:rPr>
        <w:t xml:space="preserve">276131</w:t>
      </w:r>
    </w:p>
    <w:p>
      <w:r>
        <w:t xml:space="preserve">elämäni on ongelmallista ilman mitään syytä Vannon, että teen vain makaan sängyssä koko päivän masennuskoomassa hukkuen eksistentiaaliseen kauhuun.</w:t>
      </w:r>
    </w:p>
    <w:p>
      <w:r>
        <w:rPr>
          <w:b/>
          <w:u w:val="single"/>
        </w:rPr>
        <w:t xml:space="preserve">276132</w:t>
      </w:r>
    </w:p>
    <w:p>
      <w:r>
        <w:t xml:space="preserve">koska todella luulit saavasi hänet. Tietenkin aioin pyytää parhaan ystäväni auttamaan minua saamaan sinut takaisin. 😂😂 rakastan sinua 💘 https://t.co/2vke4ENtKT https://t.co/2vke4ENtKT</w:t>
      </w:r>
    </w:p>
    <w:p>
      <w:r>
        <w:rPr>
          <w:b/>
          <w:u w:val="single"/>
        </w:rPr>
        <w:t xml:space="preserve">276133</w:t>
      </w:r>
    </w:p>
    <w:p>
      <w:r>
        <w:t xml:space="preserve">@flippingbats @BleacherNation Alkaa tuntua siltä, että Cards ei tiedä tarkoituksen merkitystä. He luulevat, että #Cubs löi heitä tahallaan ja nyt tämä.</w:t>
      </w:r>
    </w:p>
    <w:p>
      <w:r>
        <w:rPr>
          <w:b/>
          <w:u w:val="single"/>
        </w:rPr>
        <w:t xml:space="preserve">276134</w:t>
      </w:r>
    </w:p>
    <w:p>
      <w:r>
        <w:t xml:space="preserve">@RepAdamSchiff tiedättehän, että @SpeakerRyan EI poista tai poista #Nunesia, koska hän on osallisena. DM lisää. 🚨🚨🚨</w:t>
      </w:r>
    </w:p>
    <w:p>
      <w:r>
        <w:rPr>
          <w:b/>
          <w:u w:val="single"/>
        </w:rPr>
        <w:t xml:space="preserve">276135</w:t>
      </w:r>
    </w:p>
    <w:p>
      <w:r>
        <w:t xml:space="preserve">Nyt suoratoistona "Anzen Chitai - 03 Friend" 358 kuuntelijaa. https://t.co/LUGOgMK872 #NowPlaying #musiikki #radio #jpop #jpop</w:t>
      </w:r>
    </w:p>
    <w:p>
      <w:r>
        <w:rPr>
          <w:b/>
          <w:u w:val="single"/>
        </w:rPr>
        <w:t xml:space="preserve">276136</w:t>
      </w:r>
    </w:p>
    <w:p>
      <w:r>
        <w:t xml:space="preserve">Löytyi transponderi etana!</w:t>
        <w:br/>
        <w:t xml:space="preserve"> Kyynelehtivät jäähyväiset:</w:t>
        <w:t xml:space="preserve">Going Merryn viimeinen matka.</w:t>
        <w:br/>
        <w:t xml:space="preserve">https://t.co/ylmBCNxCO0 #TreCru https://t.co/ZCHYfX5lCM #TreCru https://t.co/ZCHYfX5lCM</w:t>
      </w:r>
    </w:p>
    <w:p>
      <w:r>
        <w:rPr>
          <w:b/>
          <w:u w:val="single"/>
        </w:rPr>
        <w:t xml:space="preserve">276137</w:t>
      </w:r>
    </w:p>
    <w:p>
      <w:r>
        <w:t xml:space="preserve">Lita @AmyDumas on niin kaunis ja mahtava henkilökohtaisesti #wrestlemania33 #WrestleCon https://t.co/r1uWZ9gnYw</w:t>
      </w:r>
    </w:p>
    <w:p>
      <w:r>
        <w:rPr>
          <w:b/>
          <w:u w:val="single"/>
        </w:rPr>
        <w:t xml:space="preserve">276138</w:t>
      </w:r>
    </w:p>
    <w:p>
      <w:r>
        <w:t xml:space="preserve">Lontoon iskun uhri seisoo omillaan murtuneen jalan jälkeen</w:t>
        <w:br/>
        <w:t xml:space="preserve">https://t.co/la6aCY9POk https://t.co/Mog6IPkzxd https://t.co/Mog6IPkzxd</w:t>
      </w:r>
    </w:p>
    <w:p>
      <w:r>
        <w:rPr>
          <w:b/>
          <w:u w:val="single"/>
        </w:rPr>
        <w:t xml:space="preserve">276139</w:t>
      </w:r>
    </w:p>
    <w:p>
      <w:r>
        <w:t xml:space="preserve">@Robert__Amacker Olisinpa saanut kuvan kanssasi lauantai-iltana! Minulla on paljon kuvia @samuraifishLA ja @ChaseRColeman kanssa.</w:t>
      </w:r>
    </w:p>
    <w:p>
      <w:r>
        <w:rPr>
          <w:b/>
          <w:u w:val="single"/>
        </w:rPr>
        <w:t xml:space="preserve">276140</w:t>
      </w:r>
    </w:p>
    <w:p>
      <w:r>
        <w:t xml:space="preserve">Stimtastic Pureskeltava silikoni tähti riipus kaulakoru myrkytön BPA ja ftalaatti https://t.co/yIjHPaeFl0 https://t.co/5Ye8wLk5FS https://t.co/5Ye8wLk5FS</w:t>
      </w:r>
    </w:p>
    <w:p>
      <w:r>
        <w:rPr>
          <w:b/>
          <w:u w:val="single"/>
        </w:rPr>
        <w:t xml:space="preserve">276141</w:t>
      </w:r>
    </w:p>
    <w:p>
      <w:r>
        <w:t xml:space="preserve">@carolebfrank @bruch_amy Se oli aina niin sairasta. Mutta Brexit/Trump edustaa ensimmäistä poliittista kapinaa NWO-eliittiä vastaan.</w:t>
        <w:br/>
        <w:t xml:space="preserve"> Heidän paniikissaan näemme verhon taakse.</w:t>
      </w:r>
    </w:p>
    <w:p>
      <w:r>
        <w:rPr>
          <w:b/>
          <w:u w:val="single"/>
        </w:rPr>
        <w:t xml:space="preserve">276142</w:t>
      </w:r>
    </w:p>
    <w:p>
      <w:r>
        <w:t xml:space="preserve">Isät ja pojat palvelevat yhdessä miesten konferenssissa. Siitä tässä on kyse. https://t.co/SRo5ZEHeU2.</w:t>
      </w:r>
    </w:p>
    <w:p>
      <w:r>
        <w:rPr>
          <w:b/>
          <w:u w:val="single"/>
        </w:rPr>
        <w:t xml:space="preserve">276143</w:t>
      </w:r>
    </w:p>
    <w:p>
      <w:r>
        <w:t xml:space="preserve">@JCJackDaddy @ChickfilA Jopa sisällä. Minusta suurin osa ihmisistä on liian laiskoja nousemaan autostaan ja jono sisällä yleensä aika lyhyt.</w:t>
      </w:r>
    </w:p>
    <w:p>
      <w:r>
        <w:rPr>
          <w:b/>
          <w:u w:val="single"/>
        </w:rPr>
        <w:t xml:space="preserve">276144</w:t>
      </w:r>
    </w:p>
    <w:p>
      <w:r>
        <w:t xml:space="preserve">$100 JC Penny lahjakortti $92 TAI $100 Banana Republic lahjakortti $90 kautta Couponing to Disney ... https://t.co/3SMARa3jCj</w:t>
      </w:r>
    </w:p>
    <w:p>
      <w:r>
        <w:rPr>
          <w:b/>
          <w:u w:val="single"/>
        </w:rPr>
        <w:t xml:space="preserve">276145</w:t>
      </w:r>
    </w:p>
    <w:p>
      <w:r>
        <w:t xml:space="preserve">Opetus Twitterin avulla: The Chronicle of Higher Education https://t.co/r4yi314sGQ via @chronicle #TT1721 English: Not for the Faint of Heart - The Chronicle of Higher Education https://t.co/r4yi314sGQ via @chronicle #TT1721</w:t>
      </w:r>
    </w:p>
    <w:p>
      <w:r>
        <w:rPr>
          <w:b/>
          <w:u w:val="single"/>
        </w:rPr>
        <w:t xml:space="preserve">276146</w:t>
      </w:r>
    </w:p>
    <w:p>
      <w:r>
        <w:t xml:space="preserve">Jalkafriikit iloitkaa! On melkein tarpeeksi lämmintä, että voin taas käyttää flip floppeja &amp;amp; sandaalit 👌 👡 #FootFetish #FlipFlops #Sandaalit #KesäJalkineet #SummerFootwear</w:t>
      </w:r>
    </w:p>
    <w:p>
      <w:r>
        <w:rPr>
          <w:b/>
          <w:u w:val="single"/>
        </w:rPr>
        <w:t xml:space="preserve">276147</w:t>
      </w:r>
    </w:p>
    <w:p>
      <w:r>
        <w:t xml:space="preserve">Kello 15.00, #tstorm ohitti Lookout &amp;ampin; NWS ASOS solan yläpuolella raportoi aina vaikeasti tavoitettavasta #thundersnowista! #mtwx https://t.co/2a3V2F6Ely</w:t>
      </w:r>
    </w:p>
    <w:p>
      <w:r>
        <w:rPr>
          <w:b/>
          <w:u w:val="single"/>
        </w:rPr>
        <w:t xml:space="preserve">276148</w:t>
      </w:r>
    </w:p>
    <w:p>
      <w:r>
        <w:t xml:space="preserve">TIL, että Michelin-tähtien luokitus on peräisin Michelin-rengasyritykseltä itseltään #holyshit #mindblown</w:t>
      </w:r>
    </w:p>
    <w:p>
      <w:r>
        <w:rPr>
          <w:b/>
          <w:u w:val="single"/>
        </w:rPr>
        <w:t xml:space="preserve">276149</w:t>
      </w:r>
    </w:p>
    <w:p>
      <w:r>
        <w:t xml:space="preserve">Haluan vain mun vitun hiukset tehtynä 🤦🏾♀️ kai mun täytyy yrittää tehdä se itse, koska tiedän, että toinen mf ei mene tekemään sitä 🙄</w:t>
      </w:r>
    </w:p>
    <w:p>
      <w:r>
        <w:rPr>
          <w:b/>
          <w:u w:val="single"/>
        </w:rPr>
        <w:t xml:space="preserve">276150</w:t>
      </w:r>
    </w:p>
    <w:p>
      <w:r>
        <w:t xml:space="preserve">@FoxNews @DavidTafuri Mitä demokraatit ajattelevat mustista!</w:t>
        <w:br/>
        <w:t xml:space="preserve">https://t.co/F8EKajFzqL</w:t>
        <w:br/>
        <w:t xml:space="preserve">https://t.co/f6zJvBgaDS</w:t>
        <w:br/>
        <w:t xml:space="preserve">https://t.co/YGA7bIQfpi</w:t>
      </w:r>
    </w:p>
    <w:p>
      <w:r>
        <w:rPr>
          <w:b/>
          <w:u w:val="single"/>
        </w:rPr>
        <w:t xml:space="preserve">276151</w:t>
      </w:r>
    </w:p>
    <w:p>
      <w:r>
        <w:t xml:space="preserve">Nykyään on lähes mahdotonta nähdä suunnitelman varjopuolia. Vuonna... Lisää Jousimiehelle https://t.co/MlhxXlglj0</w:t>
      </w:r>
    </w:p>
    <w:p>
      <w:r>
        <w:rPr>
          <w:b/>
          <w:u w:val="single"/>
        </w:rPr>
        <w:t xml:space="preserve">276152</w:t>
      </w:r>
    </w:p>
    <w:p>
      <w:r>
        <w:t xml:space="preserve">Myelodysplastista oireyhtymää sairastavien potilaiden elinsiirtotulosta ennustavien geneettisten mutaatioiden tunnistaminen https://t.co/Pd9fuFD4E0</w:t>
      </w:r>
    </w:p>
    <w:p>
      <w:r>
        <w:rPr>
          <w:b/>
          <w:u w:val="single"/>
        </w:rPr>
        <w:t xml:space="preserve">276153</w:t>
      </w:r>
    </w:p>
    <w:p>
      <w:r>
        <w:t xml:space="preserve">Chased pyöräilykilpailu 2day kanssa @alex_swpix kuka tarvitsee #Moto ! no u tehdä todella, mutta meillä oli hyvä crack sitä https://t.co/FN16SxhuTl https://t.co/oQsNKBuY7R</w:t>
      </w:r>
    </w:p>
    <w:p>
      <w:r>
        <w:rPr>
          <w:b/>
          <w:u w:val="single"/>
        </w:rPr>
        <w:t xml:space="preserve">276154</w:t>
      </w:r>
    </w:p>
    <w:p>
      <w:r>
        <w:t xml:space="preserve">Kiitos ihmiset näistä hämmästyttävistä aiheista. Nyt tiedän, kuka on ihastunut minuun, kuka on sielunkumppanini, kuka tulee olemaan lapseni äiti.</w:t>
      </w:r>
    </w:p>
    <w:p>
      <w:r>
        <w:rPr>
          <w:b/>
          <w:u w:val="single"/>
        </w:rPr>
        <w:t xml:space="preserve">276155</w:t>
      </w:r>
    </w:p>
    <w:p>
      <w:r>
        <w:t xml:space="preserve">Miksi useammat ihmiset eivät puhu tästä tässä #Drupal-kiistassa? https://t.co/CkHJPCiql9? Myös miten tuon githubin kloonaa? https://t.co/5B7oStgFWi</w:t>
      </w:r>
    </w:p>
    <w:p>
      <w:r>
        <w:rPr>
          <w:b/>
          <w:u w:val="single"/>
        </w:rPr>
        <w:t xml:space="preserve">276156</w:t>
      </w:r>
    </w:p>
    <w:p>
      <w:r>
        <w:t xml:space="preserve">Theresa May oli oikeassa ystävystyessään Donald Trumpin kanssa, sanoo Tony Blair https://t.co/kkaFU3oZyb https://t.co/s8vlD8q8IS</w:t>
      </w:r>
    </w:p>
    <w:p>
      <w:r>
        <w:rPr>
          <w:b/>
          <w:u w:val="single"/>
        </w:rPr>
        <w:t xml:space="preserve">276157</w:t>
      </w:r>
    </w:p>
    <w:p>
      <w:r>
        <w:t xml:space="preserve">JANUARI 25,2017 #NamiKim KONFERENSSISSA VAATIVAT #eläinsuojelulakeja #HelpNamiKim➡https://t.co/PdQra7IOhn https://t.co/fPuVpCTSjl</w:t>
      </w:r>
    </w:p>
    <w:p>
      <w:r>
        <w:rPr>
          <w:b/>
          <w:u w:val="single"/>
        </w:rPr>
        <w:t xml:space="preserve">276158</w:t>
      </w:r>
    </w:p>
    <w:p>
      <w:r>
        <w:t xml:space="preserve">Kiitos @Influenster ja @Origins inivite upeaan #MyPerfectWorld-tapahtumaan, joka rakasti kokeilla kaikkia herkkuja! #kilpailu https://t.co/J6U6vCuZs3</w:t>
      </w:r>
    </w:p>
    <w:p>
      <w:r>
        <w:rPr>
          <w:b/>
          <w:u w:val="single"/>
        </w:rPr>
        <w:t xml:space="preserve">276159</w:t>
      </w:r>
    </w:p>
    <w:p>
      <w:r>
        <w:t xml:space="preserve">Mastodon vai Mastodon sosiaalisen median ja sludge metalin herruudesta https://t.co/LvpdHlQ0Oo #forbes https://t.co/eiBY33tfvB</w:t>
      </w:r>
    </w:p>
    <w:p>
      <w:r>
        <w:rPr>
          <w:b/>
          <w:u w:val="single"/>
        </w:rPr>
        <w:t xml:space="preserve">276160</w:t>
      </w:r>
    </w:p>
    <w:p>
      <w:r>
        <w:t xml:space="preserve">Tykkäsin @ladypelvicin @YouTube-videosta https://t.co/z63loZ3KMO REVIEW | Legend of Zelda Breath of the Wild</w:t>
      </w:r>
    </w:p>
    <w:p>
      <w:r>
        <w:rPr>
          <w:b/>
          <w:u w:val="single"/>
        </w:rPr>
        <w:t xml:space="preserve">276161</w:t>
      </w:r>
    </w:p>
    <w:p>
      <w:r>
        <w:t xml:space="preserve">@DanceToForgetB *Mies jauhoi häntä vasten, toinen käsi nousi hänen rinnalleen ja hyväili hänen rintojaan, hän imi hänen kaulaansa*.</w:t>
      </w:r>
    </w:p>
    <w:p>
      <w:r>
        <w:rPr>
          <w:b/>
          <w:u w:val="single"/>
        </w:rPr>
        <w:t xml:space="preserve">276162</w:t>
      </w:r>
    </w:p>
    <w:p>
      <w:r>
        <w:t xml:space="preserve">@ryder_colin @Brimastroianni @sschaffer @Diane1226La @MisterDennehy @Setterswede @ifwerespared @nyc_evertonians @DrJ_EFC_FAN Aivan oikein! #COYB</w:t>
      </w:r>
    </w:p>
    <w:p>
      <w:r>
        <w:rPr>
          <w:b/>
          <w:u w:val="single"/>
        </w:rPr>
        <w:t xml:space="preserve">276163</w:t>
      </w:r>
    </w:p>
    <w:p>
      <w:r>
        <w:t xml:space="preserve">Kaikki luulevat, että olet tänään liian tehokas, mutta tiedät... Lisää syöpään https://t.co/1CHwScllp4</w:t>
      </w:r>
    </w:p>
    <w:p>
      <w:r>
        <w:rPr>
          <w:b/>
          <w:u w:val="single"/>
        </w:rPr>
        <w:t xml:space="preserve">276164</w:t>
      </w:r>
    </w:p>
    <w:p>
      <w:r>
        <w:t xml:space="preserve">@mynaillounge #NailloungeIndia #Contestalert My Approach To Life My Artistic nature And interests in learning something new https://t.co/zE77QB41lU</w:t>
      </w:r>
    </w:p>
    <w:p>
      <w:r>
        <w:rPr>
          <w:b/>
          <w:u w:val="single"/>
        </w:rPr>
        <w:t xml:space="preserve">276165</w:t>
      </w:r>
    </w:p>
    <w:p>
      <w:r>
        <w:t xml:space="preserve">@NinaSerena @beardburrito ranskalainen puristin tekee enemmän kerralla, eikä myöskään tarvitse suodattimia / kumitiivisteen vaihtamista - mutta samaa mieltä nopeammin ja puhtaammin.</w:t>
      </w:r>
    </w:p>
    <w:p>
      <w:r>
        <w:rPr>
          <w:b/>
          <w:u w:val="single"/>
        </w:rPr>
        <w:t xml:space="preserve">276166</w:t>
      </w:r>
    </w:p>
    <w:p>
      <w:r>
        <w:t xml:space="preserve">Aborttipillereiden määrät joidenkin tyttöjen vatsassa, voi avata uuden apteekkiliikkeen....😂😂@PulseNigeria247 @KraksTV @FunnyAfrica @krakshq</w:t>
      </w:r>
    </w:p>
    <w:p>
      <w:r>
        <w:rPr>
          <w:b/>
          <w:u w:val="single"/>
        </w:rPr>
        <w:t xml:space="preserve">276167</w:t>
      </w:r>
    </w:p>
    <w:p>
      <w:r>
        <w:t xml:space="preserve">Prof Mavis Kirkham @ussumidwifery, Sheffield @radmidassoc voima, jonka kanssa on laskettava #findyourtribe #usmsconf17 @SagefemmeSB ❤️❤️</w:t>
      </w:r>
    </w:p>
    <w:p>
      <w:r>
        <w:rPr>
          <w:b/>
          <w:u w:val="single"/>
        </w:rPr>
        <w:t xml:space="preserve">276168</w:t>
      </w:r>
    </w:p>
    <w:p>
      <w:r>
        <w:t xml:space="preserve">Juhli tätä maagista #kaatruveliyidai ja pois kaikista näistä järjettömistä arvostelijoista, jotka tekevät mainontaa 1 mnt:lle kuten @itisprashanth.</w:t>
      </w:r>
    </w:p>
    <w:p>
      <w:r>
        <w:rPr>
          <w:b/>
          <w:u w:val="single"/>
        </w:rPr>
        <w:t xml:space="preserve">276169</w:t>
      </w:r>
    </w:p>
    <w:p>
      <w:r>
        <w:t xml:space="preserve">@ValorousFighter Kuultuaan Amyn kysymyksen siitä, miksi hän kysyi, Amy pysähtyi lyhyesti eikä sanonut mitään harkiten, pitäisikö hänen kertoa hänelle vai --</w:t>
      </w:r>
    </w:p>
    <w:p>
      <w:r>
        <w:rPr>
          <w:b/>
          <w:u w:val="single"/>
        </w:rPr>
        <w:t xml:space="preserve">276170</w:t>
      </w:r>
    </w:p>
    <w:p>
      <w:r>
        <w:t xml:space="preserve">@Capricci_London Kiitos, että seuraat meitä! Liity meihin Facebookissa t ... https://t.co/bIj8OfvE2u https://t.co/h2llG00b9z https://t.co/bIj8OfvE2u</w:t>
      </w:r>
    </w:p>
    <w:p>
      <w:r>
        <w:rPr>
          <w:b/>
          <w:u w:val="single"/>
        </w:rPr>
        <w:t xml:space="preserve">276171</w:t>
      </w:r>
    </w:p>
    <w:p>
      <w:r>
        <w:t xml:space="preserve">Tomahawk-ohjukset kiitoradalla vastauksena kemialliseen sodankäyntiin on hauskaa, koska se on kuin lähettäisi Assadille kauniin ilotulitusnäytöksen.</w:t>
      </w:r>
    </w:p>
    <w:p>
      <w:r>
        <w:rPr>
          <w:b/>
          <w:u w:val="single"/>
        </w:rPr>
        <w:t xml:space="preserve">276172</w:t>
      </w:r>
    </w:p>
    <w:p>
      <w:r>
        <w:t xml:space="preserve">#SABA_Educational_Services.Changing the World by Free Education. Vapaan koulutuksen avulla voimme muutamassa vuodessa muuttaa tulevaisuuttamme. https://t.co/FdIEWX91mx.</w:t>
      </w:r>
    </w:p>
    <w:p>
      <w:r>
        <w:rPr>
          <w:b/>
          <w:u w:val="single"/>
        </w:rPr>
        <w:t xml:space="preserve">276173</w:t>
      </w:r>
    </w:p>
    <w:p>
      <w:r>
        <w:t xml:space="preserve">@GambleMike @tibermoon @masseffect @bioware Ja tuo varhainen off screen seksi on keskeytys ja mahdollisesti yhden yön juttu. Se vain tuntuu pahalta. Theres ei myöskään ole ruudulla seksikohtauksia</w:t>
      </w:r>
    </w:p>
    <w:p>
      <w:r>
        <w:rPr>
          <w:b/>
          <w:u w:val="single"/>
        </w:rPr>
        <w:t xml:space="preserve">276174</w:t>
      </w:r>
    </w:p>
    <w:p>
      <w:r>
        <w:t xml:space="preserve">@Erowid Olen lahjoittanut keskukselle aiemmin, mutta en pidä siitä, että sisältöä pidetään panttivankina lahjoitusten vuoksi.</w:t>
      </w:r>
    </w:p>
    <w:p>
      <w:r>
        <w:rPr>
          <w:b/>
          <w:u w:val="single"/>
        </w:rPr>
        <w:t xml:space="preserve">276175</w:t>
      </w:r>
    </w:p>
    <w:p>
      <w:r>
        <w:t xml:space="preserve">Toivotamme tervetulleeksi @ACLUofILin toiminnanjohtaja Colleen Connellin maanantaina 10. huhtikuuta. Ilmoittaudu lippujen tilaajaksi: https://t.co/UXT0hjSWfu #talkcityclub https://t.co/APxQT4XEuM.</w:t>
      </w:r>
    </w:p>
    <w:p>
      <w:r>
        <w:rPr>
          <w:b/>
          <w:u w:val="single"/>
        </w:rPr>
        <w:t xml:space="preserve">276176</w:t>
      </w:r>
    </w:p>
    <w:p>
      <w:r>
        <w:t xml:space="preserve">Tarkistetaan "T SOLID - Ride ft AK ja Johnny P - T SOLID" #ThisIs50 https://t.co/u0MmGUDpft @StrongTSolid</w:t>
      </w:r>
    </w:p>
    <w:p>
      <w:r>
        <w:rPr>
          <w:b/>
          <w:u w:val="single"/>
        </w:rPr>
        <w:t xml:space="preserve">276177</w:t>
      </w:r>
    </w:p>
    <w:p>
      <w:r>
        <w:t xml:space="preserve">on kulunut yli päivä siitä, kun lopetin 13rw:n enkä ole pystynyt lopettamaan itsemurhakohtauksen ajattelemista, se vain todella kosketti minua.</w:t>
      </w:r>
    </w:p>
    <w:p>
      <w:r>
        <w:rPr>
          <w:b/>
          <w:u w:val="single"/>
        </w:rPr>
        <w:t xml:space="preserve">276178</w:t>
      </w:r>
    </w:p>
    <w:p>
      <w:r>
        <w:t xml:space="preserve">Tämä aihe nousi esiin foorumissamme tänään. Jätämme paljon todellisia iowalaisia taaksemme, koska emme säädellä... https://t.co/L0Q04qO8DH ...</w:t>
      </w:r>
    </w:p>
    <w:p>
      <w:r>
        <w:rPr>
          <w:b/>
          <w:u w:val="single"/>
        </w:rPr>
        <w:t xml:space="preserve">276179</w:t>
      </w:r>
    </w:p>
    <w:p>
      <w:r>
        <w:t xml:space="preserve">#Facilitators, tämä on loistava ilmainen resurssi #PublicParticipation-työhönne. https://t.co/DIaWTi3LvO</w:t>
      </w:r>
    </w:p>
    <w:p>
      <w:r>
        <w:rPr>
          <w:b/>
          <w:u w:val="single"/>
        </w:rPr>
        <w:t xml:space="preserve">276180</w:t>
      </w:r>
    </w:p>
    <w:p>
      <w:r>
        <w:t xml:space="preserve">postaan sen uudestaan, koska kirjaimellisesti itken, koska olen niin rakastunut siihen😭😭😭https://t.co/CJsTaCun5o</w:t>
      </w:r>
    </w:p>
    <w:p>
      <w:r>
        <w:rPr>
          <w:b/>
          <w:u w:val="single"/>
        </w:rPr>
        <w:t xml:space="preserve">276181</w:t>
      </w:r>
    </w:p>
    <w:p>
      <w:r>
        <w:t xml:space="preserve">@GFritchey @jdanton @AndreKamman @sql_r @Pittfurg @sqL_handLe @nocentino @Mike_Fal @pmpjr @ParishBrewing Olen erittäin innostunut saisonista juuri nyt. Ison vanhan pullon Saison Dupontia lahjoitan usein vieraille :D</w:t>
      </w:r>
    </w:p>
    <w:p>
      <w:r>
        <w:rPr>
          <w:b/>
          <w:u w:val="single"/>
        </w:rPr>
        <w:t xml:space="preserve">276182</w:t>
      </w:r>
    </w:p>
    <w:p>
      <w:r>
        <w:t xml:space="preserve">@hannahc28 @annie_whitey @H3NSH4W_ Hei en tunne sinua, mutta 5 reissua on ehdottomasti hyväksyttävä 🙄👀😂 voi #wegoagain !?</w:t>
      </w:r>
    </w:p>
    <w:p>
      <w:r>
        <w:rPr>
          <w:b/>
          <w:u w:val="single"/>
        </w:rPr>
        <w:t xml:space="preserve">276183</w:t>
      </w:r>
    </w:p>
    <w:p>
      <w:r>
        <w:t xml:space="preserve">Liikunnassa juoksimme 50 metriä, jotta voimme mitata ja vertailla aikaa sekunteina. #EPAmaths #EPAsports @EstcourtPrimary @Mel_Hewitt_ https://t.co/D62zZoeCeR https://t.co/D62zZoeCeR</w:t>
      </w:r>
    </w:p>
    <w:p>
      <w:r>
        <w:rPr>
          <w:b/>
          <w:u w:val="single"/>
        </w:rPr>
        <w:t xml:space="preserve">276184</w:t>
      </w:r>
    </w:p>
    <w:p>
      <w:r>
        <w:t xml:space="preserve">@LeonKrauze @MikeGrunwald @POLITICOMag Buena recomendación! "Ja kun ehdokkaita arvioidaan sanojen perusteella, presidenttejä arvioidaan tulosten perusteella."</w:t>
      </w:r>
    </w:p>
    <w:p>
      <w:r>
        <w:rPr>
          <w:b/>
          <w:u w:val="single"/>
        </w:rPr>
        <w:t xml:space="preserve">276185</w:t>
      </w:r>
    </w:p>
    <w:p>
      <w:r>
        <w:t xml:space="preserve">MEDIACOM PhonePad Duo G511 Harmaa Dual Sim Näyttö 5" IPS Quad Core Tallennustila 8GB +Slot WiFi Bluetooth 4G / LTE Doppia... https://t.co/TfXxUmOaIy https://t.co/jbCsHT5wZo</w:t>
      </w:r>
    </w:p>
    <w:p>
      <w:r>
        <w:rPr>
          <w:b/>
          <w:u w:val="single"/>
        </w:rPr>
        <w:t xml:space="preserve">276186</w:t>
      </w:r>
    </w:p>
    <w:p>
      <w:r>
        <w:t xml:space="preserve">katsoin Michaelin kuolemaa jo toisen kerran ja nauroin toisen kerran. olen kamala ihminen. kuka vittu nauraa, kun joku kuolee?</w:t>
      </w:r>
    </w:p>
    <w:p>
      <w:r>
        <w:rPr>
          <w:b/>
          <w:u w:val="single"/>
        </w:rPr>
        <w:t xml:space="preserve">276187</w:t>
      </w:r>
    </w:p>
    <w:p>
      <w:r>
        <w:t xml:space="preserve">Vähemmän Karbo full Protein. Wagyu Burger tarjoillaan hot plate @monologcoffee. Naudanliha on hyvää,... https://t.co/sRgemNRTiX...</w:t>
      </w:r>
    </w:p>
    <w:p>
      <w:r>
        <w:rPr>
          <w:b/>
          <w:u w:val="single"/>
        </w:rPr>
        <w:t xml:space="preserve">276188</w:t>
      </w:r>
    </w:p>
    <w:p>
      <w:r>
        <w:t xml:space="preserve">@c2bkgalveston Kaikilla toimistolla oli rankka työviikko. Joten menin @birdbakeryyn... https://t.co/t4yKnN7XCR...</w:t>
      </w:r>
    </w:p>
    <w:p>
      <w:r>
        <w:rPr>
          <w:b/>
          <w:u w:val="single"/>
        </w:rPr>
        <w:t xml:space="preserve">276189</w:t>
      </w:r>
    </w:p>
    <w:p>
      <w:r>
        <w:t xml:space="preserve">@Cumberbuddy Hän on ensimmäinen B:n fani, jonka näin Graham Nortonin ohjelmassa. Hän on itsekin vähän julkkis.</w:t>
      </w:r>
    </w:p>
    <w:p>
      <w:r>
        <w:rPr>
          <w:b/>
          <w:u w:val="single"/>
        </w:rPr>
        <w:t xml:space="preserve">276190</w:t>
      </w:r>
    </w:p>
    <w:p>
      <w:r>
        <w:t xml:space="preserve">Etelä-Sudanissa syntyneet opiskelijat määrättiin ottamaan letit pois viikonloppuun mennessä. Koulu... https://t.co/uU8va654AF</w:t>
      </w:r>
    </w:p>
    <w:p>
      <w:r>
        <w:rPr>
          <w:b/>
          <w:u w:val="single"/>
        </w:rPr>
        <w:t xml:space="preserve">276191</w:t>
      </w:r>
    </w:p>
    <w:p>
      <w:r>
        <w:t xml:space="preserve">Syitä äänestää demokraatteja: A Comprehensiv... by Michael J. Knowles https://t.co/5TSeVBwPIL =&amp;gt;</w:t>
      </w:r>
    </w:p>
    <w:p>
      <w:r>
        <w:rPr>
          <w:b/>
          <w:u w:val="single"/>
        </w:rPr>
        <w:t xml:space="preserve">276192</w:t>
      </w:r>
    </w:p>
    <w:p>
      <w:r>
        <w:t xml:space="preserve">Se, että olet hammasratas suuremmassa kokonaisuudessa, saattaa järkyttää jotakuta ... Lisää Neitsyt https://t.co/DvdkWhuWy4</w:t>
      </w:r>
    </w:p>
    <w:p>
      <w:r>
        <w:rPr>
          <w:b/>
          <w:u w:val="single"/>
        </w:rPr>
        <w:t xml:space="preserve">276193</w:t>
      </w:r>
    </w:p>
    <w:p>
      <w:r>
        <w:t xml:space="preserve">@MediocreGatsby_ @BaldoVelazquez1 katso kuinka buff iso show on saamassa heidän pitäisi muuttaa hänen nimensä lol https://t.co/ikOcpYCg9w</w:t>
      </w:r>
    </w:p>
    <w:p>
      <w:r>
        <w:rPr>
          <w:b/>
          <w:u w:val="single"/>
        </w:rPr>
        <w:t xml:space="preserve">276194</w:t>
      </w:r>
    </w:p>
    <w:p>
      <w:r>
        <w:t xml:space="preserve">Se, että ajattelet tai päättelet, että tietty pituus ja leveys määräävät hänen nautintonsa, on ERITTÄIN VÄÄRIN. #IntimateThursday</w:t>
      </w:r>
    </w:p>
    <w:p>
      <w:r>
        <w:rPr>
          <w:b/>
          <w:u w:val="single"/>
        </w:rPr>
        <w:t xml:space="preserve">276195</w:t>
      </w:r>
    </w:p>
    <w:p>
      <w:r>
        <w:t xml:space="preserve">Rutgersin ja New Brunswickin kumppanuus keskustan taideteatterissa #JerseyCity https://t.co/t412MRdDxg https://t.co/1iaKRNOjQ2</w:t>
      </w:r>
    </w:p>
    <w:p>
      <w:r>
        <w:rPr>
          <w:b/>
          <w:u w:val="single"/>
        </w:rPr>
        <w:t xml:space="preserve">276196</w:t>
      </w:r>
    </w:p>
    <w:p>
      <w:r>
        <w:t xml:space="preserve">TORSTAI-ILTA</w:t>
        <w:br/>
        <w:t xml:space="preserve">JONNY C klo 18-20</w:t>
        <w:br/>
        <w:t xml:space="preserve">JON McINERNEY klo 20.30</w:t>
        <w:br/>
        <w:t xml:space="preserve">https://t.co/MRSnRX34rG</w:t>
        <w:br/>
        <w:t xml:space="preserve">https://t.co/AVd8LoSAXz https://t.co/Gx86HEhsSr</w:t>
      </w:r>
    </w:p>
    <w:p>
      <w:r>
        <w:rPr>
          <w:b/>
          <w:u w:val="single"/>
        </w:rPr>
        <w:t xml:space="preserve">276197</w:t>
      </w:r>
    </w:p>
    <w:p>
      <w:r>
        <w:t xml:space="preserve">Lisäsin videon @YouTube-soittolistaan https://t.co/xZUt3jdmGP Gorillaz - Let Me Out (Official Audio)</w:t>
      </w:r>
    </w:p>
    <w:p>
      <w:r>
        <w:rPr>
          <w:b/>
          <w:u w:val="single"/>
        </w:rPr>
        <w:t xml:space="preserve">276198</w:t>
      </w:r>
    </w:p>
    <w:p>
      <w:r>
        <w:t xml:space="preserve">Internetin tila on loppumassa - tässä on syy, miksi sillä on merkitystä Jos yritykset jatkavat IPv6:een siirtymisen huomiotta jättämistä, https://t.co/cyWnTLfa3T</w:t>
      </w:r>
    </w:p>
    <w:p>
      <w:r>
        <w:rPr>
          <w:b/>
          <w:u w:val="single"/>
        </w:rPr>
        <w:t xml:space="preserve">276199</w:t>
      </w:r>
    </w:p>
    <w:p>
      <w:r>
        <w:t xml:space="preserve">Kymmeniä ihmisiä seurasi minua ja 8 ihmistä jätti minut seuraamatta // automaattisesti tarkistettu https://t.co/IMX7XqC6va.</w:t>
      </w:r>
    </w:p>
    <w:p>
      <w:r>
        <w:rPr>
          <w:b/>
          <w:u w:val="single"/>
        </w:rPr>
        <w:t xml:space="preserve">276200</w:t>
      </w:r>
    </w:p>
    <w:p>
      <w:r>
        <w:t xml:space="preserve">Speith menee 1 alle.. Rakastan katsella hänen pelaavan golfia! Määrätietoisuus ruumiillistuu! Hän lukee Augustan viheriöitä niin hyvin! 👍 #themasters</w:t>
      </w:r>
    </w:p>
    <w:p>
      <w:r>
        <w:rPr>
          <w:b/>
          <w:u w:val="single"/>
        </w:rPr>
        <w:t xml:space="preserve">276201</w:t>
      </w:r>
    </w:p>
    <w:p>
      <w:r>
        <w:t xml:space="preserve">'Star Wars Battlefront 2'-traileri vahvistettu 'Star Wars Celebration'-tapahtumassa, yksinpelisisältöä ilmoitetaan... https://t.co/QA5X5EwLlE</w:t>
      </w:r>
    </w:p>
    <w:p>
      <w:r>
        <w:rPr>
          <w:b/>
          <w:u w:val="single"/>
        </w:rPr>
        <w:t xml:space="preserve">276202</w:t>
      </w:r>
    </w:p>
    <w:p>
      <w:r>
        <w:t xml:space="preserve">vyötärö pakkaa matkatavarat 25% tai enemmän Myynti &amp;; Tyhjennys Nyt: Kupongit, Alennuskoodit, Promo Koodit 04 huhtikuu 2017 https://t.co/IPhrnPBNv6 https://t.co/1LemU5pD3D https://t.co/1LemU5pD3D</w:t>
      </w:r>
    </w:p>
    <w:p>
      <w:r>
        <w:rPr>
          <w:b/>
          <w:u w:val="single"/>
        </w:rPr>
        <w:t xml:space="preserve">276203</w:t>
      </w:r>
    </w:p>
    <w:p>
      <w:r>
        <w:t xml:space="preserve">Huomio kaikki....</w:t>
        <w:br/>
        <w:t xml:space="preserve"> Kerro kaikille listallasi oleville yhteyshenkilöille, etteivät he hyväksy videota nimeltä " Sonia... https://t.co/ZEtUKMvA9Z...</w:t>
      </w:r>
    </w:p>
    <w:p>
      <w:r>
        <w:rPr>
          <w:b/>
          <w:u w:val="single"/>
        </w:rPr>
        <w:t xml:space="preserve">276204</w:t>
      </w:r>
    </w:p>
    <w:p>
      <w:r>
        <w:t xml:space="preserve">@SolmundM Kiinnittäkää turvavyöt, sinulla näyttää olevan kiire uudella henkilökohtaisella ennätyksellä 26,54 sekuntia (-4,20s)! Hienoa 🚗</w:t>
      </w:r>
    </w:p>
    <w:p>
      <w:r>
        <w:rPr>
          <w:b/>
          <w:u w:val="single"/>
        </w:rPr>
        <w:t xml:space="preserve">276205</w:t>
      </w:r>
    </w:p>
    <w:p>
      <w:r>
        <w:t xml:space="preserve">Pidä aina mielessä, että oma päätöksesi menestyä on tärkeämpi kuin mikään muu - Abraham Lincoln https://t.co/Vdu57VAzTx #Lauseita #Lauseita</w:t>
      </w:r>
    </w:p>
    <w:p>
      <w:r>
        <w:rPr>
          <w:b/>
          <w:u w:val="single"/>
        </w:rPr>
        <w:t xml:space="preserve">276206</w:t>
      </w:r>
    </w:p>
    <w:p>
      <w:r>
        <w:t xml:space="preserve">@helengoth Mitä?? Kuka muppet on ehdottanut sitä?? 1900-luvun alkupuolella ovat juuri soittaneet &amp;amp; pyytäneet heidän diplomaattista politiikkaansa takaisin!!!</w:t>
      </w:r>
    </w:p>
    <w:p>
      <w:r>
        <w:rPr>
          <w:b/>
          <w:u w:val="single"/>
        </w:rPr>
        <w:t xml:space="preserve">276207</w:t>
      </w:r>
    </w:p>
    <w:p>
      <w:r>
        <w:t xml:space="preserve">@realDonaldTrump @KingAbdullahII Olen enemmän huolissani siitä, että tuet kaasun valmistusta Syyriassa tukemalla terroristeja, ja sitten syytät Syyriaa, jos se räjähtää.</w:t>
      </w:r>
    </w:p>
    <w:p>
      <w:r>
        <w:rPr>
          <w:b/>
          <w:u w:val="single"/>
        </w:rPr>
        <w:t xml:space="preserve">276208</w:t>
      </w:r>
    </w:p>
    <w:p>
      <w:r>
        <w:t xml:space="preserve">[Altamonte] Hoothoot (100.0%) [Peck , Night Shade](28m 12s) Kunnes 10:34:39pm. https://t.co/mvrUAISVeD</w:t>
      </w:r>
    </w:p>
    <w:p>
      <w:r>
        <w:rPr>
          <w:b/>
          <w:u w:val="single"/>
        </w:rPr>
        <w:t xml:space="preserve">276209</w:t>
      </w:r>
    </w:p>
    <w:p>
      <w:r>
        <w:t xml:space="preserve">Kun näen kaikki uutiset Tarjeista, olen niin iloinen mutta myös surullinen, koska en ole siellä (?) Olen tavannut 0 näyttelijää ja niin monet ihmiset ovat...</w:t>
      </w:r>
    </w:p>
    <w:p>
      <w:r>
        <w:rPr>
          <w:b/>
          <w:u w:val="single"/>
        </w:rPr>
        <w:t xml:space="preserve">276210</w:t>
      </w:r>
    </w:p>
    <w:p>
      <w:r>
        <w:t xml:space="preserve">Breitbart julkaisee useita Kushnerin vastaisia juttuja Steve Bannonin NSC:n syrjäyttämisen seurauksena https://t.co/NcVFB9gSh6</w:t>
      </w:r>
    </w:p>
    <w:p>
      <w:r>
        <w:rPr>
          <w:b/>
          <w:u w:val="single"/>
        </w:rPr>
        <w:t xml:space="preserve">276211</w:t>
      </w:r>
    </w:p>
    <w:p>
      <w:r>
        <w:t xml:space="preserve">Tämä on muistutuksesi siitä, että 2Chainz teki kerran 14 pistettä oikeassa Division I -koripallo-ottelussa.</w:t>
      </w:r>
    </w:p>
    <w:p>
      <w:r>
        <w:rPr>
          <w:b/>
          <w:u w:val="single"/>
        </w:rPr>
        <w:t xml:space="preserve">276212</w:t>
      </w:r>
    </w:p>
    <w:p>
      <w:r>
        <w:t xml:space="preserve">Lisäsin juuri tämän kaappiini Poshmarkissa: https://t.co/vGP9NwLJwh via @poshmarkapp #shopmycloset #shopmycloset</w:t>
      </w:r>
    </w:p>
    <w:p>
      <w:r>
        <w:rPr>
          <w:b/>
          <w:u w:val="single"/>
        </w:rPr>
        <w:t xml:space="preserve">276213</w:t>
      </w:r>
    </w:p>
    <w:p>
      <w:r>
        <w:t xml:space="preserve">Danny Welbeck: "Tiedämme, ettei se ole tarpeeksi hyvä. Haluamme olla liigan kärjessä - ei ollut hyvä menettää kolme pistettä taas tänään." https://t.co/pP5MwdMYYf https://t.co/pP5MwdMYYf</w:t>
      </w:r>
    </w:p>
    <w:p>
      <w:r>
        <w:rPr>
          <w:b/>
          <w:u w:val="single"/>
        </w:rPr>
        <w:t xml:space="preserve">276214</w:t>
      </w:r>
    </w:p>
    <w:p>
      <w:r>
        <w:t xml:space="preserve">2012-2017 i c the difference:') EXO, kiitos, että olet henkemme! Pysykää terveinä ja rakastakaa meitä,EXO-Ls!💙 Spread Love!💞 #5YearswithEXO https://t.co/izgGeS7qHW https://t.co/izgGeS7qHW</w:t>
      </w:r>
    </w:p>
    <w:p>
      <w:r>
        <w:rPr>
          <w:b/>
          <w:u w:val="single"/>
        </w:rPr>
        <w:t xml:space="preserve">276215</w:t>
      </w:r>
    </w:p>
    <w:p>
      <w:r>
        <w:t xml:space="preserve">Konvergenssi Päivittäiset markkinamuutokset: #CapitalFlows into New #AlternativeFunds added $.46bn, increasing YTD to $125.12bn https://t.co/XFLxD9DEWO https://t.co/XFLxD9DEWO</w:t>
      </w:r>
    </w:p>
    <w:p>
      <w:r>
        <w:rPr>
          <w:b/>
          <w:u w:val="single"/>
        </w:rPr>
        <w:t xml:space="preserve">276216</w:t>
      </w:r>
    </w:p>
    <w:p>
      <w:r>
        <w:t xml:space="preserve">He siis sanovat teille, että NASS on vihollinen &amp;amp; senaatti pitäisi romuttaa, ja te uskotte? Olitteko tajuissanne sotilashallinnon aikana? #DontKillNASS</w:t>
      </w:r>
    </w:p>
    <w:p>
      <w:r>
        <w:rPr>
          <w:b/>
          <w:u w:val="single"/>
        </w:rPr>
        <w:t xml:space="preserve">276217</w:t>
      </w:r>
    </w:p>
    <w:p>
      <w:r>
        <w:t xml:space="preserve">Luo nimesi, logosi tai tekstisi 3D puinen muotoilu $2: Hei, luon 3D puinen logo suunnittelu... https://t.co/DAUCP2klJD</w:t>
      </w:r>
    </w:p>
    <w:p>
      <w:r>
        <w:rPr>
          <w:b/>
          <w:u w:val="single"/>
        </w:rPr>
        <w:t xml:space="preserve">276218</w:t>
      </w:r>
    </w:p>
    <w:p>
      <w:r>
        <w:t xml:space="preserve">Mielestäni T.A.A. voisi tehdä hyvää työtä rw:llä Manen ollessa loukkaantuneena. Vaikuttavaa kun tuli sisään ja omaa luonnollisen hyökkäysvaiston #LFC #YNWA https://t.co/4PY9QUqt0p https://t.co/4PY9QUqt0p</w:t>
      </w:r>
    </w:p>
    <w:p>
      <w:r>
        <w:rPr>
          <w:b/>
          <w:u w:val="single"/>
        </w:rPr>
        <w:t xml:space="preserve">276219</w:t>
      </w:r>
    </w:p>
    <w:p>
      <w:r>
        <w:t xml:space="preserve">2 ihmistä seurasi minua ja yksi henkilö poisti seuraamiseni // automaattisesti tarkistettu https://t.co/7zlk68GoIl kautta.</w:t>
      </w:r>
    </w:p>
    <w:p>
      <w:r>
        <w:rPr>
          <w:b/>
          <w:u w:val="single"/>
        </w:rPr>
        <w:t xml:space="preserve">276220</w:t>
      </w:r>
    </w:p>
    <w:p>
      <w:r>
        <w:t xml:space="preserve">"Kolmen viime vuoden aikana Hilton tai sen hotellit ovat palkanneet keskimäärin yhdeksän veteraania tai veteraaniperheenjäsentä joka päivä..." https://t.co/s3FD7RlYof...</w:t>
      </w:r>
    </w:p>
    <w:p>
      <w:r>
        <w:rPr>
          <w:b/>
          <w:u w:val="single"/>
        </w:rPr>
        <w:t xml:space="preserve">276221</w:t>
      </w:r>
    </w:p>
    <w:p>
      <w:r>
        <w:t xml:space="preserve">Basically me every day of my life: 21 ihmistä, jotka unohtivat sanan ja vain keksivät jotain paskaa https://t.co/ZafefHdfTl</w:t>
      </w:r>
    </w:p>
    <w:p>
      <w:r>
        <w:rPr>
          <w:b/>
          <w:u w:val="single"/>
        </w:rPr>
        <w:t xml:space="preserve">276222</w:t>
      </w:r>
    </w:p>
    <w:p>
      <w:r>
        <w:t xml:space="preserve">@JostradaTO Joo, ironista kyllä, Venäjän ja Amerikan suhteet eivät ole näyttäneet muuttuneen dramaattisesti Obaman jälkeen.</w:t>
      </w:r>
    </w:p>
    <w:p>
      <w:r>
        <w:rPr>
          <w:b/>
          <w:u w:val="single"/>
        </w:rPr>
        <w:t xml:space="preserve">276223</w:t>
      </w:r>
    </w:p>
    <w:p>
      <w:r>
        <w:t xml:space="preserve">#SanFranciscoCableCars tänä sunnuntaina! Lähde ajelulle SF:n historian halki #BayArean elokuvantekijä Strephon Taylorin kanssa tix: https://t.co/vhFDPMfd7J https://t.co/i5baaoZyD8</w:t>
      </w:r>
    </w:p>
    <w:p>
      <w:r>
        <w:rPr>
          <w:b/>
          <w:u w:val="single"/>
        </w:rPr>
        <w:t xml:space="preserve">276224</w:t>
      </w:r>
    </w:p>
    <w:p>
      <w:r>
        <w:t xml:space="preserve">Menen syömään summa Ima kuluttaa jo päässäni, tipin et tullut yli minun mieleeni lmao 😭😭😭😭</w:t>
      </w:r>
    </w:p>
    <w:p>
      <w:r>
        <w:rPr>
          <w:b/>
          <w:u w:val="single"/>
        </w:rPr>
        <w:t xml:space="preserve">276225</w:t>
      </w:r>
    </w:p>
    <w:p>
      <w:r>
        <w:t xml:space="preserve">Olen nyt LIVE YouKandy Webbikamerat &amp;gt; Katso ilmaiseksi &amp;gt; https://t.co/0eLlxDmAbM #webcam #camgirls #camshow https://t.co/ucHkh6K4qI</w:t>
      </w:r>
    </w:p>
    <w:p>
      <w:r>
        <w:rPr>
          <w:b/>
          <w:u w:val="single"/>
        </w:rPr>
        <w:t xml:space="preserve">276226</w:t>
      </w:r>
    </w:p>
    <w:p>
      <w:r>
        <w:t xml:space="preserve">@_PaulHayward Täyttä roskaa. Hänen ensimmäinen kautensa ja on pelannut vähintään 4 dif-kumppanin kanssa. Hänen punaiset korttinsa ovat olleet vitsikortteja paskoilta tuomareilta.</w:t>
      </w:r>
    </w:p>
    <w:p>
      <w:r>
        <w:rPr>
          <w:b/>
          <w:u w:val="single"/>
        </w:rPr>
        <w:t xml:space="preserve">276227</w:t>
      </w:r>
    </w:p>
    <w:p>
      <w:r>
        <w:t xml:space="preserve">On hienoa nähdä @stephjillcartin &amp;amp; @CourtSpritzer @Socialfly mukana tässä listassa @NewTheoryMagin kautta! https://t.co/n5xqCLFhxB #Millennials https://t.co/7TJQA1jGIY</w:t>
      </w:r>
    </w:p>
    <w:p>
      <w:r>
        <w:rPr>
          <w:b/>
          <w:u w:val="single"/>
        </w:rPr>
        <w:t xml:space="preserve">276228</w:t>
      </w:r>
    </w:p>
    <w:p>
      <w:r>
        <w:t xml:space="preserve">Rankkasateet ja ukkoset jatkuvat todennäköisesti 06. huhtikuuta asti... https://t.co/zSP4RYVzK1</w:t>
      </w:r>
    </w:p>
    <w:p>
      <w:r>
        <w:rPr>
          <w:b/>
          <w:u w:val="single"/>
        </w:rPr>
        <w:t xml:space="preserve">276229</w:t>
      </w:r>
    </w:p>
    <w:p>
      <w:r>
        <w:t xml:space="preserve">Ensimmäinen "chill-iltamme" tällä lomalla! Lisäksi lempipäivälliseni on kokkailussa!  Kiitos äiti! Hieno elokuva... https://t.co/R1DsE3RcM7</w:t>
      </w:r>
    </w:p>
    <w:p>
      <w:r>
        <w:rPr>
          <w:b/>
          <w:u w:val="single"/>
        </w:rPr>
        <w:t xml:space="preserve">276230</w:t>
      </w:r>
    </w:p>
    <w:p>
      <w:r>
        <w:t xml:space="preserve">@tastemyPlumlee @chelseahandler Emme ole vielä venäläisiä! Voimme lyödä ääliön maahan jos haluamme! Esititkö näitä vastaväitteitä Obaman ollessa virassa? Ei varmaankaan!</w:t>
      </w:r>
    </w:p>
    <w:p>
      <w:r>
        <w:rPr>
          <w:b/>
          <w:u w:val="single"/>
        </w:rPr>
        <w:t xml:space="preserve">276231</w:t>
      </w:r>
    </w:p>
    <w:p>
      <w:r>
        <w:t xml:space="preserve">Hanoi lisää hallintokuria: The Hanoitimes - Hanoin puoluekomitea on... https://t.co/6BeJYjvCA3...</w:t>
      </w:r>
    </w:p>
    <w:p>
      <w:r>
        <w:rPr>
          <w:b/>
          <w:u w:val="single"/>
        </w:rPr>
        <w:t xml:space="preserve">276232</w:t>
      </w:r>
    </w:p>
    <w:p>
      <w:r>
        <w:t xml:space="preserve">Onnea @LJMUEnglish opiskelijoille, jotka jättävät väitöskirjansa tänään! Minusta sidontakone oli erityisen hankala elementti...</w:t>
      </w:r>
    </w:p>
    <w:p>
      <w:r>
        <w:rPr>
          <w:b/>
          <w:u w:val="single"/>
        </w:rPr>
        <w:t xml:space="preserve">276233</w:t>
      </w:r>
    </w:p>
    <w:p>
      <w:r>
        <w:t xml:space="preserve">@apovoroznyuk Linjajako on aina kipeä kohta tbh. Hänellä on enemmän repliikkejä lives-versiossa mikä on outoa? Eikö se voisi olla vain näin</w:t>
      </w:r>
    </w:p>
    <w:p>
      <w:r>
        <w:rPr>
          <w:b/>
          <w:u w:val="single"/>
        </w:rPr>
        <w:t xml:space="preserve">276234</w:t>
      </w:r>
    </w:p>
    <w:p>
      <w:r>
        <w:t xml:space="preserve">Auton Bluetooth FM-lähetin Interior Kit Radio 2 USB-latauslaite Hands-Free Calling https://t.co/Xuz7LsDlyF https://t.co/mHYQWL8jm9 https://t.co/mHYQWL8jm9</w:t>
      </w:r>
    </w:p>
    <w:p>
      <w:r>
        <w:rPr>
          <w:b/>
          <w:u w:val="single"/>
        </w:rPr>
        <w:t xml:space="preserve">276235</w:t>
      </w:r>
    </w:p>
    <w:p>
      <w:r>
        <w:t xml:space="preserve">Tämä on viimeinen päivä lähettää enintään 100-sanaiset tarinat ilmaiseen @nationalflashfd Micro-fiction-kilpailuun! https://t.co/tBS2rweBAH</w:t>
      </w:r>
    </w:p>
    <w:p>
      <w:r>
        <w:rPr>
          <w:b/>
          <w:u w:val="single"/>
        </w:rPr>
        <w:t xml:space="preserve">276236</w:t>
      </w:r>
    </w:p>
    <w:p>
      <w:r>
        <w:t xml:space="preserve">Toivon rehellisesti, että olisi ihmisiä, jotka tekisivät vaateostoksia puolestani... https://t.co/82SRgndwgE Vihaan sitä, en koskaan näytä...</w:t>
      </w:r>
    </w:p>
    <w:p>
      <w:r>
        <w:rPr>
          <w:b/>
          <w:u w:val="single"/>
        </w:rPr>
        <w:t xml:space="preserve">276237</w:t>
      </w:r>
    </w:p>
    <w:p>
      <w:r>
        <w:t xml:space="preserve">.@Forbes sanoo, että NC on maan 2. sijalla liiketoiminnan kannalta! #Privacy on aina hyväksi taloudelle. Pitäkää #HB2, #ncga.</w:t>
      </w:r>
    </w:p>
    <w:p>
      <w:r>
        <w:rPr>
          <w:b/>
          <w:u w:val="single"/>
        </w:rPr>
        <w:t xml:space="preserve">276238</w:t>
      </w:r>
    </w:p>
    <w:p>
      <w:r>
        <w:t xml:space="preserve">Valtava kiitos @Specsaversin henkilökunnalle High Wycombe, joka auttoi minua valitsemaan mukavat uudet lasit ja lajittelemaan loukkaantuneen silmäni! Suosittelen lämpimästi</w:t>
      </w:r>
    </w:p>
    <w:p>
      <w:r>
        <w:rPr>
          <w:b/>
          <w:u w:val="single"/>
        </w:rPr>
        <w:t xml:space="preserve">276239</w:t>
      </w:r>
    </w:p>
    <w:p>
      <w:r>
        <w:t xml:space="preserve">Mitä aiot jakaa tänään?Hanki linkkejä jaettu https://t.co/Q4r56kYDfA https://t.co/hXaF3fIuqQ</w:t>
        <w:br/>
        <w:br/>
        <w:t xml:space="preserve">- Viral Linkz (virallinkz) 2. huhtikuuta 2..</w:t>
      </w:r>
    </w:p>
    <w:p>
      <w:r>
        <w:rPr>
          <w:b/>
          <w:u w:val="single"/>
        </w:rPr>
        <w:t xml:space="preserve">276240</w:t>
      </w:r>
    </w:p>
    <w:p>
      <w:r>
        <w:t xml:space="preserve">Ehdotus veloittaa Honolulun roskien poiminnasta hylätään toistaiseksi - Honolulu Civil Beat #cchnl https://t.co/j6JSzbjvzx</w:t>
      </w:r>
    </w:p>
    <w:p>
      <w:r>
        <w:rPr>
          <w:b/>
          <w:u w:val="single"/>
        </w:rPr>
        <w:t xml:space="preserve">276241</w:t>
      </w:r>
    </w:p>
    <w:p>
      <w:r>
        <w:t xml:space="preserve">Tuo perustelu on säälittävä imo. Miksi mennä suhteeseen noin helposti, jotta voisi siirtyä eteenpäin? Sarili mo lang niloloko mo, Sinag https://t.co/ri9CS8snAy.</w:t>
      </w:r>
    </w:p>
    <w:p>
      <w:r>
        <w:rPr>
          <w:b/>
          <w:u w:val="single"/>
        </w:rPr>
        <w:t xml:space="preserve">276242</w:t>
      </w:r>
    </w:p>
    <w:p>
      <w:r>
        <w:t xml:space="preserve">Call of Duty 4: Modern Warfare -pelissä on pelitiedostoista löytyvä leikattu ase nimeltä Brick Blaster https://t.co/2ri8Q5NN9h.</w:t>
      </w:r>
    </w:p>
    <w:p>
      <w:r>
        <w:rPr>
          <w:b/>
          <w:u w:val="single"/>
        </w:rPr>
        <w:t xml:space="preserve">276243</w:t>
      </w:r>
    </w:p>
    <w:p>
      <w:r>
        <w:t xml:space="preserve">En pelkää motivoida sinua, mutta en yritä olla ainoa, joka tekee täällä raskaita nostoja.</w:t>
      </w:r>
    </w:p>
    <w:p>
      <w:r>
        <w:rPr>
          <w:b/>
          <w:u w:val="single"/>
        </w:rPr>
        <w:t xml:space="preserve">276244</w:t>
      </w:r>
    </w:p>
    <w:p>
      <w:r>
        <w:t xml:space="preserve">12-16 SCION FR-S FT86 LED NAUHAT DRL SIGNAALI PROJEKTORI AJOVALOT LAMPPU JDM MUSTA https://t.co/vdKXe2gqFS https://t.co/tLiXTS5znd</w:t>
      </w:r>
    </w:p>
    <w:p>
      <w:r>
        <w:rPr>
          <w:b/>
          <w:u w:val="single"/>
        </w:rPr>
        <w:t xml:space="preserve">276245</w:t>
      </w:r>
    </w:p>
    <w:p>
      <w:r>
        <w:t xml:space="preserve">"Nollasta kaikki alkaa! Mitään ei koskaan syntyisi, jos emme lähtisi sieltä!" -Shinichi Kudo Ran Mourille.</w:t>
      </w:r>
    </w:p>
    <w:p>
      <w:r>
        <w:rPr>
          <w:b/>
          <w:u w:val="single"/>
        </w:rPr>
        <w:t xml:space="preserve">276246</w:t>
      </w:r>
    </w:p>
    <w:p>
      <w:r>
        <w:t xml:space="preserve">Virittäydy kuulemaan @CeramicTrees #indie #Madison - Two Immortals osoitteessa https://t.co/VyhaxWr0Yn https://t.co/WPevcuChib</w:t>
      </w:r>
    </w:p>
    <w:p>
      <w:r>
        <w:rPr>
          <w:b/>
          <w:u w:val="single"/>
        </w:rPr>
        <w:t xml:space="preserve">276247</w:t>
      </w:r>
    </w:p>
    <w:p>
      <w:r>
        <w:t xml:space="preserve">Kiitos @PNCBank kumppanuudestanne &amp;amp; 25 000 aterian tarjoamisesta Blue Jeans Ballin tueksi! #bjb2017 https://t.co/U97IKC0pJy</w:t>
      </w:r>
    </w:p>
    <w:p>
      <w:r>
        <w:rPr>
          <w:b/>
          <w:u w:val="single"/>
        </w:rPr>
        <w:t xml:space="preserve">276248</w:t>
      </w:r>
    </w:p>
    <w:p>
      <w:r>
        <w:t xml:space="preserve">💘 Ready Stock 💘</w:t>
        <w:br/>
        <w:t xml:space="preserve">👙 S / M / L 👙</w:t>
        <w:br/>
        <w:t xml:space="preserve">▶️ Whatsapp : 08119770508 ◀️</w:t>
        <w:br/>
        <w:t xml:space="preserve">▶️ Line@ : @twentyforteen... https://t.co/J1oYKVjVqN ...</w:t>
      </w:r>
    </w:p>
    <w:p>
      <w:r>
        <w:rPr>
          <w:b/>
          <w:u w:val="single"/>
        </w:rPr>
        <w:t xml:space="preserve">276249</w:t>
      </w:r>
    </w:p>
    <w:p>
      <w:r>
        <w:t xml:space="preserve">Kuka teistä otti nimeni klubipingviinisaarella??? Minkä nimen minun pitäisi antaa pienelle pojalleni?</w:t>
      </w:r>
    </w:p>
    <w:p>
      <w:r>
        <w:rPr>
          <w:b/>
          <w:u w:val="single"/>
        </w:rPr>
        <w:t xml:space="preserve">276250</w:t>
      </w:r>
    </w:p>
    <w:p>
      <w:r>
        <w:t xml:space="preserve">@OfficialClashHQ @bruhitsmejudy @RiceGum mutta hän voisi vain antaa sen kuolla alas bc sitten ppl unohtaisi tämän</w:t>
      </w:r>
    </w:p>
    <w:p>
      <w:r>
        <w:rPr>
          <w:b/>
          <w:u w:val="single"/>
        </w:rPr>
        <w:t xml:space="preserve">276251</w:t>
      </w:r>
    </w:p>
    <w:p>
      <w:r>
        <w:t xml:space="preserve">@Karo_Soe @xkyrgios luki twiittejä tänään, hän ei voittanut ottelua, mutta voitti joitakin kannattajia, sai kunnioitusta. Olen ylpeä hänen ponnisteluistaan.</w:t>
      </w:r>
    </w:p>
    <w:p>
      <w:r>
        <w:rPr>
          <w:b/>
          <w:u w:val="single"/>
        </w:rPr>
        <w:t xml:space="preserve">276252</w:t>
      </w:r>
    </w:p>
    <w:p>
      <w:r>
        <w:t xml:space="preserve">★★★★ LOPPUAIKOJEN PROPHETIA★★★★ Kuivien luiden laakso ★★★★</w:t>
        <w:br/>
        <w:t xml:space="preserve">Kysymys: "https://t.co/grSb5EjtZR... https://t.co/grSb5EjtZR</w:t>
      </w:r>
    </w:p>
    <w:p>
      <w:r>
        <w:rPr>
          <w:b/>
          <w:u w:val="single"/>
        </w:rPr>
        <w:t xml:space="preserve">276253</w:t>
      </w:r>
    </w:p>
    <w:p>
      <w:r>
        <w:t xml:space="preserve">Michael Howard on vitun puolivalmis sotaa lietsova idiootti. Hyvän järjen pakolainen. Kaikki mitä nämä Tory-paskiaiset haluavat on SOTAA?!</w:t>
      </w:r>
    </w:p>
    <w:p>
      <w:r>
        <w:rPr>
          <w:b/>
          <w:u w:val="single"/>
        </w:rPr>
        <w:t xml:space="preserve">276254</w:t>
      </w:r>
    </w:p>
    <w:p>
      <w:r>
        <w:t xml:space="preserve">Buharin toimintatapamuutos Nigerin suistossa lisää maan öljyntuotantoa. Tapaa sidosryhmät @OilandGasExpo @BP_plc @ForteOilNg @LeadwayInsure</w:t>
      </w:r>
    </w:p>
    <w:p>
      <w:r>
        <w:rPr>
          <w:b/>
          <w:u w:val="single"/>
        </w:rPr>
        <w:t xml:space="preserve">276255</w:t>
      </w:r>
    </w:p>
    <w:p>
      <w:r>
        <w:t xml:space="preserve">@hvgoenka @cricketwallah @hvgoenka sinulla ei ole oikeutta tuomita MS.DHONI älä vertaa häntä keneenkään "hän on legenda hän oli ja tulee olemaan kukaan ei voi ottaa hänen paikkaansa"</w:t>
      </w:r>
    </w:p>
    <w:p>
      <w:r>
        <w:rPr>
          <w:b/>
          <w:u w:val="single"/>
        </w:rPr>
        <w:t xml:space="preserve">276256</w:t>
      </w:r>
    </w:p>
    <w:p>
      <w:r>
        <w:t xml:space="preserve">100+ mahtavaa ideaa seuraavaan sähköpostiisi. Kiitos @MailerLite https://t.co/r16HUFjY1y #emailmarketing</w:t>
      </w:r>
    </w:p>
    <w:p>
      <w:r>
        <w:rPr>
          <w:b/>
          <w:u w:val="single"/>
        </w:rPr>
        <w:t xml:space="preserve">276257</w:t>
      </w:r>
    </w:p>
    <w:p>
      <w:r>
        <w:t xml:space="preserve">@BrettMichaelOrr Ah - se oli ovi ongelma, olemme pahoillamme! Hyvä kuulla, että olet taas liikkeellä ja vallankumous odottaa toista päivää.</w:t>
      </w:r>
    </w:p>
    <w:p>
      <w:r>
        <w:rPr>
          <w:b/>
          <w:u w:val="single"/>
        </w:rPr>
        <w:t xml:space="preserve">276258</w:t>
      </w:r>
    </w:p>
    <w:p>
      <w:r>
        <w:t xml:space="preserve">Mitä #GenX, #Millennials ja #GenZ ajattelevat tulevaisuuden #johtajuudesta? https://t.co/3Mb4aWW2Ee @UniversumGlobal</w:t>
      </w:r>
    </w:p>
    <w:p>
      <w:r>
        <w:rPr>
          <w:b/>
          <w:u w:val="single"/>
        </w:rPr>
        <w:t xml:space="preserve">276259</w:t>
      </w:r>
    </w:p>
    <w:p>
      <w:r>
        <w:t xml:space="preserve">@wastethexnight kysyy: "Milloin @Luke5SOS seuraa minua?" #OuijaMovie Own it Now https://t.co/CVQsDTANJc https://t.co/CVQsDTANJc</w:t>
      </w:r>
    </w:p>
    <w:p>
      <w:r>
        <w:rPr>
          <w:b/>
          <w:u w:val="single"/>
        </w:rPr>
        <w:t xml:space="preserve">276260</w:t>
      </w:r>
    </w:p>
    <w:p>
      <w:r>
        <w:t xml:space="preserve">TFL UPDATE: TfLTrafficNews: Streatham High Rd / Streatham Common Nth - Tie on osittain tukossa N / B raskaalla tavarankuljetusajoneuvolla, jota yritämme selvittää ...</w:t>
      </w:r>
    </w:p>
    <w:p>
      <w:r>
        <w:rPr>
          <w:b/>
          <w:u w:val="single"/>
        </w:rPr>
        <w:t xml:space="preserve">276261</w:t>
      </w:r>
    </w:p>
    <w:p>
      <w:r>
        <w:t xml:space="preserve">Siitä pitäisi tulla mahtava! Pidä hauskaa! #JustHave. Hei #eventproffit, teidän täytyy tutustua @JNSantaniello ja hänen chatteihinsa. Tulette LOVE! #SmallBiz https://t.co/lCkQiOBez9</w:t>
      </w:r>
    </w:p>
    <w:p>
      <w:r>
        <w:rPr>
          <w:b/>
          <w:u w:val="single"/>
        </w:rPr>
        <w:t xml:space="preserve">276262</w:t>
      </w:r>
    </w:p>
    <w:p>
      <w:r>
        <w:t xml:space="preserve">AdWords päivittää offline-attribuutiota seuratakseen enemmän myymäläkäyntejä https://t.co/9JH47Uxqrg via @marketingdive</w:t>
      </w:r>
    </w:p>
    <w:p>
      <w:r>
        <w:rPr>
          <w:b/>
          <w:u w:val="single"/>
        </w:rPr>
        <w:t xml:space="preserve">276263</w:t>
      </w:r>
    </w:p>
    <w:p>
      <w:r>
        <w:t xml:space="preserve">@terrycrosby @WeedMubarak @CBSEveningNews @joemescher @jeffpeguescbs @JulianAssange Drops. Jos hänellä on koskaan ollut rehellisyyttä, se on jo kauan sitten kadonnut 5/</w:t>
      </w:r>
    </w:p>
    <w:p>
      <w:r>
        <w:rPr>
          <w:b/>
          <w:u w:val="single"/>
        </w:rPr>
        <w:t xml:space="preserve">276264</w:t>
      </w:r>
    </w:p>
    <w:p>
      <w:r/>
      <w:r>
        <w:br/>
      </w:r>
    </w:p>
    <w:p>
      <w:r>
        <w:rPr>
          <w:b/>
          <w:u w:val="single"/>
        </w:rPr>
        <w:t xml:space="preserve">276265</w:t>
      </w:r>
    </w:p>
    <w:p>
      <w:r>
        <w:t xml:space="preserve">Saan taas vaaleanpunaisen hiusteni läpi oltuani jonkin aikaa blondi. Hiusten laittaminen piristää minua aina 😊.</w:t>
      </w:r>
    </w:p>
    <w:p>
      <w:r>
        <w:rPr>
          <w:b/>
          <w:u w:val="single"/>
        </w:rPr>
        <w:t xml:space="preserve">276266</w:t>
      </w:r>
    </w:p>
    <w:p>
      <w:r>
        <w:t xml:space="preserve">En voi kuvitella parempaa loppua kuin mitä #Grimmin kirjoittajat antoivat meille. Haluaisin nähdä Dianan ja Kellyn oppivan metsästyksestä Nickiltä, Troublelta &amp; co:lta.</w:t>
      </w:r>
    </w:p>
    <w:p>
      <w:r>
        <w:rPr>
          <w:b/>
          <w:u w:val="single"/>
        </w:rPr>
        <w:t xml:space="preserve">276267</w:t>
      </w:r>
    </w:p>
    <w:p>
      <w:r>
        <w:t xml:space="preserve">@bethhpriv Tunnustele, kunnes saat reiän, pidä sormesi ulkopuolella, jotta voit ohjata sen läpi...Jos et pysty siihen, on liian aikaista vaihtaa...</w:t>
      </w:r>
    </w:p>
    <w:p>
      <w:r>
        <w:rPr>
          <w:b/>
          <w:u w:val="single"/>
        </w:rPr>
        <w:t xml:space="preserve">276268</w:t>
      </w:r>
    </w:p>
    <w:p>
      <w:r>
        <w:t xml:space="preserve">Joskus sinun on vain hidastettava vauhtia, pysyttävä rauhallisena, hengitettävä ja yksinkertaisesti annettava elämän tapahtua. #ThursdayThoughts</w:t>
      </w:r>
    </w:p>
    <w:p>
      <w:r>
        <w:rPr>
          <w:b/>
          <w:u w:val="single"/>
        </w:rPr>
        <w:t xml:space="preserve">276269</w:t>
      </w:r>
    </w:p>
    <w:p>
      <w:r>
        <w:t xml:space="preserve">@Fisher85M @techpearce2 @techpearce3 @MariaSherow @jlints58 @JeriLowrance @Marianne_WRS Aina on ... ihanasti niin !</w:t>
      </w:r>
    </w:p>
    <w:p>
      <w:r>
        <w:rPr>
          <w:b/>
          <w:u w:val="single"/>
        </w:rPr>
        <w:t xml:space="preserve">276270</w:t>
      </w:r>
    </w:p>
    <w:p>
      <w:r>
        <w:t xml:space="preserve">ICX Association Golf Scramble - Interactive Customer Experience Summit https://t.co/KntAjCC4Vi @ICXSummit @ICXSummit</w:t>
      </w:r>
    </w:p>
    <w:p>
      <w:r>
        <w:rPr>
          <w:b/>
          <w:u w:val="single"/>
        </w:rPr>
        <w:t xml:space="preserve">276271</w:t>
      </w:r>
    </w:p>
    <w:p>
      <w:r>
        <w:t xml:space="preserve">ALUEEN TARKASTUS osoitteessa NE 72ND AVE / NE KILLINGSWORTH ST, PORTLAND, OR [Portlandin poliisi #PP17000094872] 07:26 #pdx911</w:t>
      </w:r>
    </w:p>
    <w:p>
      <w:r>
        <w:rPr>
          <w:b/>
          <w:u w:val="single"/>
        </w:rPr>
        <w:t xml:space="preserve">276272</w:t>
      </w:r>
    </w:p>
    <w:p>
      <w:r>
        <w:t xml:space="preserve">Aaannndddd tänään on greippi ja kengät pois päivä 😊🍊..... on ihmeellistä, mitä vähän o'... https://t.co/ebSZvXTFQ1</w:t>
      </w:r>
    </w:p>
    <w:p>
      <w:r>
        <w:rPr>
          <w:b/>
          <w:u w:val="single"/>
        </w:rPr>
        <w:t xml:space="preserve">276273</w:t>
      </w:r>
    </w:p>
    <w:p>
      <w:r>
        <w:t xml:space="preserve">#expo #Vernissage [Artikkelilinkki https://t.co/0A3nZV5Pys] #VERNITHON (Marathon des Vernissages)... https://t.co/3nP9WMg3GK</w:t>
      </w:r>
    </w:p>
    <w:p>
      <w:r>
        <w:rPr>
          <w:b/>
          <w:u w:val="single"/>
        </w:rPr>
        <w:t xml:space="preserve">276274</w:t>
      </w:r>
    </w:p>
    <w:p>
      <w:r>
        <w:t xml:space="preserve">Ostan Persona 5:n kahden päivän päästä, koska olen valtava nössö ja haluan upottaa kuukauden elämästäni.</w:t>
      </w:r>
    </w:p>
    <w:p>
      <w:r>
        <w:rPr>
          <w:b/>
          <w:u w:val="single"/>
        </w:rPr>
        <w:t xml:space="preserve">276275</w:t>
      </w:r>
    </w:p>
    <w:p>
      <w:r>
        <w:t xml:space="preserve">Short hair girl @ABHcosmetics @norvina1 shadow couture , dipbrow , contour kit @GerardCosmetics mecury rising 👍🏾😍😘 https://t.co/vJZDtX6X43</w:t>
      </w:r>
    </w:p>
    <w:p>
      <w:r>
        <w:rPr>
          <w:b/>
          <w:u w:val="single"/>
        </w:rPr>
        <w:t xml:space="preserve">276276</w:t>
      </w:r>
    </w:p>
    <w:p>
      <w:r>
        <w:t xml:space="preserve">Tykkäsin @YouTube-videosta https://t.co/feQm6nsAAy A Silent Recap: Kausi 5 | PRISON BREAK</w:t>
      </w:r>
    </w:p>
    <w:p>
      <w:r>
        <w:rPr>
          <w:b/>
          <w:u w:val="single"/>
        </w:rPr>
        <w:t xml:space="preserve">276277</w:t>
      </w:r>
    </w:p>
    <w:p>
      <w:r>
        <w:t xml:space="preserve">@jordyyyypants19 @S28Howell HELLLO! Entä minä? En voisi välittää vähemmän Prison Breakista, mutta tämä kuulostaa joltain, johon haluan olla mukana.</w:t>
      </w:r>
    </w:p>
    <w:p>
      <w:r>
        <w:rPr>
          <w:b/>
          <w:u w:val="single"/>
        </w:rPr>
        <w:t xml:space="preserve">276278</w:t>
      </w:r>
    </w:p>
    <w:p>
      <w:r>
        <w:t xml:space="preserve">Katsokaa noita silmiä, mies saa teidät sekoamaan. #hairstyle 😘. Koska @RanveerOfficiaI esittelen aina smthg uutta 😘😈😎https://t.co/fzD4nEmyza.</w:t>
      </w:r>
    </w:p>
    <w:p>
      <w:r>
        <w:rPr>
          <w:b/>
          <w:u w:val="single"/>
        </w:rPr>
        <w:t xml:space="preserve">276279</w:t>
      </w:r>
    </w:p>
    <w:p>
      <w:r>
        <w:t xml:space="preserve">Tykkäsin @otgamingmachinen @YouTube-videosta https://t.co/3IMQggkkxj Onyx The Movie Guru Presents: Power Rangers (2017) - Movie</w:t>
      </w:r>
    </w:p>
    <w:p>
      <w:r>
        <w:rPr>
          <w:b/>
          <w:u w:val="single"/>
        </w:rPr>
        <w:t xml:space="preserve">276280</w:t>
      </w:r>
    </w:p>
    <w:p>
      <w:r>
        <w:t xml:space="preserve">@TipsOnActing juuri viimeistely ilmainen webinaari verkkokoulutus ja se on ollut todella mielenkiintoinen ja se todella avaa miten ajattelen.</w:t>
      </w:r>
    </w:p>
    <w:p>
      <w:r>
        <w:rPr>
          <w:b/>
          <w:u w:val="single"/>
        </w:rPr>
        <w:t xml:space="preserve">276281</w:t>
      </w:r>
    </w:p>
    <w:p>
      <w:r>
        <w:t xml:space="preserve">Unelmahotelli Porto de Galinhasissa, Brasiliassa... (@ Nannai Beach Resort - @nannai_resort) https://t.co/8hQrS7AoRO https://t.co/PPCmd8lDlG</w:t>
      </w:r>
    </w:p>
    <w:p>
      <w:r>
        <w:rPr>
          <w:b/>
          <w:u w:val="single"/>
        </w:rPr>
        <w:t xml:space="preserve">276282</w:t>
      </w:r>
    </w:p>
    <w:p>
      <w:r>
        <w:t xml:space="preserve">@innomadaPK Jotkut organisaatiot kutsuvat esimiestä "PO" tai "SM", ja tämä henkilö valvoo *miten* työtä tehdään ja *miten* *paljon* työtä.  Ei itsemääräämisoikeutta/autonomiaa</w:t>
      </w:r>
    </w:p>
    <w:p>
      <w:r>
        <w:rPr>
          <w:b/>
          <w:u w:val="single"/>
        </w:rPr>
        <w:t xml:space="preserve">276283</w:t>
      </w:r>
    </w:p>
    <w:p>
      <w:r>
        <w:t xml:space="preserve">Harkitsen YouTube-kanavan perustamista. Mutta en ole hauska, joten en tiedä mitä teen https://t.co/myE3RUKN7V</w:t>
      </w:r>
    </w:p>
    <w:p>
      <w:r>
        <w:rPr>
          <w:b/>
          <w:u w:val="single"/>
        </w:rPr>
        <w:t xml:space="preserve">276284</w:t>
      </w:r>
    </w:p>
    <w:p>
      <w:r>
        <w:t xml:space="preserve">mitä helvettiä on tekeillä @halsey:n biisilistan kanssa ennakkotilauksessa? Lol ryhdistäydy @iTunes https://t.co/67BXZv1kLA https://t.co/67BXZv1kLA</w:t>
      </w:r>
    </w:p>
    <w:p>
      <w:r>
        <w:rPr>
          <w:b/>
          <w:u w:val="single"/>
        </w:rPr>
        <w:t xml:space="preserve">276285</w:t>
      </w:r>
    </w:p>
    <w:p>
      <w:r>
        <w:t xml:space="preserve">Maailman vahvin #Kahvi vie sinut matkalle tuntemattomaan https://t.co/uHKqROukFY https://t.co/EWDcQGWRtU</w:t>
      </w:r>
    </w:p>
    <w:p>
      <w:r>
        <w:rPr>
          <w:b/>
          <w:u w:val="single"/>
        </w:rPr>
        <w:t xml:space="preserve">276286</w:t>
      </w:r>
    </w:p>
    <w:p>
      <w:r>
        <w:t xml:space="preserve">@SugarspotAnnie @smacle6 @MonaghanIan66 @dambob @AllcockNick @NicolaSturgeon Tiedän mielipidetutkimuksen, josta puhut, ja 16-17-vuotiaiden otoskoko oli 14, joten se ei ole hyvä esimerkki.</w:t>
      </w:r>
    </w:p>
    <w:p>
      <w:r>
        <w:rPr>
          <w:b/>
          <w:u w:val="single"/>
        </w:rPr>
        <w:t xml:space="preserve">276287</w:t>
      </w:r>
    </w:p>
    <w:p>
      <w:r>
        <w:t xml:space="preserve">FAB UUSI 925 Hopea Säädettävä Brown Cord Rannekoru 14 karaatin kullattu CZ Circle $18 @eBay https://t.co/7pUCXjEWc3 @eBay https://t.co/7pUCXjEWc3</w:t>
      </w:r>
    </w:p>
    <w:p>
      <w:r>
        <w:rPr>
          <w:b/>
          <w:u w:val="single"/>
        </w:rPr>
        <w:t xml:space="preserve">276288</w:t>
      </w:r>
    </w:p>
    <w:p>
      <w:r>
        <w:t xml:space="preserve">Lisäsin videon @YouTube-soittolistalle https://t.co/HesPV8wDD1 Mammooty ja Mohan Lal Movie Coming Soon | ഇക്കയും</w:t>
      </w:r>
    </w:p>
    <w:p>
      <w:r>
        <w:rPr>
          <w:b/>
          <w:u w:val="single"/>
        </w:rPr>
        <w:t xml:space="preserve">276289</w:t>
      </w:r>
    </w:p>
    <w:p>
      <w:r>
        <w:t xml:space="preserve">#PalmOil &amp;; Chocolate in #EasterEggs has been harvested by children&amp;amp;slaves #HumanRights https://t.co/IHyUrELQim</w:t>
        <w:br/>
        <w:t xml:space="preserve">https://t.co/WdDWnN0GZb</w:t>
      </w:r>
    </w:p>
    <w:p>
      <w:r>
        <w:rPr>
          <w:b/>
          <w:u w:val="single"/>
        </w:rPr>
        <w:t xml:space="preserve">276290</w:t>
      </w:r>
    </w:p>
    <w:p>
      <w:r>
        <w:t xml:space="preserve">Demam...kecapean, vain rentoudun, kuumaa teetä ja katson lempisarjani syksyyn asti... 📺 Katson House of Anubis - https://t.co/slDA3iUSaG</w:t>
      </w:r>
    </w:p>
    <w:p>
      <w:r>
        <w:rPr>
          <w:b/>
          <w:u w:val="single"/>
        </w:rPr>
        <w:t xml:space="preserve">276291</w:t>
      </w:r>
    </w:p>
    <w:p>
      <w:r>
        <w:t xml:space="preserve">#Expedia Yhdysvaltain hotellit ja lentoyhtiöt leikkaavat hintoja, kun Trumpin politiikka vaikuttaa matkailuun. Lue lisää: https://t.co/DA9aKDfhpI $EXPE</w:t>
      </w:r>
    </w:p>
    <w:p>
      <w:r>
        <w:rPr>
          <w:b/>
          <w:u w:val="single"/>
        </w:rPr>
        <w:t xml:space="preserve">276292</w:t>
      </w:r>
    </w:p>
    <w:p>
      <w:r>
        <w:t xml:space="preserve">Naisten talvi Paksu Lämmin Fleece Vuorattu Thermal Stretchy Leggings Pants GN US STOCK ~ #muoti #tyyli #leggings #söpö #tumblr #aesthetic https://t.co/QqvmJhhR7U</w:t>
      </w:r>
    </w:p>
    <w:p>
      <w:r>
        <w:rPr>
          <w:b/>
          <w:u w:val="single"/>
        </w:rPr>
        <w:t xml:space="preserve">276293</w:t>
      </w:r>
    </w:p>
    <w:p>
      <w:r>
        <w:t xml:space="preserve">Lovin Inspire -säätiön koulukaverit auttavat yhä useampia ihmisiä East Staffordshiressä https://t.co/RPLAOuSFpe</w:t>
      </w:r>
    </w:p>
    <w:p>
      <w:r>
        <w:rPr>
          <w:b/>
          <w:u w:val="single"/>
        </w:rPr>
        <w:t xml:space="preserve">276294</w:t>
      </w:r>
    </w:p>
    <w:p>
      <w:r>
        <w:t xml:space="preserve">Kuinka Yhdysvallat suunnitteli ja toteutti Tomahawk-iskun | via @USNINews @maeday22 #USNavy https://t.co/tPrkjJguYU https://t.co/0mbGJ0QCqx</w:t>
      </w:r>
    </w:p>
    <w:p>
      <w:r>
        <w:rPr>
          <w:b/>
          <w:u w:val="single"/>
        </w:rPr>
        <w:t xml:space="preserve">276295</w:t>
      </w:r>
    </w:p>
    <w:p>
      <w:r>
        <w:t xml:space="preserve">Etelä-Koreassa entiset siirtolaiset haluavat pakkotyötä varten luvattua maata https://t.co/j1lc3M2Wlv https://t.co/hLwm9Hjt7Y https://t.co/hLwm9Hjt7Y</w:t>
      </w:r>
    </w:p>
    <w:p>
      <w:r>
        <w:rPr>
          <w:b/>
          <w:u w:val="single"/>
        </w:rPr>
        <w:t xml:space="preserve">276296</w:t>
      </w:r>
    </w:p>
    <w:p>
      <w:r>
        <w:t xml:space="preserve">@lamha720 salaliittoteoria: miten potus on itse asiassa viisitoistavuotias poika, joka rakastaa hattarapirtelöitä.</w:t>
      </w:r>
    </w:p>
    <w:p>
      <w:r>
        <w:rPr>
          <w:b/>
          <w:u w:val="single"/>
        </w:rPr>
        <w:t xml:space="preserve">276297</w:t>
      </w:r>
    </w:p>
    <w:p>
      <w:r>
        <w:t xml:space="preserve">Ironista tässä on se, että $twtr saattaa olla Yhdysvaltain toimimattomin julkinen co, mikä on myös merkittävä saavutus. https://t.co/FaDmSq1zEm</w:t>
      </w:r>
    </w:p>
    <w:p>
      <w:r>
        <w:rPr>
          <w:b/>
          <w:u w:val="single"/>
        </w:rPr>
        <w:t xml:space="preserve">276298</w:t>
      </w:r>
    </w:p>
    <w:p>
      <w:r>
        <w:br/>
        <w:t xml:space="preserve">"Voin hyväksyä epäonnistumisen, koska kaikki epäonnistuvat jossakin, mutta en voi hyväksyä sitä, että en... https://t.co/YWkWPQf77e</w:t>
      </w:r>
    </w:p>
    <w:p>
      <w:r>
        <w:rPr>
          <w:b/>
          <w:u w:val="single"/>
        </w:rPr>
        <w:t xml:space="preserve">276299</w:t>
      </w:r>
    </w:p>
    <w:p>
      <w:r>
        <w:t xml:space="preserve">LeBronilla oli pää alaspäin harjoitushaastattelun aikana, koska TV-valot häiritsivät häntä. Viime viikolla naarmuuntunut sarveiskalvo aiheuttaa yhä ongelmia.</w:t>
      </w:r>
    </w:p>
    <w:p>
      <w:r>
        <w:rPr>
          <w:b/>
          <w:u w:val="single"/>
        </w:rPr>
        <w:t xml:space="preserve">276300</w:t>
      </w:r>
    </w:p>
    <w:p>
      <w:r>
        <w:t xml:space="preserve">V WANT @VikasSwarup 2 recommnd a Capable IFS as @MEAIndia in place of current Temp 1.@IndianDiplomacy @SushmaSwaraj @PMOIndia @AamAadmiParty https://t.co/WQff4DgZy5</w:t>
      </w:r>
    </w:p>
    <w:p>
      <w:r>
        <w:rPr>
          <w:b/>
          <w:u w:val="single"/>
        </w:rPr>
        <w:t xml:space="preserve">276301</w:t>
      </w:r>
    </w:p>
    <w:p>
      <w:r>
        <w:t xml:space="preserve">Yksinkertainen luuranko MEAN-sovellusten nopeaa käynnistämistä varten. Noudattaa MVC-rakennetta ja parhaita käytäntöjä. Sisältää istuntopohjaisen... https://t.co/UfRboXHiZG</w:t>
      </w:r>
    </w:p>
    <w:p>
      <w:r>
        <w:rPr>
          <w:b/>
          <w:u w:val="single"/>
        </w:rPr>
        <w:t xml:space="preserve">276302</w:t>
      </w:r>
    </w:p>
    <w:p>
      <w:r>
        <w:t xml:space="preserve">Jos kieltäydyt jostakin, suljet oven, joka voisi tuoda sinulle iloa.</w:t>
        <w:br/>
        <w:t xml:space="preserve"> #MAYWARDAtABSCBNTradeLaunch</w:t>
      </w:r>
    </w:p>
    <w:p>
      <w:r>
        <w:rPr>
          <w:b/>
          <w:u w:val="single"/>
        </w:rPr>
        <w:t xml:space="preserve">276303</w:t>
      </w:r>
    </w:p>
    <w:p>
      <w:r>
        <w:t xml:space="preserve">Aivan kuin lentäisit tänään määräajan ohi ja myöhästyisit.... Lisää Kaloille https://t.co/LZ4k0lwCL2</w:t>
      </w:r>
    </w:p>
    <w:p>
      <w:r>
        <w:rPr>
          <w:b/>
          <w:u w:val="single"/>
        </w:rPr>
        <w:t xml:space="preserve">276304</w:t>
      </w:r>
    </w:p>
    <w:p>
      <w:r>
        <w:t xml:space="preserve">..Olen niin uupunut ja minun täytyy nukkua</w:t>
        <w:br/>
        <w:t xml:space="preserve">Tai kiivetä suurelle kuilulle</w:t>
        <w:br/>
        <w:t xml:space="preserve">Tai herätä itseni vierestä vain tietääkseni, että olen elossa...</w:t>
      </w:r>
    </w:p>
    <w:p>
      <w:r>
        <w:rPr>
          <w:b/>
          <w:u w:val="single"/>
        </w:rPr>
        <w:t xml:space="preserve">276305</w:t>
      </w:r>
    </w:p>
    <w:p>
      <w:r>
        <w:t xml:space="preserve">PIB_Intia : RT dpradhanbjp: MinOfPower Shr... https://t.co/ngQuPxYITu https://t.co/JZhon5wlPu https://t.co/JZhon5wlPu</w:t>
      </w:r>
    </w:p>
    <w:p>
      <w:r>
        <w:rPr>
          <w:b/>
          <w:u w:val="single"/>
        </w:rPr>
        <w:t xml:space="preserve">276306</w:t>
      </w:r>
    </w:p>
    <w:p>
      <w:r>
        <w:t xml:space="preserve">Tykkäsin @YouTube-videosta @ohnickel https://t.co/Ut0inty7b7 Overwatch - Genji Blackwatch Skin + Uprising Comic</w:t>
      </w:r>
    </w:p>
    <w:p>
      <w:r>
        <w:rPr>
          <w:b/>
          <w:u w:val="single"/>
        </w:rPr>
        <w:t xml:space="preserve">276307</w:t>
      </w:r>
    </w:p>
    <w:p>
      <w:r>
        <w:t xml:space="preserve">Yhteisjuontajana jälleen tänä iltana @GTWMPodcastissa kauniin ja hauskan @KorekKaJohnin kanssa! Virittäkää! Soita sisään! Hanki ilmainen @iflixph! @djmotwister</w:t>
      </w:r>
    </w:p>
    <w:p>
      <w:r>
        <w:rPr>
          <w:b/>
          <w:u w:val="single"/>
        </w:rPr>
        <w:t xml:space="preserve">276308</w:t>
      </w:r>
    </w:p>
    <w:p>
      <w:r>
        <w:t xml:space="preserve">😴 5 ajattelutapaa, jotka voivat tappaa parhaat ideasi &amp;gt; https://t.co/irWLpHj8oZ &amp;lt; #yrittäjä #liiketoiminta #uraneuvonta #uravinkit RT ❤️</w:t>
      </w:r>
    </w:p>
    <w:p>
      <w:r>
        <w:rPr>
          <w:b/>
          <w:u w:val="single"/>
        </w:rPr>
        <w:t xml:space="preserve">276309</w:t>
      </w:r>
    </w:p>
    <w:p>
      <w:r>
        <w:t xml:space="preserve">Kaikki parhaat elokuvat ja sarjat, jotka tulevat Netflixiin huhtikuussa: https://t.co/06u7iya2bz https://t.co/6xm1M86wz0 lifehacker</w:t>
      </w:r>
    </w:p>
    <w:p>
      <w:r>
        <w:rPr>
          <w:b/>
          <w:u w:val="single"/>
        </w:rPr>
        <w:t xml:space="preserve">276310</w:t>
      </w:r>
    </w:p>
    <w:p>
      <w:r>
        <w:t xml:space="preserve">MMF Compact VAL-U Line -kassalaatikko tableteille ja iPadille https://t.co/6lxAkBUFmf - https://t.co/dN2VnpSMqg - https://t.co/dN2VnpSMqg</w:t>
      </w:r>
    </w:p>
    <w:p>
      <w:r>
        <w:rPr>
          <w:b/>
          <w:u w:val="single"/>
        </w:rPr>
        <w:t xml:space="preserve">276311</w:t>
      </w:r>
    </w:p>
    <w:p>
      <w:r>
        <w:t xml:space="preserve">Hei Wes,voisitko kertoa meille onko Lucca poikasi vai tyttö？Me puhumme aina tästä ja olemme kaikki sitä mieltä että Lucca on ihana kuten sinäkin 😘@WesCampbellXXX https://t.co/y2yc71oOCR</w:t>
      </w:r>
    </w:p>
    <w:p>
      <w:r>
        <w:rPr>
          <w:b/>
          <w:u w:val="single"/>
        </w:rPr>
        <w:t xml:space="preserve">276312</w:t>
      </w:r>
    </w:p>
    <w:p>
      <w:r>
        <w:t xml:space="preserve">Toinen hieno viikonloppu joukkueelle @RideauTennis Open tapahtuma.  Kiitos Zhenya hienosta tapahtumasta. #neveroutworked</w:t>
      </w:r>
    </w:p>
    <w:p>
      <w:r>
        <w:rPr>
          <w:b/>
          <w:u w:val="single"/>
        </w:rPr>
        <w:t xml:space="preserve">276313</w:t>
      </w:r>
    </w:p>
    <w:p>
      <w:r>
        <w:t xml:space="preserve">ESPNFC Andy Carroll on harvinainen valopilkku, kun West Ham tuhlaa ensimmäisen puoliajan johtoaseman Hull Cityssä - ESPN FC https://t.co/nERPpdo96X</w:t>
      </w:r>
    </w:p>
    <w:p>
      <w:r>
        <w:rPr>
          <w:b/>
          <w:u w:val="single"/>
        </w:rPr>
        <w:t xml:space="preserve">276314</w:t>
      </w:r>
    </w:p>
    <w:p>
      <w:r>
        <w:t xml:space="preserve">@InfluensterVox @LancomeUSA Tässä oli lopullinen ilmeeni! Rakastin kaikkea. Kaikki lancome tuotteet käytetty! @InfluensterVox @LancomeUSA #DontGlowItAlone #TIUCamo #kilpailu https://t.co/Yf9aZRlgBz</w:t>
      </w:r>
    </w:p>
    <w:p>
      <w:r>
        <w:rPr>
          <w:b/>
          <w:u w:val="single"/>
        </w:rPr>
        <w:t xml:space="preserve">276315</w:t>
      </w:r>
    </w:p>
    <w:p>
      <w:r>
        <w:t xml:space="preserve">Löytyi transponderi etana!</w:t>
        <w:br/>
        <w:t xml:space="preserve">kalamiehiä Arlong Parkin takana!</w:t>
        <w:br/>
        <w:t xml:space="preserve">https://t.co/EVimFOGwxg #TreCru https://t.co/JuzMaRAlvb https://t.co/JuzMaRAlvb</w:t>
      </w:r>
    </w:p>
    <w:p>
      <w:r>
        <w:rPr>
          <w:b/>
          <w:u w:val="single"/>
        </w:rPr>
        <w:t xml:space="preserve">276316</w:t>
      </w:r>
    </w:p>
    <w:p>
      <w:r>
        <w:t xml:space="preserve">"Amerikoissa voimassa olevista sopimuksista luopumisella olisi erityisen suuria kielteisiä hyvinvointivaikutuksia Meksikon kaltaisissa maissa ..." @wef</w:t>
      </w:r>
    </w:p>
    <w:p>
      <w:r>
        <w:rPr>
          <w:b/>
          <w:u w:val="single"/>
        </w:rPr>
        <w:t xml:space="preserve">276317</w:t>
      </w:r>
    </w:p>
    <w:p>
      <w:r>
        <w:t xml:space="preserve">Andrew McCormack (@McCormackMusic): https://t.co/FSnUpdhJ52 @PledgeMusic #jazz: 'Graviton' Album Project on juuri saavuttanut tavoitteensa! https://t.co/FSnUpdhJ52 @PledgeMusic #jazz</w:t>
      </w:r>
    </w:p>
    <w:p>
      <w:r>
        <w:rPr>
          <w:b/>
          <w:u w:val="single"/>
        </w:rPr>
        <w:t xml:space="preserve">276318</w:t>
      </w:r>
    </w:p>
    <w:p>
      <w:r>
        <w:t xml:space="preserve">Laulamalla</w:t>
        <w:br/>
        <w:t xml:space="preserve">Jana gana mana</w:t>
        <w:br/>
        <w:t xml:space="preserve">Saatat tai et saa isänmaallisuutta</w:t>
        <w:br/>
        <w:t xml:space="preserve">Mutta aina kun laulan tai kuulen</w:t>
        <w:br/>
        <w:t xml:space="preserve">Saan kananlihalle</w:t>
        <w:br/>
        <w:t xml:space="preserve">Joka intialainen tuntee</w:t>
      </w:r>
    </w:p>
    <w:p>
      <w:r>
        <w:rPr>
          <w:b/>
          <w:u w:val="single"/>
        </w:rPr>
        <w:t xml:space="preserve">276319</w:t>
      </w:r>
    </w:p>
    <w:p>
      <w:r>
        <w:t xml:space="preserve">Päivä 5 Kävelyn voima ~ VALO ~ huomaa valon loistavan kaikkialla ympärillä #powerofawalk #blossomingpresence https://t.co/aKJiju4E8M https://t.co/aKJiju4E8M</w:t>
      </w:r>
    </w:p>
    <w:p>
      <w:r>
        <w:rPr>
          <w:b/>
          <w:u w:val="single"/>
        </w:rPr>
        <w:t xml:space="preserve">276320</w:t>
      </w:r>
    </w:p>
    <w:p>
      <w:r>
        <w:t xml:space="preserve">jos joku on valmis vaihtamaan GA lippu istuin yksi (osa 108 k) thats olisi mahtavaa ja maksaisin u enemmän plz dm plz dm</w:t>
      </w:r>
    </w:p>
    <w:p>
      <w:r>
        <w:rPr>
          <w:b/>
          <w:u w:val="single"/>
        </w:rPr>
        <w:t xml:space="preserve">276321</w:t>
      </w:r>
    </w:p>
    <w:p>
      <w:r>
        <w:t xml:space="preserve">I wanna leap when you want me to fly</w:t>
        <w:br/>
        <w:t xml:space="preserve">But darlin' I don't mean to beg #NowPlaying Floral &amp;amp; Fading by Pierce The Veil... https://t</w:t>
      </w:r>
    </w:p>
    <w:p>
      <w:r>
        <w:rPr>
          <w:b/>
          <w:u w:val="single"/>
        </w:rPr>
        <w:t xml:space="preserve">276322</w:t>
      </w:r>
    </w:p>
    <w:p>
      <w:r>
        <w:t xml:space="preserve">Minusta @scala_js on aina paras tapa maalata asioita käyttämällä muutamia Scala-rivejä.</w:t>
        <w:t xml:space="preserve">Tällä kertaa Mandelbrotin joukko:</w:t>
        <w:br/>
        <w:t xml:space="preserve">https://t.co/65HIY0UPMW https://t.co/r06hbt96dY</w:t>
      </w:r>
    </w:p>
    <w:p>
      <w:r>
        <w:rPr>
          <w:b/>
          <w:u w:val="single"/>
        </w:rPr>
        <w:t xml:space="preserve">276323</w:t>
      </w:r>
    </w:p>
    <w:p>
      <w:r>
        <w:t xml:space="preserve">Uusin Climate Daily! https://t.co/duUBnv7LJN Kiitos @adamspence @Bri_Wren @DrukWaterWheel #climatechange</w:t>
      </w:r>
    </w:p>
    <w:p>
      <w:r>
        <w:rPr>
          <w:b/>
          <w:u w:val="single"/>
        </w:rPr>
        <w:t xml:space="preserve">276324</w:t>
      </w:r>
    </w:p>
    <w:p>
      <w:r>
        <w:t xml:space="preserve">Trump ansaitsee enemmistön amerikkalaisten paheksunnan ennätysajassa https://t.co/IIqxAmusLH https://t.co/QeJzXd1pWX</w:t>
      </w:r>
    </w:p>
    <w:p>
      <w:r>
        <w:rPr>
          <w:b/>
          <w:u w:val="single"/>
        </w:rPr>
        <w:t xml:space="preserve">276325</w:t>
      </w:r>
    </w:p>
    <w:p>
      <w:r>
        <w:t xml:space="preserve">Some really nice 😍 #vintagecamper interiors at #pismosouth 💕#vintagetrailerrally 🌞</w:t>
        <w:br/>
        <w:t xml:space="preserve">#sandiego... https://t.co/Mn8zaJ5SXt</w:t>
      </w:r>
    </w:p>
    <w:p>
      <w:r>
        <w:rPr>
          <w:b/>
          <w:u w:val="single"/>
        </w:rPr>
        <w:t xml:space="preserve">276326</w:t>
      </w:r>
    </w:p>
    <w:p>
      <w:r>
        <w:t xml:space="preserve">Vaikka tunteesi ovat monimutkaisia, sinun ei tarvitse puhua.... Lisää Skorpionille https://t.co/G8EBKyxnbs</w:t>
      </w:r>
    </w:p>
    <w:p>
      <w:r>
        <w:rPr>
          <w:b/>
          <w:u w:val="single"/>
        </w:rPr>
        <w:t xml:space="preserve">276327</w:t>
      </w:r>
    </w:p>
    <w:p>
      <w:r>
        <w:t xml:space="preserve">#LosAngeles #TheBPMStation https://t.co/FQC3mIrfNx #NowPlaying Vice Ft Jon Bellion - Obsession (Original Mix) (Cl</w:t>
      </w:r>
    </w:p>
    <w:p>
      <w:r>
        <w:rPr>
          <w:b/>
          <w:u w:val="single"/>
        </w:rPr>
        <w:t xml:space="preserve">276328</w:t>
      </w:r>
    </w:p>
    <w:p>
      <w:r>
        <w:t xml:space="preserve">Katso "Aaj Ka Tarka " live streaming täällä :)</w:t>
        <w:br/>
        <w:t xml:space="preserve">#Daily6pm</w:t>
        <w:br/>
        <w:t xml:space="preserve">https://t.co/KtWi8AypSt</w:t>
        <w:br/>
        <w:t xml:space="preserve">#aajentertainment https://t.co/NOEI5jFL6o #aajentertainment https://t.co/NOEI5jFL6o</w:t>
      </w:r>
    </w:p>
    <w:p>
      <w:r>
        <w:rPr>
          <w:b/>
          <w:u w:val="single"/>
        </w:rPr>
        <w:t xml:space="preserve">276329</w:t>
      </w:r>
    </w:p>
    <w:p>
      <w:r>
        <w:t xml:space="preserve">Hieno ilta Piraatit meillä oli joitakin suuria suorituksia ja PR:t ympäriinsä! Nukkukaa hyvin ja jatketaan huomenna #PiratePride!</w:t>
      </w:r>
    </w:p>
    <w:p>
      <w:r>
        <w:rPr>
          <w:b/>
          <w:u w:val="single"/>
        </w:rPr>
        <w:t xml:space="preserve">276330</w:t>
      </w:r>
    </w:p>
    <w:p>
      <w:r>
        <w:t xml:space="preserve">#99cents Deal - The Stone Maiden (The Celtic Nights Series) by Susan King for $0.99 https://t.co/1aPT46y663 #historiallinen #romanssi #kirja https://t.co/iudpdSniay</w:t>
      </w:r>
    </w:p>
    <w:p>
      <w:r>
        <w:rPr>
          <w:b/>
          <w:u w:val="single"/>
        </w:rPr>
        <w:t xml:space="preserve">276331</w:t>
      </w:r>
    </w:p>
    <w:p>
      <w:r>
        <w:t xml:space="preserve">COPIC Sketch R05 YR04 FY1 Marker Pen Multiliner Craft Art Manga Anime Drawing https://t.co/MEZ8Bshj6j https://t.co/NMJgsgGpbN</w:t>
      </w:r>
    </w:p>
    <w:p>
      <w:r>
        <w:rPr>
          <w:b/>
          <w:u w:val="single"/>
        </w:rPr>
        <w:t xml:space="preserve">276332</w:t>
      </w:r>
    </w:p>
    <w:p>
      <w:r>
        <w:t xml:space="preserve">Ilmoittauduin juuri Walmart Neighborhood Marketissa, jossa on #mPLUSPlaces Download tänään! https://t.co/yEKHF4kzmK</w:t>
      </w:r>
    </w:p>
    <w:p>
      <w:r>
        <w:rPr>
          <w:b/>
          <w:u w:val="single"/>
        </w:rPr>
        <w:t xml:space="preserve">276333</w:t>
      </w:r>
    </w:p>
    <w:p>
      <w:r>
        <w:t xml:space="preserve">Lisää vain .....:  Transformers Tita... Take a look!!! https://t.co/yRudAoBTlP #actionfigures #toys #bigboycollectib</w:t>
      </w:r>
    </w:p>
    <w:p>
      <w:r>
        <w:rPr>
          <w:b/>
          <w:u w:val="single"/>
        </w:rPr>
        <w:t xml:space="preserve">276334</w:t>
      </w:r>
    </w:p>
    <w:p>
      <w:r>
        <w:t xml:space="preserve">Löytyi transponderi etana!</w:t>
        <w:br/>
        <w:t xml:space="preserve"> Scoop!</w:t>
        <w:t xml:space="preserve">Eksklusiivisia kuvia salaperäisestä herra 0:sta!!!</w:t>
        <w:br/>
        <w:t xml:space="preserve">https://t.co/JZqnm7Hqvl #TreCru https://t.co/GX3uuxDGCg #TreCru https://t.co/GX3uuxDGCg</w:t>
      </w:r>
    </w:p>
    <w:p>
      <w:r>
        <w:rPr>
          <w:b/>
          <w:u w:val="single"/>
        </w:rPr>
        <w:t xml:space="preserve">276335</w:t>
      </w:r>
    </w:p>
    <w:p>
      <w:r>
        <w:t xml:space="preserve">@nextbitsys @flipkartsupport Ostin Robinin Flipkart Intiasta 25/10/16. Minulla on latauskaapeliongelma. Miten vaatia takuuta?</w:t>
      </w:r>
    </w:p>
    <w:p>
      <w:r>
        <w:rPr>
          <w:b/>
          <w:u w:val="single"/>
        </w:rPr>
        <w:t xml:space="preserve">276336</w:t>
      </w:r>
    </w:p>
    <w:p>
      <w:r>
        <w:t xml:space="preserve">Käyttäkää ne 60 miljardia dollaria, jotka hyödytön suurnopeusrautatie maksaa, ja huolehtikaa valtion vastuulla omasta infrastruktuuristanne, typerys. https://t.co/LN8a84NS4M</w:t>
      </w:r>
    </w:p>
    <w:p>
      <w:r>
        <w:rPr>
          <w:b/>
          <w:u w:val="single"/>
        </w:rPr>
        <w:t xml:space="preserve">276337</w:t>
      </w:r>
    </w:p>
    <w:p>
      <w:r>
        <w:t xml:space="preserve">Cambo SC - Linhof Wista -objektiivilevyn sovitin #834 https://t.co/ZFp49tJBSA https://t.co/6hGPgLyaLh https://t.co/6hGPgLyaLh</w:t>
      </w:r>
    </w:p>
    <w:p>
      <w:r>
        <w:rPr>
          <w:b/>
          <w:u w:val="single"/>
        </w:rPr>
        <w:t xml:space="preserve">276338</w:t>
      </w:r>
    </w:p>
    <w:p>
      <w:r>
        <w:t xml:space="preserve">NSW - SEVERE WEATHER WARNING</w:t>
        <w:br/>
        <w:t xml:space="preserve">for DAMAGING WINDS</w:t>
        <w:br/>
        <w:t xml:space="preserve">For people in parts of the</w:t>
        <w:br/>
        <w:t xml:space="preserve">Snowy Mountains Forecast District.... https://t.co/WYriJFSJQZ</w:t>
      </w:r>
    </w:p>
    <w:p>
      <w:r>
        <w:rPr>
          <w:b/>
          <w:u w:val="single"/>
        </w:rPr>
        <w:t xml:space="preserve">276339</w:t>
      </w:r>
    </w:p>
    <w:p>
      <w:r>
        <w:t xml:space="preserve">Mitä Bennettin sisaret tekisivät? Juuri niin kuin #JaneAusten sanoo tietenkin https://t.co/8KbcUXewQI #asmsg #iartg https://t.co/KfYG5XC3wt #asmsg #iartg https://t.co/KfYG5XC3wt</w:t>
      </w:r>
    </w:p>
    <w:p>
      <w:r>
        <w:rPr>
          <w:b/>
          <w:u w:val="single"/>
        </w:rPr>
        <w:t xml:space="preserve">276340</w:t>
      </w:r>
    </w:p>
    <w:p>
      <w:r>
        <w:t xml:space="preserve">@191Chavez me @Angelawatts94 Meidän on opittava @Wolvie58 Vastarinta @ermahgarton Rally's @MMFlint @jacqueline_chou Järjestäytyä Yhdistyä @Melandgabb2 https://t.co/7yveTPUYP3</w:t>
      </w:r>
    </w:p>
    <w:p>
      <w:r>
        <w:rPr>
          <w:b/>
          <w:u w:val="single"/>
        </w:rPr>
        <w:t xml:space="preserve">276341</w:t>
      </w:r>
    </w:p>
    <w:p>
      <w:r>
        <w:t xml:space="preserve">Tuuli 3,1 mph SSW. Barometri 1007,9 hPa, laskee hitaasti. Lämpötila 6,2 °C. Sade tänään 0,0 mm. Kosteus 71 %.</w:t>
      </w:r>
    </w:p>
    <w:p>
      <w:r>
        <w:rPr>
          <w:b/>
          <w:u w:val="single"/>
        </w:rPr>
        <w:t xml:space="preserve">276342</w:t>
      </w:r>
    </w:p>
    <w:p>
      <w:r>
        <w:t xml:space="preserve">@donttrythis @chinbeard @ExpanseSyfy @nchan hieman päivitystä Rocinante/Tachi -hankkeeseen. Toivottavasti pidätte siitä. https://t.co/oJUQJbY7ln</w:t>
      </w:r>
    </w:p>
    <w:p>
      <w:r>
        <w:rPr>
          <w:b/>
          <w:u w:val="single"/>
        </w:rPr>
        <w:t xml:space="preserve">276343</w:t>
      </w:r>
    </w:p>
    <w:p>
      <w:r>
        <w:t xml:space="preserve">@matt_hamilton10 Tositarina - luin kirjaa zombie apocalypse ja ensimmäinen rivi oli "tietenkin se alkoi Floridassa" mikään ei yllätä minua uudelleen fl</w:t>
      </w:r>
    </w:p>
    <w:p>
      <w:r>
        <w:rPr>
          <w:b/>
          <w:u w:val="single"/>
        </w:rPr>
        <w:t xml:space="preserve">276344</w:t>
      </w:r>
    </w:p>
    <w:p>
      <w:r>
        <w:t xml:space="preserve">@dannyboi965 IIRC Cairo rajoittuu melko pitkälti Mississippiin ja Ohioon. Tintillä on myös pitkä ja kurja Wikipedian merkintä.</w:t>
      </w:r>
    </w:p>
    <w:p>
      <w:r>
        <w:rPr>
          <w:b/>
          <w:u w:val="single"/>
        </w:rPr>
        <w:t xml:space="preserve">276345</w:t>
      </w:r>
    </w:p>
    <w:p>
      <w:r>
        <w:t xml:space="preserve">Katso Strangen vuoden 2014 kiitospuhe - The Washington Post https://t.co/pR9Zwu3Exf ➜ https://t.co/AQshJt2R08 https://t.co/NOxXpt2OrL https://t.co/NOxXpt2OrL</w:t>
      </w:r>
    </w:p>
    <w:p>
      <w:r>
        <w:rPr>
          <w:b/>
          <w:u w:val="single"/>
        </w:rPr>
        <w:t xml:space="preserve">276346</w:t>
      </w:r>
    </w:p>
    <w:p>
      <w:r>
        <w:t xml:space="preserve">Colosseumilla on niin rikas historia. Rakennuksen suuruuden voi ymmärtää vain, jos... https://t.co/U5hC0glWbD...</w:t>
      </w:r>
    </w:p>
    <w:p>
      <w:r>
        <w:rPr>
          <w:b/>
          <w:u w:val="single"/>
        </w:rPr>
        <w:t xml:space="preserve">276347</w:t>
      </w:r>
    </w:p>
    <w:p>
      <w:r>
        <w:t xml:space="preserve">MLK Jr:n muistaminen ja kaikki se, mitä hän teki Amerikan herättämiseksi. Olemmeko heränneet? Vai olemmeko vajonneet takaisin omahyväisyyteen? https://t.co/ANkO13go0z.</w:t>
      </w:r>
    </w:p>
    <w:p>
      <w:r>
        <w:rPr>
          <w:b/>
          <w:u w:val="single"/>
        </w:rPr>
        <w:t xml:space="preserve">276348</w:t>
      </w:r>
    </w:p>
    <w:p>
      <w:r>
        <w:t xml:space="preserve">@angrynate @DJOBowen @DoonansNDragons @Jmclean42 @ok_marks Unohdit hänen lempinimensä on "Mad Bum"... NYT et voi saada enemmän badass</w:t>
      </w:r>
    </w:p>
    <w:p>
      <w:r>
        <w:rPr>
          <w:b/>
          <w:u w:val="single"/>
        </w:rPr>
        <w:t xml:space="preserve">276349</w:t>
      </w:r>
    </w:p>
    <w:p>
      <w:r>
        <w:t xml:space="preserve">Olen aina huomannut, että pomon nopeus on tiimin nopeus.</w:t>
        <w:t xml:space="preserve">Hyvää pomopäivää</w:t>
        <w:br/>
        <w:br/>
        <w:t xml:space="preserve">YASNER ForASAPProdin puolesta</w:t>
      </w:r>
    </w:p>
    <w:p>
      <w:r>
        <w:rPr>
          <w:b/>
          <w:u w:val="single"/>
        </w:rPr>
        <w:t xml:space="preserve">276350</w:t>
      </w:r>
    </w:p>
    <w:p>
      <w:r>
        <w:t xml:space="preserve">@TxhAtMe *käärin sinut huopiin* Annan sinulle keittoa. Tein sitä aiemmin, koska tyttäreni on myös sairas.</w:t>
      </w:r>
    </w:p>
    <w:p>
      <w:r>
        <w:rPr>
          <w:b/>
          <w:u w:val="single"/>
        </w:rPr>
        <w:t xml:space="preserve">276351</w:t>
      </w:r>
    </w:p>
    <w:p>
      <w:r>
        <w:t xml:space="preserve">Meidän on kuitenkin rukoiltava miesten ja naisten puolesta, jotka taistelevat siellä juuri nyt, koska tämä on vaarallinen hetki historiassa.</w:t>
      </w:r>
    </w:p>
    <w:p>
      <w:r>
        <w:rPr>
          <w:b/>
          <w:u w:val="single"/>
        </w:rPr>
        <w:t xml:space="preserve">276352</w:t>
      </w:r>
    </w:p>
    <w:p>
      <w:r>
        <w:t xml:space="preserve">#feltmanskitchen #besthotdogdever #eastvillage @ Feltman's Kitchen at 80 St. Mark's Pl. https://t.co/OvGP8ce4lT https://t.co/OvGP8ce4lT</w:t>
      </w:r>
    </w:p>
    <w:p>
      <w:r>
        <w:rPr>
          <w:b/>
          <w:u w:val="single"/>
        </w:rPr>
        <w:t xml:space="preserve">276353</w:t>
      </w:r>
    </w:p>
    <w:p>
      <w:r>
        <w:t xml:space="preserve">Uusi kampanja @CapitalCellNet : @TbioMed's Airmony uniapneaan - 47% 2 päivässä! https://t.co/dMWNj5UzHj @Dr_Estivill</w:t>
      </w:r>
    </w:p>
    <w:p>
      <w:r>
        <w:rPr>
          <w:b/>
          <w:u w:val="single"/>
        </w:rPr>
        <w:t xml:space="preserve">276354</w:t>
      </w:r>
    </w:p>
    <w:p>
      <w:r>
        <w:t xml:space="preserve">Poliisin mukaan yksityisetsivä #PaulOSullivan on rikkonut takuuehtojaan lähtemällä pois SA:sta ilmoittamatta asiasta tutkintaviranomaiselle. MO</w:t>
      </w:r>
    </w:p>
    <w:p>
      <w:r>
        <w:rPr>
          <w:b/>
          <w:u w:val="single"/>
        </w:rPr>
        <w:t xml:space="preserve">276355</w:t>
      </w:r>
    </w:p>
    <w:p>
      <w:r>
        <w:t xml:space="preserve">Raportti: Falcons siirtyy Kemal Ishmael linebacker, ostoksia turvallisuuden luonnos https://t.co/ybnKULMC6S kautta @TheFalcoholic</w:t>
      </w:r>
    </w:p>
    <w:p>
      <w:r>
        <w:rPr>
          <w:b/>
          <w:u w:val="single"/>
        </w:rPr>
        <w:t xml:space="preserve">276356</w:t>
      </w:r>
    </w:p>
    <w:p>
      <w:r>
        <w:t xml:space="preserve">Se, että naiset joutuvat pelaamaan softballia baseballin sijaan (jota tytöt pelaavat pikkuliigassa), on suoranaista seksismiä enemmän kuin #EqualPayDay.</w:t>
      </w:r>
    </w:p>
    <w:p>
      <w:r>
        <w:rPr>
          <w:b/>
          <w:u w:val="single"/>
        </w:rPr>
        <w:t xml:space="preserve">276357</w:t>
      </w:r>
    </w:p>
    <w:p>
      <w:r>
        <w:t xml:space="preserve">Hyvää kansallista Empanada-päivää! Nauti 1/2 alennusta aidoista kuubalaisista empanadoista koko päivän! #cuban #cantina #diningoutchatt... https://t.co/LpsZ9DxY5S https://t.co/LpsZ9DxY5S</w:t>
      </w:r>
    </w:p>
    <w:p>
      <w:r>
        <w:rPr>
          <w:b/>
          <w:u w:val="single"/>
        </w:rPr>
        <w:t xml:space="preserve">276358</w:t>
      </w:r>
    </w:p>
    <w:p>
      <w:r>
        <w:t xml:space="preserve">Osallistu ja voita matka San Diegoon tutustumaan maailman suurimpaan sarjakuvien ja popkulttuurin juhlaan. https://t.co/n0luZri9fg</w:t>
      </w:r>
    </w:p>
    <w:p>
      <w:r>
        <w:rPr>
          <w:b/>
          <w:u w:val="single"/>
        </w:rPr>
        <w:t xml:space="preserve">276359</w:t>
      </w:r>
    </w:p>
    <w:p>
      <w:r>
        <w:t xml:space="preserve">Hyvää torstaita!!! Meillä on hienoja uusia kohteita meidän UUSI + PARANNETTU verkkoputiikki @... https://t.co/sWpLWv69pd ...</w:t>
      </w:r>
    </w:p>
    <w:p>
      <w:r>
        <w:rPr>
          <w:b/>
          <w:u w:val="single"/>
        </w:rPr>
        <w:t xml:space="preserve">276360</w:t>
      </w:r>
    </w:p>
    <w:p>
      <w:r>
        <w:t xml:space="preserve">@CityOfFate-henkilöstö näytti tämän klassisen @SmartGrowthUSA-dian virkamiehille ja yleisölle #STSummit https://t.co/V59yWoidbB</w:t>
      </w:r>
    </w:p>
    <w:p>
      <w:r>
        <w:rPr>
          <w:b/>
          <w:u w:val="single"/>
        </w:rPr>
        <w:t xml:space="preserve">276361</w:t>
      </w:r>
    </w:p>
    <w:p>
      <w:r>
        <w:t xml:space="preserve">@om_bharadwaj @HDFC_Bank @payzapp ja kysymyksen yksityiskohdat alla olevasta linkistä: https://t.co/Eg9kToVjiB . Tiimimme ottaa sinuun yhteyttä - Anay 2/2</w:t>
      </w:r>
    </w:p>
    <w:p>
      <w:r>
        <w:rPr>
          <w:b/>
          <w:u w:val="single"/>
        </w:rPr>
        <w:t xml:space="preserve">276362</w:t>
      </w:r>
    </w:p>
    <w:p>
      <w:r>
        <w:t xml:space="preserve">@MissNyawira Tena Ei kieltämisestä on seurauksia... Unajua tu ukikataa Kuna vile asiat eivät tule olemaan entisellään teidän välillänne.</w:t>
      </w:r>
    </w:p>
    <w:p>
      <w:r>
        <w:rPr>
          <w:b/>
          <w:u w:val="single"/>
        </w:rPr>
        <w:t xml:space="preserve">276363</w:t>
      </w:r>
    </w:p>
    <w:p>
      <w:r>
        <w:t xml:space="preserve">Jane Ashley Jeans Denim Romper Dress M Floral Embroidered Buttoned Sides #JaneAshley #JeansDenimRomp https://t.co/yoQFhMV1em</w:t>
      </w:r>
    </w:p>
    <w:p>
      <w:r>
        <w:rPr>
          <w:b/>
          <w:u w:val="single"/>
        </w:rPr>
        <w:t xml:space="preserve">276364</w:t>
      </w:r>
    </w:p>
    <w:p>
      <w:r>
        <w:t xml:space="preserve">2 ihmistä seurasi minua ja yksi henkilö poisti seuraamiseni // automaattisesti tarkistettu https://t.co/zmGeQK6bnq kautta.</w:t>
      </w:r>
    </w:p>
    <w:p>
      <w:r>
        <w:rPr>
          <w:b/>
          <w:u w:val="single"/>
        </w:rPr>
        <w:t xml:space="preserve">276365</w:t>
      </w:r>
    </w:p>
    <w:p>
      <w:r>
        <w:t xml:space="preserve">@MIAHTolosa Oletko crackissä? Mikä säätö? Russ on pelannut pg:tä rookie-vuodestaan lähtien. Harden kirjaimellisesti alkoi pelata pg lokakuussa.</w:t>
      </w:r>
    </w:p>
    <w:p>
      <w:r>
        <w:rPr>
          <w:b/>
          <w:u w:val="single"/>
        </w:rPr>
        <w:t xml:space="preserve">276366</w:t>
      </w:r>
    </w:p>
    <w:p>
      <w:r>
        <w:t xml:space="preserve">Saina Nehwal ulos Malaysia Open Super Seriesistä hävittyään neljännelle sijalle sijoitetulle Akane Yamaguchille 21-19, 13-21, 15-21 ensimmäisellä kierroksella.</w:t>
      </w:r>
    </w:p>
    <w:p>
      <w:r>
        <w:rPr>
          <w:b/>
          <w:u w:val="single"/>
        </w:rPr>
        <w:t xml:space="preserve">276367</w:t>
      </w:r>
    </w:p>
    <w:p>
      <w:r>
        <w:t xml:space="preserve">@greta @ChuckGrassley @MSNBC - Rice &amp;amp; Farkas Obama HRC valehtelee on uutinen - tarkista HRC twiitti 103116 miten hän tiesi tarkkailusta ?</w:t>
      </w:r>
    </w:p>
    <w:p>
      <w:r>
        <w:rPr>
          <w:b/>
          <w:u w:val="single"/>
        </w:rPr>
        <w:t xml:space="preserve">276368</w:t>
      </w:r>
    </w:p>
    <w:p>
      <w:r>
        <w:t xml:space="preserve">@ezlusztig Tämä "unmasking" -poikkeama saa minut uskomaan, että Trump on viileä mahdollisten petturien kanssa hänen tiimissään.</w:t>
      </w:r>
    </w:p>
    <w:p>
      <w:r>
        <w:rPr>
          <w:b/>
          <w:u w:val="single"/>
        </w:rPr>
        <w:t xml:space="preserve">276369</w:t>
      </w:r>
    </w:p>
    <w:p>
      <w:r>
        <w:t xml:space="preserve">@Adv_Ashishkumar @samjawed65 @soumikdas @OfficeOfRG Ei ole mitään sitä vastaan, kuka vihkii, mutta ei mainita, kuka suunnitteli, suunnitteli n aloitti toteutuksen. Kasva ja pudota silmälasit silmistä.</w:t>
      </w:r>
    </w:p>
    <w:p>
      <w:r>
        <w:rPr>
          <w:b/>
          <w:u w:val="single"/>
        </w:rPr>
        <w:t xml:space="preserve">276370</w:t>
      </w:r>
    </w:p>
    <w:p>
      <w:r>
        <w:t xml:space="preserve">Vau, tämä on ensimmäinen kerta, kun näemme Livin koko jakson ajan... mutta hei, tyttö, tunnen tuon poltetun oranssin viitan #Scandal https://t.co/d2pKEixjxH</w:t>
      </w:r>
    </w:p>
    <w:p>
      <w:r>
        <w:rPr>
          <w:b/>
          <w:u w:val="single"/>
        </w:rPr>
        <w:t xml:space="preserve">276371</w:t>
      </w:r>
    </w:p>
    <w:p>
      <w:r>
        <w:t xml:space="preserve">Melkein aika päästä 'Laziin' (matkailuautoon) ja suunnata Lincolnshireen tuomaan teille mitä ikinä pystynkin isoista kilpailuista siellä viikonloppuna! https://t.co/x9Nzd98QuZ</w:t>
      </w:r>
    </w:p>
    <w:p>
      <w:r>
        <w:rPr>
          <w:b/>
          <w:u w:val="single"/>
        </w:rPr>
        <w:t xml:space="preserve">276372</w:t>
      </w:r>
    </w:p>
    <w:p>
      <w:r>
        <w:t xml:space="preserve">@AMBRSurreth Onko tämä beta-pelaajille vai kaikille? PC vai Xbox? Onneksi en ottanut mitään isoja matkustajatehtäviä! #elitedangerous</w:t>
      </w:r>
    </w:p>
    <w:p>
      <w:r>
        <w:rPr>
          <w:b/>
          <w:u w:val="single"/>
        </w:rPr>
        <w:t xml:space="preserve">276373</w:t>
      </w:r>
    </w:p>
    <w:p>
      <w:r>
        <w:t xml:space="preserve">Onnittelut herra Stuff Danielson CT:stä tämän kauniin vuoden 1992 Ford Mustang LX 5.0l... https://t.co/BNwVHISCX9 ...</w:t>
      </w:r>
    </w:p>
    <w:p>
      <w:r>
        <w:rPr>
          <w:b/>
          <w:u w:val="single"/>
        </w:rPr>
        <w:t xml:space="preserve">276374</w:t>
      </w:r>
    </w:p>
    <w:p>
      <w:r>
        <w:t xml:space="preserve">@brianefallon riittää valheet amerikkalaiset tiesivät @HillaryClinton kartelli oli väärässä https://t.co/HABiMLauqc</w:t>
      </w:r>
    </w:p>
    <w:p>
      <w:r>
        <w:rPr>
          <w:b/>
          <w:u w:val="single"/>
        </w:rPr>
        <w:t xml:space="preserve">276375</w:t>
      </w:r>
    </w:p>
    <w:p>
      <w:r>
        <w:t xml:space="preserve">Hei @cstclair1 &amp;amp; @StormhunterTWN Saitko ennakkovaroituksen meidän vanteen räjäyttävistä, renkaita syövistä kuopista.  Meillä on muutama komeus täällä. #nlwx</w:t>
      </w:r>
    </w:p>
    <w:p>
      <w:r>
        <w:rPr>
          <w:b/>
          <w:u w:val="single"/>
        </w:rPr>
        <w:t xml:space="preserve">276376</w:t>
      </w:r>
    </w:p>
    <w:p>
      <w:r>
        <w:t xml:space="preserve">@Jamie__1739 Joskus me vain näyttää kiinnostunut, koska tiedämme, että meillä on periaatteessa sai paikalla pudotuspeleissä ja ei pysty kiinni automaattinen</w:t>
      </w:r>
    </w:p>
    <w:p>
      <w:r>
        <w:rPr>
          <w:b/>
          <w:u w:val="single"/>
        </w:rPr>
        <w:t xml:space="preserve">276377</w:t>
      </w:r>
    </w:p>
    <w:p>
      <w:r>
        <w:t xml:space="preserve">@h_blakeburn lopeta olemasta lapsi...y'all stay tryna hop in something that has nothing to do with you like worry ab yourself.... https://t.co/CxMBwTAhku</w:t>
      </w:r>
    </w:p>
    <w:p>
      <w:r>
        <w:rPr>
          <w:b/>
          <w:u w:val="single"/>
        </w:rPr>
        <w:t xml:space="preserve">276378</w:t>
      </w:r>
    </w:p>
    <w:p>
      <w:r>
        <w:t xml:space="preserve">@zoehowe Laita kuppi Rosie Lee alas☕,</w:t>
        <w:br/>
        <w:t xml:space="preserve">7 päivää #TheHattonGardenJob In Cinemas &amp;amp; Digital HD</w:t>
        <w:br/>
        <w:t xml:space="preserve">@ourscreenuk https://t.co/6GyFugUXkK</w:t>
      </w:r>
    </w:p>
    <w:p>
      <w:r>
        <w:rPr>
          <w:b/>
          <w:u w:val="single"/>
        </w:rPr>
        <w:t xml:space="preserve">276379</w:t>
      </w:r>
    </w:p>
    <w:p>
      <w:r>
        <w:t xml:space="preserve">Rehellisesti sanottuna et voi sanoa minulle, ettei Cash me outside -tyttö ollut täysin lavastettu, ja nyt se tekee hänestä julkkiksen.</w:t>
      </w:r>
    </w:p>
    <w:p>
      <w:r>
        <w:rPr>
          <w:b/>
          <w:u w:val="single"/>
        </w:rPr>
        <w:t xml:space="preserve">276380</w:t>
      </w:r>
    </w:p>
    <w:p>
      <w:r>
        <w:t xml:space="preserve">@jaketapper kun on sinun Susan Rice juttu tulossa tiedät paljastaminen!  Trump oli taas oikeassa u pikku ämmä!</w:t>
      </w:r>
    </w:p>
    <w:p>
      <w:r>
        <w:rPr>
          <w:b/>
          <w:u w:val="single"/>
        </w:rPr>
        <w:t xml:space="preserve">276381</w:t>
      </w:r>
    </w:p>
    <w:p>
      <w:r>
        <w:t xml:space="preserve">@bigvegannerd pidin noista todella paljon! mutta erityisesti pidin tuon kokoelman nimitarinasta 10th of December.</w:t>
      </w:r>
    </w:p>
    <w:p>
      <w:r>
        <w:rPr>
          <w:b/>
          <w:u w:val="single"/>
        </w:rPr>
        <w:t xml:space="preserve">276382</w:t>
      </w:r>
    </w:p>
    <w:p>
      <w:r>
        <w:t xml:space="preserve">Huuto Harlemille, B! Toinen klassikko on @iamrapaport Ep277 @MichaelRapaport @GeraldMoody1560 #NJRep 👍🏼🙌🏼👊🏼 https://t.co/fsn9Ze3Ivf</w:t>
      </w:r>
    </w:p>
    <w:p>
      <w:r>
        <w:rPr>
          <w:b/>
          <w:u w:val="single"/>
        </w:rPr>
        <w:t xml:space="preserve">276383</w:t>
      </w:r>
    </w:p>
    <w:p>
      <w:r>
        <w:t xml:space="preserve">@obidon1 @TheOrlandoJones Olin näyttelijä ja tulkki tuossa kohtauksessa. Olen ylpeä saadessani olla osa tätä sarjaa</w:t>
      </w:r>
    </w:p>
    <w:p>
      <w:r>
        <w:rPr>
          <w:b/>
          <w:u w:val="single"/>
        </w:rPr>
        <w:t xml:space="preserve">276384</w:t>
      </w:r>
    </w:p>
    <w:p>
      <w:r>
        <w:t xml:space="preserve">@OTR_RadioHour @mr_atavist Emme sanoneet, että se olisi PAHA asia... (jotkut meistä elävät surrealistisessa elokuvassa...) :D</w:t>
      </w:r>
    </w:p>
    <w:p>
      <w:r>
        <w:rPr>
          <w:b/>
          <w:u w:val="single"/>
        </w:rPr>
        <w:t xml:space="preserve">276385</w:t>
      </w:r>
    </w:p>
    <w:p>
      <w:r>
        <w:t xml:space="preserve">#GzEnter10ment: Musiikki : Na God by G-Claned (@gclanqed) cc : @tpraiz_official @_PaulAlen https://t.co/DaGNX2UOpb https://t.co/DaGNX2UOpb</w:t>
      </w:r>
    </w:p>
    <w:p>
      <w:r>
        <w:rPr>
          <w:b/>
          <w:u w:val="single"/>
        </w:rPr>
        <w:t xml:space="preserve">276386</w:t>
      </w:r>
    </w:p>
    <w:p>
      <w:r>
        <w:t xml:space="preserve">Jotta Trump saisi Kiinan pakotettua Pohjois-Korean, hänen on ehkä vakuutettava heidät siitä, että hän on hullu https://t.co/amj1BNwigu https://t.co/1JdNP5G3mn</w:t>
      </w:r>
    </w:p>
    <w:p>
      <w:r>
        <w:rPr>
          <w:b/>
          <w:u w:val="single"/>
        </w:rPr>
        <w:t xml:space="preserve">276387</w:t>
      </w:r>
    </w:p>
    <w:p>
      <w:r>
        <w:t xml:space="preserve">To HUGO&amp;amp;ZOE, @hugo4de @ElDiabloZoe Anteeksi, että missaan teidän 'gagement pawty! TOAST! #nipclub @TinyPearlCat @Slinky_The_Cat https://t.co/uzQsfxgzfc https://t.co/uzQsfxgzfc</w:t>
      </w:r>
    </w:p>
    <w:p>
      <w:r>
        <w:rPr>
          <w:b/>
          <w:u w:val="single"/>
        </w:rPr>
        <w:t xml:space="preserve">276388</w:t>
      </w:r>
    </w:p>
    <w:p>
      <w:r>
        <w:t xml:space="preserve">He ovat samalla tasolla kuin luokaton mies, jolla on alhainen älykkyysosamäärä ja joka käyttää väkivaltaa. https://t.co/aAsKwJGUm0</w:t>
      </w:r>
    </w:p>
    <w:p>
      <w:r>
        <w:rPr>
          <w:b/>
          <w:u w:val="single"/>
        </w:rPr>
        <w:t xml:space="preserve">276389</w:t>
      </w:r>
    </w:p>
    <w:p>
      <w:r>
        <w:t xml:space="preserve">HR58 [Hyväksytty] Pyytää budjetti- ja valtiovarainministeriötä toimittamaan tilannekatsaus Havaijin kyvykkäiden säästöjen... https://t.co/Nxd0aq30Nn</w:t>
      </w:r>
    </w:p>
    <w:p>
      <w:r>
        <w:rPr>
          <w:b/>
          <w:u w:val="single"/>
        </w:rPr>
        <w:t xml:space="preserve">276390</w:t>
      </w:r>
    </w:p>
    <w:p>
      <w:r>
        <w:t xml:space="preserve">Tutustu Johnny Lang 2 CD-erän käytettyyn Blues Rock Lie To Me Wander This World #BluesRock https://t.co/tETSBbZsN6 via @eBay</w:t>
      </w:r>
    </w:p>
    <w:p>
      <w:r>
        <w:rPr>
          <w:b/>
          <w:u w:val="single"/>
        </w:rPr>
        <w:t xml:space="preserve">276391</w:t>
      </w:r>
    </w:p>
    <w:p>
      <w:r>
        <w:t xml:space="preserve">Epäilen, että näin ei tapahdu, koska he eivät saa olla sosiaalisessa mediassa, olen melko varma, että he eivät puhu siitä, jos he koskaan näkevät heidät😔😔😔😢.</w:t>
      </w:r>
    </w:p>
    <w:p>
      <w:r>
        <w:rPr>
          <w:b/>
          <w:u w:val="single"/>
        </w:rPr>
        <w:t xml:space="preserve">276392</w:t>
      </w:r>
    </w:p>
    <w:p>
      <w:r>
        <w:t xml:space="preserve">@Church_Leeds ilta. Et varmaankaan tiedä perjantain @BSPOfficial näyttämöaikoja, yritän lajitella junia jne, kiitos Tim.</w:t>
      </w:r>
    </w:p>
    <w:p>
      <w:r>
        <w:rPr>
          <w:b/>
          <w:u w:val="single"/>
        </w:rPr>
        <w:t xml:space="preserve">276393</w:t>
      </w:r>
    </w:p>
    <w:p>
      <w:r>
        <w:t xml:space="preserve">#Geomatrix on ehdoton #Geomarkkinointityökalu #Retail Expansion Intelligence, johon Ikea ja Auchan jo luottavat https://t.co/gveaXCUbtu https://t.co/IF3hbkZM7S https://t.co/IF3hbkZM7S</w:t>
      </w:r>
    </w:p>
    <w:p>
      <w:r>
        <w:rPr>
          <w:b/>
          <w:u w:val="single"/>
        </w:rPr>
        <w:t xml:space="preserve">276394</w:t>
      </w:r>
    </w:p>
    <w:p>
      <w:r>
        <w:t xml:space="preserve">@BartcoUK Kiitos, että autoit minua löytämään tieni näyttelyssä! Oli mukava tavata sinut! #Traffex2017 #trafic2017</w:t>
      </w:r>
    </w:p>
    <w:p>
      <w:r>
        <w:rPr>
          <w:b/>
          <w:u w:val="single"/>
        </w:rPr>
        <w:t xml:space="preserve">276395</w:t>
      </w:r>
    </w:p>
    <w:p>
      <w:r>
        <w:t xml:space="preserve">Cont. #Wrestlemania33 suosikit: @FightOwensFight - @itsBayleyWWE - @AJStylesOrg - @WWERomanReigns - @WWERollins - @BrockLesnar &amp;amp; @WWWEBrayWyatt!</w:t>
      </w:r>
    </w:p>
    <w:p>
      <w:r>
        <w:rPr>
          <w:b/>
          <w:u w:val="single"/>
        </w:rPr>
        <w:t xml:space="preserve">276396</w:t>
      </w:r>
    </w:p>
    <w:p>
      <w:r>
        <w:t xml:space="preserve">päivän unelmapettymys: muistan vain yhden rivin Finn &amp; Jake -tyylisestä laulusta, jota Sans &amp; Papyrus lauloivat onnettomuuksistaan.</w:t>
      </w:r>
    </w:p>
    <w:p>
      <w:r>
        <w:rPr>
          <w:b/>
          <w:u w:val="single"/>
        </w:rPr>
        <w:t xml:space="preserve">276397</w:t>
      </w:r>
    </w:p>
    <w:p>
      <w:r>
        <w:t xml:space="preserve">Garnet &amp;amp; Musta Spring Game on huomenna keskipäivällä! Astu sisään opiskelijoiden sisäänkäynnin kautta, jotta saat @USCCarolinaCard -korttisi skannattua ja saat pisteen. https://t.co/o10g2J1TeP.</w:t>
      </w:r>
    </w:p>
    <w:p>
      <w:r>
        <w:rPr>
          <w:b/>
          <w:u w:val="single"/>
        </w:rPr>
        <w:t xml:space="preserve">276398</w:t>
      </w:r>
    </w:p>
    <w:p>
      <w:r>
        <w:t xml:space="preserve">.@SISTASinZION jep, ja vitsi on heidän vikansa: se on pitkä 2 tuntia, kun naapurit tuijottavat ja tuomitsevat!  #ldsconf</w:t>
      </w:r>
    </w:p>
    <w:p>
      <w:r>
        <w:rPr>
          <w:b/>
          <w:u w:val="single"/>
        </w:rPr>
        <w:t xml:space="preserve">276399</w:t>
      </w:r>
    </w:p>
    <w:p>
      <w:r>
        <w:t xml:space="preserve">@EASPORTSNHL are u shitting me w/ ur servers rn? Minut buutataan kesken pelin 3-1 &amp;amp; saada tappio, koska et voi käsitellä liikennettä?</w:t>
      </w:r>
    </w:p>
    <w:p>
      <w:r>
        <w:rPr>
          <w:b/>
          <w:u w:val="single"/>
        </w:rPr>
        <w:t xml:space="preserve">276400</w:t>
      </w:r>
    </w:p>
    <w:p>
      <w:r>
        <w:t xml:space="preserve">Etelä-Afrikan vaikea tie pois roskalainastatuksesta - https://t.co/qxKDt3Ykum @MHoussayH @DogfightEtienne @TGHORFI @MorningAfrika @egea_blog</w:t>
      </w:r>
    </w:p>
    <w:p>
      <w:r>
        <w:rPr>
          <w:b/>
          <w:u w:val="single"/>
        </w:rPr>
        <w:t xml:space="preserve">276401</w:t>
      </w:r>
    </w:p>
    <w:p>
      <w:r>
        <w:t xml:space="preserve">@ChrisPerkinsDnD Tajusin myös juuri, että Nintendolla on nyt käytännössä mulkku-velho osana kaanoniaan.</w:t>
      </w:r>
    </w:p>
    <w:p>
      <w:r>
        <w:rPr>
          <w:b/>
          <w:u w:val="single"/>
        </w:rPr>
        <w:t xml:space="preserve">276402</w:t>
      </w:r>
    </w:p>
    <w:p>
      <w:r>
        <w:t xml:space="preserve">yksi henkilö seurasi minua ja yksi henkilö jätti minut seuraamatta // automaattisesti tarkistanut https://t.co/sYWrq2TsIR</w:t>
      </w:r>
    </w:p>
    <w:p>
      <w:r>
        <w:rPr>
          <w:b/>
          <w:u w:val="single"/>
        </w:rPr>
        <w:t xml:space="preserve">276403</w:t>
      </w:r>
    </w:p>
    <w:p>
      <w:r>
        <w:t xml:space="preserve">Saatat olla iloisesti odottamassa vapaapäivää, mutta joudut sitten... Lisää Vesimiehelle https://t.co/MBkv5zIUur</w:t>
      </w:r>
    </w:p>
    <w:p>
      <w:r>
        <w:rPr>
          <w:b/>
          <w:u w:val="single"/>
        </w:rPr>
        <w:t xml:space="preserve">276404</w:t>
      </w:r>
    </w:p>
    <w:p>
      <w:r>
        <w:t xml:space="preserve">Harhaluuloja, jotka tappavat - Osa 2</w:t>
        <w:br/>
        <w:t xml:space="preserve">"Luonnonvaraiset kissat ovat epäterveellisiä ja levittävät tauteja omistettuihin kissoihin." https://t.co/R9aGFHurCB</w:t>
      </w:r>
    </w:p>
    <w:p>
      <w:r>
        <w:rPr>
          <w:b/>
          <w:u w:val="single"/>
        </w:rPr>
        <w:t xml:space="preserve">276405</w:t>
      </w:r>
    </w:p>
    <w:p>
      <w:r>
        <w:t xml:space="preserve">@RussHansen51 @pray_4_real @realDonaldTrump Mutta Trumpin on tunnistettava vihollisensa &amp;amp; saada heidät helvettiin... tämä viimeinen tapahtuma saattoi tehdä juuri sen....</w:t>
      </w:r>
    </w:p>
    <w:p>
      <w:r>
        <w:rPr>
          <w:b/>
          <w:u w:val="single"/>
        </w:rPr>
        <w:t xml:space="preserve">276406</w:t>
      </w:r>
    </w:p>
    <w:p>
      <w:r>
        <w:t xml:space="preserve">'Ghost in the Shell': https://t.co/sRo70NdcNP via @thr</w:t>
      </w:r>
    </w:p>
    <w:p>
      <w:r>
        <w:rPr>
          <w:b/>
          <w:u w:val="single"/>
        </w:rPr>
        <w:t xml:space="preserve">276407</w:t>
      </w:r>
    </w:p>
    <w:p>
      <w:r>
        <w:t xml:space="preserve">Näin sen teatterissa, ostin sen ja olen katsonut sen jo kahdesti. Hieno elokuva https://t.co/76w9KQczMv</w:t>
      </w:r>
    </w:p>
    <w:p>
      <w:r>
        <w:rPr>
          <w:b/>
          <w:u w:val="single"/>
        </w:rPr>
        <w:t xml:space="preserve">276408</w:t>
      </w:r>
    </w:p>
    <w:p>
      <w:r>
        <w:t xml:space="preserve">"Nämä kirjat ovat täynnä toimintaa." GETTING EVEN by Claude Bouchard @ceebee308 https://t.co/Qx3VG2cdrD #trilleri https://t.co/aLnsDqqsSL</w:t>
      </w:r>
    </w:p>
    <w:p>
      <w:r>
        <w:rPr>
          <w:b/>
          <w:u w:val="single"/>
        </w:rPr>
        <w:t xml:space="preserve">276409</w:t>
      </w:r>
    </w:p>
    <w:p>
      <w:r>
        <w:t xml:space="preserve">Hootien perintö "Tiger-proofing" Nationalissa! Joka tapauksessa viikonlopusta tulee mukava, joten karkottakaa tällaiset ajatukset #themasters https://t.co/vCxiGpkMvZ https://t.co/vCxiGpkMvZ</w:t>
      </w:r>
    </w:p>
    <w:p>
      <w:r>
        <w:rPr>
          <w:b/>
          <w:u w:val="single"/>
        </w:rPr>
        <w:t xml:space="preserve">276410</w:t>
      </w:r>
    </w:p>
    <w:p>
      <w:r>
        <w:t xml:space="preserve">Eteläinen heath monitor käyttää naamiointiaan pysyäkseen poissa vieraidemme huomiosta... https://t.co/w8CqDRCQG2...</w:t>
      </w:r>
    </w:p>
    <w:p>
      <w:r>
        <w:rPr>
          <w:b/>
          <w:u w:val="single"/>
        </w:rPr>
        <w:t xml:space="preserve">276411</w:t>
      </w:r>
    </w:p>
    <w:p>
      <w:r>
        <w:t xml:space="preserve">Krysalissien kasvattaja! Kasvatin juuri kimalaisen lohikäärmeen DragonValessa! Käy puistossani katsomassa sitä! https://t.co/he2HjaDYcW</w:t>
      </w:r>
    </w:p>
    <w:p>
      <w:r>
        <w:rPr>
          <w:b/>
          <w:u w:val="single"/>
        </w:rPr>
        <w:t xml:space="preserve">276412</w:t>
      </w:r>
    </w:p>
    <w:p>
      <w:r>
        <w:t xml:space="preserve">@princessamariss mutta en ole lapsi enkä vanhempi, joten miten tämä vitun arvostelu voi MITEN mitata mitä mieltä olen?????</w:t>
      </w:r>
    </w:p>
    <w:p>
      <w:r>
        <w:rPr>
          <w:b/>
          <w:u w:val="single"/>
        </w:rPr>
        <w:t xml:space="preserve">276413</w:t>
      </w:r>
    </w:p>
    <w:p>
      <w:r>
        <w:t xml:space="preserve">Valkoinen talo vaikuttaa toisinaan välinpitämättömältä tai kieltävältä poliittisen dynamiikan suhteen, mutta sitten se tuntuu yllättyneen siitä.</w:t>
      </w:r>
    </w:p>
    <w:p>
      <w:r>
        <w:rPr>
          <w:b/>
          <w:u w:val="single"/>
        </w:rPr>
        <w:t xml:space="preserve">276414</w:t>
      </w:r>
    </w:p>
    <w:p>
      <w:r>
        <w:t xml:space="preserve">Koditon mies kutsui pummiksi, tämä muuttaa näkökulmasi https://t.co/c6EoyGJ2Sg https://t.co/ON5TXozDOx https://t.co/ON5TXozDOx</w:t>
      </w:r>
    </w:p>
    <w:p>
      <w:r>
        <w:rPr>
          <w:b/>
          <w:u w:val="single"/>
        </w:rPr>
        <w:t xml:space="preserve">276415</w:t>
      </w:r>
    </w:p>
    <w:p>
      <w:r>
        <w:t xml:space="preserve">Heillä on sama syntymäpäivä ja he ovat molemmat auringonpaisteeni, rakastan heitä kuolemaan asti, pikku pörröiset kuppikakkujeni. https://t.co/Vao7rEWTKk.</w:t>
      </w:r>
    </w:p>
    <w:p>
      <w:r>
        <w:rPr>
          <w:b/>
          <w:u w:val="single"/>
        </w:rPr>
        <w:t xml:space="preserve">276416</w:t>
      </w:r>
    </w:p>
    <w:p>
      <w:r>
        <w:t xml:space="preserve">New Look 6316 Vauvan tyttöjen mekko ja pikkuhousut koko NB-L UNCUT COMPLETE by GoofingOffSewing on Etsy https://t.co/p4EiEojjF9</w:t>
      </w:r>
    </w:p>
    <w:p>
      <w:r>
        <w:rPr>
          <w:b/>
          <w:u w:val="single"/>
        </w:rPr>
        <w:t xml:space="preserve">276417</w:t>
      </w:r>
    </w:p>
    <w:p>
      <w:r>
        <w:t xml:space="preserve">Whaaaaaaaat on menossa uusin päivitys Samsung...tai ehkä se oli Verizon? Oli miten oli, S7 Edge muuttui hirviöksi yhdessä yössä.</w:t>
      </w:r>
    </w:p>
    <w:p>
      <w:r>
        <w:rPr>
          <w:b/>
          <w:u w:val="single"/>
        </w:rPr>
        <w:t xml:space="preserve">276418</w:t>
      </w:r>
    </w:p>
    <w:p>
      <w:r>
        <w:t xml:space="preserve">Prolight + Sound 2017 on ohi! Kiitos kaikille, jotka kävivät osastollamme ja seurasivat @Avidin verkkokertomusta - nähdään ensi vuonna! #pls2017 https://t.co/JBSA0JR5xv</w:t>
      </w:r>
    </w:p>
    <w:p>
      <w:r>
        <w:rPr>
          <w:b/>
          <w:u w:val="single"/>
        </w:rPr>
        <w:t xml:space="preserve">276419</w:t>
      </w:r>
    </w:p>
    <w:p>
      <w:r>
        <w:t xml:space="preserve">Uusi suosikki: touch (GOLDWATER EP saatavilla kaikkialla 14. huhtikuuta) by @goldwaterbeats https://t.co/3MUVjOlelR on #SoundCloud.</w:t>
      </w:r>
    </w:p>
    <w:p>
      <w:r>
        <w:rPr>
          <w:b/>
          <w:u w:val="single"/>
        </w:rPr>
        <w:t xml:space="preserve">276420</w:t>
      </w:r>
    </w:p>
    <w:p>
      <w:r>
        <w:t xml:space="preserve">Kun toukasta tulee perhonen, sen täytyy herätä, katsoa peiliin ja miettiä: "Jessus, kuinka paljon join viime yönä?".</w:t>
      </w:r>
    </w:p>
    <w:p>
      <w:r>
        <w:rPr>
          <w:b/>
          <w:u w:val="single"/>
        </w:rPr>
        <w:t xml:space="preserve">276421</w:t>
      </w:r>
    </w:p>
    <w:p>
      <w:r>
        <w:t xml:space="preserve">@PalmerAlan @ASOS @ASOS_HeretoHelp Hei Alan, jos haluat DM minulle seurantakoodisi, voin mielelläni tutkia tätä sinulle - Liam</w:t>
      </w:r>
    </w:p>
    <w:p>
      <w:r>
        <w:rPr>
          <w:b/>
          <w:u w:val="single"/>
        </w:rPr>
        <w:t xml:space="preserve">276422</w:t>
      </w:r>
    </w:p>
    <w:p>
      <w:r>
        <w:t xml:space="preserve">Ozililla on paljon kosketuksia ja laadullaan se osoittaa, että hän on luokkaa ylempänä, mutta fyysisesti hän ei ole ollut sama jo vuoteen.</w:t>
      </w:r>
    </w:p>
    <w:p>
      <w:r>
        <w:rPr>
          <w:b/>
          <w:u w:val="single"/>
        </w:rPr>
        <w:t xml:space="preserve">276423</w:t>
      </w:r>
    </w:p>
    <w:p>
      <w:r>
        <w:t xml:space="preserve">Kunnianarvoisa pääministeri New Delhin metrossa !!! Hänellä on energiaa, joka inspiroi meitä !! https://t.co/buaK8qdo8Z https://t.co/buaK8qdo8Z</w:t>
      </w:r>
    </w:p>
    <w:p>
      <w:r>
        <w:rPr>
          <w:b/>
          <w:u w:val="single"/>
        </w:rPr>
        <w:t xml:space="preserve">276424</w:t>
      </w:r>
    </w:p>
    <w:p>
      <w:r>
        <w:t xml:space="preserve">Löytyi transponderi etana!</w:t>
        <w:br/>
        <w:t xml:space="preserve"> Taistelu raivoaa Yläpihalla!</w:t>
        <w:t xml:space="preserve">Shandialaiset vastaan "Kami"!</w:t>
        <w:br/>
        <w:t xml:space="preserve">https://t.co/EJ5kgSZ95p #TreCru https://t.co/EHjkR8OwN4 #TreCru https://t.co/EHjkR8OwN4</w:t>
      </w:r>
    </w:p>
    <w:p>
      <w:r>
        <w:rPr>
          <w:b/>
          <w:u w:val="single"/>
        </w:rPr>
        <w:t xml:space="preserve">276425</w:t>
      </w:r>
    </w:p>
    <w:p>
      <w:r>
        <w:t xml:space="preserve">@ItalyAlexandra Tuo on viimeinen, jonka minäkin luin.Minulta kesti jonkin aikaa.Laitoin sen aina hetkeksi pois &amp;amp; nostin sen takaisin......</w:t>
      </w:r>
    </w:p>
    <w:p>
      <w:r>
        <w:rPr>
          <w:b/>
          <w:u w:val="single"/>
        </w:rPr>
        <w:t xml:space="preserve">276426</w:t>
      </w:r>
    </w:p>
    <w:p>
      <w:r>
        <w:t xml:space="preserve">Kaverit... tämä oli tilaisuus, jonka olin antamassa teille! olla kiltti ja viedä minut tapaamaan Mick Jenkinsiä... te kaikki olette surkeita👎🏾 https://t.co/qacIrDIRf5</w:t>
      </w:r>
    </w:p>
    <w:p>
      <w:r>
        <w:rPr>
          <w:b/>
          <w:u w:val="single"/>
        </w:rPr>
        <w:t xml:space="preserve">276427</w:t>
      </w:r>
    </w:p>
    <w:p>
      <w:r>
        <w:t xml:space="preserve">tosi paskaa nämä nekrut oli tosi!!! Nämä nekrut olivat G'd up erityisesti Devante, tämä elokuva tulee syttyy lol iaeno Swing oli slapping nekruja jopa</w:t>
      </w:r>
    </w:p>
    <w:p>
      <w:r>
        <w:rPr>
          <w:b/>
          <w:u w:val="single"/>
        </w:rPr>
        <w:t xml:space="preserve">276428</w:t>
      </w:r>
    </w:p>
    <w:p>
      <w:r>
        <w:t xml:space="preserve">Rand Paul optimistinen terveydenhuoltosopimuksen suhteen pelattuaan golfia Trumpin kanssa</w:t>
        <w:br/>
        <w:br/>
        <w:t xml:space="preserve">Sopimus republikaanien terveydenhuoltosuunnitelmasta... https://t.co/zMkWEh5XQX</w:t>
      </w:r>
    </w:p>
    <w:p>
      <w:r>
        <w:rPr>
          <w:b/>
          <w:u w:val="single"/>
        </w:rPr>
        <w:t xml:space="preserve">276429</w:t>
      </w:r>
    </w:p>
    <w:p>
      <w:r>
        <w:t xml:space="preserve">@simple_girl009 @IamEJF @Shaheer_S Älä sano noin!!! Seuraava kikka mein distraction hoga inhe jos he lukevat tämän twiitin 😂😂😂</w:t>
      </w:r>
    </w:p>
    <w:p>
      <w:r>
        <w:rPr>
          <w:b/>
          <w:u w:val="single"/>
        </w:rPr>
        <w:t xml:space="preserve">276430</w:t>
      </w:r>
    </w:p>
    <w:p>
      <w:r>
        <w:t xml:space="preserve">Jenny on nyt adoptoitavissa! Tämä narttu on 6v 1kk vanha. Lue lisää osoitteesta https://t.co/xCl0uF8ZmU</w:t>
      </w:r>
    </w:p>
    <w:p>
      <w:r>
        <w:rPr>
          <w:b/>
          <w:u w:val="single"/>
        </w:rPr>
        <w:t xml:space="preserve">276431</w:t>
      </w:r>
    </w:p>
    <w:p>
      <w:r>
        <w:t xml:space="preserve">@multiplexer Ja kumma kyllä, konservatiivit minun syötteissäni näyttivät olevan kiinnostuneita *vain* huolen trollaamisesta valheisiin perustuvista oikeusjutuista.</w:t>
      </w:r>
    </w:p>
    <w:p>
      <w:r>
        <w:rPr>
          <w:b/>
          <w:u w:val="single"/>
        </w:rPr>
        <w:t xml:space="preserve">276432</w:t>
      </w:r>
    </w:p>
    <w:p>
      <w:r>
        <w:t xml:space="preserve">PRAHA ON NIIN KAUNIS JA ILMA ON NIIN RAIKAS VERRATTUNA MOSKOVAAN!!!!! 😻😻😻😻 (Otobek peukku ylös hyväksyy) https://t.co/1TjzKLAFDv https://t.co/1TjzKLAFDv</w:t>
      </w:r>
    </w:p>
    <w:p>
      <w:r>
        <w:rPr>
          <w:b/>
          <w:u w:val="single"/>
        </w:rPr>
        <w:t xml:space="preserve">276433</w:t>
      </w:r>
    </w:p>
    <w:p>
      <w:r>
        <w:t xml:space="preserve">Onko todella olemassa ihmisiä, jotka "eivät usko" sosiologiaan?? Se on minulle todella uutta.</w:t>
      </w:r>
    </w:p>
    <w:p>
      <w:r>
        <w:rPr>
          <w:b/>
          <w:u w:val="single"/>
        </w:rPr>
        <w:t xml:space="preserve">276434</w:t>
      </w:r>
    </w:p>
    <w:p>
      <w:r>
        <w:t xml:space="preserve">Katsoin juuri jakson S01E01 sarjasta 13 Reasons Why! https://t.co/AKNondPWbP https://t.co/CPqQKRXBlY</w:t>
      </w:r>
    </w:p>
    <w:p>
      <w:r>
        <w:rPr>
          <w:b/>
          <w:u w:val="single"/>
        </w:rPr>
        <w:t xml:space="preserve">276435</w:t>
      </w:r>
    </w:p>
    <w:p>
      <w:r>
        <w:t xml:space="preserve">Löytyi transponderi etana!</w:t>
        <w:br/>
        <w:t xml:space="preserve"> Täytäntöönpano!</w:t>
        <w:t xml:space="preserve">Onko tämä olkihattujen viimeinen hetki?!</w:t>
        <w:br/>
        <w:t xml:space="preserve">https://t.co/LtTFqQauDw #TreCru https://t.co/5L3VNjpMzU</w:t>
      </w:r>
    </w:p>
    <w:p>
      <w:r>
        <w:rPr>
          <w:b/>
          <w:u w:val="single"/>
        </w:rPr>
        <w:t xml:space="preserve">276436</w:t>
      </w:r>
    </w:p>
    <w:p>
      <w:r>
        <w:t xml:space="preserve">'Zoey 101' -tähti Matthew Underwoodin puhallus vauvan pelastamisesta (VIDEO) @TMZ https://t.co/bgWCmRdMUO kautta.</w:t>
      </w:r>
    </w:p>
    <w:p>
      <w:r>
        <w:rPr>
          <w:b/>
          <w:u w:val="single"/>
        </w:rPr>
        <w:t xml:space="preserve">276437</w:t>
      </w:r>
    </w:p>
    <w:p>
      <w:r>
        <w:t xml:space="preserve">@_Mansoor_Ali Loistava ohjelma. Loppujen lopuksi ihmisten äänillä on merkitystä. Luulen, että Shiekh rasheed päätti kilpailla NA-55 &amp;amp; NA-56 molemmat.</w:t>
      </w:r>
    </w:p>
    <w:p>
      <w:r>
        <w:rPr>
          <w:b/>
          <w:u w:val="single"/>
        </w:rPr>
        <w:t xml:space="preserve">276438</w:t>
      </w:r>
    </w:p>
    <w:p>
      <w:r>
        <w:t xml:space="preserve">@planetasia &amp;; Pudotin juuri vain bandcamp-albumin. https://t.co/jN2731mSMG kuunnella/ostaa https://t.co/ehRLFlQMaB</w:t>
      </w:r>
    </w:p>
    <w:p>
      <w:r>
        <w:rPr>
          <w:b/>
          <w:u w:val="single"/>
        </w:rPr>
        <w:t xml:space="preserve">276439</w:t>
      </w:r>
    </w:p>
    <w:p>
      <w:r>
        <w:t xml:space="preserve">#OCN #BadGuys Season 2 (Bad Guys: The Wicked Era) odotetaan lähetettävän syyskuussa https://t.co/uBgKSulSiA #KoreanUpdates VF https://t.co/Chss7fXY6S</w:t>
      </w:r>
    </w:p>
    <w:p>
      <w:r>
        <w:rPr>
          <w:b/>
          <w:u w:val="single"/>
        </w:rPr>
        <w:t xml:space="preserve">276440</w:t>
      </w:r>
    </w:p>
    <w:p>
      <w:r>
        <w:t xml:space="preserve">Kuukauden ensimmäisenä lauantaina BCC:n vapaaehtoiset menevät Guilfordin Petcoon klo 10-1 antamaan tietoa... https://t.co/KwEXvhvcjB</w:t>
      </w:r>
    </w:p>
    <w:p>
      <w:r>
        <w:rPr>
          <w:b/>
          <w:u w:val="single"/>
        </w:rPr>
        <w:t xml:space="preserve">276441</w:t>
      </w:r>
    </w:p>
    <w:p>
      <w:r>
        <w:t xml:space="preserve">Matt Carpenter on yksi suosikkipelaajistani MLB:ssä.</w:t>
        <w:br/>
        <w:br/>
        <w:t xml:space="preserve"> Useimmat ihmiset pitävät häntä suhteellisen tylsänä. Mutta katsokaa hänen päätään ja käsiään, kun hän on mailalla.</w:t>
      </w:r>
    </w:p>
    <w:p>
      <w:r>
        <w:rPr>
          <w:b/>
          <w:u w:val="single"/>
        </w:rPr>
        <w:t xml:space="preserve">276442</w:t>
      </w:r>
    </w:p>
    <w:p>
      <w:r>
        <w:t xml:space="preserve">The Space Tsunami tarvitsee neuvoja teiltä, auttakaa meitä tekemään yksi hieno peli.</w:t>
        <w:br/>
        <w:t xml:space="preserve">https://t.co/4GkxMvO83D via @reddit</w:t>
      </w:r>
    </w:p>
    <w:p>
      <w:r>
        <w:rPr>
          <w:b/>
          <w:u w:val="single"/>
        </w:rPr>
        <w:t xml:space="preserve">276443</w:t>
      </w:r>
    </w:p>
    <w:p>
      <w:r>
        <w:t xml:space="preserve">Boulder Growth and Income Fund ilmoittaa jakelulähteistä https://t.co/mXyiC5GQPm</w:t>
      </w:r>
    </w:p>
    <w:p>
      <w:r>
        <w:rPr>
          <w:b/>
          <w:u w:val="single"/>
        </w:rPr>
        <w:t xml:space="preserve">276444</w:t>
      </w:r>
    </w:p>
    <w:p>
      <w:r>
        <w:t xml:space="preserve">@harrioakland_ äänestä veljeäni tänään The Voice 2017 -ohjelmassa ja twiittaa hänelle @jamiemillmusic ☺.</w:t>
      </w:r>
    </w:p>
    <w:p>
      <w:r>
        <w:rPr>
          <w:b/>
          <w:u w:val="single"/>
        </w:rPr>
        <w:t xml:space="preserve">276445</w:t>
      </w:r>
    </w:p>
    <w:p>
      <w:r>
        <w:t xml:space="preserve">Kaikki mitä todella halusin Twitterissä, oli mahdollisuus muokata twiittejä 5 minuutin kuluessa niiden lähettämisestä oikeinkirjoituksen vuoksi. Siinä kaikki!</w:t>
      </w:r>
    </w:p>
    <w:p>
      <w:r>
        <w:rPr>
          <w:b/>
          <w:u w:val="single"/>
        </w:rPr>
        <w:t xml:space="preserve">276446</w:t>
      </w:r>
    </w:p>
    <w:p>
      <w:r>
        <w:t xml:space="preserve">@RealfactsXC @RussiaConnects @Boots748 @TexBrussow @sach1991 @PrisonPlanet Go f urself troll with ZERO</w:t>
      </w:r>
    </w:p>
    <w:p>
      <w:r>
        <w:rPr>
          <w:b/>
          <w:u w:val="single"/>
        </w:rPr>
        <w:t xml:space="preserve">276447</w:t>
      </w:r>
    </w:p>
    <w:p>
      <w:r>
        <w:t xml:space="preserve">Flashback=&amp;gt; Nunes: Flynnin salakuuntelukirjoituksia vuotaneille Obaman virkamiehille viisi vuotta vankeutta (VIDEO) https://t.co/UPbW47mmTW https://t.co/UPbW47mmTW</w:t>
      </w:r>
    </w:p>
    <w:p>
      <w:r>
        <w:rPr>
          <w:b/>
          <w:u w:val="single"/>
        </w:rPr>
        <w:t xml:space="preserve">276448</w:t>
      </w:r>
    </w:p>
    <w:p>
      <w:r>
        <w:t xml:space="preserve">FT:</w:t>
        <w:t xml:space="preserve">#</w:t>
        <w:br/>
        <w:t xml:space="preserve"> Entinen Villarreal-tähti Giuseppe Rossi teki hattutempun Celtalle</w:t>
        <w:br/>
        <w:t xml:space="preserve"> Toivottavasti hes palaa lopullisesti! #GiuseppeRossi https://t.co/hS6qVioQXm</w:t>
      </w:r>
    </w:p>
    <w:p>
      <w:r>
        <w:rPr>
          <w:b/>
          <w:u w:val="single"/>
        </w:rPr>
        <w:t xml:space="preserve">276449</w:t>
      </w:r>
    </w:p>
    <w:p>
      <w:r>
        <w:t xml:space="preserve">#5522 #Online #F4F #Lue Tienaa rahaa Googlella - Olen tehnyt ihmisille 3500-25000 dollaria kuukaudessa Googlen ja CB:n avulla... https://t.co/D4ZJk3sEZM https://t.co/xZoeXStM4r</w:t>
      </w:r>
    </w:p>
    <w:p>
      <w:r>
        <w:rPr>
          <w:b/>
          <w:u w:val="single"/>
        </w:rPr>
        <w:t xml:space="preserve">276450</w:t>
      </w:r>
    </w:p>
    <w:p>
      <w:r>
        <w:t xml:space="preserve">Mikään ei vedä vertoja meidän versiollemme Calzonesta !!!! #OrlandPark #pizza #italianvillapizza #Calzones https://t.co/afvwXboMe1</w:t>
      </w:r>
    </w:p>
    <w:p>
      <w:r>
        <w:rPr>
          <w:b/>
          <w:u w:val="single"/>
        </w:rPr>
        <w:t xml:space="preserve">276451</w:t>
      </w:r>
    </w:p>
    <w:p>
      <w:r>
        <w:t xml:space="preserve">Minulla oli ennen 25 migreeniä kuukaudessa. Tässä on mitä tein niiden poistamiseksi https://t.co/ITzr7QUBtF #Fitness https://t.co/87eiylXPPU https://t.co/87eiylXPPU</w:t>
      </w:r>
    </w:p>
    <w:p>
      <w:r>
        <w:rPr>
          <w:b/>
          <w:u w:val="single"/>
        </w:rPr>
        <w:t xml:space="preserve">276452</w:t>
      </w:r>
    </w:p>
    <w:p>
      <w:r>
        <w:t xml:space="preserve">@somilagrawal @LiveLawIndia Ravintolat ja pubit kansallisten ja osavaltioiden valtateiden varrella eivät voi myydä alkoholia, SC</w:t>
      </w:r>
    </w:p>
    <w:p>
      <w:r>
        <w:rPr>
          <w:b/>
          <w:u w:val="single"/>
        </w:rPr>
        <w:t xml:space="preserve">276453</w:t>
      </w:r>
    </w:p>
    <w:p>
      <w:r>
        <w:t xml:space="preserve">Kiitos, Alex! Kiitos ystävällisestä lahjoituksestasi tänään. xoxox @MrsMarcil https://t.co/b5qOQcebSm https://t.co/b5qOQcebSm</w:t>
      </w:r>
    </w:p>
    <w:p>
      <w:r>
        <w:rPr>
          <w:b/>
          <w:u w:val="single"/>
        </w:rPr>
        <w:t xml:space="preserve">276454</w:t>
      </w:r>
    </w:p>
    <w:p>
      <w:r>
        <w:t xml:space="preserve">@aigkenham @AiG @ArkEncounter @CreationMuseum En ymmärrä läsnäolon epävarmuutta. KAIKKI kannustavat, että tämä juttu onnistuu taloudellisesti, vaikka pitäisivätkin sinua hulluna</w:t>
      </w:r>
    </w:p>
    <w:p>
      <w:r>
        <w:rPr>
          <w:b/>
          <w:u w:val="single"/>
        </w:rPr>
        <w:t xml:space="preserve">276455</w:t>
      </w:r>
    </w:p>
    <w:p>
      <w:r>
        <w:t xml:space="preserve">Onko sinulla vaikeuksia työntekijöiden sitoutumisen kanssa? Lue tämä: https://t.co/OhRJ8QGX8O @ideascale https://t.co/ENyuUtt7eL https://t.co/OhRJ8QGX8O by @ideascale https://t.co/ENyuUtt7eL</w:t>
      </w:r>
    </w:p>
    <w:p>
      <w:r>
        <w:rPr>
          <w:b/>
          <w:u w:val="single"/>
        </w:rPr>
        <w:t xml:space="preserve">276456</w:t>
      </w:r>
    </w:p>
    <w:p>
      <w:r>
        <w:t xml:space="preserve">Jos pidät tätä mielenkiintoisena, katso @ShakespeareBT 'Method in the Madness' Elisabetin lääketieteen, iilimatojen &amp;amp; kaikki https://t.co/W4LeFCsc2S https://t.co/cYxCv0mBOx</w:t>
      </w:r>
    </w:p>
    <w:p>
      <w:r>
        <w:rPr>
          <w:b/>
          <w:u w:val="single"/>
        </w:rPr>
        <w:t xml:space="preserve">276457</w:t>
      </w:r>
    </w:p>
    <w:p>
      <w:r>
        <w:t xml:space="preserve">@jesssicarico jos ei muusta syystä kuin ei mainoksia, mutta sisältö on paljon parempi imo Hulu vain on Seinfeld</w:t>
      </w:r>
    </w:p>
    <w:p>
      <w:r>
        <w:rPr>
          <w:b/>
          <w:u w:val="single"/>
        </w:rPr>
        <w:t xml:space="preserve">276458</w:t>
      </w:r>
    </w:p>
    <w:p>
      <w:r>
        <w:t xml:space="preserve">"En halua vain lumoaa sinua. Haluan luoda kuvan ajasta, jossa elämme, ja heijastaa sitä takaisin." -MM https://t.co/QLm30W7DlU https://t.co/yKWzkD0XBV</w:t>
      </w:r>
    </w:p>
    <w:p>
      <w:r>
        <w:rPr>
          <w:b/>
          <w:u w:val="single"/>
        </w:rPr>
        <w:t xml:space="preserve">276459</w:t>
      </w:r>
    </w:p>
    <w:p>
      <w:r>
        <w:t xml:space="preserve">@MassAffection @notaxation Kunnes pystyt myöntämään, että ongelmana ovat KUMMAT osapuolet, ei vain toinen, niin SINÄ olet osa ongelmaa. Tietämättömyys on ruma asu, kaveri.</w:t>
      </w:r>
    </w:p>
    <w:p>
      <w:r>
        <w:rPr>
          <w:b/>
          <w:u w:val="single"/>
        </w:rPr>
        <w:t xml:space="preserve">276460</w:t>
      </w:r>
    </w:p>
    <w:p>
      <w:r>
        <w:t xml:space="preserve">setäni kirjoitti kirjan! katso se täältä: Thomas Conrad https://t.co/2IDUpFZ18R via @amazon</w:t>
      </w:r>
    </w:p>
    <w:p>
      <w:r>
        <w:rPr>
          <w:b/>
          <w:u w:val="single"/>
        </w:rPr>
        <w:t xml:space="preserve">276461</w:t>
      </w:r>
    </w:p>
    <w:p>
      <w:r>
        <w:t xml:space="preserve">Sisäliikuntapolkupyörä Pyöräily Terveys Fitness Stationary Static Cardio ... : https://t.co/zaoTmccrxW https://t.co/iXO2E4sh2w</w:t>
      </w:r>
    </w:p>
    <w:p>
      <w:r>
        <w:rPr>
          <w:b/>
          <w:u w:val="single"/>
        </w:rPr>
        <w:t xml:space="preserve">276462</w:t>
      </w:r>
    </w:p>
    <w:p>
      <w:r>
        <w:t xml:space="preserve">@tokiohotel : Hyvää syntymäpäivää Georg Listing!!!:)🎉🎈🎁🎂</w:t>
        <w:br/>
        <w:t xml:space="preserve">Love ya and I hope it's an amazing one!💕</w:t>
        <w:br/>
        <w:t xml:space="preserve">#TokioHotel #GeorgListing #HappyBirthday https://t.co/II3PnGbz4o</w:t>
      </w:r>
    </w:p>
    <w:p>
      <w:r>
        <w:rPr>
          <w:b/>
          <w:u w:val="single"/>
        </w:rPr>
        <w:t xml:space="preserve">276463</w:t>
      </w:r>
    </w:p>
    <w:p>
      <w:r>
        <w:t xml:space="preserve">@bruinz0477 Riippumatta siitä, mitä luulet nähneesi, se oli ehdottomasti emätin ja vieläpä ilmiömäinen sellainen.</w:t>
        <w:br/>
        <w:t xml:space="preserve"> Spicer pyörittää itkupotkuraivareita.</w:t>
      </w:r>
    </w:p>
    <w:p>
      <w:r>
        <w:rPr>
          <w:b/>
          <w:u w:val="single"/>
        </w:rPr>
        <w:t xml:space="preserve">276464</w:t>
      </w:r>
    </w:p>
    <w:p>
      <w:r>
        <w:t xml:space="preserve">@WaddleandSilvy Tiedän, että tämä oli ennen waddleandSilvyä, mutta toivoisin, että kysymys keskittyisi ketsuppityttöön.</w:t>
      </w:r>
    </w:p>
    <w:p>
      <w:r>
        <w:rPr>
          <w:b/>
          <w:u w:val="single"/>
        </w:rPr>
        <w:t xml:space="preserve">276465</w:t>
      </w:r>
    </w:p>
    <w:p>
      <w:r>
        <w:t xml:space="preserve">Äiti sai juuri sydänkohtauksen, kun hän sanoi ohittaneensa autoni ajaessaan kadulla, enkä se ollut minä siinä😭😂.</w:t>
      </w:r>
    </w:p>
    <w:p>
      <w:r>
        <w:rPr>
          <w:b/>
          <w:u w:val="single"/>
        </w:rPr>
        <w:t xml:space="preserve">276466</w:t>
      </w:r>
    </w:p>
    <w:p>
      <w:r>
        <w:t xml:space="preserve">lopettakaa eläinten tappaminen, lopettakaa vain, unohtakaa makunystyränne, ne eivät ole niin vitun tärkeitä, tuhoatte ympäristöämme.</w:t>
      </w:r>
    </w:p>
    <w:p>
      <w:r>
        <w:rPr>
          <w:b/>
          <w:u w:val="single"/>
        </w:rPr>
        <w:t xml:space="preserve">276467</w:t>
      </w:r>
    </w:p>
    <w:p>
      <w:r>
        <w:t xml:space="preserve">Stressinhallintatekniikoiden harjoittaminen on luonnollinen tapa pysyä terveenä flunssa- ja flunssakauden aikana ja välttää vakavampia terveysongelmia.</w:t>
      </w:r>
    </w:p>
    <w:p>
      <w:r>
        <w:rPr>
          <w:b/>
          <w:u w:val="single"/>
        </w:rPr>
        <w:t xml:space="preserve">276468</w:t>
      </w:r>
    </w:p>
    <w:p>
      <w:r>
        <w:t xml:space="preserve">260 miljoonaa ihmistä! 300 kieltä! 34 maakuntaa! 6000 asuttua saarta! se on minun #indONEsia! #Papuanpride #coolfacts https://t.co/HjXgdD9bN9 https://t.co/HjXgdD9bN9</w:t>
      </w:r>
    </w:p>
    <w:p>
      <w:r>
        <w:rPr>
          <w:b/>
          <w:u w:val="single"/>
        </w:rPr>
        <w:t xml:space="preserve">276469</w:t>
      </w:r>
    </w:p>
    <w:p>
      <w:r>
        <w:t xml:space="preserve">UUTISIA: Uusi kiinalais-ranskalainen sukupolvi puhuu ääneen tapettuaan https://t.co/xT8CQr0LA4 https://t.co/p8h2wf8U04</w:t>
      </w:r>
    </w:p>
    <w:p>
      <w:r>
        <w:rPr>
          <w:b/>
          <w:u w:val="single"/>
        </w:rPr>
        <w:t xml:space="preserve">276470</w:t>
      </w:r>
    </w:p>
    <w:p>
      <w:r>
        <w:t xml:space="preserve">@Simszter TOTUUS. Pitäisi olla jotain yleisempää. Ihmiset ovat todella niin tyhmiä, etteivät tajua, että aina on seurauksia.</w:t>
      </w:r>
    </w:p>
    <w:p>
      <w:r>
        <w:rPr>
          <w:b/>
          <w:u w:val="single"/>
        </w:rPr>
        <w:t xml:space="preserve">276471</w:t>
      </w:r>
    </w:p>
    <w:p>
      <w:r>
        <w:t xml:space="preserve">Chocolat on päällä ja lämmitetty. #NiteFlirt 1-800-To-Flirt, ext: 10463193. Soita minulle ennen kuin olen varattu!</w:t>
      </w:r>
    </w:p>
    <w:p>
      <w:r>
        <w:rPr>
          <w:b/>
          <w:u w:val="single"/>
        </w:rPr>
        <w:t xml:space="preserve">276472</w:t>
      </w:r>
    </w:p>
    <w:p>
      <w:r>
        <w:t xml:space="preserve">@SpeakerRyan enemmän väärinkäytöksiä niin mikä on Trump seuraava askel ja hän aikoo käsitellä Putinin kanssa annat hänelle kehuja, että on kaikki mitä hän haluaa hän ei'</w:t>
      </w:r>
    </w:p>
    <w:p>
      <w:r>
        <w:rPr>
          <w:b/>
          <w:u w:val="single"/>
        </w:rPr>
        <w:t xml:space="preserve">276473</w:t>
      </w:r>
    </w:p>
    <w:p>
      <w:r>
        <w:t xml:space="preserve">Miten C-vitamiini auttaa suojaamaan syövältä https://t.co/JB8DE33dsE #VitaminCDay https://t.co/hkccInTBfw</w:t>
      </w:r>
    </w:p>
    <w:p>
      <w:r>
        <w:rPr>
          <w:b/>
          <w:u w:val="single"/>
        </w:rPr>
        <w:t xml:space="preserve">276474</w:t>
      </w:r>
    </w:p>
    <w:p>
      <w:r>
        <w:t xml:space="preserve">Taustavalaistu kaksoisnopeusmittari vilkkuvalo Honda Shadow Spirit VLX 600 750 1100 https://t.co/BswxhH37eV https://t.co/i0Wbha5CxM https://t.co/i0Wbha5CxM</w:t>
      </w:r>
    </w:p>
    <w:p>
      <w:r>
        <w:rPr>
          <w:b/>
          <w:u w:val="single"/>
        </w:rPr>
        <w:t xml:space="preserve">276475</w:t>
      </w:r>
    </w:p>
    <w:p>
      <w:r>
        <w:t xml:space="preserve">#Photo #Black &amp;amp; #White Minä, outo nukke valokuvaaja..... ( taas ) by luckyleaf - https://t.co/g01ArCzPb7 https://t.co/9NuNrQ41nb</w:t>
      </w:r>
    </w:p>
    <w:p>
      <w:r>
        <w:rPr>
          <w:b/>
          <w:u w:val="single"/>
        </w:rPr>
        <w:t xml:space="preserve">276476</w:t>
      </w:r>
    </w:p>
    <w:p>
      <w:r>
        <w:t xml:space="preserve">Kiinnitä huomiota, kun olet jumissa liikenteessä: https://t.co/xTVbgkhNog... https://t.co/xTVbgkhNog...</w:t>
      </w:r>
    </w:p>
    <w:p>
      <w:r>
        <w:rPr>
          <w:b/>
          <w:u w:val="single"/>
        </w:rPr>
        <w:t xml:space="preserve">276477</w:t>
      </w:r>
    </w:p>
    <w:p>
      <w:r>
        <w:t xml:space="preserve">Koodaus, merkkien ansaitseminen ja oppiminen. @tlmstornados @GoogleCSFirst @FCSchoolsNC #6thgradeAIG #7thgradeAIG https://t.co/4jHXuF1Y9e https://t.co/4jHXuF1Y9e</w:t>
      </w:r>
    </w:p>
    <w:p>
      <w:r>
        <w:rPr>
          <w:b/>
          <w:u w:val="single"/>
        </w:rPr>
        <w:t xml:space="preserve">276478</w:t>
      </w:r>
    </w:p>
    <w:p>
      <w:r>
        <w:t xml:space="preserve">@fernride4life @Vivi_AnnJa</w:t>
        <w:br/>
        <w:t xml:space="preserve">J osti juuri banjon kokoelmaan, sanoin hänelle, että hänen täytyy tehdä tämä!!!😁</w:t>
        <w:br/>
        <w:t xml:space="preserve">https://t.co/TJI2LHJyDs https://t.co/TJI2LHJyDs</w:t>
      </w:r>
    </w:p>
    <w:p>
      <w:r>
        <w:rPr>
          <w:b/>
          <w:u w:val="single"/>
        </w:rPr>
        <w:t xml:space="preserve">276479</w:t>
      </w:r>
    </w:p>
    <w:p>
      <w:r>
        <w:t xml:space="preserve">Ampuja haavoitti kahta Floridan kuntosalilla ennen kuin hänet tapettiin: media #World News #us-news https://t.co/uAb75KgkVe</w:t>
      </w:r>
    </w:p>
    <w:p>
      <w:r>
        <w:rPr>
          <w:b/>
          <w:u w:val="single"/>
        </w:rPr>
        <w:t xml:space="preserve">276480</w:t>
      </w:r>
    </w:p>
    <w:p>
      <w:r>
        <w:t xml:space="preserve">Kirjaimellisesti juuri heräsin, hyppäsin sängystä &amp;amp; aloin hyppiä ympäri huonettani huutaen "TÄNÄÄN ON PÄIVÄ!". @iamjojo see ya later alligator 🙈</w:t>
      </w:r>
    </w:p>
    <w:p>
      <w:r>
        <w:rPr>
          <w:b/>
          <w:u w:val="single"/>
        </w:rPr>
        <w:t xml:space="preserve">276481</w:t>
      </w:r>
    </w:p>
    <w:p>
      <w:r>
        <w:t xml:space="preserve">Katson Carry On Cleoa. Olen kasvanut näiden elokuvien parissa. En ymmärtänyt kaikkia vitsejä silloin. 😂😂</w:t>
      </w:r>
    </w:p>
    <w:p>
      <w:r>
        <w:rPr>
          <w:b/>
          <w:u w:val="single"/>
        </w:rPr>
        <w:t xml:space="preserve">276482</w:t>
      </w:r>
    </w:p>
    <w:p>
      <w:r>
        <w:t xml:space="preserve">Tunnet itsesi voittamattomaksi, koska kaikki mitä teet, edistää sinua... Lisää syöpään https://t.co/9zY3K1zyet</w:t>
      </w:r>
    </w:p>
    <w:p>
      <w:r>
        <w:rPr>
          <w:b/>
          <w:u w:val="single"/>
        </w:rPr>
        <w:t xml:space="preserve">276483</w:t>
      </w:r>
    </w:p>
    <w:p>
      <w:r>
        <w:t xml:space="preserve">En voi vieläkään unohtaa, miten pommi se peruukki oli. Ja hän vain heitti sen pois. Se mainos oli loukkaava niin monella tasolla. https://t.co/fsHibPOj42.</w:t>
      </w:r>
    </w:p>
    <w:p>
      <w:r>
        <w:rPr>
          <w:b/>
          <w:u w:val="single"/>
        </w:rPr>
        <w:t xml:space="preserve">276484</w:t>
      </w:r>
    </w:p>
    <w:p>
      <w:r>
        <w:t xml:space="preserve">Voit haudata tunteesi yhtä tehokkaasti kuin kuka tahansa muukin, ... Lisää Skorpionille https://t.co/jq26RBcbdz</w:t>
      </w:r>
    </w:p>
    <w:p>
      <w:r>
        <w:rPr>
          <w:b/>
          <w:u w:val="single"/>
        </w:rPr>
        <w:t xml:space="preserve">276485</w:t>
      </w:r>
    </w:p>
    <w:p>
      <w:r>
        <w:t xml:space="preserve">Seuraan niin monia kpop accnts IG:ssä vain huomatakseen, että he ovat myös filippiiniläisiä, mutta asuvat eri puolilla maailmaa 😬😬😬😬</w:t>
      </w:r>
    </w:p>
    <w:p>
      <w:r>
        <w:rPr>
          <w:b/>
          <w:u w:val="single"/>
        </w:rPr>
        <w:t xml:space="preserve">276486</w:t>
      </w:r>
    </w:p>
    <w:p>
      <w:r>
        <w:t xml:space="preserve">The latest The Kid Outside of the Principal's Office! https://t.co/4psXaQGFWn Kiitos @EmCalGal @rahiemshabazz @SeattleResists #education</w:t>
      </w:r>
    </w:p>
    <w:p>
      <w:r>
        <w:rPr>
          <w:b/>
          <w:u w:val="single"/>
        </w:rPr>
        <w:t xml:space="preserve">276487</w:t>
      </w:r>
    </w:p>
    <w:p>
      <w:r>
        <w:t xml:space="preserve">@_peech Meillä on matka suunnitteilla myöhemmin tänä vuonna &amp;amp; ajamme, koska lapsi nro 2 on spektrissä &amp;amp; emme halua laittaa häntä tämän läpi...</w:t>
      </w:r>
    </w:p>
    <w:p>
      <w:r>
        <w:rPr>
          <w:b/>
          <w:u w:val="single"/>
        </w:rPr>
        <w:t xml:space="preserve">276488</w:t>
      </w:r>
    </w:p>
    <w:p>
      <w:r>
        <w:t xml:space="preserve">Etsitkö oikeaa lähestymistapaa saadaksesi vaikutusvaltaisen henkilön arvostelemaan kirjasi? https://t.co/YkweigZVEY #mondayblogs #authors #writers https://t.co/uB5wrd3FUA</w:t>
      </w:r>
    </w:p>
    <w:p>
      <w:r>
        <w:rPr>
          <w:b/>
          <w:u w:val="single"/>
        </w:rPr>
        <w:t xml:space="preserve">276489</w:t>
      </w:r>
    </w:p>
    <w:p>
      <w:r>
        <w:t xml:space="preserve">Tykkäsin @YouTube-videosta https://t.co/1Jh2RGTPFm This Video Made $1,437 at Auction. Miten mainokset toimivat YouTubessa.</w:t>
      </w:r>
    </w:p>
    <w:p>
      <w:r>
        <w:rPr>
          <w:b/>
          <w:u w:val="single"/>
        </w:rPr>
        <w:t xml:space="preserve">276490</w:t>
      </w:r>
    </w:p>
    <w:p>
      <w:r>
        <w:t xml:space="preserve">omg ehdotan LinkedIn Stories - Näytä yrityskulttuuri &amp;amp; gr8 työntekijöiden edunvalvontaohjelmia varten - mitä mieltä olet @LinkedIn @LinkedInHelp https://t.co/vOfKUoFwjk</w:t>
      </w:r>
    </w:p>
    <w:p>
      <w:r>
        <w:rPr>
          <w:b/>
          <w:u w:val="single"/>
        </w:rPr>
        <w:t xml:space="preserve">276491</w:t>
      </w:r>
    </w:p>
    <w:p>
      <w:r>
        <w:t xml:space="preserve">Minun pitäisi varmaan joka tapauksessa käyttää kynää ja paperia, kun yritän aktiivisesti oppia/opiskella/harjoitella.</w:t>
      </w:r>
    </w:p>
    <w:p>
      <w:r>
        <w:rPr>
          <w:b/>
          <w:u w:val="single"/>
        </w:rPr>
        <w:t xml:space="preserve">276492</w:t>
      </w:r>
    </w:p>
    <w:p>
      <w:r>
        <w:t xml:space="preserve">Minä ja lapseni katsomme Fate of the Furiousin sinä päivänä, kun se ilmestyy... kunhan se ei osu hänen kiireiseen päiväänsä 😅</w:t>
      </w:r>
    </w:p>
    <w:p>
      <w:r>
        <w:rPr>
          <w:b/>
          <w:u w:val="single"/>
        </w:rPr>
        <w:t xml:space="preserve">276493</w:t>
      </w:r>
    </w:p>
    <w:p>
      <w:r>
        <w:t xml:space="preserve">@SuperGreenEuro @HeadChannel @Labcold @MiHiDigital @DriveLink_Net @poppyscupcakes @IntroRecruit Ei ole aikaa nukkua, pidetään ääntä. Hyvää viikkoa kaikille! 🤘 https://t.co/BOBuoc3AQD</w:t>
      </w:r>
    </w:p>
    <w:p>
      <w:r>
        <w:rPr>
          <w:b/>
          <w:u w:val="single"/>
        </w:rPr>
        <w:t xml:space="preserve">276494</w:t>
      </w:r>
    </w:p>
    <w:p>
      <w:r>
        <w:t xml:space="preserve">Häikäilemätön muistelmateos, joka on kiehtovaa luettavaa Peiteoperaatio Julie Pääset peitetehtävissä toimivan poliisin pään sisälle https://t.co/0HdtR6BX92 https://t.co/qW1yazDpJf</w:t>
      </w:r>
    </w:p>
    <w:p>
      <w:r>
        <w:rPr>
          <w:b/>
          <w:u w:val="single"/>
        </w:rPr>
        <w:t xml:space="preserve">276495</w:t>
      </w:r>
    </w:p>
    <w:p>
      <w:r>
        <w:t xml:space="preserve">Hei hei hei hei hei se on editointi menen. Katsotaan kuinka paljon tuhoa saan tänään aikaan! #amediting #wordbutcher #amwriting https://t.co/eXadVfi472</w:t>
      </w:r>
    </w:p>
    <w:p>
      <w:r>
        <w:rPr>
          <w:b/>
          <w:u w:val="single"/>
        </w:rPr>
        <w:t xml:space="preserve">276496</w:t>
      </w:r>
    </w:p>
    <w:p>
      <w:r>
        <w:t xml:space="preserve">Tämä ei näytä minusta Selenalta idk hän näyttää hieman erilaiselta tässä https://t.co/SjPgdtZgLu</w:t>
      </w:r>
    </w:p>
    <w:p>
      <w:r>
        <w:rPr>
          <w:b/>
          <w:u w:val="single"/>
        </w:rPr>
        <w:t xml:space="preserve">276497</w:t>
      </w:r>
    </w:p>
    <w:p>
      <w:r>
        <w:t xml:space="preserve">Rowville - 296 Dandelion Drive - kiiltää kuin uusi! Rowville 03 9753 2828 $710,000 Plus Myynti mennessä SET DATE 26/4/2... https://t.co/5FgXBrCpDe</w:t>
      </w:r>
    </w:p>
    <w:p>
      <w:r>
        <w:rPr>
          <w:b/>
          <w:u w:val="single"/>
        </w:rPr>
        <w:t xml:space="preserve">276498</w:t>
      </w:r>
    </w:p>
    <w:p>
      <w:r>
        <w:t xml:space="preserve">WOW.</w:t>
        <w:br/>
        <w:br/>
        <w:t xml:space="preserve"> Minun Online Success Group räjähti läpi 600 jäsenen ja kasvaa nopeasti...</w:t>
        <w:br/>
        <w:br/>
        <w:t xml:space="preserve">mukaan</w:t>
        <w:br/>
        <w:t xml:space="preserve">https://t.co/pCacxCL3Tp https://t.co/QbMh0B4hLi</w:t>
      </w:r>
    </w:p>
    <w:p>
      <w:r>
        <w:rPr>
          <w:b/>
          <w:u w:val="single"/>
        </w:rPr>
        <w:t xml:space="preserve">276499</w:t>
      </w:r>
    </w:p>
    <w:p>
      <w:r>
        <w:t xml:space="preserve">Robyn, Aderholtin ja Shelbyn kaksinaismoralismi Syyriassa - https://t.co/1ssRwKvB6c https://t.co/p4UgtHnSXc https://t.co/p4UgtHnSXc</w:t>
      </w:r>
    </w:p>
    <w:p>
      <w:r>
        <w:rPr>
          <w:b/>
          <w:u w:val="single"/>
        </w:rPr>
        <w:t xml:space="preserve">276500</w:t>
      </w:r>
    </w:p>
    <w:p>
      <w:r>
        <w:t xml:space="preserve">minä: miksi olen niin lihava</w:t>
        <w:br/>
        <w:t xml:space="preserve">minä: syö 17 pizzaa</w:t>
        <w:br/>
        <w:t xml:space="preserve">minä: syö 49 tuubillista jäätelöä</w:t>
        <w:br/>
        <w:t xml:space="preserve">minä: syö koko perheen</w:t>
        <w:br/>
        <w:t xml:space="preserve">minä: miksi</w:t>
      </w:r>
    </w:p>
    <w:p>
      <w:r>
        <w:rPr>
          <w:b/>
          <w:u w:val="single"/>
        </w:rPr>
        <w:t xml:space="preserve">276501</w:t>
      </w:r>
    </w:p>
    <w:p>
      <w:r>
        <w:t xml:space="preserve">Odotat innolla taukoa vakavista asioista... Lisää Vesimiehelle https://t.co/0ilbHSqz6u</w:t>
      </w:r>
    </w:p>
    <w:p>
      <w:r>
        <w:rPr>
          <w:b/>
          <w:u w:val="single"/>
        </w:rPr>
        <w:t xml:space="preserve">276502</w:t>
      </w:r>
    </w:p>
    <w:p>
      <w:r>
        <w:t xml:space="preserve">PALJASTETTU: Trumpin kaatamiseksi https://t.co/TSBof24kYU https://t.co/TSBof24kYU</w:t>
      </w:r>
    </w:p>
    <w:p>
      <w:r>
        <w:rPr>
          <w:b/>
          <w:u w:val="single"/>
        </w:rPr>
        <w:t xml:space="preserve">276503</w:t>
      </w:r>
    </w:p>
    <w:p>
      <w:r>
        <w:t xml:space="preserve">Kerrankin New York Slimes yrittää olla objektiivinen, ja Nate Silver vihaa sitä. Kukaan ei olisi voinut ennustaa sitä. https://t.co/Bq3vq5WMpK</w:t>
      </w:r>
    </w:p>
    <w:p>
      <w:r>
        <w:rPr>
          <w:b/>
          <w:u w:val="single"/>
        </w:rPr>
        <w:t xml:space="preserve">276504</w:t>
      </w:r>
    </w:p>
    <w:p>
      <w:r>
        <w:t xml:space="preserve">Pysyn kaukana hämäristä ihmisistä tai yritän pysyä siksi pysyn omassa linnassani yksin ja pysyn omissa oloissani🏡🐺</w:t>
      </w:r>
    </w:p>
    <w:p>
      <w:r>
        <w:rPr>
          <w:b/>
          <w:u w:val="single"/>
        </w:rPr>
        <w:t xml:space="preserve">276505</w:t>
      </w:r>
    </w:p>
    <w:p>
      <w:r>
        <w:t xml:space="preserve">Country-tyylinen tanssi voi lisätä aivotoimintaa, sanoo tutkimus https://t.co/YLplalJY6T via @YahooBeauty</w:t>
      </w:r>
    </w:p>
    <w:p>
      <w:r>
        <w:rPr>
          <w:b/>
          <w:u w:val="single"/>
        </w:rPr>
        <w:t xml:space="preserve">276506</w:t>
      </w:r>
    </w:p>
    <w:p>
      <w:r>
        <w:t xml:space="preserve">Yksi testi voi pelastaa monia ihmishenkiä. Testaa itsesi! Tiedä tilasi ja tutki mahdollisuuksiasi.</w:t>
        <w:br/>
        <w:t xml:space="preserve"> #StatusKnown #transbodies https://t.co/wWGS5EN07H</w:t>
      </w:r>
    </w:p>
    <w:p>
      <w:r>
        <w:rPr>
          <w:b/>
          <w:u w:val="single"/>
        </w:rPr>
        <w:t xml:space="preserve">276507</w:t>
      </w:r>
    </w:p>
    <w:p>
      <w:r>
        <w:t xml:space="preserve">Juhlimme huhtikuussa rakkauden hyveen osoittamalla sen sanoin ja teoin. #ehdoton #rootofallvirtues https://t.co/TkQN8M2xwU https://t.co/TkQN8M2xwU</w:t>
      </w:r>
    </w:p>
    <w:p>
      <w:r>
        <w:rPr>
          <w:b/>
          <w:u w:val="single"/>
        </w:rPr>
        <w:t xml:space="preserve">276508</w:t>
      </w:r>
    </w:p>
    <w:p>
      <w:r>
        <w:t xml:space="preserve">@EarlyStart @christineromans @davebriggstv Israel 1. @CNN &amp;amp; @camanpour työntää Israelin lobbauksen agendaa #Syyriaa vastaan: https://t.co/X4HmsxW2ac</w:t>
      </w:r>
    </w:p>
    <w:p>
      <w:r>
        <w:rPr>
          <w:b/>
          <w:u w:val="single"/>
        </w:rPr>
        <w:t xml:space="preserve">276509</w:t>
      </w:r>
    </w:p>
    <w:p>
      <w:r>
        <w:t xml:space="preserve">siellä on sänky. siellä on paneskelua. mutta ei ole tarpeetonta backdancing jr:n (joka sattuu olemaan ktym) hiusten repimistä. missä on vetovoima?</w:t>
      </w:r>
    </w:p>
    <w:p>
      <w:r>
        <w:rPr>
          <w:b/>
          <w:u w:val="single"/>
        </w:rPr>
        <w:t xml:space="preserve">276510</w:t>
      </w:r>
    </w:p>
    <w:p>
      <w:r>
        <w:t xml:space="preserve">@trivago Perheeni, ystäväni ja minä olemme tyrmistyneitä siitä, että kannatat Foxin seksuaalista saalistajan. Emme enää koskaan käytä verkkosivustoanne.</w:t>
      </w:r>
    </w:p>
    <w:p>
      <w:r>
        <w:rPr>
          <w:b/>
          <w:u w:val="single"/>
        </w:rPr>
        <w:t xml:space="preserve">276511</w:t>
      </w:r>
    </w:p>
    <w:p>
      <w:r>
        <w:t xml:space="preserve">@BillSimmons MVP-kriteerini: kenelle en katuisi, jos en antaisi sitä 10 vuoden kuluttua? Se tekee Westbrookista minulle selvän. Fwiw (ei paljon)</w:t>
      </w:r>
    </w:p>
    <w:p>
      <w:r>
        <w:rPr>
          <w:b/>
          <w:u w:val="single"/>
        </w:rPr>
        <w:t xml:space="preserve">276512</w:t>
      </w:r>
    </w:p>
    <w:p>
      <w:r>
        <w:t xml:space="preserve">Katso se: https://t.co/aRAbZbw1Fu</w:t>
        <w:br/>
        <w:t xml:space="preserve">Tasha Reignia nussitaan ja nuollaan ...</w:t>
        <w:br/>
        <w:t xml:space="preserve"> 👻Add me on snapchat: SexyAddison95 👻 https://t.co/EdftFM2r8K</w:t>
      </w:r>
    </w:p>
    <w:p>
      <w:r>
        <w:rPr>
          <w:b/>
          <w:u w:val="single"/>
        </w:rPr>
        <w:t xml:space="preserve">276513</w:t>
      </w:r>
    </w:p>
    <w:p>
      <w:r>
        <w:t xml:space="preserve">@MKumeilHussain Uskomme, että tämä on sisällön uusi aikakausi. Liity luovien valokuvaajien markkinapaikkaamme https://t.co/hZ3IKUx2RZ.</w:t>
      </w:r>
    </w:p>
    <w:p>
      <w:r>
        <w:rPr>
          <w:b/>
          <w:u w:val="single"/>
        </w:rPr>
        <w:t xml:space="preserve">276514</w:t>
      </w:r>
    </w:p>
    <w:p>
      <w:r>
        <w:t xml:space="preserve">Agh tämä on niin ärsyttävää cuz im töissä ja en voi lopettaa itkemästä niin vaisu 😂😅😅😂😅😅😅😅😅😂 https://t.co/sllMhGRtHc</w:t>
      </w:r>
    </w:p>
    <w:p>
      <w:r>
        <w:rPr>
          <w:b/>
          <w:u w:val="single"/>
        </w:rPr>
        <w:t xml:space="preserve">276515</w:t>
      </w:r>
    </w:p>
    <w:p>
      <w:r>
        <w:t xml:space="preserve">Lisäsin videon @YouTube-soittolistalle https://t.co/Br9Fr1shm9 Voita matka Star Wars Celebrationiin kanssamme! Koe Episodi 8 ja</w:t>
      </w:r>
    </w:p>
    <w:p>
      <w:r>
        <w:rPr>
          <w:b/>
          <w:u w:val="single"/>
        </w:rPr>
        <w:t xml:space="preserve">276516</w:t>
      </w:r>
    </w:p>
    <w:p>
      <w:r>
        <w:t xml:space="preserve">Bartholomew Co:n huumepoliisit ovat yhdistäneet tämän 19-vuotiaan viime syksyn yliannostusten sarjaan: https://t.co/5HdnoAoBPh.</w:t>
      </w:r>
    </w:p>
    <w:p>
      <w:r>
        <w:rPr>
          <w:b/>
          <w:u w:val="single"/>
        </w:rPr>
        <w:t xml:space="preserve">276517</w:t>
      </w:r>
    </w:p>
    <w:p>
      <w:r>
        <w:t xml:space="preserve">Hyvät naiset, valmiina aloittamaan online-bisneksesi?</w:t>
        <w:t xml:space="preserve">Hae tänään ILMAISEEN strategiaistuntoon!</w:t>
        <w:br/>
        <w:t xml:space="preserve">https://t.co/qfOiNgEimP</w:t>
        <w:br/>
        <w:t xml:space="preserve">#yrittäjä #liiketoiminta https://t.co/yz1fm6kiqn</w:t>
      </w:r>
    </w:p>
    <w:p>
      <w:r>
        <w:rPr>
          <w:b/>
          <w:u w:val="single"/>
        </w:rPr>
        <w:t xml:space="preserve">276518</w:t>
      </w:r>
    </w:p>
    <w:p>
      <w:r>
        <w:t xml:space="preserve">https://t.co/tv1TBWyLJ2 Oletko YouTuber, joka etsii yhteistyökumppania YouTube-verkoston kanssa? Hyväksymme kaikki! Hae nyt... https://t.co/XZSl281jUZ</w:t>
      </w:r>
    </w:p>
    <w:p>
      <w:r>
        <w:rPr>
          <w:b/>
          <w:u w:val="single"/>
        </w:rPr>
        <w:t xml:space="preserve">276519</w:t>
      </w:r>
    </w:p>
    <w:p>
      <w:r>
        <w:t xml:space="preserve">Kaikille juoksuystävilleni... liittykää minuun ensi lauantaina ja juoskaa tukemaan veljiämme ja sisariamme Lähi-idässä. https://t.co/MoXdRlO51L.</w:t>
      </w:r>
    </w:p>
    <w:p>
      <w:r>
        <w:rPr>
          <w:b/>
          <w:u w:val="single"/>
        </w:rPr>
        <w:t xml:space="preserve">276520</w:t>
      </w:r>
    </w:p>
    <w:p>
      <w:r>
        <w:t xml:space="preserve">Ohjattuja meditaatioita: https://t.co/4CyK2ZQ2Ln #SelfDevelopment https://t.co/xKi3vPmr52 https://t.co/4CyK2ZQ2Ln #SelfDevelopment https://t.co/xKi3vPmr52</w:t>
      </w:r>
    </w:p>
    <w:p>
      <w:r>
        <w:rPr>
          <w:b/>
          <w:u w:val="single"/>
        </w:rPr>
        <w:t xml:space="preserve">276521</w:t>
      </w:r>
    </w:p>
    <w:p>
      <w:r>
        <w:t xml:space="preserve">Jasper valmistui Cranky Canine! Hienoa työtä, pikku kaveri!! Toivottavasti näemme sinut pian, senkin pikku... https://t.co/wrVz3nkODi...</w:t>
      </w:r>
    </w:p>
    <w:p>
      <w:r>
        <w:rPr>
          <w:b/>
          <w:u w:val="single"/>
        </w:rPr>
        <w:t xml:space="preserve">276522</w:t>
      </w:r>
    </w:p>
    <w:p>
      <w:r>
        <w:t xml:space="preserve">O'Cheeze on viimeisin ruokarekka, joka laskeutuu tiili- ja kiinteistölliseen skyway-paikkaan keskustassa #stlouiscatering #bestcateringstlouis https://t.co/IFhksXn8M9 https://t.co/IFhksXn8M9</w:t>
      </w:r>
    </w:p>
    <w:p>
      <w:r>
        <w:rPr>
          <w:b/>
          <w:u w:val="single"/>
        </w:rPr>
        <w:t xml:space="preserve">276523</w:t>
      </w:r>
    </w:p>
    <w:p>
      <w:r>
        <w:t xml:space="preserve">@RiceGum en ollut paikalla, joten en voi puolustaa kumpaakaan teistä. jos sanoisit "gabbie voisitko poistaa sen, hän varmaan poistaisi sen. mutta sanomalla poista minä</w:t>
      </w:r>
    </w:p>
    <w:p>
      <w:r>
        <w:rPr>
          <w:b/>
          <w:u w:val="single"/>
        </w:rPr>
        <w:t xml:space="preserve">276524</w:t>
      </w:r>
    </w:p>
    <w:p>
      <w:r>
        <w:t xml:space="preserve">Miten helvetissä heidän sotakoneensa pystyivät nousemaan ilmaan sen jälkeen, kun niitä oli "oletettavasti" pommitettu, ja hyökkäämään jälleen viattomien kimppuun? #HorribleJob https://t.co/cJ7K3fb8TD</w:t>
      </w:r>
    </w:p>
    <w:p>
      <w:r>
        <w:rPr>
          <w:b/>
          <w:u w:val="single"/>
        </w:rPr>
        <w:t xml:space="preserve">276525</w:t>
      </w:r>
    </w:p>
    <w:p>
      <w:r>
        <w:t xml:space="preserve">@Maribel95776480 Katso, miten muut suunnittelevat #matkaa #Yorkiin. Suunnittele matkasi - https://t.co/Gv00OPlYLw</w:t>
      </w:r>
    </w:p>
    <w:p>
      <w:r>
        <w:rPr>
          <w:b/>
          <w:u w:val="single"/>
        </w:rPr>
        <w:t xml:space="preserve">276526</w:t>
      </w:r>
    </w:p>
    <w:p>
      <w:r>
        <w:t xml:space="preserve">Tulostajamme @Fairwayprintnc on enemmän kuin hyvä tulostin... he tukevat #GreatChildhoodsin rakentamista! Kiitos kaikesta, mitä he tekevät!</w:t>
      </w:r>
    </w:p>
    <w:p>
      <w:r>
        <w:rPr>
          <w:b/>
          <w:u w:val="single"/>
        </w:rPr>
        <w:t xml:space="preserve">276527</w:t>
      </w:r>
    </w:p>
    <w:p>
      <w:r>
        <w:t xml:space="preserve">@TomMc_Sports Jos lähdet puolustamaan Bournemouthia vastaan 65. minuutilla kompensoidaksesi edellisen ottelun virheen, niin juuri näin käy</w:t>
      </w:r>
    </w:p>
    <w:p>
      <w:r>
        <w:rPr>
          <w:b/>
          <w:u w:val="single"/>
        </w:rPr>
        <w:t xml:space="preserve">276528</w:t>
      </w:r>
    </w:p>
    <w:p>
      <w:r>
        <w:t xml:space="preserve">@scooter136 The Blame Game AGAIN! Olen varma, että sinulla on valkoinen huppu päällä, kun twiittaat! Nyt se on minun syyni, että maa on jakautunut! Olet uskollinen seuraaja!</w:t>
      </w:r>
    </w:p>
    <w:p>
      <w:r>
        <w:rPr>
          <w:b/>
          <w:u w:val="single"/>
        </w:rPr>
        <w:t xml:space="preserve">276529</w:t>
      </w:r>
    </w:p>
    <w:p>
      <w:r>
        <w:t xml:space="preserve">@vivekagnihotri @AnupamPkher @AnupamPkher @vivekagnihotri Mutta herra plz kertokaa minulle, miksi kerjäämisestä on tullut liiketoimintaa????</w:t>
      </w:r>
    </w:p>
    <w:p>
      <w:r>
        <w:rPr>
          <w:b/>
          <w:u w:val="single"/>
        </w:rPr>
        <w:t xml:space="preserve">276530</w:t>
      </w:r>
    </w:p>
    <w:p>
      <w:r>
        <w:t xml:space="preserve">Luo valkotauluanimaatiovideo $5</w:t>
        <w:br/>
        <w:t xml:space="preserve">https://t.co/vv1qaJvdT5</w:t>
        <w:br/>
        <w:br/>
        <w:br/>
        <w:t xml:space="preserve">Maeda</w:t>
        <w:br/>
        <w:t xml:space="preserve">586217</w:t>
      </w:r>
    </w:p>
    <w:p>
      <w:r>
        <w:rPr>
          <w:b/>
          <w:u w:val="single"/>
        </w:rPr>
        <w:t xml:space="preserve">276531</w:t>
      </w:r>
    </w:p>
    <w:p>
      <w:r>
        <w:t xml:space="preserve">Joinakin päivinä pärjään ihan hyvin, ja toisina päivinä ajattelen itsekseni: "Hei Shane, on 1045, ehkä voisit edes laittaa deodoranttia tänään"."</w:t>
      </w:r>
    </w:p>
    <w:p>
      <w:r>
        <w:rPr>
          <w:b/>
          <w:u w:val="single"/>
        </w:rPr>
        <w:t xml:space="preserve">276532</w:t>
      </w:r>
    </w:p>
    <w:p>
      <w:r>
        <w:t xml:space="preserve">1920 S Lincoln Cent Wheat Penny -- Tee meille tarjous!  #Y6614 https://t.co/vBXttQPQRI #ebay #coins #money #money</w:t>
      </w:r>
    </w:p>
    <w:p>
      <w:r>
        <w:rPr>
          <w:b/>
          <w:u w:val="single"/>
        </w:rPr>
        <w:t xml:space="preserve">276533</w:t>
      </w:r>
    </w:p>
    <w:p>
      <w:r>
        <w:t xml:space="preserve">High Court Of Gujarat Rekrytointi 17 Legal Assistants Posts 2017 https://t.co/5YvWDS5lq3 https://t.co/paPv0c85vC</w:t>
      </w:r>
    </w:p>
    <w:p>
      <w:r>
        <w:rPr>
          <w:b/>
          <w:u w:val="single"/>
        </w:rPr>
        <w:t xml:space="preserve">276534</w:t>
      </w:r>
    </w:p>
    <w:p>
      <w:r>
        <w:t xml:space="preserve">@tehseenp @pbhushan1 TEHSEEN SIR, SINUN muutama repliikki on juuri opettanut niin monia hyviä asioita, hienoa nähdä tämä!</w:t>
      </w:r>
    </w:p>
    <w:p>
      <w:r>
        <w:rPr>
          <w:b/>
          <w:u w:val="single"/>
        </w:rPr>
        <w:t xml:space="preserve">276535</w:t>
      </w:r>
    </w:p>
    <w:p>
      <w:r>
        <w:t xml:space="preserve">Maaliskuu Viikko 3 - Viikoittainen katsaus uusimpiin uutisiin, arvosteluihin ja artikkeleihin IProgrammerissa https://t.co/A8oHg00Utu</w:t>
      </w:r>
    </w:p>
    <w:p>
      <w:r>
        <w:rPr>
          <w:b/>
          <w:u w:val="single"/>
        </w:rPr>
        <w:t xml:space="preserve">276536</w:t>
      </w:r>
    </w:p>
    <w:p>
      <w:r>
        <w:t xml:space="preserve">@Sargon_of_Akkad @foxfromthewest oli hölmöä odottaa ihmisten elävän sen mukaan, mitä he väittävät. Jos johdonmukaisuus on niin rasittavaa</w:t>
      </w:r>
    </w:p>
    <w:p>
      <w:r>
        <w:rPr>
          <w:b/>
          <w:u w:val="single"/>
        </w:rPr>
        <w:t xml:space="preserve">276537</w:t>
      </w:r>
    </w:p>
    <w:p>
      <w:r>
        <w:t xml:space="preserve">Pelaan parhaillaan 7. pelaajaa osoitteessa https://t.co/AOCJ9FAVxB. Tule mukaan! https://t.co/t0R6O11KW3</w:t>
      </w:r>
    </w:p>
    <w:p>
      <w:r>
        <w:rPr>
          <w:b/>
          <w:u w:val="single"/>
        </w:rPr>
        <w:t xml:space="preserve">276538</w:t>
      </w:r>
    </w:p>
    <w:p>
      <w:r>
        <w:t xml:space="preserve">Häätrendit</w:t>
        <w:br/>
        <w:br/>
        <w:t xml:space="preserve">Jotain lainattua, jotain sinistä</w:t>
        <w:t xml:space="preserve"> Jotain vanhaa ja jotain uutta.... Kaikki morsiamet eivät valitse... https://t.co/UfmsHMaFoj</w:t>
      </w:r>
    </w:p>
    <w:p>
      <w:r>
        <w:rPr>
          <w:b/>
          <w:u w:val="single"/>
        </w:rPr>
        <w:t xml:space="preserve">276539</w:t>
      </w:r>
    </w:p>
    <w:p>
      <w:r>
        <w:t xml:space="preserve">Hyvää syntymäpäivää, @Kikaysikat! Toivotan sinulle ihanaa aikaa, kun vietät erityisen päiväsi rakkaimpien kanssa! 💕 https://t.co/vutz5QiKBd</w:t>
      </w:r>
    </w:p>
    <w:p>
      <w:r>
        <w:rPr>
          <w:b/>
          <w:u w:val="single"/>
        </w:rPr>
        <w:t xml:space="preserve">276540</w:t>
      </w:r>
    </w:p>
    <w:p>
      <w:r>
        <w:t xml:space="preserve">@Ashton5SOS olen asunut argentiinassa koko elämäni ja vuosi, jolloin päätän asua jossain muualla, on vuosi, jolloin te menette argentiinaan smh.</w:t>
      </w:r>
    </w:p>
    <w:p>
      <w:r>
        <w:rPr>
          <w:b/>
          <w:u w:val="single"/>
        </w:rPr>
        <w:t xml:space="preserve">276541</w:t>
      </w:r>
    </w:p>
    <w:p>
      <w:r>
        <w:t xml:space="preserve">Löytyi transponderi etana!</w:t>
        <w:br/>
        <w:t xml:space="preserve"> "En koskaan unohda sinua!!"</w:t>
        <w:t xml:space="preserve">Paikallinen kokki lähtee purjehtimaan!</w:t>
        <w:br/>
        <w:t xml:space="preserve">https://t.co/aHJV9MUbUl #TreCru https://t.co/PpDYYZ5OW5</w:t>
      </w:r>
    </w:p>
    <w:p>
      <w:r>
        <w:rPr>
          <w:b/>
          <w:u w:val="single"/>
        </w:rPr>
        <w:t xml:space="preserve">276542</w:t>
      </w:r>
    </w:p>
    <w:p>
      <w:r>
        <w:t xml:space="preserve">Tieteellisesti muotoiltu maksimaalista imeytymistä varten ja todistetusti vähentää juonteita 26%, palkittuja kapseleita on pakko saada! https://t.co/sjjk9oxTqS</w:t>
      </w:r>
    </w:p>
    <w:p>
      <w:r>
        <w:rPr>
          <w:b/>
          <w:u w:val="single"/>
        </w:rPr>
        <w:t xml:space="preserve">276543</w:t>
      </w:r>
    </w:p>
    <w:p>
      <w:r>
        <w:t xml:space="preserve">Nelda Parpia tviittasi: Geek in the #boardroom? Why #enterprises need #boardofdirectors w/... https://t.co/gaPjDTb1yC https://t.co/XquFtupn5R https://t.co/XquFtupn5R</w:t>
      </w:r>
    </w:p>
    <w:p>
      <w:r>
        <w:rPr>
          <w:b/>
          <w:u w:val="single"/>
        </w:rPr>
        <w:t xml:space="preserve">276544</w:t>
      </w:r>
    </w:p>
    <w:p>
      <w:r>
        <w:t xml:space="preserve">3000 lumenin zoomattava CREE XM-L Q5 LED-taskulamppu taskulamppu Zoom Super kirkas valo https://t.co/gq47nNMUy2 https://t.co/6Eud1JI526</w:t>
      </w:r>
    </w:p>
    <w:p>
      <w:r>
        <w:rPr>
          <w:b/>
          <w:u w:val="single"/>
        </w:rPr>
        <w:t xml:space="preserve">276545</w:t>
      </w:r>
    </w:p>
    <w:p>
      <w:r>
        <w:t xml:space="preserve">@Xenobel @meikahidenori @piratesapphics Invincible IM oli/on varsinainen IM, jonka päähenkilö hän on ollut joulukuusta lähtien.</w:t>
      </w:r>
    </w:p>
    <w:p>
      <w:r>
        <w:rPr>
          <w:b/>
          <w:u w:val="single"/>
        </w:rPr>
        <w:t xml:space="preserve">276546</w:t>
      </w:r>
    </w:p>
    <w:p>
      <w:r>
        <w:t xml:space="preserve">Joku näyttää siltä, että hänestä tulee tänä vuonna suurempi ongelma hyökkäyksille. https://t.co/UnfdpM3Ctf</w:t>
      </w:r>
    </w:p>
    <w:p>
      <w:r>
        <w:rPr>
          <w:b/>
          <w:u w:val="single"/>
        </w:rPr>
        <w:t xml:space="preserve">276547</w:t>
      </w:r>
    </w:p>
    <w:p>
      <w:r>
        <w:t xml:space="preserve">Napauta linkkiä ansaita palkintoja sekä sinulle että minulle @Farmville2! #farmrewards https://t.co/XgjqYUOZuC https://t.co/CB61GgalXp</w:t>
      </w:r>
    </w:p>
    <w:p>
      <w:r>
        <w:rPr>
          <w:b/>
          <w:u w:val="single"/>
        </w:rPr>
        <w:t xml:space="preserve">276548</w:t>
      </w:r>
    </w:p>
    <w:p>
      <w:r>
        <w:t xml:space="preserve">@MMFlint Ihan totta... miksi vitussa puhutte vielä tästä.? Jatka eteenpäin. Se on ollut ohi 4 kuukautta.</w:t>
      </w:r>
    </w:p>
    <w:p>
      <w:r>
        <w:rPr>
          <w:b/>
          <w:u w:val="single"/>
        </w:rPr>
        <w:t xml:space="preserve">276549</w:t>
      </w:r>
    </w:p>
    <w:p>
      <w:r>
        <w:t xml:space="preserve">Negus käyttäytyy kuin tosielämä olisi pelkkää sateenkaarta ja ruusuja, me elämme karussa todellisuudessa. Se ei välitä vittuakaan kenestäkään.</w:t>
      </w:r>
    </w:p>
    <w:p>
      <w:r>
        <w:rPr>
          <w:b/>
          <w:u w:val="single"/>
        </w:rPr>
        <w:t xml:space="preserve">276550</w:t>
      </w:r>
    </w:p>
    <w:p>
      <w:r>
        <w:t xml:space="preserve">Hei! Olen Rania. Paljon juustosekoitustamme lämpimän ja pörröisen tunteen saamiseksi ja ripaus tuoksuvaa #zaatar #tasteLebanon #torontossa https://t.co/iY2DI43jkB https://t.co/iY2DI43jkB</w:t>
      </w:r>
    </w:p>
    <w:p>
      <w:r>
        <w:rPr>
          <w:b/>
          <w:u w:val="single"/>
        </w:rPr>
        <w:t xml:space="preserve">276551</w:t>
      </w:r>
    </w:p>
    <w:p>
      <w:r>
        <w:t xml:space="preserve">MT @VaughnHillyard: Manchinin demokraattien pitäisi äänestää Gorsuchin puolesta. En kannata ydinvaihtoehtoa. https://t.co/lUSjdo5JKb #ConfirmGorsuch #PJNET</w:t>
      </w:r>
    </w:p>
    <w:p>
      <w:r>
        <w:rPr>
          <w:b/>
          <w:u w:val="single"/>
        </w:rPr>
        <w:t xml:space="preserve">276552</w:t>
      </w:r>
    </w:p>
    <w:p>
      <w:r>
        <w:t xml:space="preserve">NWT NEW MSR Hubba Hubba NX 2 Person 3 Season Backpacking Teltta https://t.co/btlGrhQBgh https://t.co/AHJ79nPJT6 https://t.co/AHJ79nPJT6</w:t>
      </w:r>
    </w:p>
    <w:p>
      <w:r>
        <w:rPr>
          <w:b/>
          <w:u w:val="single"/>
        </w:rPr>
        <w:t xml:space="preserve">276553</w:t>
      </w:r>
    </w:p>
    <w:p>
      <w:r>
        <w:t xml:space="preserve">@WeThePopulists @FOX10NewsNow @FOX10Phoenix Tent Cityn tilat ovat 2100+; 800 on miehitetty. Vangit mahtuvat ilmeisesti muihin olemassa oleviin tiloihin.</w:t>
      </w:r>
    </w:p>
    <w:p>
      <w:r>
        <w:rPr>
          <w:b/>
          <w:u w:val="single"/>
        </w:rPr>
        <w:t xml:space="preserve">276554</w:t>
      </w:r>
    </w:p>
    <w:p>
      <w:r>
        <w:t xml:space="preserve">@sammytisser1 Me autamme täällä. Mitä laitemallia yrität päivittää? Saatko tietyn virheilmoituksen?</w:t>
      </w:r>
    </w:p>
    <w:p>
      <w:r>
        <w:rPr>
          <w:b/>
          <w:u w:val="single"/>
        </w:rPr>
        <w:t xml:space="preserve">276555</w:t>
      </w:r>
    </w:p>
    <w:p>
      <w:r>
        <w:t xml:space="preserve">Päivitys: Onnettomuus I295 SB:llä liittymästä 40 etelään - NJ 38 liittymään 26S - NJ 42/I-76/I-676 https://t.co/c71aK2RaTv https://t.co/c71aK2RaTv</w:t>
      </w:r>
    </w:p>
    <w:p>
      <w:r>
        <w:rPr>
          <w:b/>
          <w:u w:val="single"/>
        </w:rPr>
        <w:t xml:space="preserve">276556</w:t>
      </w:r>
    </w:p>
    <w:p>
      <w:r>
        <w:t xml:space="preserve">@BBCr4today voisitteko lisätä säätiedotukseenne saastumisen laskentatekijän... onko se sumua? Vai saaste 🤔...</w:t>
      </w:r>
    </w:p>
    <w:p>
      <w:r>
        <w:rPr>
          <w:b/>
          <w:u w:val="single"/>
        </w:rPr>
        <w:t xml:space="preserve">276557</w:t>
      </w:r>
    </w:p>
    <w:p>
      <w:r>
        <w:t xml:space="preserve">3 tapaa, joilla sisältö viljelee asiakassuhteita #IndependentInsuranceAgentsille https://t.co/lao9EgPUSB #insurancemarketing #SMM</w:t>
      </w:r>
    </w:p>
    <w:p>
      <w:r>
        <w:rPr>
          <w:b/>
          <w:u w:val="single"/>
        </w:rPr>
        <w:t xml:space="preserve">276558</w:t>
      </w:r>
    </w:p>
    <w:p>
      <w:r>
        <w:t xml:space="preserve">@Queen_Sinnamon @kyaappucino @hansanq @hakyeonni @writtenonwings @maybeimzelos Sillä ei ole väliä</w:t>
        <w:br/>
        <w:t xml:space="preserve">Tiedän, että sinulla on ollut kiireitä muiden asioiden kanssa ja se mitä olet kirjoittanut on joitakin suosikkejani 😄</w:t>
      </w:r>
    </w:p>
    <w:p>
      <w:r>
        <w:rPr>
          <w:b/>
          <w:u w:val="single"/>
        </w:rPr>
        <w:t xml:space="preserve">276559</w:t>
      </w:r>
    </w:p>
    <w:p>
      <w:r>
        <w:t xml:space="preserve">Shot-lasi kannella,Vodkahyytelöt100 x 30ml läpinäkymättömät polystyreenilasit kannella https://t.co/bmhzU7jy44 https://t.co/0MPYwUlFtF</w:t>
      </w:r>
    </w:p>
    <w:p>
      <w:r>
        <w:rPr>
          <w:b/>
          <w:u w:val="single"/>
        </w:rPr>
        <w:t xml:space="preserve">276560</w:t>
      </w:r>
    </w:p>
    <w:p>
      <w:r>
        <w:t xml:space="preserve">Lämpötila: 59.4F W C: 57.7F Tuuli:N 8.2kts Baro: 1015.1mb ja nousee nopeasti Sade tänään: 0.13in R H: 54% #wvwx #wvwx</w:t>
      </w:r>
    </w:p>
    <w:p>
      <w:r>
        <w:rPr>
          <w:b/>
          <w:u w:val="single"/>
        </w:rPr>
        <w:t xml:space="preserve">276561</w:t>
      </w:r>
    </w:p>
    <w:p>
      <w:r>
        <w:t xml:space="preserve">Hyvää iltaa Miamin keskustasta @brickellcitycentre Ota minuun yhteyttä kaikkiin Etelä-Floridan kiinteistötarpeisiin.</w:t>
        <w:br/>
        <w:t xml:space="preserve"> ✅... https://t.co/3K2Jq8vVdP https://t.co/7nNlqJ6gv8 ✅... https://t.co/3K2Jq8vVdP https://t.co/7nNlqJ6gv8</w:t>
      </w:r>
    </w:p>
    <w:p>
      <w:r>
        <w:rPr>
          <w:b/>
          <w:u w:val="single"/>
        </w:rPr>
        <w:t xml:space="preserve">276562</w:t>
      </w:r>
    </w:p>
    <w:p>
      <w:r>
        <w:t xml:space="preserve">Pretty lil body dancing like gogo aye you are unforgettable I gotta get you alone~unforgettable 😻@goSwaeLee @FrencHMonTanA the vibes r real</w:t>
      </w:r>
    </w:p>
    <w:p>
      <w:r>
        <w:rPr>
          <w:b/>
          <w:u w:val="single"/>
        </w:rPr>
        <w:t xml:space="preserve">276563</w:t>
      </w:r>
    </w:p>
    <w:p>
      <w:r>
        <w:t xml:space="preserve">@lifebythecreek Kuka nainen haluaa tehdä niin? Olen yleensä käytännöllinen ja haluan tuntea itseni puhtaaksi. Veri valuu jalkaani pitkin, ei niin mukavaa.</w:t>
      </w:r>
    </w:p>
    <w:p>
      <w:r>
        <w:rPr>
          <w:b/>
          <w:u w:val="single"/>
        </w:rPr>
        <w:t xml:space="preserve">276564</w:t>
      </w:r>
    </w:p>
    <w:p>
      <w:r>
        <w:t xml:space="preserve">3. T20I: Evin Lewis on ottelun paras pelaaja loistavasta pelistä, jossa hän pelasi 91 ottelua 54 palloa, 9 kuutosta ja 4 nelosta. Pak johtaa sarjaa 2-1 #WIvPAK</w:t>
      </w:r>
    </w:p>
    <w:p>
      <w:r>
        <w:rPr>
          <w:b/>
          <w:u w:val="single"/>
        </w:rPr>
        <w:t xml:space="preserve">276565</w:t>
      </w:r>
    </w:p>
    <w:p>
      <w:r>
        <w:t xml:space="preserve">@ophy_world Seurajalkapallo on palannut SuperSportin valtavan pelivalikoiman myötä.</w:t>
        <w:t xml:space="preserve">Katso otteluohjelmat täältä.</w:t>
        <w:br/>
        <w:t xml:space="preserve">https://t.co/a4BAAKkWel https://t.co/a4BAAKkWel</w:t>
      </w:r>
    </w:p>
    <w:p>
      <w:r>
        <w:rPr>
          <w:b/>
          <w:u w:val="single"/>
        </w:rPr>
        <w:t xml:space="preserve">276566</w:t>
      </w:r>
    </w:p>
    <w:p>
      <w:r>
        <w:t xml:space="preserve">Kun katsot suosikkisi vanhoja juttuja YouTubesta ja kommentoit, mieti sitten, miten outoa se voisi olla... #toolate @GodHatesMiles</w:t>
      </w:r>
    </w:p>
    <w:p>
      <w:r>
        <w:rPr>
          <w:b/>
          <w:u w:val="single"/>
        </w:rPr>
        <w:t xml:space="preserve">276567</w:t>
      </w:r>
    </w:p>
    <w:p>
      <w:r>
        <w:t xml:space="preserve">tajusin juuri, että tämän illan settilistalla ei ole HTTT:tä. milloin sellaista on koskaan tapahtunut... 2 amnesiaa, mutta ei The Gloamingia. outoa. #radioheadmiami</w:t>
      </w:r>
    </w:p>
    <w:p>
      <w:r>
        <w:rPr>
          <w:b/>
          <w:u w:val="single"/>
        </w:rPr>
        <w:t xml:space="preserve">276568</w:t>
      </w:r>
    </w:p>
    <w:p>
      <w:r>
        <w:t xml:space="preserve">Aika ostaa sänky? Miksi tarvitset myrkytön patja + 10% POIS Alennus Don't Mess with Mama Rea https://t.co/j6c642kAET</w:t>
      </w:r>
    </w:p>
    <w:p>
      <w:r>
        <w:rPr>
          <w:b/>
          <w:u w:val="single"/>
        </w:rPr>
        <w:t xml:space="preserve">276569</w:t>
      </w:r>
    </w:p>
    <w:p>
      <w:r>
        <w:t xml:space="preserve">Minulla on kuitenkin ongelmia elämässäni, se on turhauttavaa, kun piilottelen salaisuuksia, koska en ole pettäjä! En ole huolissani siitä.</w:t>
      </w:r>
    </w:p>
    <w:p>
      <w:r>
        <w:rPr>
          <w:b/>
          <w:u w:val="single"/>
        </w:rPr>
        <w:t xml:space="preserve">276570</w:t>
      </w:r>
    </w:p>
    <w:p>
      <w:r>
        <w:t xml:space="preserve">Voimme vähentää abortteja, mutta emme voi koskaan lopettaa niitä. Emme voi saada ihmisiä haluamaan tulla raskaaksi. Vähennetään abortteja vaarantamatta naisten henkeä.</w:t>
      </w:r>
    </w:p>
    <w:p>
      <w:r>
        <w:rPr>
          <w:b/>
          <w:u w:val="single"/>
        </w:rPr>
        <w:t xml:space="preserve">276571</w:t>
      </w:r>
    </w:p>
    <w:p>
      <w:r>
        <w:t xml:space="preserve">@SilverDongerr google kertoo minulle paljon asioita, jotka koskevat finkies, mutta mikään niistä ei liity mitenkään tähän huonosti graafisesti suunniteltu kasvot</w:t>
      </w:r>
    </w:p>
    <w:p>
      <w:r>
        <w:rPr>
          <w:b/>
          <w:u w:val="single"/>
        </w:rPr>
        <w:t xml:space="preserve">276572</w:t>
      </w:r>
    </w:p>
    <w:p>
      <w:r>
        <w:t xml:space="preserve">@Elsanperi @ospkay Tämä on suurin haasteeni; kouluttamalla itseni avaamaan uuden välilehden lainatakseni ihmisiä olen pelastanut monia viestejä, jotka eivät kuulu minulle, poistamiselta.</w:t>
      </w:r>
    </w:p>
    <w:p>
      <w:r>
        <w:rPr>
          <w:b/>
          <w:u w:val="single"/>
        </w:rPr>
        <w:t xml:space="preserve">276573</w:t>
      </w:r>
    </w:p>
    <w:p>
      <w:r>
        <w:t xml:space="preserve">Major Lazer - Light it Up (feat. Nyla &amp;amp; Fuse ODG) [Music Video Remix] by... https://t.co/wMyjI23Rjw</w:t>
      </w:r>
    </w:p>
    <w:p>
      <w:r>
        <w:rPr>
          <w:b/>
          <w:u w:val="single"/>
        </w:rPr>
        <w:t xml:space="preserve">276574</w:t>
      </w:r>
    </w:p>
    <w:p>
      <w:r>
        <w:t xml:space="preserve">Hindut näkevät vain yhden ongelman Islamilainen Jihad !</w:t>
        <w:br/>
        <w:t xml:space="preserve"> Hindut eivät ymmärrä kristittyjen lähetyssaarnaajien agendaa, he tuhoavat perheitä.</w:t>
      </w:r>
    </w:p>
    <w:p>
      <w:r>
        <w:rPr>
          <w:b/>
          <w:u w:val="single"/>
        </w:rPr>
        <w:t xml:space="preserve">276575</w:t>
      </w:r>
    </w:p>
    <w:p>
      <w:r>
        <w:t xml:space="preserve">#Repost @priricart</w:t>
        <w:br/>
        <w:t xml:space="preserve">・・・</w:t>
        <w:br/>
        <w:t xml:space="preserve">"Kauneus alkaa sillä hetkellä, kun päätät olla oma itsesi"- Coco Chanel❤ @celsodinizphoto 💄@makeupbyfabii #photography#job... https://t.co/FshCyyfMqP</w:t>
      </w:r>
    </w:p>
    <w:p>
      <w:r>
        <w:rPr>
          <w:b/>
          <w:u w:val="single"/>
        </w:rPr>
        <w:t xml:space="preserve">276576</w:t>
      </w:r>
    </w:p>
    <w:p>
      <w:r>
        <w:t xml:space="preserve">Kun mä vittu ajattelin, että mun pitää vaan huolehtia siitä, että Bambam värväytyy myös Thaimaahan ja nyt tämä 😭 https://t.co/NKmrzpC86O.</w:t>
      </w:r>
    </w:p>
    <w:p>
      <w:r>
        <w:rPr>
          <w:b/>
          <w:u w:val="single"/>
        </w:rPr>
        <w:t xml:space="preserve">276577</w:t>
      </w:r>
    </w:p>
    <w:p>
      <w:r>
        <w:t xml:space="preserve">ILMAINEN TOIMITUS 500kpl GOLDEN FLOWER METALLIHELMEN CAP FILIGREE HELMET 7mm DF858 https://t.co/Je9uYj3VPn https://t.co/9oh2hpgyrU https://t.co/9oh2hpgyrU</w:t>
      </w:r>
    </w:p>
    <w:p>
      <w:r>
        <w:rPr>
          <w:b/>
          <w:u w:val="single"/>
        </w:rPr>
        <w:t xml:space="preserve">276578</w:t>
      </w:r>
    </w:p>
    <w:p>
      <w:r>
        <w:t xml:space="preserve">Kaikki, mitä näemme tai näemme, on vain unta unen sisällä. - Edgar Allan Poe #quote https://t.co/sQSCCh3yxC</w:t>
      </w:r>
    </w:p>
    <w:p>
      <w:r>
        <w:rPr>
          <w:b/>
          <w:u w:val="single"/>
        </w:rPr>
        <w:t xml:space="preserve">276579</w:t>
      </w:r>
    </w:p>
    <w:p>
      <w:r>
        <w:t xml:space="preserve">Diamondback Bicycles Recoil 29er täysjousitettu maastopyörä, Light Silver, ... https://t.co/mBtvAWKMDu https://t.co/8Fl75IuRFL</w:t>
      </w:r>
    </w:p>
    <w:p>
      <w:r>
        <w:rPr>
          <w:b/>
          <w:u w:val="single"/>
        </w:rPr>
        <w:t xml:space="preserve">276580</w:t>
      </w:r>
    </w:p>
    <w:p>
      <w:r>
        <w:t xml:space="preserve">.@SyriaCivilDef On hyvä tuomita julmuudet - riippumatta siitä, kenen tekemiä ne ovat - mutta ne meistä, joilla on resursseja, voivat vaikuttaa yksittäisiin ihmisiin, joihin ne vaikuttavat.</w:t>
      </w:r>
    </w:p>
    <w:p>
      <w:r>
        <w:rPr>
          <w:b/>
          <w:u w:val="single"/>
        </w:rPr>
        <w:t xml:space="preserve">276581</w:t>
      </w:r>
    </w:p>
    <w:p>
      <w:r>
        <w:t xml:space="preserve">#LittyPalooza is back 🗣🗣</w:t>
        <w:br/>
        <w:br/>
        <w:t xml:space="preserve">Lauantaina 29.4. 📍</w:t>
        <w:br/>
        <w:br/>
        <w:t xml:space="preserve">Vaahtomuoviset hehkutikut-alkoholi-kumikarkit-3tasoa, 4 djs </w:t>
        <w:t xml:space="preserve">🔥🔥</w:t>
        <w:br/>
        <w:br/>
        <w:t xml:space="preserve"> https://t.co/GEhgM9M8hP x15</w:t>
      </w:r>
    </w:p>
    <w:p>
      <w:r>
        <w:rPr>
          <w:b/>
          <w:u w:val="single"/>
        </w:rPr>
        <w:t xml:space="preserve">276582</w:t>
      </w:r>
    </w:p>
    <w:p>
      <w:r>
        <w:t xml:space="preserve">En ole tainnut ikinä nauraa "yritä jätkät" -videolle näin kovaa elämässäni. https://t.co/FXZmLPYM8V</w:t>
      </w:r>
    </w:p>
    <w:p>
      <w:r>
        <w:rPr>
          <w:b/>
          <w:u w:val="single"/>
        </w:rPr>
        <w:t xml:space="preserve">276583</w:t>
      </w:r>
    </w:p>
    <w:p>
      <w:r>
        <w:t xml:space="preserve">say you won't let't go- james arthur</w:t>
        <w:br/>
        <w:t xml:space="preserve">segunda-feira- esteban tavares</w:t>
        <w:br/>
        <w:t xml:space="preserve">shape of you- ed sheeran #MúsicaDaTirulândia</w:t>
      </w:r>
    </w:p>
    <w:p>
      <w:r>
        <w:rPr>
          <w:b/>
          <w:u w:val="single"/>
        </w:rPr>
        <w:t xml:space="preserve">276584</w:t>
      </w:r>
    </w:p>
    <w:p>
      <w:r>
        <w:t xml:space="preserve">Uusi sopimus löytyi Euroscreen Diplomat Elec 260 x 162.5cm vain £ 765.99 https://t.co/QziIcgsffN #säästöt #Deals</w:t>
      </w:r>
    </w:p>
    <w:p>
      <w:r>
        <w:rPr>
          <w:b/>
          <w:u w:val="single"/>
        </w:rPr>
        <w:t xml:space="preserve">276585</w:t>
      </w:r>
    </w:p>
    <w:p>
      <w:r>
        <w:t xml:space="preserve">@DerronEShort @DelStateUniv Onnittelut pojalle ja perheelle. Kerro hänelle, että hän nauttii uudesta vaiheestaan matkallaan. 👀out DelStateUniv.😁</w:t>
      </w:r>
    </w:p>
    <w:p>
      <w:r>
        <w:rPr>
          <w:b/>
          <w:u w:val="single"/>
        </w:rPr>
        <w:t xml:space="preserve">276586</w:t>
      </w:r>
    </w:p>
    <w:p>
      <w:r>
        <w:t xml:space="preserve">@greta @MSNBC Ei mitään. Kommentoijien on aina liian helppoa pakottaa hallitus lähettämään toisten ihmisten läheisiä taisteluun.</w:t>
      </w:r>
    </w:p>
    <w:p>
      <w:r>
        <w:rPr>
          <w:b/>
          <w:u w:val="single"/>
        </w:rPr>
        <w:t xml:space="preserve">276587</w:t>
      </w:r>
    </w:p>
    <w:p>
      <w:r>
        <w:t xml:space="preserve">Suuri Enson Inoue ja hänen HP-kopionsa. On kunnia saada hänet kirjoittamaan esipuhe. https://t.co/aIDUUZJXfa.</w:t>
      </w:r>
    </w:p>
    <w:p>
      <w:r>
        <w:rPr>
          <w:b/>
          <w:u w:val="single"/>
        </w:rPr>
        <w:t xml:space="preserve">276588</w:t>
      </w:r>
    </w:p>
    <w:p>
      <w:r>
        <w:t xml:space="preserve">Ruben Amaro Sr., vuoden 64 Philliesin tähtipelaaja, kuoli 81-vuotiaana https://t.co/80hd89oYhj https://t.co/b3M3yP1J21 https://t.co/b3M3yP1J21</w:t>
      </w:r>
    </w:p>
    <w:p>
      <w:r>
        <w:rPr>
          <w:b/>
          <w:u w:val="single"/>
        </w:rPr>
        <w:t xml:space="preserve">276589</w:t>
      </w:r>
    </w:p>
    <w:p>
      <w:r>
        <w:t xml:space="preserve">FOX Sports -hanke: Marching Bands on TV:ssä College Footballin puoliajan lähetysten aikana https://t.co/L5ugBT11mI</w:t>
      </w:r>
    </w:p>
    <w:p>
      <w:r>
        <w:rPr>
          <w:b/>
          <w:u w:val="single"/>
        </w:rPr>
        <w:t xml:space="preserve">276590</w:t>
      </w:r>
    </w:p>
    <w:p>
      <w:r>
        <w:t xml:space="preserve">@beamiller Anna kaikkesi, kultaseni!Menestys tulee niille, jotka uskaltavat unelmoida isosti&amp;amp;ajatella isosti käytännössä!</w:t>
      </w:r>
    </w:p>
    <w:p>
      <w:r>
        <w:rPr>
          <w:b/>
          <w:u w:val="single"/>
        </w:rPr>
        <w:t xml:space="preserve">276591</w:t>
      </w:r>
    </w:p>
    <w:p>
      <w:r>
        <w:t xml:space="preserve">Liikennöintiä jatketaan kaikilla reiteillä, vaikka joitakin myöhästymisiä/peruutuksia on edelleen. Tarkat tiedot palveluista osoitteessa https://t.co/rukH7fiLOU</w:t>
      </w:r>
    </w:p>
    <w:p>
      <w:r>
        <w:rPr>
          <w:b/>
          <w:u w:val="single"/>
        </w:rPr>
        <w:t xml:space="preserve">276592</w:t>
      </w:r>
    </w:p>
    <w:p>
      <w:r>
        <w:t xml:space="preserve">Kutsu @SDLPlive 2 -protestiin huomenna 6/04/17 3:30pm @Ed_Authority @columeastwood @MarkHDurkan https://t.co/hGQKW3beur</w:t>
      </w:r>
    </w:p>
    <w:p>
      <w:r>
        <w:rPr>
          <w:b/>
          <w:u w:val="single"/>
        </w:rPr>
        <w:t xml:space="preserve">276593</w:t>
      </w:r>
    </w:p>
    <w:p>
      <w:r>
        <w:t xml:space="preserve">PÄÄASIALLISESTI SEN SYYSTÄ, ETTÄ HÄN OVAT VAIN TÖYRYTTÄVIÄ LAPSIA..JOTKA SATTUIVAT OLLA TÄYSIN FYSIKAALISESTI KASVAVAT -MUTTA; HÄNEN AIVONSA EIVÄT KOSKAAN KASVATTAA...&amp;amp; NYT...EIVÄT KOSKAAN KOSKAAN KASVATTAA https://t.co/ryubKkf9CF</w:t>
      </w:r>
    </w:p>
    <w:p>
      <w:r>
        <w:rPr>
          <w:b/>
          <w:u w:val="single"/>
        </w:rPr>
        <w:t xml:space="preserve">276594</w:t>
      </w:r>
    </w:p>
    <w:p>
      <w:r>
        <w:t xml:space="preserve">Nyt on meidän aikamme lähteä (paras ystäväni), Ja vapauttaa maailman ihmiset. Ja me voimme tehdä sen yhdessä, sinä ja minä... Mutta enimmäkseen minä!</w:t>
      </w:r>
    </w:p>
    <w:p>
      <w:r>
        <w:rPr>
          <w:b/>
          <w:u w:val="single"/>
        </w:rPr>
        <w:t xml:space="preserve">276595</w:t>
      </w:r>
    </w:p>
    <w:p>
      <w:r>
        <w:t xml:space="preserve">@laurensantana23 Valaisevat kengät ja holografiset leggingsit 😉😂 Minulla on AZ EMO -rekisterikilpi autossani, jotta voimme ottaa kuvia sen vieressä.</w:t>
      </w:r>
    </w:p>
    <w:p>
      <w:r>
        <w:rPr>
          <w:b/>
          <w:u w:val="single"/>
        </w:rPr>
        <w:t xml:space="preserve">276596</w:t>
      </w:r>
    </w:p>
    <w:p>
      <w:r>
        <w:t xml:space="preserve">En ole nähnyt yhtään jaksoa Game of Thronesia... silti se on sarja, jossa on selvästi kaikki mistä pidän.. hmm... ehkä minun pitäisi aloittaa 🤔.</w:t>
      </w:r>
    </w:p>
    <w:p>
      <w:r>
        <w:rPr>
          <w:b/>
          <w:u w:val="single"/>
        </w:rPr>
        <w:t xml:space="preserve">276597</w:t>
      </w:r>
    </w:p>
    <w:p>
      <w:r>
        <w:t xml:space="preserve">Minusta tuntuu, että Kaunotar ja hirviö on kuin Foxin ja ystävien katsominen, joka lietsoo mellakoita ja levittää tietämättömyyttä ja vihaa. #TeamBeast</w:t>
      </w:r>
    </w:p>
    <w:p>
      <w:r>
        <w:rPr>
          <w:b/>
          <w:u w:val="single"/>
        </w:rPr>
        <w:t xml:space="preserve">276598</w:t>
      </w:r>
    </w:p>
    <w:p>
      <w:r>
        <w:t xml:space="preserve">26 ihmistä seurasi minua ja 17 ihmistä jätti minut seuraamatta // automaattisesti tarkistettu https://t.co/ap7oUV6c9Z.</w:t>
      </w:r>
    </w:p>
    <w:p>
      <w:r>
        <w:rPr>
          <w:b/>
          <w:u w:val="single"/>
        </w:rPr>
        <w:t xml:space="preserve">276599</w:t>
      </w:r>
    </w:p>
    <w:p>
      <w:r>
        <w:t xml:space="preserve">@Fri, 07 Apr 2017 03:00:34 GMT #Hacker:#ssh:#BruteForce:</w:t>
        <w:br/>
        <w:br/>
        <w:t xml:space="preserve">root 212.92.127.112(1) Russian Federation(1)</w:t>
        <w:br/>
        <w:t xml:space="preserve">count since: Fri, 07 Apr 2017 01:28</w:t>
      </w:r>
    </w:p>
    <w:p>
      <w:r>
        <w:rPr>
          <w:b/>
          <w:u w:val="single"/>
        </w:rPr>
        <w:t xml:space="preserve">276600</w:t>
      </w:r>
    </w:p>
    <w:p>
      <w:r>
        <w:t xml:space="preserve">Onnittelut CPHS:n One Act Play -näytelmälle, joka etenee alueelliseen näytelmään!</w:t>
        <w:br/>
        <w:t xml:space="preserve"> Hieno esitys koko näyttelijäkaartilta ja miehistöltä!</w:t>
        <w:br/>
        <w:t xml:space="preserve">#AugustOsageCounty</w:t>
        <w:br/>
        <w:t xml:space="preserve">#UIL</w:t>
        <w:br/>
        <w:t xml:space="preserve">#catfish https://t.co/ObDQiMryRS</w:t>
      </w:r>
    </w:p>
    <w:p>
      <w:r>
        <w:rPr>
          <w:b/>
          <w:u w:val="single"/>
        </w:rPr>
        <w:t xml:space="preserve">276601</w:t>
      </w:r>
    </w:p>
    <w:p>
      <w:r>
        <w:t xml:space="preserve">OMG! Sinun on nähtävä tämä.</w:t>
        <w:t xml:space="preserve">#BIGOLIVE &amp;gt; plz share fb n twitter.</w:t>
        <w:br/>
        <w:t xml:space="preserve">https://t.co/1ZecTouts8 https://t.co/LJtA50YMBb https://t.co/1ZecTouts8 https://t.co/LJtA50YMBb</w:t>
      </w:r>
    </w:p>
    <w:p>
      <w:r>
        <w:rPr>
          <w:b/>
          <w:u w:val="single"/>
        </w:rPr>
        <w:t xml:space="preserve">276602</w:t>
      </w:r>
    </w:p>
    <w:p>
      <w:r>
        <w:t xml:space="preserve">Arthogen For Cat Arthritis Arthogen ovat lisäravinteet, jotka auttavat lievittämään kipua ja kulumista, joka on kuin https://t.co/8OXafU3pKB</w:t>
      </w:r>
    </w:p>
    <w:p>
      <w:r>
        <w:rPr>
          <w:b/>
          <w:u w:val="single"/>
        </w:rPr>
        <w:t xml:space="preserve">276603</w:t>
      </w:r>
    </w:p>
    <w:p>
      <w:r>
        <w:t xml:space="preserve">Vaikka uutinen vuoti viime vuoden lopulla, CBS on vihdoin virallisesti vahvistanut Sonequa Martin-Greenin pääosan... https://t.co/5unOD16PAq</w:t>
      </w:r>
    </w:p>
    <w:p>
      <w:r>
        <w:rPr>
          <w:b/>
          <w:u w:val="single"/>
        </w:rPr>
        <w:t xml:space="preserve">276604</w:t>
      </w:r>
    </w:p>
    <w:p>
      <w:r>
        <w:t xml:space="preserve">Ajattelin tehdä kotitekoista pastaa ja ricotta-täytteisiä ravioleja, sisilialaiseen tyyliin 🍷 https://t.co/5yx8FHCfY4.</w:t>
      </w:r>
    </w:p>
    <w:p>
      <w:r>
        <w:rPr>
          <w:b/>
          <w:u w:val="single"/>
        </w:rPr>
        <w:t xml:space="preserve">276605</w:t>
      </w:r>
    </w:p>
    <w:p>
      <w:r>
        <w:t xml:space="preserve">Vau, rakastan @Listia! Voitin juuri tämän ilmaiseksi, Plastic Green See Through Coin Piggy Bank EUC https://t.co/4A5HIcOPjn https://t.co/4A5HIcOPjn</w:t>
      </w:r>
    </w:p>
    <w:p>
      <w:r>
        <w:rPr>
          <w:b/>
          <w:u w:val="single"/>
        </w:rPr>
        <w:t xml:space="preserve">276606</w:t>
      </w:r>
    </w:p>
    <w:p>
      <w:r>
        <w:t xml:space="preserve">@phatomth @jenncarroll76 @DTrumpExposed @realDonaldTrump Ja Drumpfs verot!!! Haluamme nähdä ne #realfact!</w:t>
      </w:r>
    </w:p>
    <w:p>
      <w:r>
        <w:rPr>
          <w:b/>
          <w:u w:val="single"/>
        </w:rPr>
        <w:t xml:space="preserve">276607</w:t>
      </w:r>
    </w:p>
    <w:p>
      <w:r>
        <w:t xml:space="preserve">Dark Soulsiin sopeutuminen Nierin pelaamisen jälkeen on turhauttavaa, mutta se tuo mieleen muistoja siitä, kun aloitin pelaamisen.</w:t>
      </w:r>
    </w:p>
    <w:p>
      <w:r>
        <w:rPr>
          <w:b/>
          <w:u w:val="single"/>
        </w:rPr>
        <w:t xml:space="preserve">276608</w:t>
      </w:r>
    </w:p>
    <w:p>
      <w:r>
        <w:t xml:space="preserve">#NowPlaying Derrick Mcduffey &amp;amp; Kingdom Sound @derrickmcduffey - Jesus I Love You osoitteessa https://t.co/RM02pK0OiR.</w:t>
      </w:r>
    </w:p>
    <w:p>
      <w:r>
        <w:rPr>
          <w:b/>
          <w:u w:val="single"/>
        </w:rPr>
        <w:t xml:space="preserve">276609</w:t>
      </w:r>
    </w:p>
    <w:p>
      <w:r>
        <w:t xml:space="preserve">LGA vastaa BMJ:n raporttiin kansanterveysbudjeteista https://t.co/s4YuZ91ONx https://t.co/s7JIACbbd9 https://t.co/s7JIACbbd9</w:t>
      </w:r>
    </w:p>
    <w:p>
      <w:r>
        <w:rPr>
          <w:b/>
          <w:u w:val="single"/>
        </w:rPr>
        <w:t xml:space="preserve">276610</w:t>
      </w:r>
    </w:p>
    <w:p>
      <w:r>
        <w:t xml:space="preserve">Huawei P10 on kaunis laite, mutta älä poista näytönsuojaa https://t.co/7528tuovbQ https://t.co/08bfj8rUQd #Tech</w:t>
      </w:r>
    </w:p>
    <w:p>
      <w:r>
        <w:rPr>
          <w:b/>
          <w:u w:val="single"/>
        </w:rPr>
        <w:t xml:space="preserve">276611</w:t>
      </w:r>
    </w:p>
    <w:p>
      <w:r>
        <w:t xml:space="preserve">@PWScorecards aion kokeilla näitä viikonloppuna ei voi odottaa, ne näyttävät hauskoilta. laitatko "ystävällisiä panoksia" huipputuloksiin tai mitään?</w:t>
      </w:r>
    </w:p>
    <w:p>
      <w:r>
        <w:rPr>
          <w:b/>
          <w:u w:val="single"/>
        </w:rPr>
        <w:t xml:space="preserve">276612</w:t>
      </w:r>
    </w:p>
    <w:p>
      <w:r>
        <w:t xml:space="preserve">@helendaykin Toivottavasti se tuo sinulle lisäääniä. Olen pahoillani menetyksestäsi, mutta jatka uskomattomana äitinä upeille tytöillesi. Toivottavasti voitat! x</w:t>
      </w:r>
    </w:p>
    <w:p>
      <w:r>
        <w:rPr>
          <w:b/>
          <w:u w:val="single"/>
        </w:rPr>
        <w:t xml:space="preserve">276613</w:t>
      </w:r>
    </w:p>
    <w:p>
      <w:r>
        <w:t xml:space="preserve">Viime huhtikuun menestyksen jälkeen Salone del Mobile.Milano on palannut ja tarjoaa lisää merkkituotteita https://t.co/pFrKmcWCp3.</w:t>
      </w:r>
    </w:p>
    <w:p>
      <w:r>
        <w:rPr>
          <w:b/>
          <w:u w:val="single"/>
        </w:rPr>
        <w:t xml:space="preserve">276614</w:t>
      </w:r>
    </w:p>
    <w:p>
      <w:r>
        <w:t xml:space="preserve">83' MAHDOLLISUUS! Toby Jones juoksee läpi maalille, mutta pallo kimpoaa hänen eteensä, ja pallo lentää ohi.</w:t>
      </w:r>
    </w:p>
    <w:p>
      <w:r>
        <w:rPr>
          <w:b/>
          <w:u w:val="single"/>
        </w:rPr>
        <w:t xml:space="preserve">276615</w:t>
      </w:r>
    </w:p>
    <w:p>
      <w:r>
        <w:t xml:space="preserve">Minulla oli niin hauskaa @origins #myperfectworld juhlissa perjantaina! Odotan innolla, että pääsen antamaan... https://t.co/FBIgfF9Gq8</w:t>
      </w:r>
    </w:p>
    <w:p>
      <w:r>
        <w:rPr>
          <w:b/>
          <w:u w:val="single"/>
        </w:rPr>
        <w:t xml:space="preserve">276616</w:t>
      </w:r>
    </w:p>
    <w:p>
      <w:r>
        <w:t xml:space="preserve">56 vuotta sitten näitä kaupunkeja ei ollut olemassa. Nyt jotkut niistä kuuluvat maailman tunnetuimpiin kaupunkeihin... https://t.co/Shxmf50fBa...</w:t>
      </w:r>
    </w:p>
    <w:p>
      <w:r>
        <w:rPr>
          <w:b/>
          <w:u w:val="single"/>
        </w:rPr>
        <w:t xml:space="preserve">276617</w:t>
      </w:r>
    </w:p>
    <w:p>
      <w:r>
        <w:t xml:space="preserve">@WrestleMania, kaikki on valmista &amp;amp; valmiina #UltimateThrillRide. #Wrestlemania @WWE @WWENetwork #WWE https://t.co/SRGt9QiO24 https://t.co/SRGt9QiO24</w:t>
      </w:r>
    </w:p>
    <w:p>
      <w:r>
        <w:rPr>
          <w:b/>
          <w:u w:val="single"/>
        </w:rPr>
        <w:t xml:space="preserve">276618</w:t>
      </w:r>
    </w:p>
    <w:p>
      <w:r>
        <w:t xml:space="preserve">[Tarneit] Arcanine (M) (IV: 64%) kunnes 07:44:39PM at 18 Danfield Dr https://t.co/byN75sfS1P https://t.co/UUfewKNKiD</w:t>
      </w:r>
    </w:p>
    <w:p>
      <w:r>
        <w:rPr>
          <w:b/>
          <w:u w:val="single"/>
        </w:rPr>
        <w:t xml:space="preserve">276619</w:t>
      </w:r>
    </w:p>
    <w:p>
      <w:r>
        <w:t xml:space="preserve">Viestintä perheenjäsenten ja ystävien kanssa voi tuntua rajoitetulta.... Lisää aiheesta Libra https://t.co/w7WzoK1LFf</w:t>
      </w:r>
    </w:p>
    <w:p>
      <w:r>
        <w:rPr>
          <w:b/>
          <w:u w:val="single"/>
        </w:rPr>
        <w:t xml:space="preserve">276620</w:t>
      </w:r>
    </w:p>
    <w:p>
      <w:r>
        <w:t xml:space="preserve">Lisää tuloja #Kokouksista ja tapahtumista DirectBookilla |https://t.co/C9pgzeD0Bo https://t.co/3HjbDJahNH https://t.co/3HjbDJahNH</w:t>
      </w:r>
    </w:p>
    <w:p>
      <w:r>
        <w:rPr>
          <w:b/>
          <w:u w:val="single"/>
        </w:rPr>
        <w:t xml:space="preserve">276621</w:t>
      </w:r>
    </w:p>
    <w:p>
      <w:r>
        <w:t xml:space="preserve">@Soulmantz @8020FASHIONS @MariaSTsehai @godbless_lema Valitettavasti he väittävät, että he pelkäävät, mitä sinulle voi tapahtua, jos puhut..on kauhistuttavaa, että Tansaniassa on nyt tällainen vastaus.</w:t>
      </w:r>
    </w:p>
    <w:p>
      <w:r>
        <w:rPr>
          <w:b/>
          <w:u w:val="single"/>
        </w:rPr>
        <w:t xml:space="preserve">276622</w:t>
      </w:r>
    </w:p>
    <w:p>
      <w:r>
        <w:t xml:space="preserve">Iltaa @EnglandHour pikku bisnekseni pääsi tällä viikolla Australiaan asti näiden kaunottarien kanssa https://t.co/xGeEG5ML3W #englandhour</w:t>
      </w:r>
    </w:p>
    <w:p>
      <w:r>
        <w:rPr>
          <w:b/>
          <w:u w:val="single"/>
        </w:rPr>
        <w:t xml:space="preserve">276623</w:t>
      </w:r>
    </w:p>
    <w:p>
      <w:r>
        <w:t xml:space="preserve">Valtava #KIITOS kaikille, jotka nimesivät jonkun ehdokkaaksi #TeachingAwards-palkintoon. Ehdokaslistat löytyvät täältä! https://t.co/2TurXrtKaf https://t.co/5G1EJd0CKd https://t.co/5G1EJd0CKd</w:t>
      </w:r>
    </w:p>
    <w:p>
      <w:r>
        <w:rPr>
          <w:b/>
          <w:u w:val="single"/>
        </w:rPr>
        <w:t xml:space="preserve">276624</w:t>
      </w:r>
    </w:p>
    <w:p>
      <w:r>
        <w:t xml:space="preserve">Älä tuhlaa rahojasi pedikyyriin enää:</w:t>
        <w:br/>
        <w:t xml:space="preserve">https://t</w:t>
        <w:t xml:space="preserve">.co/eNjU3WvUZ5..</w:t>
      </w:r>
    </w:p>
    <w:p>
      <w:r>
        <w:rPr>
          <w:b/>
          <w:u w:val="single"/>
        </w:rPr>
        <w:t xml:space="preserve">276625</w:t>
      </w:r>
    </w:p>
    <w:p>
      <w:r>
        <w:t xml:space="preserve">Tykkäsin @YouTube-videosta @jon4321gamerilta https://t.co/mG1mthaCJ4 Mistä ostaa / hankkia Shock Arrows Legend of Zelda Breath of The Wild</w:t>
      </w:r>
    </w:p>
    <w:p>
      <w:r>
        <w:rPr>
          <w:b/>
          <w:u w:val="single"/>
        </w:rPr>
        <w:t xml:space="preserve">276626</w:t>
      </w:r>
    </w:p>
    <w:p>
      <w:r>
        <w:t xml:space="preserve">@The_KayBee En halua vertailla heitä, mutta en voi olla miettimättä poikiemme kuntoa??? Miten niin moni loukkaantuu niin usein?</w:t>
      </w:r>
    </w:p>
    <w:p>
      <w:r>
        <w:rPr>
          <w:b/>
          <w:u w:val="single"/>
        </w:rPr>
        <w:t xml:space="preserve">276627</w:t>
      </w:r>
    </w:p>
    <w:p>
      <w:r>
        <w:t xml:space="preserve">@HarryReid16 ❤ u liittyä seuraamme Sussexin ainoaan lasten saattohoitokotiin olisi todellinen kunnia ja etuoikeus @ChestnutSussex @crawleytown https://t.co/2hVxSw8RlG</w:t>
      </w:r>
    </w:p>
    <w:p>
      <w:r>
        <w:rPr>
          <w:b/>
          <w:u w:val="single"/>
        </w:rPr>
        <w:t xml:space="preserve">276628</w:t>
      </w:r>
    </w:p>
    <w:p>
      <w:r>
        <w:t xml:space="preserve">.@guardian Näin kerrot jollekin, joka ei ole lukenut uutisia viimeiseen 48 tuntiin, mitä juuri tapahtui #Syyriassa (thread) https://t.co/SXMUZccQJ8</w:t>
      </w:r>
    </w:p>
    <w:p>
      <w:r>
        <w:rPr>
          <w:b/>
          <w:u w:val="single"/>
        </w:rPr>
        <w:t xml:space="preserve">276629</w:t>
      </w:r>
    </w:p>
    <w:p>
      <w:r>
        <w:t xml:space="preserve">Hei @shanegerzon 5482 seuraajaa - kiitos paljon seuraamisesta! Toivotan teille kaikille hyvää perjantaita! &amp;gt;Want it🆓❓https://t.co/3WGszh2KRp</w:t>
      </w:r>
    </w:p>
    <w:p>
      <w:r>
        <w:rPr>
          <w:b/>
          <w:u w:val="single"/>
        </w:rPr>
        <w:t xml:space="preserve">276630</w:t>
      </w:r>
    </w:p>
    <w:p>
      <w:r>
        <w:t xml:space="preserve">OMG! Sinun on nähtävä tämä.</w:t>
        <w:t xml:space="preserve">#BIGOLIVE &amp;gt; elävää musiikkia.</w:t>
        <w:br/>
        <w:t xml:space="preserve">https://t.co/UH3Yhxnkg5 https://t.co/68yg9dZHpa</w:t>
      </w:r>
    </w:p>
    <w:p>
      <w:r>
        <w:rPr>
          <w:b/>
          <w:u w:val="single"/>
        </w:rPr>
        <w:t xml:space="preserve">276631</w:t>
      </w:r>
    </w:p>
    <w:p>
      <w:r>
        <w:t xml:space="preserve">@BLU_NG3L Tältä kuulostat, kun sanot tuollaista paskaa. Tietämättömyytesi vaikuttaa kaikkiin. https://t.co/pp877QDBIo</w:t>
      </w:r>
    </w:p>
    <w:p>
      <w:r>
        <w:rPr>
          <w:b/>
          <w:u w:val="single"/>
        </w:rPr>
        <w:t xml:space="preserve">276632</w:t>
      </w:r>
    </w:p>
    <w:p>
      <w:r>
        <w:t xml:space="preserve">@repoliticize Viime vuonna jouduin perumaan matkani Cambridgeen sederin viettoon, koska koirani sai hermoromahduksen (joka johti siihen, että se joutui kotiarestiin).</w:t>
      </w:r>
    </w:p>
    <w:p>
      <w:r>
        <w:rPr>
          <w:b/>
          <w:u w:val="single"/>
        </w:rPr>
        <w:t xml:space="preserve">276633</w:t>
      </w:r>
    </w:p>
    <w:p>
      <w:r>
        <w:t xml:space="preserve">Napauta ja avaa URL-osoite ja voita upeita palkintoja sinulle ja minulle @FarmVille2:ssa! #farmrewards https://t.co/QnsG8pExzy</w:t>
      </w:r>
    </w:p>
    <w:p>
      <w:r>
        <w:rPr>
          <w:b/>
          <w:u w:val="single"/>
        </w:rPr>
        <w:t xml:space="preserve">276634</w:t>
      </w:r>
    </w:p>
    <w:p>
      <w:r>
        <w:t xml:space="preserve">@tommyxtopher @ac_phila @elizabethforma Huomatkaa, kuinka kukaan ei ole vihainen siitä, mitä hän sanoi SAMASSA tapahtumassa, koska hänellä on maalaisjärkeä ja poliittista vaistoa.</w:t>
      </w:r>
    </w:p>
    <w:p>
      <w:r>
        <w:rPr>
          <w:b/>
          <w:u w:val="single"/>
        </w:rPr>
        <w:t xml:space="preserve">276635</w:t>
      </w:r>
    </w:p>
    <w:p>
      <w:r>
        <w:t xml:space="preserve">TRIMETIN TAPAHTUMA - Aseella *H osoitteessa 0 SW 1ST AVE, PORTLAND, OR [Portlandin poliisi #PP17000101032] 11:33 #pdx911</w:t>
      </w:r>
    </w:p>
    <w:p>
      <w:r>
        <w:rPr>
          <w:b/>
          <w:u w:val="single"/>
        </w:rPr>
        <w:t xml:space="preserve">276636</w:t>
      </w:r>
    </w:p>
    <w:p>
      <w:r>
        <w:t xml:space="preserve">eQuip-ratkaisumme mahdollistavat usein toimipaikkojen välillä liikkuvan omaisuuden seurannan. https://t.co/BxhAcYUJeZ.</w:t>
      </w:r>
    </w:p>
    <w:p>
      <w:r>
        <w:rPr>
          <w:b/>
          <w:u w:val="single"/>
        </w:rPr>
        <w:t xml:space="preserve">276637</w:t>
      </w:r>
    </w:p>
    <w:p>
      <w:r>
        <w:t xml:space="preserve">Aseet eivät tapa ihmisiä, mutta suunnitellut vanhemmat tappavat!</w:t>
        <w:br/>
        <w:br/>
        <w:t xml:space="preserve"> #2A #DefundPP #ArticleV #COSProject https://t.co/kSmUmu0Ooa https://t.co/kSmUmu0Ooa</w:t>
      </w:r>
    </w:p>
    <w:p>
      <w:r>
        <w:rPr>
          <w:b/>
          <w:u w:val="single"/>
        </w:rPr>
        <w:t xml:space="preserve">276638</w:t>
      </w:r>
    </w:p>
    <w:p>
      <w:r>
        <w:t xml:space="preserve">: RT Ashutiwa: JDEdwardsin pilvisisältöä koskevia kysymyksiä? Tule mukaan laguuniin A #C17LV https://t.co/PeEwrlTS9o https://t.co/PeEwrlTS9o</w:t>
      </w:r>
    </w:p>
    <w:p>
      <w:r>
        <w:rPr>
          <w:b/>
          <w:u w:val="single"/>
        </w:rPr>
        <w:t xml:space="preserve">276639</w:t>
      </w:r>
    </w:p>
    <w:p>
      <w:r>
        <w:t xml:space="preserve">@raimundobl1 @slutsaucekhloe @XxxJadeAmberxxX @RealityKings - Anna meille lisää GG-kohtauksia tästä upeasta Khloe Kaprista @slutsaucekhloe</w:t>
      </w:r>
    </w:p>
    <w:p>
      <w:r>
        <w:rPr>
          <w:b/>
          <w:u w:val="single"/>
        </w:rPr>
        <w:t xml:space="preserve">276640</w:t>
      </w:r>
    </w:p>
    <w:p>
      <w:r>
        <w:t xml:space="preserve">Löytyi transponderi etana!</w:t>
        <w:br/>
        <w:t xml:space="preserve"> Valaan tapaaminen!</w:t>
        <w:t xml:space="preserve">"Tapaamme täällä taas!"</w:t>
        <w:br/>
        <w:t xml:space="preserve">https://t.co/a5mKa64qMH #TreCru https://t.co/sfuWz90QLl</w:t>
      </w:r>
    </w:p>
    <w:p>
      <w:r>
        <w:rPr>
          <w:b/>
          <w:u w:val="single"/>
        </w:rPr>
        <w:t xml:space="preserve">276641</w:t>
      </w:r>
    </w:p>
    <w:p>
      <w:r>
        <w:t xml:space="preserve">Geotel A1 3G älypuhelin 4.5" Quad-core Android 7.0 8GB Vedenpitävä Dual SIM T4E6 https://t.co/ehRfk28hMY https://t.co/JsVFqmXzhv https://t.co/JsVFqmXzhv</w:t>
      </w:r>
    </w:p>
    <w:p>
      <w:r>
        <w:rPr>
          <w:b/>
          <w:u w:val="single"/>
        </w:rPr>
        <w:t xml:space="preserve">276642</w:t>
      </w:r>
    </w:p>
    <w:p>
      <w:r>
        <w:t xml:space="preserve">seksuaalinen ahdistelija puolustaa seksuaalista ahdistelijaa, nainen on rikollinen, koska hän tekee työtään. https://t.co/ChmNJlswmV</w:t>
      </w:r>
    </w:p>
    <w:p>
      <w:r>
        <w:rPr>
          <w:b/>
          <w:u w:val="single"/>
        </w:rPr>
        <w:t xml:space="preserve">276643</w:t>
      </w:r>
    </w:p>
    <w:p>
      <w:r>
        <w:t xml:space="preserve">Kuten Obama ennen häntä, Trump kamppailee karkottaakseen joitakin ulkomailla syntyneitä rikollisia https://t.co/pTnY81T3h4</w:t>
      </w:r>
    </w:p>
    <w:p>
      <w:r>
        <w:rPr>
          <w:b/>
          <w:u w:val="single"/>
        </w:rPr>
        <w:t xml:space="preserve">276644</w:t>
      </w:r>
    </w:p>
    <w:p>
      <w:r>
        <w:t xml:space="preserve">Katsokaa, kun EXO-L:t ostavat kokonaisen saaren EXO &amp;amp; EXO-L:ien asuttavaksi, jotta olemme kaukana noista rumiluksista. Te kaikki voitte... https://t.co/qQx69GQHzp</w:t>
      </w:r>
    </w:p>
    <w:p>
      <w:r>
        <w:rPr>
          <w:b/>
          <w:u w:val="single"/>
        </w:rPr>
        <w:t xml:space="preserve">276645</w:t>
      </w:r>
    </w:p>
    <w:p>
      <w:r>
        <w:t xml:space="preserve">Pieni osa minusta tulee aina olemaan surullinen siitä, että se en ollut minä, joka voisi olla tukenasi, mutta olen onnellisempi nyt, kun olet löytänyt jonkun, joka voi olla siellä.</w:t>
      </w:r>
    </w:p>
    <w:p>
      <w:r>
        <w:rPr>
          <w:b/>
          <w:u w:val="single"/>
        </w:rPr>
        <w:t xml:space="preserve">276646</w:t>
      </w:r>
    </w:p>
    <w:p>
      <w:r>
        <w:t xml:space="preserve">@MrThomasHart It easy yo! Kirjoita #BlackLivesMatter sata kertaa ja olet valmis valmistumaan! Joku teini hyväksyttiin Stanfordiin tekemällä niin!</w:t>
      </w:r>
    </w:p>
    <w:p>
      <w:r>
        <w:rPr>
          <w:b/>
          <w:u w:val="single"/>
        </w:rPr>
        <w:t xml:space="preserve">276647</w:t>
      </w:r>
    </w:p>
    <w:p>
      <w:r>
        <w:t xml:space="preserve">@scalsports @agrippausc @SteveGordo39 @SuperDave629 @gouxforever @albertmarsh83 @gnossos1211 @RichardGubler @JeniferStevens Ja Larry Scott on edelleen #WorstCommissionerEver</w:t>
      </w:r>
    </w:p>
    <w:p>
      <w:r>
        <w:rPr>
          <w:b/>
          <w:u w:val="single"/>
        </w:rPr>
        <w:t xml:space="preserve">276648</w:t>
      </w:r>
    </w:p>
    <w:p>
      <w:r>
        <w:t xml:space="preserve">Tyttö perusteli asiaa sillä, että he olivat ainoa ryhmä, joka poisti opettajan masentuneen ilmeen hänen kasvoiltaan. Jahknow?</w:t>
      </w:r>
    </w:p>
    <w:p>
      <w:r>
        <w:rPr>
          <w:b/>
          <w:u w:val="single"/>
        </w:rPr>
        <w:t xml:space="preserve">276649</w:t>
      </w:r>
    </w:p>
    <w:p>
      <w:r>
        <w:t xml:space="preserve">@WadjetEyeGames pelaa joitakin muita pelejä atm ja ymmärtää, kuinka suuri sitoutuminen hahmo / tarina / tarina lainaa autenttisuus</w:t>
      </w:r>
    </w:p>
    <w:p>
      <w:r>
        <w:rPr>
          <w:b/>
          <w:u w:val="single"/>
        </w:rPr>
        <w:t xml:space="preserve">276650</w:t>
      </w:r>
    </w:p>
    <w:p>
      <w:r>
        <w:t xml:space="preserve">Gov Info Security | "Brexit Blues: UK Threats to Cancel Security Cooperation" https://t.co/diz3u45LW2 https://t.co/diz3u45LW2</w:t>
      </w:r>
    </w:p>
    <w:p>
      <w:r>
        <w:rPr>
          <w:b/>
          <w:u w:val="single"/>
        </w:rPr>
        <w:t xml:space="preserve">276651</w:t>
      </w:r>
    </w:p>
    <w:p>
      <w:r>
        <w:t xml:space="preserve">#backtoschool Ensimmäinen ja toinen luokkahuoneen tarvikepaketti https://t.co/zowIgnRcFx #koulutarvikkeet https://t.co/W2W5ogqfS0</w:t>
      </w:r>
    </w:p>
    <w:p>
      <w:r>
        <w:rPr>
          <w:b/>
          <w:u w:val="single"/>
        </w:rPr>
        <w:t xml:space="preserve">276652</w:t>
      </w:r>
    </w:p>
    <w:p>
      <w:r>
        <w:t xml:space="preserve">"Mutta mitä on tapahtunut?"</w:t>
        <w:br/>
        <w:t xml:space="preserve"> "Vanha tarina, Watson. Petollinen ystävä ja ailahtelevainen vaimo."</w:t>
        <w:br/>
        <w:t xml:space="preserve"> #SherlockHolmes</w:t>
      </w:r>
    </w:p>
    <w:p>
      <w:r>
        <w:rPr>
          <w:b/>
          <w:u w:val="single"/>
        </w:rPr>
        <w:t xml:space="preserve">276653</w:t>
      </w:r>
    </w:p>
    <w:p>
      <w:r>
        <w:t xml:space="preserve">Tänä iltana Emily Parks esitti "Dog Days Are Over" ystävänsä Kaylan säestämänä kitaralla.</w:t>
        <w:br/>
        <w:t xml:space="preserve"> Hienoa, Emily! Me... https://t.co/rkYfS5YZKV</w:t>
      </w:r>
    </w:p>
    <w:p>
      <w:r>
        <w:rPr>
          <w:b/>
          <w:u w:val="single"/>
        </w:rPr>
        <w:t xml:space="preserve">276654</w:t>
      </w:r>
    </w:p>
    <w:p>
      <w:r>
        <w:t xml:space="preserve">. @kleindaniellej siitä, miten käännetään tuo käyttäjän otsapuoli ylösalaisin - valjastetaan negatiivisuus käyttäjätestaukseen https://t.co/6BfwlfmIU2 #martech #usertest https://t.co/21Lt4ZlJc7</w:t>
      </w:r>
    </w:p>
    <w:p>
      <w:r>
        <w:rPr>
          <w:b/>
          <w:u w:val="single"/>
        </w:rPr>
        <w:t xml:space="preserve">276655</w:t>
      </w:r>
    </w:p>
    <w:p>
      <w:r>
        <w:t xml:space="preserve">Ottakaa #RaiseTheAge mukaan New Yorkin talousarvioon!</w:t>
        <w:br/>
        <w:br/>
        <w:t xml:space="preserve"> CC: @NYGovCuomo &amp;amp; @senatorgallivan &amp;amp; @JeffKleinNY &amp;amp; @AndreaSCousins &amp;amp; @SenatorYoung</w:t>
      </w:r>
    </w:p>
    <w:p>
      <w:r>
        <w:rPr>
          <w:b/>
          <w:u w:val="single"/>
        </w:rPr>
        <w:t xml:space="preserve">276656</w:t>
      </w:r>
    </w:p>
    <w:p>
      <w:r>
        <w:t xml:space="preserve">@KEZZASSTUF @rjshepherdIHG @1stCentral - hieno kilpailija ja @SebPriaulxilla oli hyvä ensimmäinen käytäntö P5: n kanssa - mene kaveri!!!! @KEZZASSTUF @rjshepherdIHG #ihgracing https://t.co/b0XANcjian</w:t>
      </w:r>
    </w:p>
    <w:p>
      <w:r>
        <w:rPr>
          <w:b/>
          <w:u w:val="single"/>
        </w:rPr>
        <w:t xml:space="preserve">276657</w:t>
      </w:r>
    </w:p>
    <w:p>
      <w:r>
        <w:t xml:space="preserve">@thepileus En edes mene lähellekään heidän verkkosivustoaan. En twiittaa enkä uudelleentwiittaa mitään heidän linkkejään. Eivät kelpaa sanomalehdeksi.</w:t>
      </w:r>
    </w:p>
    <w:p>
      <w:r>
        <w:rPr>
          <w:b/>
          <w:u w:val="single"/>
        </w:rPr>
        <w:t xml:space="preserve">276658</w:t>
      </w:r>
    </w:p>
    <w:p>
      <w:r>
        <w:t xml:space="preserve">@DA_Osorio @DAitken90 @Jeff_LJ_Lloyd IMO ongelma tämän QB luokan on jokainen mahdollisuus joko puuttuu upside tai kiillottaa. Mutta ollakseni reilu ei monella college QB:llä ole molempia.</w:t>
      </w:r>
    </w:p>
    <w:p>
      <w:r>
        <w:rPr>
          <w:b/>
          <w:u w:val="single"/>
        </w:rPr>
        <w:t xml:space="preserve">276659</w:t>
      </w:r>
    </w:p>
    <w:p>
      <w:r>
        <w:t xml:space="preserve">Kuten ravitsemussuosituksissa sanotaan, vegaaniruokavalio on terveellinen ja ravitsemuksellisesti riittävä kaikissa elämänvaiheissa.... https://t.co/J1TsdlHbYR</w:t>
      </w:r>
    </w:p>
    <w:p>
      <w:r>
        <w:rPr>
          <w:b/>
          <w:u w:val="single"/>
        </w:rPr>
        <w:t xml:space="preserve">276660</w:t>
      </w:r>
    </w:p>
    <w:p>
      <w:r>
        <w:t xml:space="preserve">Äänestä suosikkijingleäsi ja sinulla on mahdollisuus voittaa 10 000 dollaria! Viralliset säännöt: https://t.co/5eh6ramO0b</w:t>
      </w:r>
    </w:p>
    <w:p>
      <w:r>
        <w:rPr>
          <w:b/>
          <w:u w:val="single"/>
        </w:rPr>
        <w:t xml:space="preserve">276661</w:t>
      </w:r>
    </w:p>
    <w:p>
      <w:r>
        <w:t xml:space="preserve">UC Berkeleyn tutkijat havaitsivat, että unihäiriöt voivat johtaa muistin menetykseen ja dementiaan vanhuksilla | The Daily Californian https://t.co/YMdvP48NKw</w:t>
      </w:r>
    </w:p>
    <w:p>
      <w:r>
        <w:rPr>
          <w:b/>
          <w:u w:val="single"/>
        </w:rPr>
        <w:t xml:space="preserve">276662</w:t>
      </w:r>
    </w:p>
    <w:p>
      <w:r>
        <w:t xml:space="preserve">@1MrBigShot hei Chauncey utelias, miksi käytit kuvaa ilman isoa Beniä otsikossasi, selitys?</w:t>
      </w:r>
    </w:p>
    <w:p>
      <w:r>
        <w:rPr>
          <w:b/>
          <w:u w:val="single"/>
        </w:rPr>
        <w:t xml:space="preserve">276663</w:t>
      </w:r>
    </w:p>
    <w:p>
      <w:r>
        <w:t xml:space="preserve">#freshlypressed981 Jos aivokalvontulehdus tulee kotiovellesi, senaattori Dino Melaye ehdottaa, että katsomme sitä kasvoihin ja sanomme "Ajé kú ìyá lo jẹ́"."</w:t>
      </w:r>
    </w:p>
    <w:p>
      <w:r>
        <w:rPr>
          <w:b/>
          <w:u w:val="single"/>
        </w:rPr>
        <w:t xml:space="preserve">276664</w:t>
      </w:r>
    </w:p>
    <w:p>
      <w:r>
        <w:t xml:space="preserve">Äitini huutaa minulle jostain typerästä asiasta ja tulee sitten 5 minuuttia myöhemmin huoneeseeni ja yrittää esittää mukavaa ja anteeksipyytelevää https://t.co/1qDqOjSpcN</w:t>
      </w:r>
    </w:p>
    <w:p>
      <w:r>
        <w:rPr>
          <w:b/>
          <w:u w:val="single"/>
        </w:rPr>
        <w:t xml:space="preserve">276665</w:t>
      </w:r>
    </w:p>
    <w:p>
      <w:r>
        <w:t xml:space="preserve">Tutustu uuteen blogikirjoitukseemme @musiciansoncall 10-vuotispäivästä Nashvillessä osoitteessa https://t.co/exHgzGr6NK! #hyväntekeväisyys #nashville</w:t>
      </w:r>
    </w:p>
    <w:p>
      <w:r>
        <w:rPr>
          <w:b/>
          <w:u w:val="single"/>
        </w:rPr>
        <w:t xml:space="preserve">276666</w:t>
      </w:r>
    </w:p>
    <w:p>
      <w:r>
        <w:t xml:space="preserve">Ansaitsin juuri 'Growler &amp;amp; Gill (Level 22)' -merkin @untappd:ssä! https://t.co/TZxBaJG07q #GrowlerandGill</w:t>
      </w:r>
    </w:p>
    <w:p>
      <w:r>
        <w:rPr>
          <w:b/>
          <w:u w:val="single"/>
        </w:rPr>
        <w:t xml:space="preserve">276667</w:t>
      </w:r>
    </w:p>
    <w:p>
      <w:r>
        <w:t xml:space="preserve">Tykkäsin @YouTube-videosta https://t.co/oJe8OKTkat OUR NEW ROOMMATE! ft. David Dobrik, Hoodie Allen, &amp;amp; BigNik</w:t>
      </w:r>
    </w:p>
    <w:p>
      <w:r>
        <w:rPr>
          <w:b/>
          <w:u w:val="single"/>
        </w:rPr>
        <w:t xml:space="preserve">276668</w:t>
      </w:r>
    </w:p>
    <w:p>
      <w:r>
        <w:t xml:space="preserve">@SwordofVega @Eziliveve @Kathy_Porter @CuddyAnnie (Juuri minun pelkoni on pakottaa takaisin oli olin piteli Julian ei kerran, mutta kahdesti saada minut raskaaksi, mutta Marcus on hänen, mutta tämä ei)</w:t>
      </w:r>
    </w:p>
    <w:p>
      <w:r>
        <w:rPr>
          <w:b/>
          <w:u w:val="single"/>
        </w:rPr>
        <w:t xml:space="preserve">276669</w:t>
      </w:r>
    </w:p>
    <w:p>
      <w:r>
        <w:t xml:space="preserve">@PhilsTown @KinkyBootsUK 😣😣😣😣 Mitä???? Voi...noooooooooo.....sinä olet parasta KB:ssa juuri nyt!!!! Niin surullista ja pettynyttä kuulla tuollaista rakas mies!!! 😢😢😢😚😚😚🚂🚂🚂</w:t>
      </w:r>
    </w:p>
    <w:p>
      <w:r>
        <w:rPr>
          <w:b/>
          <w:u w:val="single"/>
        </w:rPr>
        <w:t xml:space="preserve">276670</w:t>
      </w:r>
    </w:p>
    <w:p>
      <w:r>
        <w:t xml:space="preserve">@onkeikun @katsurarei TODELLA EI KOSKAAN (myös sanoitukset, jotka sopivat kohtaukseen aivan alas asti, jotta tahrat näyttävät maailmankartalta, ovat vain....he eivät anna sen mennä)</w:t>
      </w:r>
    </w:p>
    <w:p>
      <w:r>
        <w:rPr>
          <w:b/>
          <w:u w:val="single"/>
        </w:rPr>
        <w:t xml:space="preserve">276671</w:t>
      </w:r>
    </w:p>
    <w:p>
      <w:r>
        <w:t xml:space="preserve">Joten näyttää siltä, että minun osani planeettaa on luultavasti saamassa jengi banged sää huomenna... joten im odottaa nimiä kuten....</w:t>
      </w:r>
    </w:p>
    <w:p>
      <w:r>
        <w:rPr>
          <w:b/>
          <w:u w:val="single"/>
        </w:rPr>
        <w:t xml:space="preserve">276672</w:t>
      </w:r>
    </w:p>
    <w:p>
      <w:r>
        <w:t xml:space="preserve">Teini-ikäiset toivovat tuovansa Nigerialle nyrkkeilykunniaa vuoden 2020 olympialaisissa https://t.co/LDpnkcsTT1 https://t.co/NSgLcLlQR0</w:t>
      </w:r>
    </w:p>
    <w:p>
      <w:r>
        <w:rPr>
          <w:b/>
          <w:u w:val="single"/>
        </w:rPr>
        <w:t xml:space="preserve">276673</w:t>
      </w:r>
    </w:p>
    <w:p>
      <w:r>
        <w:t xml:space="preserve">Muistakaa käydä ostamassa&amp;amp;kuuntelemassa Shane Guerretten uusi single Wound Up! Tukekaa pieniä, lahjakkaita artisteja! https://t.co/QdBNfJPOd6</w:t>
      </w:r>
    </w:p>
    <w:p>
      <w:r>
        <w:rPr>
          <w:b/>
          <w:u w:val="single"/>
        </w:rPr>
        <w:t xml:space="preserve">276674</w:t>
      </w:r>
    </w:p>
    <w:p>
      <w:r>
        <w:t xml:space="preserve">#machinelearningin oppiminen maanjäristysesimerkin avulla https://t.co/Da6bF5m4O9 https://t.co/m1jPrrz6cW</w:t>
      </w:r>
    </w:p>
    <w:p>
      <w:r>
        <w:rPr>
          <w:b/>
          <w:u w:val="single"/>
        </w:rPr>
        <w:t xml:space="preserve">276675</w:t>
      </w:r>
    </w:p>
    <w:p>
      <w:r>
        <w:t xml:space="preserve">Kaikilla tuntuu olevan tekemistä ja paikkoja, joihin mennä. Kuitenkin... Lisää aiheesta Libra https://t.co/R2oohk2grH</w:t>
      </w:r>
    </w:p>
    <w:p>
      <w:r>
        <w:rPr>
          <w:b/>
          <w:u w:val="single"/>
        </w:rPr>
        <w:t xml:space="preserve">276676</w:t>
      </w:r>
    </w:p>
    <w:p>
      <w:r>
        <w:t xml:space="preserve">@FreelancerRevo1 @GartrellLinda Todennäköisesti hänellä on jo koskemattomuussopimus.Ehkä siksi kesti viikkoja paljastaa hänen henkilöllisyytensä. o &amp;amp; Hillary luultavasti syötti hänet heille.</w:t>
      </w:r>
    </w:p>
    <w:p>
      <w:r>
        <w:rPr>
          <w:b/>
          <w:u w:val="single"/>
        </w:rPr>
        <w:t xml:space="preserve">276677</w:t>
      </w:r>
    </w:p>
    <w:p>
      <w:r>
        <w:t xml:space="preserve">Gary Dottererin teoksia "Undercover" -näyttelyssä, avajaisvastaanotto 1. huhtikuuta klo 17.30-20.30. https://t.co/7oXJO1XddJ. https://t.co/7oXJO1XddJ</w:t>
      </w:r>
    </w:p>
    <w:p>
      <w:r>
        <w:rPr>
          <w:b/>
          <w:u w:val="single"/>
        </w:rPr>
        <w:t xml:space="preserve">276678</w:t>
      </w:r>
    </w:p>
    <w:p>
      <w:r>
        <w:t xml:space="preserve">[Lysterfield South] Dragonite (F) (IV: 62%) kunnes 09:47:53PM at N Boundary Track https://t.co/MYOr94EWxk https://t.co/lKSXZ7ZrEN https://t.co/lKSXZ7ZrEN</w:t>
      </w:r>
    </w:p>
    <w:p>
      <w:r>
        <w:rPr>
          <w:b/>
          <w:u w:val="single"/>
        </w:rPr>
        <w:t xml:space="preserve">276679</w:t>
      </w:r>
    </w:p>
    <w:p>
      <w:r>
        <w:t xml:space="preserve">@kirsty04green Hei, olemme pahoillamme mahdollisesta sekaannuksesta ja autamme mielellämme! Voisitko lähettää meille DM: n tilaustietosi?</w:t>
      </w:r>
    </w:p>
    <w:p>
      <w:r>
        <w:rPr>
          <w:b/>
          <w:u w:val="single"/>
        </w:rPr>
        <w:t xml:space="preserve">276680</w:t>
      </w:r>
    </w:p>
    <w:p>
      <w:r>
        <w:t xml:space="preserve">Kuvaus: I-66 MM 54,5 - Fairfaxin piirikunta, mahdolliset viivästykset - - vammautunut ajoneuvo. EB oikeanpuoleinen kaista on suljettu. Päivitetty viimeksi: La...</w:t>
      </w:r>
    </w:p>
    <w:p>
      <w:r>
        <w:rPr>
          <w:b/>
          <w:u w:val="single"/>
        </w:rPr>
        <w:t xml:space="preserve">276681</w:t>
      </w:r>
    </w:p>
    <w:p>
      <w:r>
        <w:t xml:space="preserve">@TheGardenin @Circus1903:ssä nopeaälyinen @williamsonmagic on täydellinen kehäpäällikkö.Hänen vuorovaikutuksensa lasten kanssa on ehdoton helmi.</w:t>
      </w:r>
    </w:p>
    <w:p>
      <w:r>
        <w:rPr>
          <w:b/>
          <w:u w:val="single"/>
        </w:rPr>
        <w:t xml:space="preserve">276682</w:t>
      </w:r>
    </w:p>
    <w:p>
      <w:r>
        <w:t xml:space="preserve">@peterdaou Siinä on järkeä. Trumpetit eivät välitä valheista, Rusin salaliitosta, eturistiriidoista, P:n kourimisesta tai peniksen koolla kehuskelusta väittelyssä.</w:t>
      </w:r>
    </w:p>
    <w:p>
      <w:r>
        <w:rPr>
          <w:b/>
          <w:u w:val="single"/>
        </w:rPr>
        <w:t xml:space="preserve">276683</w:t>
      </w:r>
    </w:p>
    <w:p>
      <w:r>
        <w:t xml:space="preserve">@lexy_loou Älä moiti itseäsi siitä. 😂😂 Muistin sen sattumalta eilen illalla. En ollut edes ajatellut Maydayta vuosiin.</w:t>
      </w:r>
    </w:p>
    <w:p>
      <w:r>
        <w:rPr>
          <w:b/>
          <w:u w:val="single"/>
        </w:rPr>
        <w:t xml:space="preserve">276684</w:t>
      </w:r>
    </w:p>
    <w:p>
      <w:r>
        <w:t xml:space="preserve">Uusimmat Les #news au quotidien! https://t.co/Xw026zPVeE Kiitos @Massolia_Maroc @ENGIEgroup @palayer #abonnés #ecologie</w:t>
      </w:r>
    </w:p>
    <w:p>
      <w:r>
        <w:rPr>
          <w:b/>
          <w:u w:val="single"/>
        </w:rPr>
        <w:t xml:space="preserve">276685</w:t>
      </w:r>
    </w:p>
    <w:p>
      <w:r>
        <w:t xml:space="preserve">JKLF:n johtaja moittii Modin "turismi terrorismin sijaan" -kehotusta kašmirilaisnuorille - The Express Tribune https://t.co/6biRlKVqdz</w:t>
      </w:r>
    </w:p>
    <w:p>
      <w:r>
        <w:rPr>
          <w:b/>
          <w:u w:val="single"/>
        </w:rPr>
        <w:t xml:space="preserve">276686</w:t>
      </w:r>
    </w:p>
    <w:p>
      <w:r>
        <w:t xml:space="preserve">Vain yksi viikko jäljellä @bbcarts Get Creative -viikonloppuun. Katso, mitä omalla alueellasi tapahtuu täällä &amp;gt;&amp;gt; https://t.co/Ul6N7jE2jK https://t.co/qbASUazObs https://t.co/qbASUazObs</w:t>
      </w:r>
    </w:p>
    <w:p>
      <w:r>
        <w:rPr>
          <w:b/>
          <w:u w:val="single"/>
        </w:rPr>
        <w:t xml:space="preserve">276687</w:t>
      </w:r>
    </w:p>
    <w:p>
      <w:r>
        <w:t xml:space="preserve">Yrittäjä tai pienyrittäjä: Mitä eroa on? - Upstate Business Journal https://t.co/TdjgjfeUe9 https://t.co/ZCyW6iUStx</w:t>
      </w:r>
    </w:p>
    <w:p>
      <w:r>
        <w:rPr>
          <w:b/>
          <w:u w:val="single"/>
        </w:rPr>
        <w:t xml:space="preserve">276688</w:t>
      </w:r>
    </w:p>
    <w:p>
      <w:r>
        <w:t xml:space="preserve">@Curvyllama @StevoTwitch @KillyKapowski @ANGRYPUGNATION Koska olen itse hotellin turvallisuushenkilöstön työntekijä, rakastan tämän molempia puolia.</w:t>
      </w:r>
    </w:p>
    <w:p>
      <w:r>
        <w:rPr>
          <w:b/>
          <w:u w:val="single"/>
        </w:rPr>
        <w:t xml:space="preserve">276689</w:t>
      </w:r>
    </w:p>
    <w:p>
      <w:r>
        <w:t xml:space="preserve">1980-luvun Rauta Tee T-paita siirto Decal 2 Street Rods ikuisesti Vintage Cars $9.00 kautta eBay https://t.co/CVkElIyEyy https://t.co/szmakGGLoZ</w:t>
      </w:r>
    </w:p>
    <w:p>
      <w:r>
        <w:rPr>
          <w:b/>
          <w:u w:val="single"/>
        </w:rPr>
        <w:t xml:space="preserve">276690</w:t>
      </w:r>
    </w:p>
    <w:p>
      <w:r>
        <w:t xml:space="preserve">@jaiyedebanks #MadridDerby korostaa valtavaa viikonloppua LIVE SuperSportissa.</w:t>
        <w:br/>
        <w:t xml:space="preserve"> TV Guide -&amp;gt; https://t.co/gzHm96Xp0f https://t.co/4cAywVVML2 https://t.co/4cAywVVML2</w:t>
      </w:r>
    </w:p>
    <w:p>
      <w:r>
        <w:rPr>
          <w:b/>
          <w:u w:val="single"/>
        </w:rPr>
        <w:t xml:space="preserve">276691</w:t>
      </w:r>
    </w:p>
    <w:p>
      <w:r>
        <w:t xml:space="preserve">@JBennet NYT on yksi tärkeimmistä syistä, miksi tämä puheenjohtajuus ei johda meitä poliisivaltioon.</w:t>
      </w:r>
    </w:p>
    <w:p>
      <w:r>
        <w:rPr>
          <w:b/>
          <w:u w:val="single"/>
        </w:rPr>
        <w:t xml:space="preserve">276692</w:t>
      </w:r>
    </w:p>
    <w:p>
      <w:r>
        <w:t xml:space="preserve">#Fashion Ota uuden kauden hiusinspiraatio #SS17 Plait Directory: https://t.co/OpGAyTy7CX https://t.co/uneMw7nFfq</w:t>
      </w:r>
    </w:p>
    <w:p>
      <w:r>
        <w:rPr>
          <w:b/>
          <w:u w:val="single"/>
        </w:rPr>
        <w:t xml:space="preserve">276693</w:t>
      </w:r>
    </w:p>
    <w:p>
      <w:r>
        <w:t xml:space="preserve">UCLA:n ja Steve Alfordin pitäisi ottaa Lavar Ballsin lasten stipendit pois pöydältä. Niken on parempi olla allekirjoittamatta hänen lapsensa sopimusta. #SlowWhiteguy</w:t>
      </w:r>
    </w:p>
    <w:p>
      <w:r>
        <w:rPr>
          <w:b/>
          <w:u w:val="single"/>
        </w:rPr>
        <w:t xml:space="preserve">276694</w:t>
      </w:r>
    </w:p>
    <w:p>
      <w:r>
        <w:t xml:space="preserve">Vakuuttakaa minulle vielä kerran, että Lahore ei tarvitse Karachin kaltaista operaatiota. Ja jos ei tarvitse, miksi? @Xadeejournalist @SyedaShehlaRaza https://t.co/GN8EB8fFVw https://t.co/GN8EB8fFVw</w:t>
      </w:r>
    </w:p>
    <w:p>
      <w:r>
        <w:rPr>
          <w:b/>
          <w:u w:val="single"/>
        </w:rPr>
        <w:t xml:space="preserve">276695</w:t>
      </w:r>
    </w:p>
    <w:p>
      <w:r>
        <w:t xml:space="preserve">Trumpin ja Putinin tapaaminen voisi parantaa huonontuneita suhteita, Kremlin tiedottaja sanoo https://t.co/KXJUdXEi7A</w:t>
      </w:r>
    </w:p>
    <w:p>
      <w:r>
        <w:rPr>
          <w:b/>
          <w:u w:val="single"/>
        </w:rPr>
        <w:t xml:space="preserve">276696</w:t>
      </w:r>
    </w:p>
    <w:p>
      <w:r>
        <w:t xml:space="preserve">@TadHasse @NOMOREAFTER44 @threejuniormnts @SenateMajLdr "taivutettu tuhoamaan" te republikaaneja hyperventiloitte niin paljon, että se on merkityksetöntä.</w:t>
      </w:r>
    </w:p>
    <w:p>
      <w:r>
        <w:rPr>
          <w:b/>
          <w:u w:val="single"/>
        </w:rPr>
        <w:t xml:space="preserve">276697</w:t>
      </w:r>
    </w:p>
    <w:p>
      <w:r>
        <w:t xml:space="preserve">Saapunut nyt Yhdysvalloissa! #FENTYXPUMA SS17 -malliston vaatteet kaupoissa. Shop online --&amp;gt; https://t.co/9yYizOefdG by #rihanna via @c0nvey https://t.co/7aL8BICkEm https://t.co/7aL8BICkEm</w:t>
      </w:r>
    </w:p>
    <w:p>
      <w:r>
        <w:rPr>
          <w:b/>
          <w:u w:val="single"/>
        </w:rPr>
        <w:t xml:space="preserve">276698</w:t>
      </w:r>
    </w:p>
    <w:p>
      <w:r>
        <w:t xml:space="preserve">Toinen maaliskuun suosikeistani on tämä @soapandglory The Righteous Butter -vartalovoi. Siinä on heidän tunnusomainen tuoksunsa ja se tuntuu niin ylelliseltä... https://t.co/a1A6CGkRgx...</w:t>
      </w:r>
    </w:p>
    <w:p>
      <w:r>
        <w:rPr>
          <w:b/>
          <w:u w:val="single"/>
        </w:rPr>
        <w:t xml:space="preserve">276699</w:t>
      </w:r>
    </w:p>
    <w:p>
      <w:r>
        <w:t xml:space="preserve">@junepath En ole varma. 1 tl on minulla korkealla 12 tuntia. En pysty kävelemään, tuskin puhumaan. Hmmm... ehkä minäkin olen allerginen! 😂 Rakastan sitä kuitenkin.</w:t>
      </w:r>
    </w:p>
    <w:p>
      <w:r>
        <w:rPr>
          <w:b/>
          <w:u w:val="single"/>
        </w:rPr>
        <w:t xml:space="preserve">276700</w:t>
      </w:r>
    </w:p>
    <w:p>
      <w:r>
        <w:t xml:space="preserve">Yksinkertainen mielialan muutos voi kääntää päiväsi ylösalaisin, vetää ... Lisää syövälle https://t.co/vr79ek2Zqh</w:t>
      </w:r>
    </w:p>
    <w:p>
      <w:r>
        <w:rPr>
          <w:b/>
          <w:u w:val="single"/>
        </w:rPr>
        <w:t xml:space="preserve">276701</w:t>
      </w:r>
    </w:p>
    <w:p>
      <w:r>
        <w:t xml:space="preserve">@Charl3magn3 Se on 10 dollaria per joukkue syöttää ja jos voitat siellä on palkinto, myös heillä on juoma erikoisuuksia työskennellyt baarin kanssa.</w:t>
      </w:r>
    </w:p>
    <w:p>
      <w:r>
        <w:rPr>
          <w:b/>
          <w:u w:val="single"/>
        </w:rPr>
        <w:t xml:space="preserve">276702</w:t>
      </w:r>
    </w:p>
    <w:p>
      <w:r>
        <w:t xml:space="preserve">IndexCensorshipRT MiddleEastEye: Kuinka Trump myi Bahrainin ihmisoikeudet https://t.co/uTfhesIWIM https://t.co/SFFIjQLSAo https://t.co/SFFIjQLSAo</w:t>
      </w:r>
    </w:p>
    <w:p>
      <w:r>
        <w:rPr>
          <w:b/>
          <w:u w:val="single"/>
        </w:rPr>
        <w:t xml:space="preserve">276703</w:t>
      </w:r>
    </w:p>
    <w:p>
      <w:r>
        <w:t xml:space="preserve">iMac 'Pro' Model Tipped to Sport New Keyboard, Support for VR https://t.co/WXCCrpnAjJ #SooraSaab #Soora #Facebook #News #Gadgets #Technolo... https://t.co/cOjUqLDf6w</w:t>
      </w:r>
    </w:p>
    <w:p>
      <w:r>
        <w:rPr>
          <w:b/>
          <w:u w:val="single"/>
        </w:rPr>
        <w:t xml:space="preserve">276704</w:t>
      </w:r>
    </w:p>
    <w:p>
      <w:r>
        <w:t xml:space="preserve">Ikuisesti. Hän palauttaa Naisen oikeudet! Lue hänen päätöksensä! Soita kongressiedustajillesi! Älkää antako republikaaneille voimakeinoja! https://t.co/CBsrgkIiXD</w:t>
      </w:r>
    </w:p>
    <w:p>
      <w:r>
        <w:rPr>
          <w:b/>
          <w:u w:val="single"/>
        </w:rPr>
        <w:t xml:space="preserve">276705</w:t>
      </w:r>
    </w:p>
    <w:p>
      <w:r>
        <w:t xml:space="preserve">Olet onnellisimmillasi, kun voit vapaasti siirtyä yhdestä aktiviteetista... Lisätietoja Gemini https://t.co/JXkexuQPUl</w:t>
      </w:r>
    </w:p>
    <w:p>
      <w:r>
        <w:rPr>
          <w:b/>
          <w:u w:val="single"/>
        </w:rPr>
        <w:t xml:space="preserve">276706</w:t>
      </w:r>
    </w:p>
    <w:p>
      <w:r>
        <w:t xml:space="preserve">Brewmasters Craft Beer Festival: Labor Day Revelry on Galveston Island @greatbeernow https://t.co/ZAJljRmBtn</w:t>
      </w:r>
    </w:p>
    <w:p>
      <w:r>
        <w:rPr>
          <w:b/>
          <w:u w:val="single"/>
        </w:rPr>
        <w:t xml:space="preserve">276707</w:t>
      </w:r>
    </w:p>
    <w:p>
      <w:r>
        <w:t xml:space="preserve">@CM_CLT @creativemorning @AFewMinerTweaks @mattolincreates @stevewhitby @CLTStarRoom @HyggeCLT @trinityprtnrs Yea yea https://t.co/MyYKs4EoCj</w:t>
      </w:r>
    </w:p>
    <w:p>
      <w:r>
        <w:rPr>
          <w:b/>
          <w:u w:val="single"/>
        </w:rPr>
        <w:t xml:space="preserve">276708</w:t>
      </w:r>
    </w:p>
    <w:p>
      <w:r>
        <w:t xml:space="preserve">@harry_mburu Ja vain tiedoksi, että monet organisaatiot ovat käyttäneet nimikirjaimia #NASA.</w:t>
        <w:br/>
        <w:t xml:space="preserve"> Me molemmat tiedämme NASAn ile ya kuenda muille planeetoille, eikö?</w:t>
      </w:r>
    </w:p>
    <w:p>
      <w:r>
        <w:rPr>
          <w:b/>
          <w:u w:val="single"/>
        </w:rPr>
        <w:t xml:space="preserve">276709</w:t>
      </w:r>
    </w:p>
    <w:p>
      <w:r>
        <w:t xml:space="preserve">@mizmeisha14 @CNN Uhh, he ovat suvereeni kansakunta. He voivat koeampua niin monta ohjusta kuin haluavat, aivan kuten USA.</w:t>
      </w:r>
    </w:p>
    <w:p>
      <w:r>
        <w:rPr>
          <w:b/>
          <w:u w:val="single"/>
        </w:rPr>
        <w:t xml:space="preserve">276710</w:t>
      </w:r>
    </w:p>
    <w:p>
      <w:r>
        <w:t xml:space="preserve">Rakastatko Cadburyn munia? Haluat varmasti kokeilla yhtä näistä 10 Cadbury #reseptistä --&amp;gt; https://t.co/BaNBo4YGza #pääsiäinen #makea https://t.co/FdgDQqX6jS</w:t>
      </w:r>
    </w:p>
    <w:p>
      <w:r>
        <w:rPr>
          <w:b/>
          <w:u w:val="single"/>
        </w:rPr>
        <w:t xml:space="preserve">276711</w:t>
      </w:r>
    </w:p>
    <w:p>
      <w:r>
        <w:t xml:space="preserve">taitaa olla aika hyväksyä se, että lyhythiuksinen bucky saattaa olla todellisuutta (nooooooooo)</w:t>
        <w:br/>
        <w:br/>
        <w:t xml:space="preserve">tai ainakin bucky pidennysten kanssa</w:t>
      </w:r>
    </w:p>
    <w:p>
      <w:r>
        <w:rPr>
          <w:b/>
          <w:u w:val="single"/>
        </w:rPr>
        <w:t xml:space="preserve">276712</w:t>
      </w:r>
    </w:p>
    <w:p>
      <w:r>
        <w:t xml:space="preserve">@btsport kanava ei ole käytettävissä kaksi päivää ja puuttuu keskeinen ottelu... ei vastausta cs tel linja joko... vastaus kiitos.... 😡⚽️☹️</w:t>
      </w:r>
    </w:p>
    <w:p>
      <w:r>
        <w:rPr>
          <w:b/>
          <w:u w:val="single"/>
        </w:rPr>
        <w:t xml:space="preserve">276713</w:t>
      </w:r>
    </w:p>
    <w:p>
      <w:r>
        <w:t xml:space="preserve">Uusimmat In business kasvattamaan yritystäsi ! https://t.co/h29XvHIzHb Kiitos @IR35Testing @HainesWattsKent @EasyRND #hmrc #tax</w:t>
      </w:r>
    </w:p>
    <w:p>
      <w:r>
        <w:rPr>
          <w:b/>
          <w:u w:val="single"/>
        </w:rPr>
        <w:t xml:space="preserve">276714</w:t>
      </w:r>
    </w:p>
    <w:p>
      <w:r>
        <w:t xml:space="preserve">Kulissien takana #CountrysideLincs17, #LincsShowgirls Rosie ja Bronwyn ovat valmiita aloittamaan merkitsemisen tätä viikonloppua varten! https://t.co/HATAIgzOum</w:t>
      </w:r>
    </w:p>
    <w:p>
      <w:r>
        <w:rPr>
          <w:b/>
          <w:u w:val="single"/>
        </w:rPr>
        <w:t xml:space="preserve">276715</w:t>
      </w:r>
    </w:p>
    <w:p>
      <w:r>
        <w:t xml:space="preserve">Virtuaalioppiminen: onko #virtualreality tulossa luokkahuoneeseen? https://t.co/p2EJeYp2Lu VR-työkalujen vauhdittama koulutus @Campus_Tech</w:t>
      </w:r>
    </w:p>
    <w:p>
      <w:r>
        <w:rPr>
          <w:b/>
          <w:u w:val="single"/>
        </w:rPr>
        <w:t xml:space="preserve">276716</w:t>
      </w:r>
    </w:p>
    <w:p>
      <w:r>
        <w:t xml:space="preserve">Mielenkiintoista luettavaa!  Mitä mieltä ihmiset ovat eläkkeelle jäävistä valaista??</w:t>
        <w:br/>
        <w:br/>
        <w:t xml:space="preserve"> #mustakala #valas... https://t.co/RRNbcIGuD9...</w:t>
      </w:r>
    </w:p>
    <w:p>
      <w:r>
        <w:rPr>
          <w:b/>
          <w:u w:val="single"/>
        </w:rPr>
        <w:t xml:space="preserve">276717</w:t>
      </w:r>
    </w:p>
    <w:p>
      <w:r>
        <w:t xml:space="preserve">Luovat mahdollisuudet kukoistavat tänään kaikkialla ympärilläsi. Bu... Lisää Neitsyt https://t.co/lkqDZ8VnUm</w:t>
      </w:r>
    </w:p>
    <w:p>
      <w:r>
        <w:rPr>
          <w:b/>
          <w:u w:val="single"/>
        </w:rPr>
        <w:t xml:space="preserve">276718</w:t>
      </w:r>
    </w:p>
    <w:p>
      <w:r>
        <w:t xml:space="preserve">2 McIntosh XR16 -kaiutinta</w:t>
        <w:br/>
        <w:t xml:space="preserve">2 McIntosh MC 502 Stereotehovahvistinta</w:t>
        <w:br/>
        <w:t xml:space="preserve">McIntosh C504 Stereo PreAmp</w:t>
        <w:br/>
        <w:t xml:space="preserve">Sony... https://t.co/FTarkwM3VM</w:t>
      </w:r>
    </w:p>
    <w:p>
      <w:r>
        <w:rPr>
          <w:b/>
          <w:u w:val="single"/>
        </w:rPr>
        <w:t xml:space="preserve">276719</w:t>
      </w:r>
    </w:p>
    <w:p>
      <w:r>
        <w:t xml:space="preserve">Jakamasi #Matkakuvat ovat paras tapa ymmärtää, miksi rakastamme #CaribeClubPrincessiä.</w:t>
        <w:t xml:space="preserve">(by superstarcat70)</w:t>
        <w:br/>
        <w:t xml:space="preserve">https://t.co/WMaBTxpkWa https://t.co/7VmzOUyt1r</w:t>
      </w:r>
    </w:p>
    <w:p>
      <w:r>
        <w:rPr>
          <w:b/>
          <w:u w:val="single"/>
        </w:rPr>
        <w:t xml:space="preserve">276720</w:t>
      </w:r>
    </w:p>
    <w:p>
      <w:r>
        <w:t xml:space="preserve">Carrboro pe (1/2): Cradle Back Roomissa (@CatsCradleNC).</w:t>
      </w:r>
    </w:p>
    <w:p>
      <w:r>
        <w:rPr>
          <w:b/>
          <w:u w:val="single"/>
        </w:rPr>
        <w:t xml:space="preserve">276721</w:t>
      </w:r>
    </w:p>
    <w:p>
      <w:r>
        <w:t xml:space="preserve">@henrynorfolk701 @NorfolkSaffron Hei H toivottavasti voit hyvin haluta kahville @TheGlobeWells joskus voimme puhua retkikunnan yr suunnittelusta???</w:t>
      </w:r>
    </w:p>
    <w:p>
      <w:r>
        <w:rPr>
          <w:b/>
          <w:u w:val="single"/>
        </w:rPr>
        <w:t xml:space="preserve">276722</w:t>
      </w:r>
    </w:p>
    <w:p>
      <w:r>
        <w:t xml:space="preserve">ICMYI: Galleria: Weedsportissa https://t.co/jYTPM2G9tx via @the_citizen https://t.co/C3k2TahAda</w:t>
      </w:r>
    </w:p>
    <w:p>
      <w:r>
        <w:rPr>
          <w:b/>
          <w:u w:val="single"/>
        </w:rPr>
        <w:t xml:space="preserve">276723</w:t>
      </w:r>
    </w:p>
    <w:p>
      <w:r>
        <w:t xml:space="preserve">Voi tuntua siltä, että on olemassa näkymättömiä rajoja, jotka... Lisää Vesimies https://t.co/oS3oNOVtaP</w:t>
      </w:r>
    </w:p>
    <w:p>
      <w:r>
        <w:rPr>
          <w:b/>
          <w:u w:val="single"/>
        </w:rPr>
        <w:t xml:space="preserve">276724</w:t>
      </w:r>
    </w:p>
    <w:p>
      <w:r>
        <w:t xml:space="preserve">Saatat yrittää puolustaa auktoriteettiasemaasi vaatimalla valtaasi takaisin,... Lisää Virgo https://t.co/GG7L2DaXrj</w:t>
      </w:r>
    </w:p>
    <w:p>
      <w:r>
        <w:rPr>
          <w:b/>
          <w:u w:val="single"/>
        </w:rPr>
        <w:t xml:space="preserve">276725</w:t>
      </w:r>
    </w:p>
    <w:p>
      <w:r>
        <w:t xml:space="preserve">"Kaikki sanomani on 100-prosenttisesti totta" Tonto Dikeh vastaa Instagram-käyttäjälle, joka väitti hänen valehdelleen aviomiehestään... https://t.co/HhGXSAUugm</w:t>
      </w:r>
    </w:p>
    <w:p>
      <w:r>
        <w:rPr>
          <w:b/>
          <w:u w:val="single"/>
        </w:rPr>
        <w:t xml:space="preserve">276726</w:t>
      </w:r>
    </w:p>
    <w:p>
      <w:r>
        <w:t xml:space="preserve">Nyt meitä on 50! 1967 on suuri vuosi paikallisesti!</w:t>
        <w:br/>
        <w:br/>
        <w:t xml:space="preserve">@leicspolice</w:t>
        <w:br/>
        <w:t xml:space="preserve">@RidersBball</w:t>
        <w:br/>
        <w:t xml:space="preserve">@BBCLeicester</w:t>
        <w:br/>
        <w:t xml:space="preserve">Minä!</w:t>
        <w:br/>
        <w:br/>
        <w:t xml:space="preserve">#Leicester</w:t>
        <w:br/>
        <w:t xml:space="preserve">#Leicestershire https://t.co/Dl3kw1mH0o</w:t>
      </w:r>
    </w:p>
    <w:p>
      <w:r>
        <w:rPr>
          <w:b/>
          <w:u w:val="single"/>
        </w:rPr>
        <w:t xml:space="preserve">276727</w:t>
      </w:r>
    </w:p>
    <w:p>
      <w:r>
        <w:t xml:space="preserve">Mikä on Yhdysvaltain toimitusjohtajien tärkeintä vuonna 2017? #globaleconomy #growth #business #climate https://t.co/uQ0Ttz4WDl</w:t>
      </w:r>
    </w:p>
    <w:p>
      <w:r>
        <w:rPr>
          <w:b/>
          <w:u w:val="single"/>
        </w:rPr>
        <w:t xml:space="preserve">276728</w:t>
      </w:r>
    </w:p>
    <w:p>
      <w:r>
        <w:t xml:space="preserve">Shinzou wo Sasage Yo! sanat &amp;amp; käännös - darkcyradis: https://t.co/zFMqdsqo4d .... https://t.co/zFMqdsqo4d</w:t>
      </w:r>
    </w:p>
    <w:p>
      <w:r>
        <w:rPr>
          <w:b/>
          <w:u w:val="single"/>
        </w:rPr>
        <w:t xml:space="preserve">276729</w:t>
      </w:r>
    </w:p>
    <w:p>
      <w:r>
        <w:t xml:space="preserve">@leenriots Luulen niin, mutta en ole varma.  Tuleeko hän edes takaisin SK:hon comebackin ajaksi?  Toivottavasti hänellä on toinen päivitys meille</w:t>
      </w:r>
    </w:p>
    <w:p>
      <w:r>
        <w:rPr>
          <w:b/>
          <w:u w:val="single"/>
        </w:rPr>
        <w:t xml:space="preserve">276730</w:t>
      </w:r>
    </w:p>
    <w:p>
      <w:r>
        <w:t xml:space="preserve">@naytnaytnaytnayt @fleetwoodwack En ole varma, miten vastata antamatta epäreilua etua. Tee parhaasi!!</w:t>
      </w:r>
    </w:p>
    <w:p>
      <w:r>
        <w:rPr>
          <w:b/>
          <w:u w:val="single"/>
        </w:rPr>
        <w:t xml:space="preserve">276731</w:t>
      </w:r>
    </w:p>
    <w:p>
      <w:r>
        <w:t xml:space="preserve">Se, että hän lisäsi hymyilyn lopussa, ja me tiedämme täysin, mihin kysymykseen he vastasivat 😏😭😂😂 https://t.co/gcTeLCOjQD</w:t>
      </w:r>
    </w:p>
    <w:p>
      <w:r>
        <w:rPr>
          <w:b/>
          <w:u w:val="single"/>
        </w:rPr>
        <w:t xml:space="preserve">276732</w:t>
      </w:r>
    </w:p>
    <w:p>
      <w:r>
        <w:t xml:space="preserve">@Artemis47 ei tiennyt, että rakennustöitä tehdään. En pääse NYCC:hen. Se on täysi sotku. AA oli ainoa vetonaula minulle. Se on paljon järjestäytyneempi.</w:t>
      </w:r>
    </w:p>
    <w:p>
      <w:r>
        <w:rPr>
          <w:b/>
          <w:u w:val="single"/>
        </w:rPr>
        <w:t xml:space="preserve">276733</w:t>
      </w:r>
    </w:p>
    <w:p>
      <w:r>
        <w:t xml:space="preserve">Löytyi transponderi etana!</w:t>
        <w:br/>
        <w:t xml:space="preserve">Eksklusiivisia otoksia Skypian "Kami" Enerusta!</w:t>
        <w:br/>
        <w:t xml:space="preserve">https://t.co/abeIsEQewS #TreCru https://t.co/G1V4ZX40u7 #TreCru https://t.co/G1V4ZX40u7</w:t>
      </w:r>
    </w:p>
    <w:p>
      <w:r>
        <w:rPr>
          <w:b/>
          <w:u w:val="single"/>
        </w:rPr>
        <w:t xml:space="preserve">276734</w:t>
      </w:r>
    </w:p>
    <w:p>
      <w:r>
        <w:t xml:space="preserve">jos aloitan 13 reasons why -elokuvan, niin päädyn vain haluamaan tappaa itseni vielä enemmän, joten en tiedä mitä tehdä, koska haluan todella katsoa sen.</w:t>
      </w:r>
    </w:p>
    <w:p>
      <w:r>
        <w:rPr>
          <w:b/>
          <w:u w:val="single"/>
        </w:rPr>
        <w:t xml:space="preserve">276735</w:t>
      </w:r>
    </w:p>
    <w:p>
      <w:r>
        <w:t xml:space="preserve">Tämän aamun herkku:</w:t>
        <w:br/>
        <w:br/>
        <w:br/>
        <w:t xml:space="preserve"> Kirja ✔</w:t>
        <w:br/>
        <w:br/>
        <w:t xml:space="preserve"> Ehdin juuri ja juuri lukea tämän loppuun ennen kuin... https://t.co/MB3W9e0HFz ...</w:t>
      </w:r>
    </w:p>
    <w:p>
      <w:r>
        <w:rPr>
          <w:b/>
          <w:u w:val="single"/>
        </w:rPr>
        <w:t xml:space="preserve">276736</w:t>
      </w:r>
    </w:p>
    <w:p>
      <w:r>
        <w:t xml:space="preserve">*ahem*📢 @sacmag etsii parasta paikallista urheilujoukkuetta!</w:t>
        <w:br/>
        <w:br/>
        <w:t xml:space="preserve"> Anna äänesi suosikillesi (meille, eikö?) täällä: https://t.co/uO1pf8b2jb https://t.co/7tHw9MWryO https://t.co/7tHw9MWryO</w:t>
      </w:r>
    </w:p>
    <w:p>
      <w:r>
        <w:rPr>
          <w:b/>
          <w:u w:val="single"/>
        </w:rPr>
        <w:t xml:space="preserve">276737</w:t>
      </w:r>
    </w:p>
    <w:p>
      <w:r>
        <w:t xml:space="preserve">Takaisin aikaan, jolloin olin söpö ja stressitön, ennen allergiakautta ja allergista reaktiotani... https://t.co/fnoe0Zvqvy...</w:t>
      </w:r>
    </w:p>
    <w:p>
      <w:r>
        <w:rPr>
          <w:b/>
          <w:u w:val="single"/>
        </w:rPr>
        <w:t xml:space="preserve">276738</w:t>
      </w:r>
    </w:p>
    <w:p>
      <w:r>
        <w:t xml:space="preserve">Äitini kertoi, että ohjauspyöräni putosi tänä aamuna. Ensimmäinen huolenaiheeni oli maksaa San Diegolle. #prioriteetit #aprilfoolsday</w:t>
      </w:r>
    </w:p>
    <w:p>
      <w:r>
        <w:rPr>
          <w:b/>
          <w:u w:val="single"/>
        </w:rPr>
        <w:t xml:space="preserve">276739</w:t>
      </w:r>
    </w:p>
    <w:p>
      <w:r>
        <w:t xml:space="preserve">@Shieldk2 @B_Mantle @AllonsyRachel "Birtha" pitäisi olla asia.</w:t>
        <w:t xml:space="preserve">Koska heillä on nyt kaksi nokkamiestä vierekkäin.</w:t>
        <w:br/>
        <w:t xml:space="preserve">https://t.co/Wua8ONrr8G https://t.co/Wua8ONrr8G</w:t>
      </w:r>
    </w:p>
    <w:p>
      <w:r>
        <w:rPr>
          <w:b/>
          <w:u w:val="single"/>
        </w:rPr>
        <w:t xml:space="preserve">276740</w:t>
      </w:r>
    </w:p>
    <w:p>
      <w:r>
        <w:t xml:space="preserve">Tässä ovat suosituimmat BS-IV-autot, joita voit ostaa juuri nyt https://t.co/JlmoS1gvJt via @DriveSpark #AutoNews https://t.co/Jf4DwDjJPv</w:t>
      </w:r>
    </w:p>
    <w:p>
      <w:r>
        <w:rPr>
          <w:b/>
          <w:u w:val="single"/>
        </w:rPr>
        <w:t xml:space="preserve">276741</w:t>
      </w:r>
    </w:p>
    <w:p>
      <w:r>
        <w:t xml:space="preserve">Napauta linkkiä ansaita palkintoja sekä sinulle että minulle @Farmville2! #farmrewards https://t.co/9SqeA1bSMl https://t.co/EHQCudMGIx</w:t>
      </w:r>
    </w:p>
    <w:p>
      <w:r>
        <w:rPr>
          <w:b/>
          <w:u w:val="single"/>
        </w:rPr>
        <w:t xml:space="preserve">276742</w:t>
      </w:r>
    </w:p>
    <w:p>
      <w:r>
        <w:t xml:space="preserve">Joten kenen vuoksi he tekevät taannehtivia veroja?!!!? 20 vuotta taaksepäin.</w:t>
        <w:br/>
        <w:t xml:space="preserve">vastoin luonnollista &amp;amp; common law</w:t>
        <w:br/>
        <w:t xml:space="preserve"> #FinanceBill https://t.co/VwVPzUKoIz</w:t>
      </w:r>
    </w:p>
    <w:p>
      <w:r>
        <w:rPr>
          <w:b/>
          <w:u w:val="single"/>
        </w:rPr>
        <w:t xml:space="preserve">276743</w:t>
      </w:r>
    </w:p>
    <w:p>
      <w:r>
        <w:t xml:space="preserve">@AsianAthletics on hyväksynyt Bhubaneswarin Aasian yleisurheilun mestaruuskilpailujen isäntäkaupungiksi, jotka alkavat 6. heinäkuuta 2017 #GarvSe #FridayFeeling https://t.co/TwifmaVqrr</w:t>
      </w:r>
    </w:p>
    <w:p>
      <w:r>
        <w:rPr>
          <w:b/>
          <w:u w:val="single"/>
        </w:rPr>
        <w:t xml:space="preserve">276744</w:t>
      </w:r>
    </w:p>
    <w:p>
      <w:r>
        <w:t xml:space="preserve">@228pisces @oufenix Oletko koskaan nähnyt tyypillistä Trumpin äänestäjää? Mutakilpailuja ja baaritappeluita! Vähän infoa, mutta katsovat vain Foxia tai kuuntelevat Limbaughia.</w:t>
      </w:r>
    </w:p>
    <w:p>
      <w:r>
        <w:rPr>
          <w:b/>
          <w:u w:val="single"/>
        </w:rPr>
        <w:t xml:space="preserve">276745</w:t>
      </w:r>
    </w:p>
    <w:p>
      <w:r>
        <w:t xml:space="preserve">Milanon designviikolla #MDW2017 @iSaloniofficial @iSaloniofficial | https://t.co/HWYfr1hLXI https://t.co/fkXjqQIlHx esitellään upeita #sisustusmalleja ja #huonekaluja.</w:t>
      </w:r>
    </w:p>
    <w:p>
      <w:r>
        <w:rPr>
          <w:b/>
          <w:u w:val="single"/>
        </w:rPr>
        <w:t xml:space="preserve">276746</w:t>
      </w:r>
    </w:p>
    <w:p>
      <w:r>
        <w:t xml:space="preserve">Utahin kongressiedustaja buuasi Salt Lake Cityn kaupungintalolla - Voice of America - https://t.co/SBzFEGIF3P https://t.co/snKTVSZlKp</w:t>
      </w:r>
    </w:p>
    <w:p>
      <w:r>
        <w:rPr>
          <w:b/>
          <w:u w:val="single"/>
        </w:rPr>
        <w:t xml:space="preserve">276747</w:t>
      </w:r>
    </w:p>
    <w:p>
      <w:r>
        <w:t xml:space="preserve">#Veteraanit, jotka kokevat mielenterveysongelmia: Soita @800273TALK puhuaksesi koulutetun kriisineuvojan kanssa, joka voi auttaa. https://t.co/2vMRfq6MtZ.</w:t>
      </w:r>
    </w:p>
    <w:p>
      <w:r>
        <w:rPr>
          <w:b/>
          <w:u w:val="single"/>
        </w:rPr>
        <w:t xml:space="preserve">276748</w:t>
      </w:r>
    </w:p>
    <w:p>
      <w:r>
        <w:t xml:space="preserve">T9 - Reynoson 1B:n jälkeen Tiikerit ovat päässeet virheestä, Montoyan 1B:stä ja Valdezin 2B:stä neljän juoksun päähän. Tiikerit avaavat ottelun.</w:t>
      </w:r>
    </w:p>
    <w:p>
      <w:r>
        <w:rPr>
          <w:b/>
          <w:u w:val="single"/>
        </w:rPr>
        <w:t xml:space="preserve">276749</w:t>
      </w:r>
    </w:p>
    <w:p>
      <w:r>
        <w:t xml:space="preserve">Tykkäsin @YouTube-videosta @badhiyakhana https://t.co/3cX7qI4Sgy Kuinka tehdä Pudina Sharbat -resepti hindiksi पुदीना</w:t>
      </w:r>
    </w:p>
    <w:p>
      <w:r>
        <w:rPr>
          <w:b/>
          <w:u w:val="single"/>
        </w:rPr>
        <w:t xml:space="preserve">276750</w:t>
      </w:r>
    </w:p>
    <w:p>
      <w:r>
        <w:t xml:space="preserve">San Diego: Mankey ♀ 100.0% (15/15/15 - Karate Chop/Cross Chop - s:normal) til 00:28:23(26m 38s). https://t.co/LuYDwGztRw. https://t.co/LuYDwGztRw</w:t>
      </w:r>
    </w:p>
    <w:p>
      <w:r>
        <w:rPr>
          <w:b/>
          <w:u w:val="single"/>
        </w:rPr>
        <w:t xml:space="preserve">276751</w:t>
      </w:r>
    </w:p>
    <w:p>
      <w:r>
        <w:t xml:space="preserve">Homojen oikeuksia puolustavat järjestöt iloitsevat oikeuden päätöksestä "pelin muuttajana" #chicago #bhive https://t.co/36u8Hi5Y4V</w:t>
      </w:r>
    </w:p>
    <w:p>
      <w:r>
        <w:rPr>
          <w:b/>
          <w:u w:val="single"/>
        </w:rPr>
        <w:t xml:space="preserve">276752</w:t>
      </w:r>
    </w:p>
    <w:p>
      <w:r>
        <w:t xml:space="preserve">Cossy Orjiakor puhuu Kemi Olunloyon pidätyksestä, kertoo koirakokemuksestaan pastoreiden kanssa https://t.co/P6KwkNCxbx https://t.co/XlMoqLwUdf</w:t>
      </w:r>
    </w:p>
    <w:p>
      <w:r>
        <w:rPr>
          <w:b/>
          <w:u w:val="single"/>
        </w:rPr>
        <w:t xml:space="preserve">276753</w:t>
      </w:r>
    </w:p>
    <w:p>
      <w:r>
        <w:t xml:space="preserve">San Pasqual Valley: Chansey ♀ 62.2% (9/14/5 - Pound/Hyper Beam - s:large) til 20:23:35(28m 43s). https://t.co/8pnawEVOm9. https://t.co/8pnawEVOm9.</w:t>
      </w:r>
    </w:p>
    <w:p>
      <w:r>
        <w:rPr>
          <w:b/>
          <w:u w:val="single"/>
        </w:rPr>
        <w:t xml:space="preserve">276754</w:t>
      </w:r>
    </w:p>
    <w:p>
      <w:r>
        <w:t xml:space="preserve">Liity @ObserveIT:n osastollamme Roomassa 11. huhtikuuta @CyberCrimeConfissa arvostetun kumppanin @Bludis_it kanssa! Rekisteröidy ilmaiseksi täällä: https://t.co/EnsbUGl10o https://t.co/5O1onKURdt</w:t>
      </w:r>
    </w:p>
    <w:p>
      <w:r>
        <w:rPr>
          <w:b/>
          <w:u w:val="single"/>
        </w:rPr>
        <w:t xml:space="preserve">276755</w:t>
      </w:r>
    </w:p>
    <w:p>
      <w:r>
        <w:t xml:space="preserve">@kaitlyncarlsonn Lmao, minulla ei ole aavistustakaan. Hän on luultavasti kuin vitun kilpikonna. Asuu vain pyörällään ja nukkuu ojissa.</w:t>
      </w:r>
    </w:p>
    <w:p>
      <w:r>
        <w:rPr>
          <w:b/>
          <w:u w:val="single"/>
        </w:rPr>
        <w:t xml:space="preserve">276756</w:t>
      </w:r>
    </w:p>
    <w:p>
      <w:r>
        <w:t xml:space="preserve">Trumpin Valkoisessa talossa on tapahtunut iso muutos, johon liittyy Steve Bannon - BuzzFeed News https://t.co/0ZNQmPzumq</w:t>
      </w:r>
    </w:p>
    <w:p>
      <w:r>
        <w:rPr>
          <w:b/>
          <w:u w:val="single"/>
        </w:rPr>
        <w:t xml:space="preserve">276757</w:t>
      </w:r>
    </w:p>
    <w:p>
      <w:r>
        <w:t xml:space="preserve">Optimisminne luo pohjan upealle päivälle, ja voitte... Lisää Jousimiehelle https://t.co/2Y9paN6I7h</w:t>
      </w:r>
    </w:p>
    <w:p>
      <w:r>
        <w:rPr>
          <w:b/>
          <w:u w:val="single"/>
        </w:rPr>
        <w:t xml:space="preserve">276758</w:t>
      </w:r>
    </w:p>
    <w:p>
      <w:r>
        <w:t xml:space="preserve">Tykkäsin @YouTube-videosta https://t.co/A2G1EkyadP EMPTIES REVIEW- Skin inc, Dr. Brandt, Laura Mercier, Neutrogena Hydro Boost ja paljon muuta.</w:t>
      </w:r>
    </w:p>
    <w:p>
      <w:r>
        <w:rPr>
          <w:b/>
          <w:u w:val="single"/>
        </w:rPr>
        <w:t xml:space="preserve">276759</w:t>
      </w:r>
    </w:p>
    <w:p>
      <w:r>
        <w:t xml:space="preserve">Yksi parhaista pyydettävistä lajeista ja vieläpä valokuvallinen! POD(Picture Of the Day) sisältää latauksen ReelHooked-käyttäjältämme: sheamis27! https://t.co/FvnuyulF87!</w:t>
      </w:r>
    </w:p>
    <w:p>
      <w:r>
        <w:rPr>
          <w:b/>
          <w:u w:val="single"/>
        </w:rPr>
        <w:t xml:space="preserve">276760</w:t>
      </w:r>
    </w:p>
    <w:p>
      <w:r>
        <w:t xml:space="preserve">Markkinoinnin on oltava epäitsekästä. Ei vain tuote,markkinoinnin on oltava myös arvolähtöistä.Asiakkaat vastaavat vastavuoroisesti #markkinointi #brändi</w:t>
      </w:r>
    </w:p>
    <w:p>
      <w:r>
        <w:rPr>
          <w:b/>
          <w:u w:val="single"/>
        </w:rPr>
        <w:t xml:space="preserve">276761</w:t>
      </w:r>
    </w:p>
    <w:p>
      <w:r>
        <w:t xml:space="preserve">@NYCSanitation koko kortteli jäi tavallisesta ja kierrätyksestä eilen pois, kaikki ympäröivät korttelit poimittiin pois</w:t>
      </w:r>
    </w:p>
    <w:p>
      <w:r>
        <w:rPr>
          <w:b/>
          <w:u w:val="single"/>
        </w:rPr>
        <w:t xml:space="preserve">276762</w:t>
      </w:r>
    </w:p>
    <w:p>
      <w:r>
        <w:t xml:space="preserve">Chelsea Aito signeerattu 16x12 valokuva Torres ja Mata Chelsea Mestarien liigan COA https://t.co/709izUoUBL #CFC #ChelseaFC https://t.co/6ga1BJOEum</w:t>
      </w:r>
    </w:p>
    <w:p>
      <w:r>
        <w:rPr>
          <w:b/>
          <w:u w:val="single"/>
        </w:rPr>
        <w:t xml:space="preserve">276763</w:t>
      </w:r>
    </w:p>
    <w:p>
      <w:r>
        <w:t xml:space="preserve">yksi henkilö seurasi minua ja yksi henkilö jätti minut seuraamatta // automaattisesti tarkistettu https://t.co/TFRrTKXpht</w:t>
      </w:r>
    </w:p>
    <w:p>
      <w:r>
        <w:rPr>
          <w:b/>
          <w:u w:val="single"/>
        </w:rPr>
        <w:t xml:space="preserve">276764</w:t>
      </w:r>
    </w:p>
    <w:p>
      <w:r>
        <w:t xml:space="preserve">Miten välttää taloudellisia sudenkuoppia, kun kasvatat kiinteistösalkkuasi @MartinCoUK #Property #Finance #Budget https://t.co/9RWh4T21ca https://t.co/R8eHnWFtFt</w:t>
      </w:r>
    </w:p>
    <w:p>
      <w:r>
        <w:rPr>
          <w:b/>
          <w:u w:val="single"/>
        </w:rPr>
        <w:t xml:space="preserve">276765</w:t>
      </w:r>
    </w:p>
    <w:p>
      <w:r>
        <w:t xml:space="preserve">@MalcolmNance Näin sinut Reaaliajassa ja olen seurannut sinua siitä lähtien. Olet viisas, älykäs tiedusteluasiantuntija. Thx 4 all u do</w:t>
      </w:r>
    </w:p>
    <w:p>
      <w:r>
        <w:rPr>
          <w:b/>
          <w:u w:val="single"/>
        </w:rPr>
        <w:t xml:space="preserve">276766</w:t>
      </w:r>
    </w:p>
    <w:p>
      <w:r>
        <w:t xml:space="preserve">Hyvä ajatus, kuulen teidän sanovan. Valitettavasti ei. Vyötärönauhan kumi oli mennyt &amp;amp; ne putosivat alas (puolivälissä lankku / istu ylös yhdistelmä), jolloin paljastui</w:t>
      </w:r>
    </w:p>
    <w:p>
      <w:r>
        <w:rPr>
          <w:b/>
          <w:u w:val="single"/>
        </w:rPr>
        <w:t xml:space="preserve">276767</w:t>
      </w:r>
    </w:p>
    <w:p>
      <w:r>
        <w:t xml:space="preserve">katsoo, että uraanin uudelleenkäyttö on järkevää ... Meidän on huomautettava, että ydinvoimaloiden polttoaineeksi tarvitaan tietynlaista uraania.</w:t>
      </w:r>
    </w:p>
    <w:p>
      <w:r>
        <w:rPr>
          <w:b/>
          <w:u w:val="single"/>
        </w:rPr>
        <w:t xml:space="preserve">276768</w:t>
      </w:r>
    </w:p>
    <w:p>
      <w:r>
        <w:t xml:space="preserve">Olemme innoissamme voidessamme tarjota tämän ainutlaatuisen ja hauskan syväsukelluksen #kyselyyn, #PBL:hen &amp; #deeperlearningiin tänä kesänä! Early bird -ilmoittautuminen nyt! #pblchat https://t.co/bGhbK2JnvJ</w:t>
      </w:r>
    </w:p>
    <w:p>
      <w:r>
        <w:rPr>
          <w:b/>
          <w:u w:val="single"/>
        </w:rPr>
        <w:t xml:space="preserve">276769</w:t>
      </w:r>
    </w:p>
    <w:p>
      <w:r>
        <w:t xml:space="preserve">Asenna ylijännitesuojaus kotiisi ennen kuin huhtikuun sadekuurot iskevät Houstoniin! #huhtikuu #sade #kotiin #sähkö https://t.co/LyIOl1q8eB https://t.co/cH4lyGcoOi</w:t>
      </w:r>
    </w:p>
    <w:p>
      <w:r>
        <w:rPr>
          <w:b/>
          <w:u w:val="single"/>
        </w:rPr>
        <w:t xml:space="preserve">276770</w:t>
      </w:r>
    </w:p>
    <w:p>
      <w:r>
        <w:t xml:space="preserve">Niille, jotka ovat unohtaneet pyhän Koraanin. Teidän on aika muistaa se tuntemalla #ImamAli a.s https://t.co/vVPyPXb61Q https://t.co/vVPyPXb61Q</w:t>
      </w:r>
    </w:p>
    <w:p>
      <w:r>
        <w:rPr>
          <w:b/>
          <w:u w:val="single"/>
        </w:rPr>
        <w:t xml:space="preserve">276771</w:t>
      </w:r>
    </w:p>
    <w:p>
      <w:r>
        <w:t xml:space="preserve">Antropomorfismi on hauskaa siihen asti, kunnes 3-vuotias lapsi saa elinikäisen arven repiessään pään irti söpöstä pupulelusta saadessaan sen ulos paketista.</w:t>
      </w:r>
    </w:p>
    <w:p>
      <w:r>
        <w:rPr>
          <w:b/>
          <w:u w:val="single"/>
        </w:rPr>
        <w:t xml:space="preserve">276772</w:t>
      </w:r>
    </w:p>
    <w:p>
      <w:r>
        <w:t xml:space="preserve">Viisi Kaunotar ja hirviö -hahmoa eläinlääkäriasemallasi | Dr Andy Roark... https://t.co/VFuMDF2qpI</w:t>
      </w:r>
    </w:p>
    <w:p>
      <w:r>
        <w:rPr>
          <w:b/>
          <w:u w:val="single"/>
        </w:rPr>
        <w:t xml:space="preserve">276773</w:t>
      </w:r>
    </w:p>
    <w:p>
      <w:r>
        <w:t xml:space="preserve">Hispanicize päivä 3! 🎉 No, käytin tätä mekkoa oikeastaan vain siksi, että se huutaa Miamia.</w:t>
        <w:br/>
        <w:t xml:space="preserve">---------</w:t>
        <w:br/>
        <w:t xml:space="preserve">😍 #Hispz17 #EvaMendesXNYandCompany https://t.co/sRMGaXQnB3</w:t>
      </w:r>
    </w:p>
    <w:p>
      <w:r>
        <w:rPr>
          <w:b/>
          <w:u w:val="single"/>
        </w:rPr>
        <w:t xml:space="preserve">276774</w:t>
      </w:r>
    </w:p>
    <w:p>
      <w:r>
        <w:t xml:space="preserve">@Sandydos0106 @SarahKSilverman @GOP Kun GOP omistaa molemmat talot, syytteen nostaminen olisi vaikea tehtävä.</w:t>
      </w:r>
    </w:p>
    <w:p>
      <w:r>
        <w:rPr>
          <w:b/>
          <w:u w:val="single"/>
        </w:rPr>
        <w:t xml:space="preserve">276775</w:t>
      </w:r>
    </w:p>
    <w:p>
      <w:r>
        <w:t xml:space="preserve">#Delays</w:t>
        <w:br/>
        <w:t xml:space="preserve">Aikaisemman Chambers St:llä sattuneen välikohtauksen jälkeen [A]- ja [C]-junaliikenne on jatkunut myöhässä.</w:t>
      </w:r>
    </w:p>
    <w:p>
      <w:r>
        <w:rPr>
          <w:b/>
          <w:u w:val="single"/>
        </w:rPr>
        <w:t xml:space="preserve">276776</w:t>
      </w:r>
    </w:p>
    <w:p>
      <w:r>
        <w:t xml:space="preserve">Pandora koripallo viehätys selkeä emali 925 hopeaa, 791201EN44 https://t.co/VRewJIHxEv https://t.co/zNI62TkP6p</w:t>
      </w:r>
    </w:p>
    <w:p>
      <w:r>
        <w:rPr>
          <w:b/>
          <w:u w:val="single"/>
        </w:rPr>
        <w:t xml:space="preserve">276777</w:t>
      </w:r>
    </w:p>
    <w:p>
      <w:r>
        <w:t xml:space="preserve">Rep. Gibbs pettynyt terveydenhuoltouudistuksen pysähtymiseen - Mount Vernon News (lehdistötiedote) (tilaus) (blogi) https://t.co/DUNNM5ONW5</w:t>
      </w:r>
    </w:p>
    <w:p>
      <w:r>
        <w:rPr>
          <w:b/>
          <w:u w:val="single"/>
        </w:rPr>
        <w:t xml:space="preserve">276778</w:t>
      </w:r>
    </w:p>
    <w:p>
      <w:r>
        <w:t xml:space="preserve">Katsoin juuri The Walking Deadin jakson S07E16! #TWD https://t.co/lSfKnWGcwg https://t.co/xED6ku0gHP</w:t>
      </w:r>
    </w:p>
    <w:p>
      <w:r>
        <w:rPr>
          <w:b/>
          <w:u w:val="single"/>
        </w:rPr>
        <w:t xml:space="preserve">276779</w:t>
      </w:r>
    </w:p>
    <w:p>
      <w:r>
        <w:t xml:space="preserve">Xbox Scorpion komponentit päivitettävissä???? Ja onko torstai suuri paljastuksen päivä????: https://t.co/CnQz09MitT via @YouTube</w:t>
      </w:r>
    </w:p>
    <w:p>
      <w:r>
        <w:rPr>
          <w:b/>
          <w:u w:val="single"/>
        </w:rPr>
        <w:t xml:space="preserve">276780</w:t>
      </w:r>
    </w:p>
    <w:p>
      <w:r>
        <w:t xml:space="preserve">kuumia kauniita babes osoitteessa</w:t>
        <w:br/>
        <w:t xml:space="preserve">https://t.co/QIxaeWHCn1</w:t>
        <w:br/>
        <w:t xml:space="preserve">https://t.co/L6FNhM0aJo</w:t>
        <w:br/>
        <w:t xml:space="preserve">https://t.co/iYiZbb9tvl</w:t>
        <w:br/>
        <w:t xml:space="preserve">#nsfw #sexy #porn https://t.co/QzRO1V7i08</w:t>
      </w:r>
    </w:p>
    <w:p>
      <w:r>
        <w:rPr>
          <w:b/>
          <w:u w:val="single"/>
        </w:rPr>
        <w:t xml:space="preserve">276781</w:t>
      </w:r>
    </w:p>
    <w:p>
      <w:r>
        <w:t xml:space="preserve">Hm, valitettavasti sekalainen joukko vastauksia.</w:t>
        <w:br/>
        <w:br/>
        <w:t xml:space="preserve"> Minusta oli hauskempaa kuvitella reaktioita rakentaessani rakennusta kuin lukea todellisia mielipiteitä.</w:t>
      </w:r>
    </w:p>
    <w:p>
      <w:r>
        <w:rPr>
          <w:b/>
          <w:u w:val="single"/>
        </w:rPr>
        <w:t xml:space="preserve">276782</w:t>
      </w:r>
    </w:p>
    <w:p>
      <w:r>
        <w:t xml:space="preserve">#raskausajan #aqua #joogan hyödyt löytyvät täältä nettisivuiltani: https://t.co/IlpwONxsGF https://t.co/QRySEPdgzX</w:t>
      </w:r>
    </w:p>
    <w:p>
      <w:r>
        <w:rPr>
          <w:b/>
          <w:u w:val="single"/>
        </w:rPr>
        <w:t xml:space="preserve">276783</w:t>
      </w:r>
    </w:p>
    <w:p>
      <w:r>
        <w:t xml:space="preserve">Divided by Fate</w:t>
        <w:br/>
        <w:t xml:space="preserve">by Claire Ryann</w:t>
        <w:br/>
        <w:br/>
        <w:t xml:space="preserve">Daelan joutuu hyväksymään kapinan, koska hän on alakynnessä ja hänen lähimmät ystävänsä ovat pettäneet hänet... https://t.co/FzLJjLjlov</w:t>
      </w:r>
    </w:p>
    <w:p>
      <w:r>
        <w:rPr>
          <w:b/>
          <w:u w:val="single"/>
        </w:rPr>
        <w:t xml:space="preserve">276784</w:t>
      </w:r>
    </w:p>
    <w:p>
      <w:r>
        <w:t xml:space="preserve">Boston tower😍 @denizzemreee @vixentink_tracy @lofn_6 @TiffanyLothbrok @FfdpGitte @Xavgenper @ https://t.co/c9wE7rUZVh</w:t>
      </w:r>
    </w:p>
    <w:p>
      <w:r>
        <w:rPr>
          <w:b/>
          <w:u w:val="single"/>
        </w:rPr>
        <w:t xml:space="preserve">276785</w:t>
      </w:r>
    </w:p>
    <w:p>
      <w:r>
        <w:t xml:space="preserve">@LorenzosFlights etsit lentojen varaamista? sinun täytyy tarkistaa tämä: https://t.co/T558PlIY2v</w:t>
      </w:r>
    </w:p>
    <w:p>
      <w:r>
        <w:rPr>
          <w:b/>
          <w:u w:val="single"/>
        </w:rPr>
        <w:t xml:space="preserve">276786</w:t>
      </w:r>
    </w:p>
    <w:p>
      <w:r>
        <w:t xml:space="preserve">Ja heitteillä istuu vanha mies, joka sanoo, että minun pitäisi varmaan pitää nätti suuni kiinni.</w:t>
      </w:r>
    </w:p>
    <w:p>
      <w:r>
        <w:rPr>
          <w:b/>
          <w:u w:val="single"/>
        </w:rPr>
        <w:t xml:space="preserve">276787</w:t>
      </w:r>
    </w:p>
    <w:p>
      <w:r>
        <w:t xml:space="preserve">Tunnen oloni kotoisaksi, hengailen nuotion ympärillä, juon oluita tänä iltana @spiritpgh 😀 Pittsburghin lanseerausjuhlat! https://t.co/jnfVybSMwO https://t.co/lDpfA6WClb</w:t>
      </w:r>
    </w:p>
    <w:p>
      <w:r>
        <w:rPr>
          <w:b/>
          <w:u w:val="single"/>
        </w:rPr>
        <w:t xml:space="preserve">276788</w:t>
      </w:r>
    </w:p>
    <w:p>
      <w:r>
        <w:t xml:space="preserve">#Spainlandofcheese #Olmedaorigenesissa meillä on yli 35 alkuperänimityksellä varustettua juustoa eri puolilta Espanjaa. https://t.co/8sS16JkH9W.</w:t>
      </w:r>
    </w:p>
    <w:p>
      <w:r>
        <w:rPr>
          <w:b/>
          <w:u w:val="single"/>
        </w:rPr>
        <w:t xml:space="preserve">276789</w:t>
      </w:r>
    </w:p>
    <w:p>
      <w:r>
        <w:t xml:space="preserve">Computer Desk w/ Keyboard Tray Laptop Home Office Furniture Study Table White https://t.co/kHw2XG3bte https://t.co/64f5cv3Lv5 https://t.co/64f5cv3Lv5</w:t>
      </w:r>
    </w:p>
    <w:p>
      <w:r>
        <w:rPr>
          <w:b/>
          <w:u w:val="single"/>
        </w:rPr>
        <w:t xml:space="preserve">276790</w:t>
      </w:r>
    </w:p>
    <w:p>
      <w:r>
        <w:t xml:space="preserve">PELASTUSTOIMENPITEET KALASTUSALUKSEN HUKKAANTUMISEN VARALTA - KIRKCUDBRIGHT</w:t>
        <w:br/>
        <w:br/>
        <w:t xml:space="preserve">Merenkulku- ja rannikkovartiosto sekä miehistö... https://t.co/3ax9OHvceV</w:t>
      </w:r>
    </w:p>
    <w:p>
      <w:r>
        <w:rPr>
          <w:b/>
          <w:u w:val="single"/>
        </w:rPr>
        <w:t xml:space="preserve">276791</w:t>
      </w:r>
    </w:p>
    <w:p>
      <w:r>
        <w:t xml:space="preserve">Joku twiittasi juuri tyrmistyksensä siitä, miksi islamin tutkimuksen professori valittiin Jambin johtajaksi. En voi lakata nauramasta.</w:t>
      </w:r>
    </w:p>
    <w:p>
      <w:r>
        <w:rPr>
          <w:b/>
          <w:u w:val="single"/>
        </w:rPr>
        <w:t xml:space="preserve">276792</w:t>
      </w:r>
    </w:p>
    <w:p>
      <w:r>
        <w:t xml:space="preserve">#Autoparts #BMW Fit For Mercedes Benz Auto LED-auton oven oven kohteliaisuus Ghost Shadow Logo Light Tervetuloa https://t.co/0gfJaBAnGN #Autoparts #BMW https://t.co/eC6GTjG7Hv #Autoparts #BMW https://t.co/eC6GTjG7Hv</w:t>
      </w:r>
    </w:p>
    <w:p>
      <w:r>
        <w:rPr>
          <w:b/>
          <w:u w:val="single"/>
        </w:rPr>
        <w:t xml:space="preserve">276793</w:t>
      </w:r>
    </w:p>
    <w:p>
      <w:r>
        <w:t xml:space="preserve">"Mikä sinua vaivaa?"</w:t>
        <w:br/>
        <w:t xml:space="preserve"> "Ei mikään." Hännän suhahdus...</w:t>
        <w:br/>
        <w:t xml:space="preserve"> "Häntäsi sanoo muuta."</w:t>
        <w:br/>
        <w:t xml:space="preserve"> "Minulla ei ole häntää."</w:t>
      </w:r>
    </w:p>
    <w:p>
      <w:r>
        <w:rPr>
          <w:b/>
          <w:u w:val="single"/>
        </w:rPr>
        <w:t xml:space="preserve">276794</w:t>
      </w:r>
    </w:p>
    <w:p>
      <w:r>
        <w:t xml:space="preserve">Mitä @Resurrect_Rblx voisi olla varastossa? Seuraa heitä, jotta näet lisää pelinkehityksen edistymistä #ROBLOX #ROBLOXDev #gamedev https://t.co/6lg3exoBvp</w:t>
      </w:r>
    </w:p>
    <w:p>
      <w:r>
        <w:rPr>
          <w:b/>
          <w:u w:val="single"/>
        </w:rPr>
        <w:t xml:space="preserve">276795</w:t>
      </w:r>
    </w:p>
    <w:p>
      <w:r>
        <w:t xml:space="preserve">Pojat 4x100m relay koostuu @bobby_lopez33, @uhh_sonny @OscarOrtiz_5 &amp;amp; Tony Sorieno sijoittui 4. &amp;amp; kelpuuttaa Area. https://t.co/ktX8R0Ercn</w:t>
      </w:r>
    </w:p>
    <w:p>
      <w:r>
        <w:rPr>
          <w:b/>
          <w:u w:val="single"/>
        </w:rPr>
        <w:t xml:space="preserve">276796</w:t>
      </w:r>
    </w:p>
    <w:p>
      <w:r>
        <w:t xml:space="preserve">#landscaping Yli 7250 henkeäsalpaavaa maisemointimallia https://t.co/Pikcm1yb7H https://t.co/ASTs70SQVE</w:t>
      </w:r>
    </w:p>
    <w:p>
      <w:r>
        <w:rPr>
          <w:b/>
          <w:u w:val="single"/>
        </w:rPr>
        <w:t xml:space="preserve">276797</w:t>
      </w:r>
    </w:p>
    <w:p>
      <w:r>
        <w:t xml:space="preserve">@BryanBroaddus C. McCaffrey= M. Faulk katto, CJ Spiller lattia? Liian rikas 28-vuotiaana vai vain liian rikas Dallasille?</w:t>
      </w:r>
    </w:p>
    <w:p>
      <w:r>
        <w:rPr>
          <w:b/>
          <w:u w:val="single"/>
        </w:rPr>
        <w:t xml:space="preserve">276798</w:t>
      </w:r>
    </w:p>
    <w:p>
      <w:r>
        <w:t xml:space="preserve">Niin paljon kuin haluankin silpoa Neganin palasiksi, jos Negan ei hyökkää kauden avausjaksossa, he ovat epäviisaita idiootteja. (1/2) #TheWalkingDead</w:t>
      </w:r>
    </w:p>
    <w:p>
      <w:r>
        <w:rPr>
          <w:b/>
          <w:u w:val="single"/>
        </w:rPr>
        <w:t xml:space="preserve">276799</w:t>
      </w:r>
    </w:p>
    <w:p>
      <w:r>
        <w:t xml:space="preserve">Chathamiin suunnitellaan Cannabis Lounge - https://t.co/tjNpdmx5hA https://t.co/o1fn3VagTt https://t.co/lINqp6VVo0 https://t.co/lINqp6VVo0</w:t>
      </w:r>
    </w:p>
    <w:p>
      <w:r>
        <w:rPr>
          <w:b/>
          <w:u w:val="single"/>
        </w:rPr>
        <w:t xml:space="preserve">276800</w:t>
      </w:r>
    </w:p>
    <w:p>
      <w:r>
        <w:t xml:space="preserve">Hotellityöntekijä sai 77 000 euroa leikattuaan kätensä kuitteja selvitettäessä https://t.co/RAvyYpmdbK 1. nainen jalkansa pöydälle sai 25 000 euroa ja nyt tämä</w:t>
      </w:r>
    </w:p>
    <w:p>
      <w:r>
        <w:rPr>
          <w:b/>
          <w:u w:val="single"/>
        </w:rPr>
        <w:t xml:space="preserve">276801</w:t>
      </w:r>
    </w:p>
    <w:p>
      <w:r>
        <w:t xml:space="preserve">Upeasta @amatoofficial</w:t>
        <w:br/>
        <w:t xml:space="preserve">・・・</w:t>
        <w:br/>
        <w:t xml:space="preserve">Looking beautiful in blue 🦋elenapostolachi walks the Amato... https://t.co/aVTTUlf6UA</w:t>
      </w:r>
    </w:p>
    <w:p>
      <w:r>
        <w:rPr>
          <w:b/>
          <w:u w:val="single"/>
        </w:rPr>
        <w:t xml:space="preserve">276802</w:t>
      </w:r>
    </w:p>
    <w:p>
      <w:r>
        <w:t xml:space="preserve">@sarah2981958 Hei ❤ joo, oon täynnä hyviä ideoita yk lol ja joo, toivottavasti myös, se olisi hyvä. ja tein sen kiitos 😝❤ ja oon just pessyt tavarat https://t.co/94meEKWlpf</w:t>
      </w:r>
    </w:p>
    <w:p>
      <w:r>
        <w:rPr>
          <w:b/>
          <w:u w:val="single"/>
        </w:rPr>
        <w:t xml:space="preserve">276803</w:t>
      </w:r>
    </w:p>
    <w:p>
      <w:r>
        <w:t xml:space="preserve">Välimeren kahvila (Alexander the Geat Special osa 1) https://t.co/vuISZA2ykL https://t.co/vAQHVGgWKa</w:t>
      </w:r>
    </w:p>
    <w:p>
      <w:r>
        <w:rPr>
          <w:b/>
          <w:u w:val="single"/>
        </w:rPr>
        <w:t xml:space="preserve">276804</w:t>
      </w:r>
    </w:p>
    <w:p>
      <w:r>
        <w:t xml:space="preserve">lähetä kappaleesi osoitteeseen https://t.co/rJ9CA8xiQT - he julkaisevat sen verkkosivuillaan, jos se on #dope #HipHop tai #RnB</w:t>
      </w:r>
    </w:p>
    <w:p>
      <w:r>
        <w:rPr>
          <w:b/>
          <w:u w:val="single"/>
        </w:rPr>
        <w:t xml:space="preserve">276805</w:t>
      </w:r>
    </w:p>
    <w:p>
      <w:r>
        <w:t xml:space="preserve">ASOS NIGHT Bodycon Mekko, jossa on syvä plunge ja olkaimet https://t.co/AKegdXMs30 #OnSale https://t.co/jzQG5O44ys</w:t>
      </w:r>
    </w:p>
    <w:p>
      <w:r>
        <w:rPr>
          <w:b/>
          <w:u w:val="single"/>
        </w:rPr>
        <w:t xml:space="preserve">276806</w:t>
      </w:r>
    </w:p>
    <w:p>
      <w:r>
        <w:t xml:space="preserve">Kaikki päivitykset näyttävät olevan kosmeettisia ja rajoittuvat pääasiassa ajoneuvon ulkoasuun. https://t.co/FlYLngoiyf.</w:t>
      </w:r>
    </w:p>
    <w:p>
      <w:r>
        <w:rPr>
          <w:b/>
          <w:u w:val="single"/>
        </w:rPr>
        <w:t xml:space="preserve">276807</w:t>
      </w:r>
    </w:p>
    <w:p>
      <w:r>
        <w:t xml:space="preserve">#SocialMedia: Facebook käynnistää M-ehdotukset Messengerissä tarjotakseen nopean ... #marketing https://t.co/JMYHImfqNG</w:t>
      </w:r>
    </w:p>
    <w:p>
      <w:r>
        <w:rPr>
          <w:b/>
          <w:u w:val="single"/>
        </w:rPr>
        <w:t xml:space="preserve">276808</w:t>
      </w:r>
    </w:p>
    <w:p>
      <w:r>
        <w:t xml:space="preserve">@Dedalvs Kyllä, ja "show" toimisi myös samalla logiikalla. Tuntuu aika itsestään selvältä nyt, haha. Kiitos!</w:t>
      </w:r>
    </w:p>
    <w:p>
      <w:r>
        <w:rPr>
          <w:b/>
          <w:u w:val="single"/>
        </w:rPr>
        <w:t xml:space="preserve">276809</w:t>
      </w:r>
    </w:p>
    <w:p>
      <w:r>
        <w:t xml:space="preserve">Rakastan uutta #oppimisennäyttöä @StonarSchool - rauhoittaa lapsia siitä, että parhaaseen oppimiseen kuuluu taistelua, mutta mestaruuden palkitseminen on 😎 https://t.co/pZumV7909y</w:t>
      </w:r>
    </w:p>
    <w:p>
      <w:r>
        <w:rPr>
          <w:b/>
          <w:u w:val="single"/>
        </w:rPr>
        <w:t xml:space="preserve">276810</w:t>
      </w:r>
    </w:p>
    <w:p>
      <w:r>
        <w:t xml:space="preserve">Venäläissyntyinen vaimoni sanoo: "Putin ymmärtää vain voimaa." Hän on täysin samaa mieltä siitä, että Trumps ei alistu Putinin päättäväisyystestiin #Syyria.</w:t>
      </w:r>
    </w:p>
    <w:p>
      <w:r>
        <w:rPr>
          <w:b/>
          <w:u w:val="single"/>
        </w:rPr>
        <w:t xml:space="preserve">276811</w:t>
      </w:r>
    </w:p>
    <w:p>
      <w:r>
        <w:t xml:space="preserve">Vain 1 päivä ennen #PTXVol4 !!!!! Mä tärisen jännityksestä 💓✨💌 @PTXofficial https://t.co/XAU3hsXOL7</w:t>
      </w:r>
    </w:p>
    <w:p>
      <w:r>
        <w:rPr>
          <w:b/>
          <w:u w:val="single"/>
        </w:rPr>
        <w:t xml:space="preserve">276812</w:t>
      </w:r>
    </w:p>
    <w:p>
      <w:r>
        <w:t xml:space="preserve">@philnola Kyllä! Älä hermostu. Huoneita on vielä paljon vapaana. On vain paljon ihmisiä, jotka yrittävät päästä portaaliin samaan aikaan.</w:t>
      </w:r>
    </w:p>
    <w:p>
      <w:r>
        <w:rPr>
          <w:b/>
          <w:u w:val="single"/>
        </w:rPr>
        <w:t xml:space="preserve">276813</w:t>
      </w:r>
    </w:p>
    <w:p>
      <w:r>
        <w:t xml:space="preserve">Sen mukaan hepreaa kirjoitetaan arabian ja kanaanilaisten kirjoitetun kielen tavoin. Tunnistetaan! Kiinan &amp;amp; Japanin kirjoitus &amp;amp; Arabia.</w:t>
      </w:r>
    </w:p>
    <w:p>
      <w:r>
        <w:rPr>
          <w:b/>
          <w:u w:val="single"/>
        </w:rPr>
        <w:t xml:space="preserve">276814</w:t>
      </w:r>
    </w:p>
    <w:p>
      <w:r>
        <w:t xml:space="preserve">Kishio Suga</w:t>
        <w:br/>
        <w:t xml:space="preserve">Kuntojärjestys</w:t>
        <w:br/>
        <w:t xml:space="preserve">2017</w:t>
        <w:br/>
        <w:t xml:space="preserve">#kishiosuga #blumandpoe https://t.co/dRmAGMUwCy https://t.co/CFqe0EFxqN</w:t>
      </w:r>
    </w:p>
    <w:p>
      <w:r>
        <w:rPr>
          <w:b/>
          <w:u w:val="single"/>
        </w:rPr>
        <w:t xml:space="preserve">276815</w:t>
      </w:r>
    </w:p>
    <w:p>
      <w:r>
        <w:t xml:space="preserve">Get Ready Premiering this Friday, 7th April The Man The Myth The Legend @kwawkese #KwawKeseForReal https://t.co/G8e6zkbFje</w:t>
      </w:r>
    </w:p>
    <w:p>
      <w:r>
        <w:rPr>
          <w:b/>
          <w:u w:val="single"/>
        </w:rPr>
        <w:t xml:space="preserve">276816</w:t>
      </w:r>
    </w:p>
    <w:p>
      <w:r>
        <w:t xml:space="preserve">American Crime Storyn katsominen: Simpson on niin ärsyttävää sen jälkeen, kun on katsonut O.J.:n: Made in America</w:t>
      </w:r>
    </w:p>
    <w:p>
      <w:r>
        <w:rPr>
          <w:b/>
          <w:u w:val="single"/>
        </w:rPr>
        <w:t xml:space="preserve">276817</w:t>
      </w:r>
    </w:p>
    <w:p>
      <w:r>
        <w:t xml:space="preserve">Tule kanssani suihkuun. Voisimme pitää hauskaa, kun poikaystäväni on poissa. https://t.co/TbQUE7DeWQ</w:t>
      </w:r>
    </w:p>
    <w:p>
      <w:r>
        <w:rPr>
          <w:b/>
          <w:u w:val="single"/>
        </w:rPr>
        <w:t xml:space="preserve">276818</w:t>
      </w:r>
    </w:p>
    <w:p>
      <w:r>
        <w:t xml:space="preserve">@OG_SugaMilk #Proxy4Sure 🇺🇸 🇬🇧 🇫 🇩🇪 🇳🇱 OnDemand Tuntikohtaiset Proxyt alkaen 0.05 € / tunti 👉 https://t.co/8MCynXgAYa 👈 Älä nuku 📣🚀</w:t>
        <w:br/>
        <w:t xml:space="preserve">#LimitedStock</w:t>
      </w:r>
    </w:p>
    <w:p>
      <w:r>
        <w:rPr>
          <w:b/>
          <w:u w:val="single"/>
        </w:rPr>
        <w:t xml:space="preserve">276819</w:t>
      </w:r>
    </w:p>
    <w:p>
      <w:r>
        <w:t xml:space="preserve">Hei ihmiset #Pariisissa, #Londonissa, #NYC:ssä ja muualla! Katso Eloise (2017) täältä: https://t.co/2Vqc0S08uZ https://t.co/kE1B2ZWKB8</w:t>
      </w:r>
    </w:p>
    <w:p>
      <w:r>
        <w:rPr>
          <w:b/>
          <w:u w:val="single"/>
        </w:rPr>
        <w:t xml:space="preserve">276820</w:t>
      </w:r>
    </w:p>
    <w:p>
      <w:r>
        <w:t xml:space="preserve">@greateranglia ei ole palvelua sunnuntaina btn Liverpool Street &amp;amp; Witham/Wickford. Bussit kulkevat Newsbury Parkista. 1/2</w:t>
      </w:r>
    </w:p>
    <w:p>
      <w:r>
        <w:rPr>
          <w:b/>
          <w:u w:val="single"/>
        </w:rPr>
        <w:t xml:space="preserve">276821</w:t>
      </w:r>
    </w:p>
    <w:p>
      <w:r>
        <w:t xml:space="preserve">Tangerine Evolution -päivitys:</w:t>
        <w:br/>
        <w:t xml:space="preserve">E.E.:n varapuheenjohtajan Tulsi Gabbardin muistio... https://t.co/KiDHKdnX0S</w:t>
      </w:r>
    </w:p>
    <w:p>
      <w:r>
        <w:rPr>
          <w:b/>
          <w:u w:val="single"/>
        </w:rPr>
        <w:t xml:space="preserve">276822</w:t>
      </w:r>
    </w:p>
    <w:p>
      <w:r>
        <w:t xml:space="preserve">Tarkista sää Keswickissä, näkyykö Skidda? https://t.co/M6jmbdMSFP #NotJustLakes #NotJustBoots</w:t>
      </w:r>
    </w:p>
    <w:p>
      <w:r>
        <w:rPr>
          <w:b/>
          <w:u w:val="single"/>
        </w:rPr>
        <w:t xml:space="preserve">276823</w:t>
      </w:r>
    </w:p>
    <w:p>
      <w:r>
        <w:t xml:space="preserve">"Ainoa asia, joka häiritsee oppimistani, on koulutukseni." Albert Einstein #financialeducation #richdad</w:t>
      </w:r>
    </w:p>
    <w:p>
      <w:r>
        <w:rPr>
          <w:b/>
          <w:u w:val="single"/>
        </w:rPr>
        <w:t xml:space="preserve">276824</w:t>
      </w:r>
    </w:p>
    <w:p>
      <w:r>
        <w:t xml:space="preserve">Joo, niinhän kaikki sanovat, kunnes olette yhdessä ja teistä tuntuu aina siltä, että olette ainoa, joka välittää vittuakaan suhteesta https://t.co/vLKCHQeQCU</w:t>
      </w:r>
    </w:p>
    <w:p>
      <w:r>
        <w:rPr>
          <w:b/>
          <w:u w:val="single"/>
        </w:rPr>
        <w:t xml:space="preserve">276825</w:t>
      </w:r>
    </w:p>
    <w:p>
      <w:r>
        <w:t xml:space="preserve">Maapallon 2 tulivuorta (sijaitsevat Venäjällä) purkautuivat ja heittivät tuhkaa tuhansia metrejä ilmaan #ES2232 https://t.co/MwAFbP6X30 https://t.co/KF1Dy3qNxE</w:t>
      </w:r>
    </w:p>
    <w:p>
      <w:r>
        <w:rPr>
          <w:b/>
          <w:u w:val="single"/>
        </w:rPr>
        <w:t xml:space="preserve">276826</w:t>
      </w:r>
    </w:p>
    <w:p>
      <w:r>
        <w:t xml:space="preserve">@Wawa jee!!! Sizzli diili on palannut, mikä tarkoittaa, että aamiaisvoileipäni näyttävät tältä jälleen! Mieluummin maksan täyden hinnan kuin saan tämän https://t.co/ANNb3xDPlC</w:t>
      </w:r>
    </w:p>
    <w:p>
      <w:r>
        <w:rPr>
          <w:b/>
          <w:u w:val="single"/>
        </w:rPr>
        <w:t xml:space="preserve">276827</w:t>
      </w:r>
    </w:p>
    <w:p>
      <w:r>
        <w:t xml:space="preserve">Onnittelut kymmenelle upealle DCTS Culinary Arts -opiskelijalle, jotka ovat ansainneet yhteensä $201,724 stipendejä! https://t.co/EzEIkRVAWQ</w:t>
      </w:r>
    </w:p>
    <w:p>
      <w:r>
        <w:rPr>
          <w:b/>
          <w:u w:val="single"/>
        </w:rPr>
        <w:t xml:space="preserve">276828</w:t>
      </w:r>
    </w:p>
    <w:p>
      <w:r>
        <w:t xml:space="preserve">Löytyi transponderi etana!</w:t>
        <w:br/>
        <w:t xml:space="preserve"> Scoop!</w:t>
        <w:t xml:space="preserve">Eksklusiivisia kuvia salaperäisestä herra 0:sta!!!</w:t>
        <w:br/>
        <w:t xml:space="preserve">https://t.co/jqSHFueHQx #TreCru https://t.co/6QDfYgvdAm #TreCru https://t.co/6QDfYgvdAm</w:t>
      </w:r>
    </w:p>
    <w:p>
      <w:r>
        <w:rPr>
          <w:b/>
          <w:u w:val="single"/>
        </w:rPr>
        <w:t xml:space="preserve">276829</w:t>
      </w:r>
    </w:p>
    <w:p>
      <w:r>
        <w:t xml:space="preserve">Vichit2017Vichit2017Vichit2017Vichit2017Vichit2017Indian markkinat Weekahead: https://t.co/0QblCQKuZQ... https://t.co/0QblCQKuZQ</w:t>
      </w:r>
    </w:p>
    <w:p>
      <w:r>
        <w:rPr>
          <w:b/>
          <w:u w:val="single"/>
        </w:rPr>
        <w:t xml:space="preserve">276830</w:t>
      </w:r>
    </w:p>
    <w:p>
      <w:r>
        <w:t xml:space="preserve">Meillä on suuri valikoima epätavallisia kivitavaroita! Täydellinen lisä mihin tahansa puutarhaan! https://t.co/am5ayjSOMt</w:t>
      </w:r>
    </w:p>
    <w:p>
      <w:r>
        <w:rPr>
          <w:b/>
          <w:u w:val="single"/>
        </w:rPr>
        <w:t xml:space="preserve">276831</w:t>
      </w:r>
    </w:p>
    <w:p>
      <w:r>
        <w:t xml:space="preserve">@thecuriouscat99 mutta pohjimmiltaan näen, että Chuuya voisi olla hyvä pomo mafialle ja se olisi hyväksi kaupungille, koska...</w:t>
      </w:r>
    </w:p>
    <w:p>
      <w:r>
        <w:rPr>
          <w:b/>
          <w:u w:val="single"/>
        </w:rPr>
        <w:t xml:space="preserve">276832</w:t>
      </w:r>
    </w:p>
    <w:p>
      <w:r>
        <w:t xml:space="preserve">#Botox ei ole vain kasvoille, vaan myös #painonpudotukseen!</w:t>
        <w:br/>
        <w:t xml:space="preserve"> Laihduta 10-15kg lähes välittömästi #GastricBotoxilla... https://t.co/OrZsCCFF1X...</w:t>
      </w:r>
    </w:p>
    <w:p>
      <w:r>
        <w:rPr>
          <w:b/>
          <w:u w:val="single"/>
        </w:rPr>
        <w:t xml:space="preserve">276833</w:t>
      </w:r>
    </w:p>
    <w:p>
      <w:r>
        <w:t xml:space="preserve">ICYMI: Puhelimesi = pankkisi - älykkäitä ja turvallisia tapoja tehdä pankkiasioita puhelimestasi https://t.co/MNdLbHeqfM #banking #finance</w:t>
      </w:r>
    </w:p>
    <w:p>
      <w:r>
        <w:rPr>
          <w:b/>
          <w:u w:val="single"/>
        </w:rPr>
        <w:t xml:space="preserve">276834</w:t>
      </w:r>
    </w:p>
    <w:p>
      <w:r>
        <w:t xml:space="preserve">Lisäsin videon @YouTube-soittolistalle https://t.co/mzhW6yWGnk Sing Rosita "Shake it Off" | Special Performance 1080 [HD]</w:t>
      </w:r>
    </w:p>
    <w:p>
      <w:r>
        <w:rPr>
          <w:b/>
          <w:u w:val="single"/>
        </w:rPr>
        <w:t xml:space="preserve">276835</w:t>
      </w:r>
    </w:p>
    <w:p>
      <w:r>
        <w:t xml:space="preserve">.@SenBennetCO Ole vahva ja tee, mikä on oikein Coloradolle ja maalle! Seiso yhdessä muiden demokraattien kanssa Gorsuchia vastaan!</w:t>
        <w:br/>
        <w:t xml:space="preserve"> #StopGorsuch</w:t>
      </w:r>
    </w:p>
    <w:p>
      <w:r>
        <w:rPr>
          <w:b/>
          <w:u w:val="single"/>
        </w:rPr>
        <w:t xml:space="preserve">276836</w:t>
      </w:r>
    </w:p>
    <w:p>
      <w:r>
        <w:t xml:space="preserve">@JoyAnnReid Paljon tästä oli aiemmin varmuuskopioitu, mutta ei varmasti kaikkea &amp;amp; on vaikea palauttaa. Trump = täydellinen katastrofi.</w:t>
      </w:r>
    </w:p>
    <w:p>
      <w:r>
        <w:rPr>
          <w:b/>
          <w:u w:val="single"/>
        </w:rPr>
        <w:t xml:space="preserve">276837</w:t>
      </w:r>
    </w:p>
    <w:p>
      <w:r>
        <w:t xml:space="preserve">thesecretlifeofsex: Kuvat puhuvat puolestaan! 🍑👌🏻 https://t.co/sJ0DT6IKVa https://t.co/7ZRrTZvm9L https://t.co/7ZRrTZvm9L</w:t>
      </w:r>
    </w:p>
    <w:p>
      <w:r>
        <w:rPr>
          <w:b/>
          <w:u w:val="single"/>
        </w:rPr>
        <w:t xml:space="preserve">276838</w:t>
      </w:r>
    </w:p>
    <w:p>
      <w:r>
        <w:t xml:space="preserve">@Mammals_Suck Minun oli pakko kertoa sinulle, että olen niin innoissani, kun kuulin, että olet olemassa. Rakastin TED-puhettasi. Olen imettävä sosiologi Clevelandissa.</w:t>
      </w:r>
    </w:p>
    <w:p>
      <w:r>
        <w:rPr>
          <w:b/>
          <w:u w:val="single"/>
        </w:rPr>
        <w:t xml:space="preserve">276839</w:t>
      </w:r>
    </w:p>
    <w:p>
      <w:r>
        <w:t xml:space="preserve">Kotitalous- ja liikekoneet -luokassa: JWT India voittaa kultaa @Goldilocks' Disclaimer 1, 2 3, &amp;amp; 4! #ABBYs2017</w:t>
      </w:r>
    </w:p>
    <w:p>
      <w:r>
        <w:rPr>
          <w:b/>
          <w:u w:val="single"/>
        </w:rPr>
        <w:t xml:space="preserve">276840</w:t>
      </w:r>
    </w:p>
    <w:p>
      <w:r>
        <w:t xml:space="preserve">@dreamofmemes O I DIDNT KNOW ABT THAT... Ihmettelen abt nykyinen tila heidän suhteensa niin paljon, koska rei näytti suuttunut hänelle lopussa taikuri</w:t>
      </w:r>
    </w:p>
    <w:p>
      <w:r>
        <w:rPr>
          <w:b/>
          <w:u w:val="single"/>
        </w:rPr>
        <w:t xml:space="preserve">276841</w:t>
      </w:r>
    </w:p>
    <w:p>
      <w:r>
        <w:t xml:space="preserve">Lisäsin videon @YouTube-soittolistalle https://t.co/c23JJVFEQL Guild Wars 2: Super Adventure Box Fancy Furniture Coin Shops | Master</w:t>
      </w:r>
    </w:p>
    <w:p>
      <w:r>
        <w:rPr>
          <w:b/>
          <w:u w:val="single"/>
        </w:rPr>
        <w:t xml:space="preserve">276842</w:t>
      </w:r>
    </w:p>
    <w:p>
      <w:r>
        <w:t xml:space="preserve">@ChefSReynolds @TomJLines @garrybluenose @SkyNewsBreak Voit pitää jostain ja olla hämmentynyt samaan aikaan btw.</w:t>
      </w:r>
    </w:p>
    <w:p>
      <w:r>
        <w:rPr>
          <w:b/>
          <w:u w:val="single"/>
        </w:rPr>
        <w:t xml:space="preserve">276843</w:t>
      </w:r>
    </w:p>
    <w:p>
      <w:r>
        <w:br/>
        <w:br/>
        <w:t xml:space="preserve">Source Nation! Apr 14th @DrNorissa @kathylynn1971 #WomensEmpowerment #WittyIsSexy @srnetwork_ https://t.co/FfSle58uWf</w:t>
      </w:r>
    </w:p>
    <w:p>
      <w:r>
        <w:rPr>
          <w:b/>
          <w:u w:val="single"/>
        </w:rPr>
        <w:t xml:space="preserve">276844</w:t>
      </w:r>
    </w:p>
    <w:p>
      <w:r>
        <w:t xml:space="preserve">Hieno yritys, velhot, missä ovat kaksi viimeistä symbolia, jotta voimme soittaa kotiin #MTGAKH #Stargate https://t.co/QOa4RkGn7R</w:t>
      </w:r>
    </w:p>
    <w:p>
      <w:r>
        <w:rPr>
          <w:b/>
          <w:u w:val="single"/>
        </w:rPr>
        <w:t xml:space="preserve">276845</w:t>
      </w:r>
    </w:p>
    <w:p>
      <w:r>
        <w:t xml:space="preserve">@KarenDavid Vau miten huolimattomuus on tuolla fandomilla, joka puolustaa blablaansa Karenin kaltaista ystävällistä ihmistä vastaan...wau häpeä tuolle henkilölle</w:t>
      </w:r>
    </w:p>
    <w:p>
      <w:r>
        <w:rPr>
          <w:b/>
          <w:u w:val="single"/>
        </w:rPr>
        <w:t xml:space="preserve">276846</w:t>
      </w:r>
    </w:p>
    <w:p>
      <w:r>
        <w:t xml:space="preserve">@ChrisSamnee @marvel case in point... Poimin Daredevilin AINOASTAAN sen taiteen takia, en ole Daredevilin fani, mutta poimin numerot pelkästään taiteen takia!</w:t>
      </w:r>
    </w:p>
    <w:p>
      <w:r>
        <w:rPr>
          <w:b/>
          <w:u w:val="single"/>
        </w:rPr>
        <w:t xml:space="preserve">276847</w:t>
      </w:r>
    </w:p>
    <w:p>
      <w:r>
        <w:t xml:space="preserve">Tykkäsin @YouTube-videosta @riffsandbeards https://t.co/fSz1RlHGML FAQ Mondays Is Going On Hiatus.</w:t>
      </w:r>
    </w:p>
    <w:p>
      <w:r>
        <w:rPr>
          <w:b/>
          <w:u w:val="single"/>
        </w:rPr>
        <w:t xml:space="preserve">276848</w:t>
      </w:r>
    </w:p>
    <w:p>
      <w:r>
        <w:t xml:space="preserve">Tällä kusipäällä on "vauva kyydissä" autossaan ja hän ajaa ylinopeutta alueella, joka on SUPER ruuhkainen.</w:t>
      </w:r>
    </w:p>
    <w:p>
      <w:r>
        <w:rPr>
          <w:b/>
          <w:u w:val="single"/>
        </w:rPr>
        <w:t xml:space="preserve">276849</w:t>
      </w:r>
    </w:p>
    <w:p>
      <w:r>
        <w:t xml:space="preserve">@politico @realDonaldTrump demokraatit ovat kehottaneet väkivaltaan. Hillary useita kertoja sanoi vastustaa n taistella. Se merkitsee väkivaltaa.</w:t>
      </w:r>
    </w:p>
    <w:p>
      <w:r>
        <w:rPr>
          <w:b/>
          <w:u w:val="single"/>
        </w:rPr>
        <w:t xml:space="preserve">276850</w:t>
      </w:r>
    </w:p>
    <w:p>
      <w:r>
        <w:t xml:space="preserve">Osallistuin juuri voittaakseni 12 kuukauden National Trust -perhejäsenyyden, kiitos @nomowltd1! Osallistu täältä voittaaksesi! https://t.co/fLu0BT1LNB</w:t>
      </w:r>
    </w:p>
    <w:p>
      <w:r>
        <w:rPr>
          <w:b/>
          <w:u w:val="single"/>
        </w:rPr>
        <w:t xml:space="preserve">276851</w:t>
      </w:r>
    </w:p>
    <w:p>
      <w:r>
        <w:t xml:space="preserve">Aivan kuin lentäisit tänään määräajan ohi ja myöhästyisit.... Lisää Kaloille https://t.co/IHRNqk4C4H</w:t>
      </w:r>
    </w:p>
    <w:p>
      <w:r>
        <w:rPr>
          <w:b/>
          <w:u w:val="single"/>
        </w:rPr>
        <w:t xml:space="preserve">276852</w:t>
      </w:r>
    </w:p>
    <w:p>
      <w:r>
        <w:t xml:space="preserve">Teki mieli itkeä tänä iltana, kun tajusin, että olen menettänyt vuoden puhemuistiinpanot! Käytän näitä kaikkeen&amp;amp;ne eivät varmuuskopioineet..... niinooo surullista :-(</w:t>
      </w:r>
    </w:p>
    <w:p>
      <w:r>
        <w:rPr>
          <w:b/>
          <w:u w:val="single"/>
        </w:rPr>
        <w:t xml:space="preserve">276853</w:t>
      </w:r>
    </w:p>
    <w:p>
      <w:r>
        <w:t xml:space="preserve">UUSI: Colleen Huffordin perhe vastaa Alton Nolenin todettuun oikeustoimikelpoisuuteen. Hufford tapettiin Vaughn Foodsissa vuonna 2014. @NEWS9 https://t.co/bjivUiwdQz</w:t>
      </w:r>
    </w:p>
    <w:p>
      <w:r>
        <w:rPr>
          <w:b/>
          <w:u w:val="single"/>
        </w:rPr>
        <w:t xml:space="preserve">276854</w:t>
      </w:r>
    </w:p>
    <w:p>
      <w:r>
        <w:t xml:space="preserve">missä on minun koripallofanini???? 0-4 viimeisen 5 sekunnin aikana. Peli on katkolla. Silti menetät molemmat levypallot??? 😳🙈👌</w:t>
      </w:r>
    </w:p>
    <w:p>
      <w:r>
        <w:rPr>
          <w:b/>
          <w:u w:val="single"/>
        </w:rPr>
        <w:t xml:space="preserve">276855</w:t>
      </w:r>
    </w:p>
    <w:p>
      <w:r>
        <w:t xml:space="preserve">Uusi show "Deformed Promotion - K-netic kanssa Dj NB &amp;amp; Mc Stimulator on Nakedbeatz..." up nyt https://t.co/KiotSNET0D Check it out now!</w:t>
      </w:r>
    </w:p>
    <w:p>
      <w:r>
        <w:rPr>
          <w:b/>
          <w:u w:val="single"/>
        </w:rPr>
        <w:t xml:space="preserve">276856</w:t>
      </w:r>
    </w:p>
    <w:p>
      <w:r>
        <w:t xml:space="preserve">Puolimaratonin voittaja Jim Cole on juuri ylittänyt linjan. Hänen mukaansa uusi rata oli erinomainen. https://t.co/mnrACLKo0L</w:t>
      </w:r>
    </w:p>
    <w:p>
      <w:r>
        <w:rPr>
          <w:b/>
          <w:u w:val="single"/>
        </w:rPr>
        <w:t xml:space="preserve">276857</w:t>
      </w:r>
    </w:p>
    <w:p>
      <w:r>
        <w:t xml:space="preserve">@drunkzanjo @ItsJBARNES @VETTXEV @LeeTheKYFan Nah. Michiganin fanit ovat kamalia. Häviät 3 viimeisestä 4:stä 5000 seniorin kanssa ja puhutte silti paskaa.</w:t>
      </w:r>
    </w:p>
    <w:p>
      <w:r>
        <w:rPr>
          <w:b/>
          <w:u w:val="single"/>
        </w:rPr>
        <w:t xml:space="preserve">276858</w:t>
      </w:r>
    </w:p>
    <w:p>
      <w:r>
        <w:t xml:space="preserve">@sunrisedailynow @YouTube Ja monet taistelevat epätoivoisesti päästäkseen kuvernööriksi! Kuka tässä varmasti huijaa ketä?</w:t>
      </w:r>
    </w:p>
    <w:p>
      <w:r>
        <w:rPr>
          <w:b/>
          <w:u w:val="single"/>
        </w:rPr>
        <w:t xml:space="preserve">276859</w:t>
      </w:r>
    </w:p>
    <w:p>
      <w:r>
        <w:t xml:space="preserve">Tykkäsin @tamangphan https://t.co/ip4bdf9iOl 'Kaunotar ja hirviö' Hirviön meikkiopastus @YouTube videosta !!!!</w:t>
      </w:r>
    </w:p>
    <w:p>
      <w:r>
        <w:rPr>
          <w:b/>
          <w:u w:val="single"/>
        </w:rPr>
        <w:t xml:space="preserve">276860</w:t>
      </w:r>
    </w:p>
    <w:p>
      <w:r>
        <w:t xml:space="preserve">Se on hyvin mehukas...🍉💦</w:t>
        <w:br/>
        <w:t xml:space="preserve">Tuck into some #ExtraaaBiscuits hosted by meeeeee!</w:t>
        <w:br/>
        <w:br/>
        <w:t xml:space="preserve">https://t.co/TAh9u3rOIk https://t.co/zASdJgDC1B</w:t>
      </w:r>
    </w:p>
    <w:p>
      <w:r>
        <w:rPr>
          <w:b/>
          <w:u w:val="single"/>
        </w:rPr>
        <w:t xml:space="preserve">276861</w:t>
      </w:r>
    </w:p>
    <w:p>
      <w:r>
        <w:t xml:space="preserve">LA BATs tuki juuri Ohion valmistumiskriisiä @ThunderclapIt // @OhioBATs https://t.co/wik8NSGd8q</w:t>
      </w:r>
    </w:p>
    <w:p>
      <w:r>
        <w:rPr>
          <w:b/>
          <w:u w:val="single"/>
        </w:rPr>
        <w:t xml:space="preserve">276862</w:t>
      </w:r>
    </w:p>
    <w:p>
      <w:r>
        <w:t xml:space="preserve">Se oli sen arvoista, että Trump voitti lepakko- ja neokonservatiivisen sodanlietsojan Hillaryn vain tämän ja vain tämän takia https://t.co/AEIIoyj1dT</w:t>
      </w:r>
    </w:p>
    <w:p>
      <w:r>
        <w:rPr>
          <w:b/>
          <w:u w:val="single"/>
        </w:rPr>
        <w:t xml:space="preserve">276863</w:t>
      </w:r>
    </w:p>
    <w:p>
      <w:r>
        <w:t xml:space="preserve">#grandnational älä unohda tukea Dusty Carpetia isossa kisassa. Sitä ei ole koskaan lyöty Aintree....😂😂😂😂😂.</w:t>
      </w:r>
    </w:p>
    <w:p>
      <w:r>
        <w:rPr>
          <w:b/>
          <w:u w:val="single"/>
        </w:rPr>
        <w:t xml:space="preserve">276864</w:t>
      </w:r>
    </w:p>
    <w:p>
      <w:r>
        <w:t xml:space="preserve">Pöllöteoria... tämän viikon #Dateline 101 @Snapchatissa. Käyttäjätunnus: Dateline.NBC https://t.co/BzldJ7m4JQ https://t.co/OU4PgO8WGj https://t.co/OU4PgO8WGj</w:t>
      </w:r>
    </w:p>
    <w:p>
      <w:r>
        <w:rPr>
          <w:b/>
          <w:u w:val="single"/>
        </w:rPr>
        <w:t xml:space="preserve">276865</w:t>
      </w:r>
    </w:p>
    <w:p>
      <w:r>
        <w:t xml:space="preserve">Se on lintu! Se on lentokone! Se on......ryhmä Propel Hazelwoodin supersankarioppilaita!  He käyttävät supervoimiaan... https://t.co/ES8Ha8ItLT...</w:t>
      </w:r>
    </w:p>
    <w:p>
      <w:r>
        <w:rPr>
          <w:b/>
          <w:u w:val="single"/>
        </w:rPr>
        <w:t xml:space="preserve">276866</w:t>
      </w:r>
    </w:p>
    <w:p>
      <w:r>
        <w:t xml:space="preserve">Tottenham 4-0 Watford: Säkenöivä Spurs laittaa Hornetit miekkaan painostamaan Chelseaa https://t.co/5eUdxD6vfk</w:t>
      </w:r>
    </w:p>
    <w:p>
      <w:r>
        <w:rPr>
          <w:b/>
          <w:u w:val="single"/>
        </w:rPr>
        <w:t xml:space="preserve">276867</w:t>
      </w:r>
    </w:p>
    <w:p>
      <w:r>
        <w:t xml:space="preserve">Tämä on Karhu, joka tuli eilen myymälään kertomaan meille kaikille, että meillä on paljon jännittäviä työpajoja takomossa ja meidän on ilmoittauduttava ... https://t.co/8W4fOjuoue ...</w:t>
      </w:r>
    </w:p>
    <w:p>
      <w:r>
        <w:rPr>
          <w:b/>
          <w:u w:val="single"/>
        </w:rPr>
        <w:t xml:space="preserve">276868</w:t>
      </w:r>
    </w:p>
    <w:p>
      <w:r>
        <w:t xml:space="preserve">Hei, en ole btopro. Nimeni on Bryan Ollendyke, olen oikea ihminen ja rakastan #drupalia;kuka sinä olet? #thedropheartsyou https://t.co/rayiPSS2ui https://t.co/rayiPSS2ui</w:t>
      </w:r>
    </w:p>
    <w:p>
      <w:r>
        <w:rPr>
          <w:b/>
          <w:u w:val="single"/>
        </w:rPr>
        <w:t xml:space="preserve">276869</w:t>
      </w:r>
    </w:p>
    <w:p>
      <w:r>
        <w:t xml:space="preserve">Olen hämmentynyt.</w:t>
        <w:br/>
        <w:t xml:space="preserve">Kuvitteellinen,</w:t>
        <w:br/>
        <w:t xml:space="preserve">mutta paha avaruuskuningas</w:t>
        <w:br/>
        <w:t xml:space="preserve">antaa uhrille anteeksi?</w:t>
        <w:br/>
        <w:t xml:space="preserve"> Miten se toimii?</w:t>
        <w:br/>
        <w:t xml:space="preserve"> #think https://t.co/HBK1eH1181</w:t>
      </w:r>
    </w:p>
    <w:p>
      <w:r>
        <w:rPr>
          <w:b/>
          <w:u w:val="single"/>
        </w:rPr>
        <w:t xml:space="preserve">276870</w:t>
      </w:r>
    </w:p>
    <w:p>
      <w:r>
        <w:t xml:space="preserve">@taylorotwell ...joten esimerkiksi lumenin mukana ei tule joukko komentoja, ja niitä on vaikea lisätä... 2/?</w:t>
      </w:r>
    </w:p>
    <w:p>
      <w:r>
        <w:rPr>
          <w:b/>
          <w:u w:val="single"/>
        </w:rPr>
        <w:t xml:space="preserve">276871</w:t>
      </w:r>
    </w:p>
    <w:p>
      <w:r>
        <w:t xml:space="preserve">Miehenä jos et kiihotu enemmän katsomalla hänen 🙄, hänen hampaitaan puristavia huulia vasten ja hänen sänkyyn tarttumistaan, et tee sitä oikein.</w:t>
      </w:r>
    </w:p>
    <w:p>
      <w:r>
        <w:rPr>
          <w:b/>
          <w:u w:val="single"/>
        </w:rPr>
        <w:t xml:space="preserve">276872</w:t>
      </w:r>
    </w:p>
    <w:p>
      <w:r>
        <w:t xml:space="preserve">Miten otat tekemisen ja luomisen vastaan keväällä? #MrsMeyersCrowd #sponsored https://t.co/eAA6o1pIEt</w:t>
      </w:r>
    </w:p>
    <w:p>
      <w:r>
        <w:rPr>
          <w:b/>
          <w:u w:val="single"/>
        </w:rPr>
        <w:t xml:space="preserve">276873</w:t>
      </w:r>
    </w:p>
    <w:p>
      <w:r>
        <w:t xml:space="preserve">Ennen kuin olet ylittänyt epävarmuutesi sillan, et voi alkaa tutkia mahdollisuuksiasi. - Tim Fargo #quote</w:t>
      </w:r>
    </w:p>
    <w:p>
      <w:r>
        <w:rPr>
          <w:b/>
          <w:u w:val="single"/>
        </w:rPr>
        <w:t xml:space="preserve">276874</w:t>
      </w:r>
    </w:p>
    <w:p>
      <w:r>
        <w:t xml:space="preserve">Menestys ei ole mitään muuta kuin muutama yksinkertainen kuri, jota harjoitetaan joka päivä; kun taas epäonnistuminen on vain muutama virhearviointi, joka toistuu joka päivä....</w:t>
      </w:r>
    </w:p>
    <w:p>
      <w:r>
        <w:rPr>
          <w:b/>
          <w:u w:val="single"/>
        </w:rPr>
        <w:t xml:space="preserve">276875</w:t>
      </w:r>
    </w:p>
    <w:p>
      <w:r>
        <w:t xml:space="preserve">Vaikka olet luonnonlahjakkuus, kun on kyse kiireen pitämisestä, joskus... Lisätietoja Gemini https://t.co/L8ZD5fFuhs</w:t>
      </w:r>
    </w:p>
    <w:p>
      <w:r>
        <w:rPr>
          <w:b/>
          <w:u w:val="single"/>
        </w:rPr>
        <w:t xml:space="preserve">276876</w:t>
      </w:r>
    </w:p>
    <w:p>
      <w:r>
        <w:t xml:space="preserve">Hullut professorit ehdottavat, että vanhemmille voitaisiin osoittaa satunnaisesti vauvoja rasismin lopettamiseksi https://t.co/XoaIgJb66r</w:t>
      </w:r>
    </w:p>
    <w:p>
      <w:r>
        <w:rPr>
          <w:b/>
          <w:u w:val="single"/>
        </w:rPr>
        <w:t xml:space="preserve">276877</w:t>
      </w:r>
    </w:p>
    <w:p>
      <w:r>
        <w:t xml:space="preserve">Tarvitsen tämän valokuvan huippupikselin tuumaa kohden laadulla, jossa on kiiltävä viimeistely ja kehystetty https://t.co/DtbbMPHlmY</w:t>
      </w:r>
    </w:p>
    <w:p>
      <w:r>
        <w:rPr>
          <w:b/>
          <w:u w:val="single"/>
        </w:rPr>
        <w:t xml:space="preserve">276878</w:t>
      </w:r>
    </w:p>
    <w:p>
      <w:r>
        <w:t xml:space="preserve">Osallistuin juuri voittaaksesi ILMAISEN 96 Lace Cupcake Linersin @LifeQuintista! Toivottavasti voitan! https://t.co/P9kS0E39gz #giveaway</w:t>
      </w:r>
    </w:p>
    <w:p>
      <w:r>
        <w:rPr>
          <w:b/>
          <w:u w:val="single"/>
        </w:rPr>
        <w:t xml:space="preserve">276879</w:t>
      </w:r>
    </w:p>
    <w:p>
      <w:r>
        <w:t xml:space="preserve">Ihmisillä on tunteita. Hankala ominaisuus, joka ei ole vain näkyvä, vaan myös muuttuu helposti ㅡ Ai Haibara</w:t>
      </w:r>
    </w:p>
    <w:p>
      <w:r>
        <w:rPr>
          <w:b/>
          <w:u w:val="single"/>
        </w:rPr>
        <w:t xml:space="preserve">276880</w:t>
      </w:r>
    </w:p>
    <w:p>
      <w:r>
        <w:t xml:space="preserve">@Geebee_H Mikset kerro äidillesi, että sataa lunta ja lapsille, että olet raskaana? Sekoita sitä vähän. Kerro myös Keville, että haluat alkaa katsoa jalkapalloa.</w:t>
      </w:r>
    </w:p>
    <w:p>
      <w:r>
        <w:rPr>
          <w:b/>
          <w:u w:val="single"/>
        </w:rPr>
        <w:t xml:space="preserve">276881</w:t>
      </w:r>
    </w:p>
    <w:p>
      <w:r>
        <w:t xml:space="preserve">Sanoin itselleni, että voisin katsoa sen. Sanoin itselleni, että voisin kestää viimeisen jakson ja laukaisevat kohdat, mutta en vain. voi.</w:t>
      </w:r>
    </w:p>
    <w:p>
      <w:r>
        <w:rPr>
          <w:b/>
          <w:u w:val="single"/>
        </w:rPr>
        <w:t xml:space="preserve">276882</w:t>
      </w:r>
    </w:p>
    <w:p>
      <w:r>
        <w:t xml:space="preserve">Kiitos Norwichin kaupunginvaltuustolle, että vapautitte minut pysäköintivirhemaksusta ... Lupaan olla kiltti tulevaisuudessa 😊.</w:t>
      </w:r>
    </w:p>
    <w:p>
      <w:r>
        <w:rPr>
          <w:b/>
          <w:u w:val="single"/>
        </w:rPr>
        <w:t xml:space="preserve">276883</w:t>
      </w:r>
    </w:p>
    <w:p>
      <w:r>
        <w:t xml:space="preserve">@JERIs_world @tom_tmtaylor3 @billmaryy @ChristinaCNN @POTUS Jos Flynnin asianajajat yrittävät neuvotella koskemattomuudesta, se ei ole väärennös tai spekulaatio. Hän yrittää pelastaa perseensä ja kertoa kaiken!</w:t>
      </w:r>
    </w:p>
    <w:p>
      <w:r>
        <w:rPr>
          <w:b/>
          <w:u w:val="single"/>
        </w:rPr>
        <w:t xml:space="preserve">276884</w:t>
      </w:r>
    </w:p>
    <w:p>
      <w:r>
        <w:t xml:space="preserve">Vaikka saatat ryhtyä toimeen aikaisin päivällä korkealla ... Lisää Jousimiehelle https://t.co/P4dgvoTL0N</w:t>
      </w:r>
    </w:p>
    <w:p>
      <w:r>
        <w:rPr>
          <w:b/>
          <w:u w:val="single"/>
        </w:rPr>
        <w:t xml:space="preserve">276885</w:t>
      </w:r>
    </w:p>
    <w:p>
      <w:r>
        <w:t xml:space="preserve">Nike laittaa niin hienoja vaatteita joukkueilleen..se sattuu sanomaan tämän, mutta tuo musta paita, jota ankat käyttävät tänä iltana, on 🔥.</w:t>
      </w:r>
    </w:p>
    <w:p>
      <w:r>
        <w:rPr>
          <w:b/>
          <w:u w:val="single"/>
        </w:rPr>
        <w:t xml:space="preserve">276886</w:t>
      </w:r>
    </w:p>
    <w:p>
      <w:r>
        <w:t xml:space="preserve">Tulee päivä, jolloin Trump tulee katumaan, että hän teki näin. Siihen asti toivokaamme, että metsästäjät eivät tee näin. https://t.co/m9YSpAyijP.</w:t>
      </w:r>
    </w:p>
    <w:p>
      <w:r>
        <w:rPr>
          <w:b/>
          <w:u w:val="single"/>
        </w:rPr>
        <w:t xml:space="preserve">276887</w:t>
      </w:r>
    </w:p>
    <w:p>
      <w:r>
        <w:t xml:space="preserve">Odotan innolla hengailua Geneven #IHL väkijoukon kanssa tänä iltana @IHEID! https://t.co/F1WX2is0xT</w:t>
      </w:r>
    </w:p>
    <w:p>
      <w:r>
        <w:rPr>
          <w:b/>
          <w:u w:val="single"/>
        </w:rPr>
        <w:t xml:space="preserve">276888</w:t>
      </w:r>
    </w:p>
    <w:p>
      <w:r>
        <w:t xml:space="preserve">Epävarmuuteen vajoaminen on nykyään terveellinen matka, vaikka... Lisätietoja Gemini https://t.co/er3ARcsjQO</w:t>
      </w:r>
    </w:p>
    <w:p>
      <w:r>
        <w:rPr>
          <w:b/>
          <w:u w:val="single"/>
        </w:rPr>
        <w:t xml:space="preserve">276889</w:t>
      </w:r>
    </w:p>
    <w:p>
      <w:r>
        <w:t xml:space="preserve">Myös riippuvainen ajattelemaan harhaista ajatusta todellisesta rakkaudesta. Apua myös siihen arvostettaisiin</w:t>
      </w:r>
    </w:p>
    <w:p>
      <w:r>
        <w:rPr>
          <w:b/>
          <w:u w:val="single"/>
        </w:rPr>
        <w:t xml:space="preserve">276890</w:t>
      </w:r>
    </w:p>
    <w:p>
      <w:r>
        <w:t xml:space="preserve">Myös ajatus siitä, että joku sanoisi isälleni: "Ai kuulin, että Sal on transkiva :)". "waitwHAT???/?//[ANNEURISM]" antaa minulle toivoa.</w:t>
      </w:r>
    </w:p>
    <w:p>
      <w:r>
        <w:rPr>
          <w:b/>
          <w:u w:val="single"/>
        </w:rPr>
        <w:t xml:space="preserve">276891</w:t>
      </w:r>
    </w:p>
    <w:p>
      <w:r>
        <w:t xml:space="preserve">Jos haluatte marssia Helen Zilleä vastaan, miksi ette marssi sen sijaan, että kysytte niiltä, jotka marssivat jotain muuta vastaan, miksi he eivät marssi?</w:t>
      </w:r>
    </w:p>
    <w:p>
      <w:r>
        <w:rPr>
          <w:b/>
          <w:u w:val="single"/>
        </w:rPr>
        <w:t xml:space="preserve">276892</w:t>
      </w:r>
    </w:p>
    <w:p>
      <w:r>
        <w:t xml:space="preserve">Touch of Classin alumnit ja suurimmat fanimme! Olemme tilaamassa t-paitoja kevään konserttiamme varten ja haluaisimme, että... https://t.co/ItqDIeBNcS...</w:t>
      </w:r>
    </w:p>
    <w:p>
      <w:r>
        <w:rPr>
          <w:b/>
          <w:u w:val="single"/>
        </w:rPr>
        <w:t xml:space="preserve">276893</w:t>
      </w:r>
    </w:p>
    <w:p>
      <w:r>
        <w:t xml:space="preserve">The Mastersin 6. ryhmässä on mukana kaksi aiempaa Masters-mestaria Zach Johnson ja Louis Oosthuizen sekä Adam Hadwin #themasters #golf #golf https://t.co/nf3dg8tmTV</w:t>
      </w:r>
    </w:p>
    <w:p>
      <w:r>
        <w:rPr>
          <w:b/>
          <w:u w:val="single"/>
        </w:rPr>
        <w:t xml:space="preserve">276894</w:t>
      </w:r>
    </w:p>
    <w:p>
      <w:r>
        <w:t xml:space="preserve">Barcelona Apt. #2 ~ General Chat Kommentit, lainaukset &amp;amp; Kiitos kuvista &amp;amp; Videot huhtikuu 2017. https://t.co/KgRjGQMGVQ #Reallifecam #Voyeur</w:t>
      </w:r>
    </w:p>
    <w:p>
      <w:r>
        <w:rPr>
          <w:b/>
          <w:u w:val="single"/>
        </w:rPr>
        <w:t xml:space="preserve">276895</w:t>
      </w:r>
    </w:p>
    <w:p>
      <w:r>
        <w:t xml:space="preserve">Nykytilanne Pre #Wedding saada vaimot hemmoteltua #NailTime https://t.co/eQlxMixMXn https://t.co/hUYogFmT06</w:t>
      </w:r>
    </w:p>
    <w:p>
      <w:r>
        <w:rPr>
          <w:b/>
          <w:u w:val="single"/>
        </w:rPr>
        <w:t xml:space="preserve">276896</w:t>
      </w:r>
    </w:p>
    <w:p>
      <w:r>
        <w:t xml:space="preserve">AMP for WordPress - Ilmainen webinaari WP Engine &amp;amp; Yoast SEO https://t.co/dJbTwFTZrh #WordPress</w:t>
      </w:r>
    </w:p>
    <w:p>
      <w:r>
        <w:rPr>
          <w:b/>
          <w:u w:val="single"/>
        </w:rPr>
        <w:t xml:space="preserve">276897</w:t>
      </w:r>
    </w:p>
    <w:p>
      <w:r>
        <w:t xml:space="preserve">Tänään suurilla hattupäivillä ostin kauniita mokkapaloja &amp;amp; jätin ne taakse, kun kirjauduin ilmaisiin tavaroihin. Onneksi glittini nappasi ne 😅.</w:t>
      </w:r>
    </w:p>
    <w:p>
      <w:r>
        <w:rPr>
          <w:b/>
          <w:u w:val="single"/>
        </w:rPr>
        <w:t xml:space="preserve">276898</w:t>
      </w:r>
    </w:p>
    <w:p>
      <w:r>
        <w:t xml:space="preserve">@FCBarcelona @3gerardpique Se osoittautui hyväksi Granadaa vastaan, mutta tänä iltana niin tärkeä, että tarvitsemme parhaan mahdollisen joukkueen.</w:t>
      </w:r>
    </w:p>
    <w:p>
      <w:r>
        <w:rPr>
          <w:b/>
          <w:u w:val="single"/>
        </w:rPr>
        <w:t xml:space="preserve">276899</w:t>
      </w:r>
    </w:p>
    <w:p>
      <w:r>
        <w:t xml:space="preserve">Seattle Times: Murrayn syyttävän Ed Murrayta seksuaalisesta hyväksikäytöstä teini-ikäisenä https://t.co/aP6s3zIHmA</w:t>
      </w:r>
    </w:p>
    <w:p>
      <w:r>
        <w:rPr>
          <w:b/>
          <w:u w:val="single"/>
        </w:rPr>
        <w:t xml:space="preserve">276900</w:t>
      </w:r>
    </w:p>
    <w:p>
      <w:r>
        <w:t xml:space="preserve">Mandy bout 2 sanoa taikasanat...@The_Real_O_Man @THSJackets @MissBowen1 @taylorsportsAD @mrskatieconley https://t.co/UssLWOTEib https://t.co/UssLWOTEib</w:t>
      </w:r>
    </w:p>
    <w:p>
      <w:r>
        <w:rPr>
          <w:b/>
          <w:u w:val="single"/>
        </w:rPr>
        <w:t xml:space="preserve">276901</w:t>
      </w:r>
    </w:p>
    <w:p>
      <w:r>
        <w:t xml:space="preserve">@bringingdanihome PLEASE take moment to find Danielle Stislicki by tweet storming her story #finddani #missing #126days #Michigan #THANKYOU https://t.co/rMyxhLIIBf</w:t>
      </w:r>
    </w:p>
    <w:p>
      <w:r>
        <w:rPr>
          <w:b/>
          <w:u w:val="single"/>
        </w:rPr>
        <w:t xml:space="preserve">276902</w:t>
      </w:r>
    </w:p>
    <w:p>
      <w:r>
        <w:t xml:space="preserve">@hashtagcerys @AnnaPloszajski LOVE !</w:t>
        <w:br/>
        <w:t xml:space="preserve"> Teen xylofonin kupariputkesta @SGSPhysics-porukan kanssa...</w:t>
      </w:r>
    </w:p>
    <w:p>
      <w:r>
        <w:rPr>
          <w:b/>
          <w:u w:val="single"/>
        </w:rPr>
        <w:t xml:space="preserve">276903</w:t>
      </w:r>
    </w:p>
    <w:p>
      <w:r>
        <w:t xml:space="preserve">Nig-keitot voivat saada meidät syömään yli normaalin rajan, kuten EGUSI-keitto, jota juuri söin. Siksi mies, joka nai neekeritytön, tulee raskaaksi ennen häntä.</w:t>
      </w:r>
    </w:p>
    <w:p>
      <w:r>
        <w:rPr>
          <w:b/>
          <w:u w:val="single"/>
        </w:rPr>
        <w:t xml:space="preserve">276904</w:t>
      </w:r>
    </w:p>
    <w:p>
      <w:r>
        <w:t xml:space="preserve">Liz Arnold on huolissaan ilmaston lämpenemisen aiheuttamasta koralliriuttojen valkaisusta. hän inspiroituu merestä... https://t.co/DHgOqAEp4G</w:t>
      </w:r>
    </w:p>
    <w:p>
      <w:r>
        <w:rPr>
          <w:b/>
          <w:u w:val="single"/>
        </w:rPr>
        <w:t xml:space="preserve">276905</w:t>
      </w:r>
    </w:p>
    <w:p>
      <w:r>
        <w:t xml:space="preserve">yksi henkilö seurasi minua ja 2 henkilöä poisti seuraamiseni // automaattisesti tarkistettu https://t.co/dKhwXHgPnB mukaan.</w:t>
      </w:r>
    </w:p>
    <w:p>
      <w:r>
        <w:rPr>
          <w:b/>
          <w:u w:val="single"/>
        </w:rPr>
        <w:t xml:space="preserve">276906</w:t>
      </w:r>
    </w:p>
    <w:p>
      <w:r>
        <w:t xml:space="preserve">EXCLUSIVE: Yhdistyneen kuningaskunnan hallituksen nopea sopimus Brexit-maksusta ja EU-kansalaisista paljastui</w:t>
        <w:t xml:space="preserve">.</w:t>
        <w:br/>
        <w:br/>
        <w:t xml:space="preserve">https://t.co/jxp5esFzqY</w:t>
        <w:br/>
        <w:br/>
        <w:t xml:space="preserve"> #Brexit</w:t>
      </w:r>
    </w:p>
    <w:p>
      <w:r>
        <w:rPr>
          <w:b/>
          <w:u w:val="single"/>
        </w:rPr>
        <w:t xml:space="preserve">276907</w:t>
      </w:r>
    </w:p>
    <w:p>
      <w:r>
        <w:t xml:space="preserve">Osallistutko @OfficialCoreDJs retriittiin #LosAngelesissa 18.-22. toukokuuta 2016! Siitä tulee mahtavaa!  #CORE27LAX https://t.co/3gRU4EHSUk</w:t>
      </w:r>
    </w:p>
    <w:p>
      <w:r>
        <w:rPr>
          <w:b/>
          <w:u w:val="single"/>
        </w:rPr>
        <w:t xml:space="preserve">276908</w:t>
      </w:r>
    </w:p>
    <w:p>
      <w:r>
        <w:t xml:space="preserve">@ManoGanesan @shelley_whiting @Pontifex @USCCB @UstpacAdvocacy https://t.co/zFQ54RkLJz Nämä ihmiset ovat SL:n talouden selkäranka &amp;amp; alhaisimmin palkattu.</w:t>
      </w:r>
    </w:p>
    <w:p>
      <w:r>
        <w:rPr>
          <w:b/>
          <w:u w:val="single"/>
        </w:rPr>
        <w:t xml:space="preserve">276909</w:t>
      </w:r>
    </w:p>
    <w:p>
      <w:r>
        <w:t xml:space="preserve">tämä kaveri tulee aina olemaan pikkuveljeni - tällä hetkellä sydämeni on onnellinen 💕... https://t.co/rys2r2XOGG...</w:t>
      </w:r>
    </w:p>
    <w:p>
      <w:r>
        <w:rPr>
          <w:b/>
          <w:u w:val="single"/>
        </w:rPr>
        <w:t xml:space="preserve">276910</w:t>
      </w:r>
    </w:p>
    <w:p>
      <w:r>
        <w:t xml:space="preserve">Suklaa ja kookos proteiinipatukat [Vegaaninen, Gluteeniton] https://t.co/veNUCCdYGE via @onegreenplanet</w:t>
      </w:r>
    </w:p>
    <w:p>
      <w:r>
        <w:rPr>
          <w:b/>
          <w:u w:val="single"/>
        </w:rPr>
        <w:t xml:space="preserve">276911</w:t>
      </w:r>
    </w:p>
    <w:p>
      <w:r>
        <w:t xml:space="preserve">Valkoinen ihminen voi olla ruma. Musta ihminen voi olla ruma. Latinalaisamerikkalaiset voivat. Amerikan alkuperäisasukkaat voivat olla. Tietyn värinen ei tee sinusta söpöä.</w:t>
      </w:r>
    </w:p>
    <w:p>
      <w:r>
        <w:rPr>
          <w:b/>
          <w:u w:val="single"/>
        </w:rPr>
        <w:t xml:space="preserve">276912</w:t>
      </w:r>
    </w:p>
    <w:p>
      <w:r>
        <w:t xml:space="preserve">Löytyi transponderi etana!</w:t>
        <w:br/>
        <w:t xml:space="preserve">Kandidaattikuvia olkihattujen uudesta aluksestaan!</w:t>
        <w:br/>
        <w:t xml:space="preserve">https://t.co/94ZzyxPON9 #TreCru https://t.co/nU0VUIhmjH</w:t>
      </w:r>
    </w:p>
    <w:p>
      <w:r>
        <w:rPr>
          <w:b/>
          <w:u w:val="single"/>
        </w:rPr>
        <w:t xml:space="preserve">276913</w:t>
      </w:r>
    </w:p>
    <w:p>
      <w:r>
        <w:t xml:space="preserve">Syyriassa on meneillään todellinen "häpeällinen luku Yhdysvaltain historiassa", jonka tiedotusvälineet jättävät huomiotta.  Me rahoitimme terroristeja siellä. https://t.co/2LCHsMmgLT</w:t>
      </w:r>
    </w:p>
    <w:p>
      <w:r>
        <w:rPr>
          <w:b/>
          <w:u w:val="single"/>
        </w:rPr>
        <w:t xml:space="preserve">276914</w:t>
      </w:r>
    </w:p>
    <w:p>
      <w:r>
        <w:t xml:space="preserve">@superpredatorj Minusta tuntuu, että Coates käsitteli tätä myös todella harkiten ja sai paljon lämpöä ja herjaa Jacobinin vasemmistolaisilta.</w:t>
      </w:r>
    </w:p>
    <w:p>
      <w:r>
        <w:rPr>
          <w:b/>
          <w:u w:val="single"/>
        </w:rPr>
        <w:t xml:space="preserve">276915</w:t>
      </w:r>
    </w:p>
    <w:p>
      <w:r>
        <w:t xml:space="preserve">Idc, että huomenna on sunnuntai. Mutta menen kirkkoon Cubs-vaatteissa. Koska huomenna on avajaispäivä ja alku puolustaa 🏆.</w:t>
      </w:r>
    </w:p>
    <w:p>
      <w:r>
        <w:rPr>
          <w:b/>
          <w:u w:val="single"/>
        </w:rPr>
        <w:t xml:space="preserve">276916</w:t>
      </w:r>
    </w:p>
    <w:p>
      <w:r>
        <w:t xml:space="preserve">En voi sietää sitä, että hiuksiini kosketaan ja en voi käydä suihkussa, ellei suihku ole täysin kuiva/suihkutettu alas puhdistusaineella #ihategerms 🤷🏼♀️</w:t>
      </w:r>
    </w:p>
    <w:p>
      <w:r>
        <w:rPr>
          <w:b/>
          <w:u w:val="single"/>
        </w:rPr>
        <w:t xml:space="preserve">276917</w:t>
      </w:r>
    </w:p>
    <w:p>
      <w:r>
        <w:t xml:space="preserve">UND:n naisten jääkiekon leikkaaminen on "tuskallista" Brian Idalskille https://t.co/3BxLjC7EFL https://t.co/I9d5q1c7yu https://t.co/I9d5q1c7yu</w:t>
      </w:r>
    </w:p>
    <w:p>
      <w:r>
        <w:rPr>
          <w:b/>
          <w:u w:val="single"/>
        </w:rPr>
        <w:t xml:space="preserve">276918</w:t>
      </w:r>
    </w:p>
    <w:p>
      <w:r>
        <w:t xml:space="preserve">Weezing 46.7% (5/11/5)</w:t>
        <w:br/>
        <w:t xml:space="preserve">Tackle/Dark Pulse</w:t>
        <w:br/>
        <w:t xml:space="preserve">[Morningside] 5101 Sergeant Rd 51106</w:t>
        <w:br/>
        <w:t xml:space="preserve">09:14:16pm (29m 0s)</w:t>
        <w:br/>
        <w:t xml:space="preserve">https://t.co/nLsrc33VIO</w:t>
      </w:r>
    </w:p>
    <w:p>
      <w:r>
        <w:rPr>
          <w:b/>
          <w:u w:val="single"/>
        </w:rPr>
        <w:t xml:space="preserve">276919</w:t>
      </w:r>
    </w:p>
    <w:p>
      <w:r>
        <w:t xml:space="preserve">#LittyPalooza is back 🗣🗣</w:t>
        <w:br/>
        <w:br/>
        <w:t xml:space="preserve">Lauantaina 29.4. 📍</w:t>
        <w:br/>
        <w:br/>
        <w:t xml:space="preserve">Vaahtomuoviset hehkutikut-alkoholi-kumikarkit-3tasoa, 4 djs </w:t>
        <w:t xml:space="preserve">🔥🔥</w:t>
        <w:br/>
        <w:br/>
        <w:t xml:space="preserve"> https://t.co/kwF29rmQ19 9</w:t>
      </w:r>
    </w:p>
    <w:p>
      <w:r>
        <w:rPr>
          <w:b/>
          <w:u w:val="single"/>
        </w:rPr>
        <w:t xml:space="preserve">276920</w:t>
      </w:r>
    </w:p>
    <w:p>
      <w:r>
        <w:t xml:space="preserve">Voi veljet!</w:t>
        <w:br/>
        <w:t xml:space="preserve">Mikä oli jakso 😂😂</w:t>
        <w:br/>
        <w:t xml:space="preserve">Bestest episodes ma sy aik tha aj ka,</w:t>
        <w:br/>
        <w:t xml:space="preserve">@KapilSharmaK9 sir love uh❤❤</w:t>
        <w:br/>
        <w:t xml:space="preserve">no one can beat uh u r one man army❤</w:t>
        <w:br/>
        <w:t xml:space="preserve">#TKSS</w:t>
      </w:r>
    </w:p>
    <w:p>
      <w:r>
        <w:rPr>
          <w:b/>
          <w:u w:val="single"/>
        </w:rPr>
        <w:t xml:space="preserve">276921</w:t>
      </w:r>
    </w:p>
    <w:p>
      <w:r>
        <w:t xml:space="preserve">American Airlinesin lentäjä kuolee Dallas-Albuquerque-lennolla. Kone laskeutuu ilman vaaratilanteita. https://t.co/X8SHHsoL0V</w:t>
      </w:r>
    </w:p>
    <w:p>
      <w:r>
        <w:rPr>
          <w:b/>
          <w:u w:val="single"/>
        </w:rPr>
        <w:t xml:space="preserve">276922</w:t>
      </w:r>
    </w:p>
    <w:p>
      <w:r>
        <w:t xml:space="preserve">@NickEhlers01 Teimme betonimantelin jonkin aikaa sitten. Betonilaskurit vievät paljon työtä. Lopulta kalliimpia kuin monet graniitit.</w:t>
      </w:r>
    </w:p>
    <w:p>
      <w:r>
        <w:rPr>
          <w:b/>
          <w:u w:val="single"/>
        </w:rPr>
        <w:t xml:space="preserve">276923</w:t>
      </w:r>
    </w:p>
    <w:p>
      <w:r>
        <w:t xml:space="preserve">Sovellus @Dingtone on mukava ilmaispuheluille. Kannattaa kokeilla sitä. https://t.co/BJEGbQJlrC. Minun Dingtone-tunnukseni: 22323895. Lataa &amp;; lisää minut.</w:t>
      </w:r>
    </w:p>
    <w:p>
      <w:r>
        <w:rPr>
          <w:b/>
          <w:u w:val="single"/>
        </w:rPr>
        <w:t xml:space="preserve">276924</w:t>
      </w:r>
    </w:p>
    <w:p>
      <w:r>
        <w:t xml:space="preserve">Teollisuuden keskustelu WGA-sopimusneuvotteluista, lakko-äänestys lämmittää sosiaalisessa mediassa - Variety https://t.co/3vxieCB02X</w:t>
      </w:r>
    </w:p>
    <w:p>
      <w:r>
        <w:rPr>
          <w:b/>
          <w:u w:val="single"/>
        </w:rPr>
        <w:t xml:space="preserve">276925</w:t>
      </w:r>
    </w:p>
    <w:p>
      <w:r>
        <w:t xml:space="preserve">@Stilllearin @TerranceCreamer oli pahinta aikaa elämässäni, minua syljettiin, minulla ei ollut työtä 3 vuoteen, mutta minulla oli työpaikka ennen kuin menin.im Still here.😍 https://t.co/9Ql4tVsFJ5</w:t>
      </w:r>
    </w:p>
    <w:p>
      <w:r>
        <w:rPr>
          <w:b/>
          <w:u w:val="single"/>
        </w:rPr>
        <w:t xml:space="preserve">276926</w:t>
      </w:r>
    </w:p>
    <w:p>
      <w:r>
        <w:t xml:space="preserve">13 reasons why tulee ulos tänä perjantaina JA uusi riverdale jakso netflix ottaa haltuun elämäni tänä perjantaina</w:t>
      </w:r>
    </w:p>
    <w:p>
      <w:r>
        <w:rPr>
          <w:b/>
          <w:u w:val="single"/>
        </w:rPr>
        <w:t xml:space="preserve">276927</w:t>
      </w:r>
    </w:p>
    <w:p>
      <w:r>
        <w:t xml:space="preserve">#markkinointi Uskon, että tämä varmasti kiinnostaa sinua https://t.co/oNwql1X2w2 https://t.co/asQI0Oj9Hk</w:t>
      </w:r>
    </w:p>
    <w:p>
      <w:r>
        <w:rPr>
          <w:b/>
          <w:u w:val="single"/>
        </w:rPr>
        <w:t xml:space="preserve">276928</w:t>
      </w:r>
    </w:p>
    <w:p>
      <w:r>
        <w:t xml:space="preserve">En kannata naisiin kohdistuvaa väkivaltaa, mutta jos hän olisi lyönyt Shawtya kolmosella... ymmärtäisin. https://t.co/xqg42x6odS</w:t>
      </w:r>
    </w:p>
    <w:p>
      <w:r>
        <w:rPr>
          <w:b/>
          <w:u w:val="single"/>
        </w:rPr>
        <w:t xml:space="preserve">276929</w:t>
      </w:r>
    </w:p>
    <w:p>
      <w:r>
        <w:t xml:space="preserve">EGG DROP CHALLENGE $3 Yksilöt $10 Joukkue. Parkkipaikka @HMS_Scots Band Room. 15.00 4/12. Katso säännöt @J_KimHLSD. Palkinnot, ruoka, hauskanpito! https://t.co/wHNemRK0J4</w:t>
      </w:r>
    </w:p>
    <w:p>
      <w:r>
        <w:rPr>
          <w:b/>
          <w:u w:val="single"/>
        </w:rPr>
        <w:t xml:space="preserve">276930</w:t>
      </w:r>
    </w:p>
    <w:p>
      <w:r>
        <w:t xml:space="preserve">#NowPlaying Shine -@michaeljstiles by Michael J Stiles - LISTEN NOW: https://t.co/ZvGHL43t9l | SUBMIT : https://t.co/C5py6O4tpB https://t.co/32hHJ7jRow</w:t>
      </w:r>
    </w:p>
    <w:p>
      <w:r>
        <w:rPr>
          <w:b/>
          <w:u w:val="single"/>
        </w:rPr>
        <w:t xml:space="preserve">276931</w:t>
      </w:r>
    </w:p>
    <w:p>
      <w:r>
        <w:t xml:space="preserve">@BatFlipSports @PeteBlackburn Tämän vuoksi rakastamme urheilua. Se vapauttaa normaalista arjesta. Se on alkuperäinen reality show. Me itkemme, me nauramme, me huudamme.</w:t>
      </w:r>
    </w:p>
    <w:p>
      <w:r>
        <w:rPr>
          <w:b/>
          <w:u w:val="single"/>
        </w:rPr>
        <w:t xml:space="preserve">276932</w:t>
      </w:r>
    </w:p>
    <w:p>
      <w:r>
        <w:t xml:space="preserve">Olen mukana voittamassa Nighthawk Predator 2 -pistoolia kiitos @GunWinner #GunGiveaway https://t.co/7kZ7x3eVnO</w:t>
      </w:r>
    </w:p>
    <w:p>
      <w:r>
        <w:rPr>
          <w:b/>
          <w:u w:val="single"/>
        </w:rPr>
        <w:t xml:space="preserve">276933</w:t>
      </w:r>
    </w:p>
    <w:p>
      <w:r>
        <w:t xml:space="preserve">Olen varmaan #väsynyt tai jotain, että #lukaisin "terapeutin" "raiskaajaksi". Lol. #samespellingifputtogether</w:t>
      </w:r>
    </w:p>
    <w:p>
      <w:r>
        <w:rPr>
          <w:b/>
          <w:u w:val="single"/>
        </w:rPr>
        <w:t xml:space="preserve">276934</w:t>
      </w:r>
    </w:p>
    <w:p>
      <w:r>
        <w:t xml:space="preserve">#SocialMedia #Markkinointi #Promotion sivustollesi, #OnlineBusiness Store, tuote, palvelu</w:t>
        <w:br/>
        <w:t xml:space="preserve">https://t.co/aIBmTVVw1o https://t.co/QAJXEjhVHq https://t.co/QAJXEjhVHq</w:t>
      </w:r>
    </w:p>
    <w:p>
      <w:r>
        <w:rPr>
          <w:b/>
          <w:u w:val="single"/>
        </w:rPr>
        <w:t xml:space="preserve">276935</w:t>
      </w:r>
    </w:p>
    <w:p>
      <w:r>
        <w:t xml:space="preserve">En malta odottaa tämän illan @WalkingDead_AMC-ohjelmaa henkeä pidätellen ja neulojen ja nuppineulojen varassa. Oikeastaan ollut vessassa liian kauan. @AMCTalkingDead</w:t>
      </w:r>
    </w:p>
    <w:p>
      <w:r>
        <w:rPr>
          <w:b/>
          <w:u w:val="single"/>
        </w:rPr>
        <w:t xml:space="preserve">276936</w:t>
      </w:r>
    </w:p>
    <w:p>
      <w:r>
        <w:t xml:space="preserve">Olen vihdoin saavuttanut elämässäni sen pisteen, jossa "älä lakkaa uskomasta" matkan varrella on ärsyttävää ja minun on ohitettava se.</w:t>
      </w:r>
    </w:p>
    <w:p>
      <w:r>
        <w:rPr>
          <w:b/>
          <w:u w:val="single"/>
        </w:rPr>
        <w:t xml:space="preserve">276937</w:t>
      </w:r>
    </w:p>
    <w:p>
      <w:r>
        <w:t xml:space="preserve">Yritän vain edistyä. Fyysisesti ja henkisesti #bodiedbawse #bawsementality https://t.co/bZ6EWTGlaa https://t.co/bZ6EWTGlaa</w:t>
      </w:r>
    </w:p>
    <w:p>
      <w:r>
        <w:rPr>
          <w:b/>
          <w:u w:val="single"/>
        </w:rPr>
        <w:t xml:space="preserve">276938</w:t>
      </w:r>
    </w:p>
    <w:p>
      <w:r>
        <w:t xml:space="preserve">Pomon mukaan eilinen comeback antaa meille uskoa, jota tarvitsemme viimeisissä 🔟 Valioliigan peleissä https://t.co/8RFNNkKECt</w:t>
      </w:r>
    </w:p>
    <w:p>
      <w:r>
        <w:rPr>
          <w:b/>
          <w:u w:val="single"/>
        </w:rPr>
        <w:t xml:space="preserve">276939</w:t>
      </w:r>
    </w:p>
    <w:p>
      <w:r>
        <w:t xml:space="preserve">One Perfect Song: Here Comes the Sun. Rehevä, tervetullut muistutus keväästä. https://t.co/IcNcni6jzy via @GeorgeHarrison @TheBeatles @TheBeatles</w:t>
      </w:r>
    </w:p>
    <w:p>
      <w:r>
        <w:rPr>
          <w:b/>
          <w:u w:val="single"/>
        </w:rPr>
        <w:t xml:space="preserve">276940</w:t>
      </w:r>
    </w:p>
    <w:p>
      <w:r>
        <w:t xml:space="preserve">S-korealainen rahtilaiva Stella Daisy katoaa Etelä-Atlantilla https://t.co/0HX17DPcmt https://t.co/irVGO1GpOk https://t.co/irVGO1GpOk</w:t>
      </w:r>
    </w:p>
    <w:p>
      <w:r>
        <w:rPr>
          <w:b/>
          <w:u w:val="single"/>
        </w:rPr>
        <w:t xml:space="preserve">276941</w:t>
      </w:r>
    </w:p>
    <w:p>
      <w:r>
        <w:t xml:space="preserve">Minusta tuntuu, että monet meistä voivat samaistua tähän toteamukseen! #ttot #matkailu #travelmassive #memes https://t.co/Z7mQqfCFvi</w:t>
      </w:r>
    </w:p>
    <w:p>
      <w:r>
        <w:rPr>
          <w:b/>
          <w:u w:val="single"/>
        </w:rPr>
        <w:t xml:space="preserve">276942</w:t>
      </w:r>
    </w:p>
    <w:p>
      <w:r>
        <w:t xml:space="preserve">Olet huijari, jos et puhu minulle julkisesti, koska olet jonkun muijan kanssa, ja luulin, että olimme vain rentoja. Mä en ikinä halunnut sua tuollaisena veli 😕</w:t>
      </w:r>
    </w:p>
    <w:p>
      <w:r>
        <w:rPr>
          <w:b/>
          <w:u w:val="single"/>
        </w:rPr>
        <w:t xml:space="preserve">276943</w:t>
      </w:r>
    </w:p>
    <w:p>
      <w:r>
        <w:t xml:space="preserve">Lukitsematon Cricket HTC 626S Desire 4G LTE GSM Android-älypuhelin *TAKUU* https://t.co/0iPR2scEcT https://t.co/3Om73BDlnr https://t.co/3Om73BDlnr</w:t>
      </w:r>
    </w:p>
    <w:p>
      <w:r>
        <w:rPr>
          <w:b/>
          <w:u w:val="single"/>
        </w:rPr>
        <w:t xml:space="preserve">276944</w:t>
      </w:r>
    </w:p>
    <w:p>
      <w:r>
        <w:t xml:space="preserve">@HeatherMassey2 onko totuus, että se, mikä tekee meistä ansaitsevia tai ansaitsemattomia, on sattumaa? PS Minulla on työkyvyttömyysvakuutus ja henkivakuutus - miksei Alanilla?</w:t>
      </w:r>
    </w:p>
    <w:p>
      <w:r>
        <w:rPr>
          <w:b/>
          <w:u w:val="single"/>
        </w:rPr>
        <w:t xml:space="preserve">276945</w:t>
      </w:r>
    </w:p>
    <w:p>
      <w:r>
        <w:t xml:space="preserve">Liity minuun Goibibo, käytä koodiani SUB2349 rekisteröityäksesi &amp;amp; saat Rs 3,000 gocash. Ansaitse Rs.50 joka kerta, kun jokin... https://t.co/VdLELOCEY2... https://t.co/VdLELOCEY2</w:t>
      </w:r>
    </w:p>
    <w:p>
      <w:r>
        <w:rPr>
          <w:b/>
          <w:u w:val="single"/>
        </w:rPr>
        <w:t xml:space="preserve">276946</w:t>
      </w:r>
    </w:p>
    <w:p>
      <w:r>
        <w:t xml:space="preserve">@auspost Tarkistaa uudelleen maanantain jälkeen - Auspost tekee edelleen viimeisen osuuden toimituksen, minkä vuoksi tämä KPI on niin pirun raivostuttava.</w:t>
      </w:r>
    </w:p>
    <w:p>
      <w:r>
        <w:rPr>
          <w:b/>
          <w:u w:val="single"/>
        </w:rPr>
        <w:t xml:space="preserve">276947</w:t>
      </w:r>
    </w:p>
    <w:p>
      <w:r>
        <w:t xml:space="preserve">@fatedfriend toistaa sitä, mutta tein sen jatkuvasti bc se oli niin tarttuva ja en muista sitä enää, mutta se oli varmasti sana vittles siinä bc että se oli</w:t>
      </w:r>
    </w:p>
    <w:p>
      <w:r>
        <w:rPr>
          <w:b/>
          <w:u w:val="single"/>
        </w:rPr>
        <w:t xml:space="preserve">276948</w:t>
      </w:r>
    </w:p>
    <w:p>
      <w:r>
        <w:t xml:space="preserve">@RalphTresvant Tämä on niin jännittävää! Uusi musiikkisi on kaunista &amp;amp; esittelee äänesi ja tyylisi! Kiitos, että annat niin paljon itsestäsi! #InsideTheRide</w:t>
      </w:r>
    </w:p>
    <w:p>
      <w:r>
        <w:rPr>
          <w:b/>
          <w:u w:val="single"/>
        </w:rPr>
        <w:t xml:space="preserve">276949</w:t>
      </w:r>
    </w:p>
    <w:p>
      <w:r>
        <w:t xml:space="preserve">Eevee 95.6% IV (15/13/15) Tackle &amp;amp; Swift on poikinut til: 07:50:06pm (53m 38s). https://t.co/ISEfQ3MgKK. https://t.co/ISEfQ3MgKK</w:t>
      </w:r>
    </w:p>
    <w:p>
      <w:r>
        <w:rPr>
          <w:b/>
          <w:u w:val="single"/>
        </w:rPr>
        <w:t xml:space="preserve">276950</w:t>
      </w:r>
    </w:p>
    <w:p>
      <w:r>
        <w:t xml:space="preserve">#Terveys #Look #☼ Naisen nukkuma-asento paljastaa paljon hänen https://t.co/JjEIcx39MS https://t.co/AG3yA9Eewn https://t.co/AG3yA9Eewn</w:t>
      </w:r>
    </w:p>
    <w:p>
      <w:r>
        <w:rPr>
          <w:b/>
          <w:u w:val="single"/>
        </w:rPr>
        <w:t xml:space="preserve">276951</w:t>
      </w:r>
    </w:p>
    <w:p>
      <w:r>
        <w:t xml:space="preserve">#LiverpoolFC #Liverpool #LFC Sadio Manen loukkaantuminen voi olla kauden päättävä - Liverpoolin ... https://t.co/GRmHUhbNGz https://t.co/MXlVlhpYX2</w:t>
      </w:r>
    </w:p>
    <w:p>
      <w:r>
        <w:rPr>
          <w:b/>
          <w:u w:val="single"/>
        </w:rPr>
        <w:t xml:space="preserve">276952</w:t>
      </w:r>
    </w:p>
    <w:p>
      <w:r>
        <w:t xml:space="preserve">@slovenianGooner @buschifoster @juliogooner Kutsuisin ihmisiä kuten allegri, Diego simeone, Luis Enrique, jotka r yllättäen ei makseta korkeampaa palkkaa</w:t>
      </w:r>
    </w:p>
    <w:p>
      <w:r>
        <w:rPr>
          <w:b/>
          <w:u w:val="single"/>
        </w:rPr>
        <w:t xml:space="preserve">276953</w:t>
      </w:r>
    </w:p>
    <w:p>
      <w:r>
        <w:t xml:space="preserve">Haluaisit mieluiten lopettaa aikaisin, jotta voisit... Lisää syöpään https://t.co/SekkKxvnhh</w:t>
      </w:r>
    </w:p>
    <w:p>
      <w:r>
        <w:rPr>
          <w:b/>
          <w:u w:val="single"/>
        </w:rPr>
        <w:t xml:space="preserve">276954</w:t>
      </w:r>
    </w:p>
    <w:p>
      <w:r>
        <w:t xml:space="preserve">Aikakaudella, jolloin faktat tuntuvat merkityksettömiltä, nämä lukiolaiset todistavat, että kysyminen ja keksittyjen vastausten hyväksyminen on avainasemassa! https://t.co/AhgbC7soHp</w:t>
      </w:r>
    </w:p>
    <w:p>
      <w:r>
        <w:rPr>
          <w:b/>
          <w:u w:val="single"/>
        </w:rPr>
        <w:t xml:space="preserve">276955</w:t>
      </w:r>
    </w:p>
    <w:p>
      <w:r>
        <w:t xml:space="preserve">#SundayFunday 19.00 @LoneBirdComedy ft @marknorm @yamaneika @duncantrussell</w:t>
        <w:br/>
        <w:t xml:space="preserve">https://t.co/U1X1Mjknyo https://t.co/FgPi4BUPZm https://t.co/FgPi4BUPZm</w:t>
      </w:r>
    </w:p>
    <w:p>
      <w:r>
        <w:rPr>
          <w:b/>
          <w:u w:val="single"/>
        </w:rPr>
        <w:t xml:space="preserve">276956</w:t>
      </w:r>
    </w:p>
    <w:p>
      <w:r>
        <w:t xml:space="preserve">Jaa meidät. Osta. Käytä iSHAREa saadaksesi lisäalennuksia El Gueguense The Wise Man Churchill Cigars... https://t.co/GrfMakoArV...</w:t>
      </w:r>
    </w:p>
    <w:p>
      <w:r>
        <w:rPr>
          <w:b/>
          <w:u w:val="single"/>
        </w:rPr>
        <w:t xml:space="preserve">276957</w:t>
      </w:r>
    </w:p>
    <w:p>
      <w:r>
        <w:t xml:space="preserve">@JeffPassan innolla #Yankees näyttää A-Aron Hicks (Hicksy) WAR (tai sen puute) aikana hänen ABs</w:t>
      </w:r>
    </w:p>
    <w:p>
      <w:r>
        <w:rPr>
          <w:b/>
          <w:u w:val="single"/>
        </w:rPr>
        <w:t xml:space="preserve">276958</w:t>
      </w:r>
    </w:p>
    <w:p>
      <w:r>
        <w:t xml:space="preserve">#Tuotteet: https://t.co/BM2N5YDjdC #MarketResearch: Commercial Industrial Equipment Rental Leasing : erratic Apr market forecast. https://t.co/BM2N5YDjdC #MarketResearch</w:t>
      </w:r>
    </w:p>
    <w:p>
      <w:r>
        <w:rPr>
          <w:b/>
          <w:u w:val="single"/>
        </w:rPr>
        <w:t xml:space="preserve">276959</w:t>
      </w:r>
    </w:p>
    <w:p>
      <w:r>
        <w:t xml:space="preserve">Miksei mielenterveyskuntoutujille ole kunnollisia tiloja?  PTSD:tä varten on olemassa erityistä terapiaa - miksi sitä ei ole saatavilla?</w:t>
      </w:r>
    </w:p>
    <w:p>
      <w:r>
        <w:rPr>
          <w:b/>
          <w:u w:val="single"/>
        </w:rPr>
        <w:t xml:space="preserve">276960</w:t>
      </w:r>
    </w:p>
    <w:p>
      <w:r>
        <w:t xml:space="preserve">@Grassdragon193 WrestleMania ei tarvitse isäntiä. New day on merkityksetön nyt kun on oikea tag team divisioona</w:t>
      </w:r>
    </w:p>
    <w:p>
      <w:r>
        <w:rPr>
          <w:b/>
          <w:u w:val="single"/>
        </w:rPr>
        <w:t xml:space="preserve">276961</w:t>
      </w:r>
    </w:p>
    <w:p>
      <w:r>
        <w:t xml:space="preserve">Etsitkö #branding tai #rebranding ota yhteyttä. Tarjoan brändityöpajoja &amp;amp; design @toastedakitchen #CastlereaghHour @CastlereaghHour https://t.co/vNuJ1GjxXo</w:t>
      </w:r>
    </w:p>
    <w:p>
      <w:r>
        <w:rPr>
          <w:b/>
          <w:u w:val="single"/>
        </w:rPr>
        <w:t xml:space="preserve">276962</w:t>
      </w:r>
    </w:p>
    <w:p>
      <w:r>
        <w:t xml:space="preserve">Onko sinulla vakuutusturva hinausta tai vuokra-autoa varten? Tarkistetaan autovakuutuksesi ja varmistetaan, että sinulla on kaikki tarvitsemasi. https://t.co/z1RnNRQTTi https://t.co/z1RnNRQTTi</w:t>
      </w:r>
    </w:p>
    <w:p>
      <w:r>
        <w:rPr>
          <w:b/>
          <w:u w:val="single"/>
        </w:rPr>
        <w:t xml:space="preserve">276963</w:t>
      </w:r>
    </w:p>
    <w:p>
      <w:r>
        <w:t xml:space="preserve">Tutkimus osoittaa, että verkkokiusaaminen, vertaisväkivalta ja traumaperäinen stressihäiriö ovat yleisiä ja liittyvät toisiinsa: varhainen havaitseminen ja hoito ratkaisevan tärkeitä https://t.co/PmLbCVUEsE</w:t>
      </w:r>
    </w:p>
    <w:p>
      <w:r>
        <w:rPr>
          <w:b/>
          <w:u w:val="single"/>
        </w:rPr>
        <w:t xml:space="preserve">276964</w:t>
      </w:r>
    </w:p>
    <w:p>
      <w:r>
        <w:t xml:space="preserve">Onnittelut hänelle 🙌🏾🙌🏾 he aina nukkuvat hänen päällään &amp;amp; hän tulee aina vahvana ulos https://t.co/0CCjLuRUpe</w:t>
      </w:r>
    </w:p>
    <w:p>
      <w:r>
        <w:rPr>
          <w:b/>
          <w:u w:val="single"/>
        </w:rPr>
        <w:t xml:space="preserve">276965</w:t>
      </w:r>
    </w:p>
    <w:p>
      <w:r>
        <w:t xml:space="preserve">Jos voisin käyttää vain yhtä asua koko loppuelämäni ajan... https://t.co/qilEL7qHCk #muoti #elämäntyyli</w:t>
      </w:r>
    </w:p>
    <w:p>
      <w:r>
        <w:rPr>
          <w:b/>
          <w:u w:val="single"/>
        </w:rPr>
        <w:t xml:space="preserve">276966</w:t>
      </w:r>
    </w:p>
    <w:p>
      <w:r>
        <w:t xml:space="preserve">Osallistuin voittamaan Samsung Galaxy S8 ja Gear VR -palkintopaketin @VRHeadsTweetsiltä! Sinäkin voit osallistua! https://t.co/GxxbVwAGCl</w:t>
      </w:r>
    </w:p>
    <w:p>
      <w:r>
        <w:rPr>
          <w:b/>
          <w:u w:val="single"/>
        </w:rPr>
        <w:t xml:space="preserve">276967</w:t>
      </w:r>
    </w:p>
    <w:p>
      <w:r>
        <w:t xml:space="preserve">En voi uskoa, että sanon tämän, mutta meiltä puuttuu Perin läsnäolo hänen paikallaan... Mustafi on niin huono ajoittain</w:t>
      </w:r>
    </w:p>
    <w:p>
      <w:r>
        <w:rPr>
          <w:b/>
          <w:u w:val="single"/>
        </w:rPr>
        <w:t xml:space="preserve">276968</w:t>
      </w:r>
    </w:p>
    <w:p>
      <w:r>
        <w:t xml:space="preserve">Minusta tuntuu, että Seungrin bias-fanit eivät enää ole kateellisia, kun he näkevät kuvan VI:stä tyttöjen kanssa. Se on kuin normaalia!! hahahahak</w:t>
      </w:r>
    </w:p>
    <w:p>
      <w:r>
        <w:rPr>
          <w:b/>
          <w:u w:val="single"/>
        </w:rPr>
        <w:t xml:space="preserve">276969</w:t>
      </w:r>
    </w:p>
    <w:p>
      <w:r>
        <w:t xml:space="preserve">@talking tarinatilan loppu oli kaunis. Erittäin stressaava jakso, mutta loppu oli hieno. Rakastan teitä.</w:t>
      </w:r>
    </w:p>
    <w:p>
      <w:r>
        <w:rPr>
          <w:b/>
          <w:u w:val="single"/>
        </w:rPr>
        <w:t xml:space="preserve">276970</w:t>
      </w:r>
    </w:p>
    <w:p>
      <w:r>
        <w:t xml:space="preserve">Rachel McAdams aloittaa 'Game Night' -elokuvan kuvaukset Atlantassa! https://t.co/ipaA9TGu4v https://t.co/YSR9vtvAvp</w:t>
      </w:r>
    </w:p>
    <w:p>
      <w:r>
        <w:rPr>
          <w:b/>
          <w:u w:val="single"/>
        </w:rPr>
        <w:t xml:space="preserve">276971</w:t>
      </w:r>
    </w:p>
    <w:p>
      <w:r>
        <w:t xml:space="preserve">Shoutout to @thisis50 for the post of my new #musicvideo for #omg check out the dope visuals!!.... https://t.co/GIIszNpwkI</w:t>
      </w:r>
    </w:p>
    <w:p>
      <w:r>
        <w:rPr>
          <w:b/>
          <w:u w:val="single"/>
        </w:rPr>
        <w:t xml:space="preserve">276972</w:t>
      </w:r>
    </w:p>
    <w:p>
      <w:r>
        <w:t xml:space="preserve">Vai lyökö kello keskiyöllä South Carolinan joukkuetta vastaan, joka on jo kahdesti voittanut heidät SEC:n ottelussa?</w:t>
      </w:r>
    </w:p>
    <w:p>
      <w:r>
        <w:rPr>
          <w:b/>
          <w:u w:val="single"/>
        </w:rPr>
        <w:t xml:space="preserve">276973</w:t>
      </w:r>
    </w:p>
    <w:p>
      <w:r>
        <w:t xml:space="preserve">Tuuli 3,6 km/h NE. Barometri 1037.6 hPa, nousee hitaasti. Lämpötila 12,1 °C. Sade tänään 0,0 mm. Kosteus 87 %.</w:t>
      </w:r>
    </w:p>
    <w:p>
      <w:r>
        <w:rPr>
          <w:b/>
          <w:u w:val="single"/>
        </w:rPr>
        <w:t xml:space="preserve">276974</w:t>
      </w:r>
    </w:p>
    <w:p>
      <w:r>
        <w:t xml:space="preserve">Cool wesite hosting, joka mainostaa elinikäinen tilit kertamaksulla https://t.co/SBn0nirkn2</w:t>
      </w:r>
    </w:p>
    <w:p>
      <w:r>
        <w:rPr>
          <w:b/>
          <w:u w:val="single"/>
        </w:rPr>
        <w:t xml:space="preserve">276975</w:t>
      </w:r>
    </w:p>
    <w:p>
      <w:r>
        <w:t xml:space="preserve">Cool wesite hosting, joka mainostaa elinikäinen tilit kertamaksulla https://t.co/SBn0nirkn2</w:t>
      </w:r>
    </w:p>
    <w:p>
      <w:r>
        <w:rPr>
          <w:b/>
          <w:u w:val="single"/>
        </w:rPr>
        <w:t xml:space="preserve">276976</w:t>
      </w:r>
    </w:p>
    <w:p>
      <w:r>
        <w:t xml:space="preserve">Klikkaa linkkiä äänestää yritykseni FANCY BOW TIES PLUS. Ole hyvä jaa. Kiitos! https://t.co/TJZUARQser</w:t>
      </w:r>
    </w:p>
    <w:p>
      <w:r>
        <w:rPr>
          <w:b/>
          <w:u w:val="single"/>
        </w:rPr>
        <w:t xml:space="preserve">276977</w:t>
      </w:r>
    </w:p>
    <w:p>
      <w:r>
        <w:t xml:space="preserve">@Complex käärmeet paholainen, siksi haluan nähdä mungot vittuilemassa niitä. luikertelevia synkkiä paskiaisia.</w:t>
      </w:r>
    </w:p>
    <w:p>
      <w:r>
        <w:rPr>
          <w:b/>
          <w:u w:val="single"/>
        </w:rPr>
        <w:t xml:space="preserve">276978</w:t>
      </w:r>
    </w:p>
    <w:p>
      <w:r>
        <w:t xml:space="preserve">Pepit tulevat todella kaipaamaan sinua. Missä muualla he voivat oppia TODELLISUUTTA Ruotsista? @PrisonPlanet https://t.co/FMI54YpWQw</w:t>
      </w:r>
    </w:p>
    <w:p>
      <w:r>
        <w:rPr>
          <w:b/>
          <w:u w:val="single"/>
        </w:rPr>
        <w:t xml:space="preserve">276979</w:t>
      </w:r>
    </w:p>
    <w:p>
      <w:r>
        <w:t xml:space="preserve">@overrunbydogs @pjhnsn8 aloitti segregaatiolla. hävisi sen, kääntyi bc/roe v wade. lisäsi lgbt+, kun he uskalsivat olla olemassa julkisesti. happy #transvisibilityday.</w:t>
      </w:r>
    </w:p>
    <w:p>
      <w:r>
        <w:rPr>
          <w:b/>
          <w:u w:val="single"/>
        </w:rPr>
        <w:t xml:space="preserve">276980</w:t>
      </w:r>
    </w:p>
    <w:p>
      <w:r>
        <w:t xml:space="preserve">UUTUUS - ILMAINEN ohjattu #rentoutus - ota 5 minuuttia aikaa #chill #meditaatio #hengitys https://t.co/HEm48VWX3x https://t.co/Ss8PcmTTYG</w:t>
      </w:r>
    </w:p>
    <w:p>
      <w:r>
        <w:rPr>
          <w:b/>
          <w:u w:val="single"/>
        </w:rPr>
        <w:t xml:space="preserve">276981</w:t>
      </w:r>
    </w:p>
    <w:p>
      <w:r>
        <w:t xml:space="preserve">VOI LUOJA! Kenellä on hermopillereitä, joita voin ostaa?! Tämä peli on liikaa. Unohda, että se on laitonta. Pitäisi poistaa tämä twiitti. Whatevs #GoCocks #NoDMs</w:t>
      </w:r>
    </w:p>
    <w:p>
      <w:r>
        <w:rPr>
          <w:b/>
          <w:u w:val="single"/>
        </w:rPr>
        <w:t xml:space="preserve">276982</w:t>
      </w:r>
    </w:p>
    <w:p>
      <w:r>
        <w:t xml:space="preserve">@laerwinUMD Onnea UMD:lle Frozen Four -finaalissa! Voin vain kuvitella, kuinka jännittävää on olla kampuksellanne.</w:t>
      </w:r>
    </w:p>
    <w:p>
      <w:r>
        <w:rPr>
          <w:b/>
          <w:u w:val="single"/>
        </w:rPr>
        <w:t xml:space="preserve">276983</w:t>
      </w:r>
    </w:p>
    <w:p>
      <w:r>
        <w:t xml:space="preserve">#Job: #Master Journeyman Plumber - Surrey BC. Yrityksemme on erikoistunut kaupallisiin ja asennustöihin... https://t.co/dCFxIyd14V...</w:t>
      </w:r>
    </w:p>
    <w:p>
      <w:r>
        <w:rPr>
          <w:b/>
          <w:u w:val="single"/>
        </w:rPr>
        <w:t xml:space="preserve">276984</w:t>
      </w:r>
    </w:p>
    <w:p>
      <w:r>
        <w:t xml:space="preserve">Minulla oli ennen 25 migreeniä kuukaudessa. Tässä on, mitä tein niiden poistamiseksi https://t.co/P5t4pm3ex6 #Migreeni https://t.co/5RBEvYqibm #Migreenit https://t.co/5RBEvYqibm</w:t>
      </w:r>
    </w:p>
    <w:p>
      <w:r>
        <w:rPr>
          <w:b/>
          <w:u w:val="single"/>
        </w:rPr>
        <w:t xml:space="preserve">276985</w:t>
      </w:r>
    </w:p>
    <w:p>
      <w:r>
        <w:t xml:space="preserve">#Ympäristö MIA nimettiin Pohjois-Amerikan parhaaksi lentoasemaksi ympäristöasioiden hallinnassa Travel Daily... https://t.co/Fi7pO8MSPr via #hng #news https://t.co/VhsXYKp5AK</w:t>
      </w:r>
    </w:p>
    <w:p>
      <w:r>
        <w:rPr>
          <w:b/>
          <w:u w:val="single"/>
        </w:rPr>
        <w:t xml:space="preserve">276986</w:t>
      </w:r>
    </w:p>
    <w:p>
      <w:r>
        <w:t xml:space="preserve">LUKITSE SE KALENTERIISI!! En malta odottaa :&amp;gt;)</w:t>
        <w:br/>
        <w:t xml:space="preserve"> Sanctuary Cove International Boat Show Presented By RIB Force... https://t.co/5xENF3a5Ok...</w:t>
      </w:r>
    </w:p>
    <w:p>
      <w:r>
        <w:rPr>
          <w:b/>
          <w:u w:val="single"/>
        </w:rPr>
        <w:t xml:space="preserve">276987</w:t>
      </w:r>
    </w:p>
    <w:p>
      <w:r>
        <w:t xml:space="preserve">#toVIEW Näin Lontoossa rokataan Supreme x thenorthface -pudotusta.</w:t>
        <w:br/>
        <w:t xml:space="preserve">https://t.co/YYYKZm2UK9 HYPEBEAST</w:t>
      </w:r>
    </w:p>
    <w:p>
      <w:r>
        <w:rPr>
          <w:b/>
          <w:u w:val="single"/>
        </w:rPr>
        <w:t xml:space="preserve">276988</w:t>
      </w:r>
    </w:p>
    <w:p>
      <w:r>
        <w:t xml:space="preserve">@JulianAssange Tuo Trump-apina haluaa ehdottomasti käynnistää sinut näytösoikeudenkäyntiin. Se näyttää synkältä. Tarvitset drone w kamera 2 pelastaa u ulos.</w:t>
      </w:r>
    </w:p>
    <w:p>
      <w:r>
        <w:rPr>
          <w:b/>
          <w:u w:val="single"/>
        </w:rPr>
        <w:t xml:space="preserve">276989</w:t>
      </w:r>
    </w:p>
    <w:p>
      <w:r>
        <w:t xml:space="preserve">@Leesa_Michelle @Mojoman4Real @BrotherOwens @stribs @CaramelAtheist "bhut kristityt tekivät saman asian" ei auta.</w:t>
      </w:r>
    </w:p>
    <w:p>
      <w:r>
        <w:rPr>
          <w:b/>
          <w:u w:val="single"/>
        </w:rPr>
        <w:t xml:space="preserve">276990</w:t>
      </w:r>
    </w:p>
    <w:p>
      <w:r>
        <w:t xml:space="preserve">Tämä kuva piristää päivääni. Kuukauteni jopa. Huomaa lautasellinen kaatumatonta ruokaa lol. Kun inspiraatio iskee, teet sen. @juicyads #skills https://t.co/lJVwJ4hQ7U</w:t>
      </w:r>
    </w:p>
    <w:p>
      <w:r>
        <w:rPr>
          <w:b/>
          <w:u w:val="single"/>
        </w:rPr>
        <w:t xml:space="preserve">276991</w:t>
      </w:r>
    </w:p>
    <w:p>
      <w:r>
        <w:t xml:space="preserve">"Number One Hit Single" by Pile - https://t.co/T6xCExl2dq - Jaettu https://t.co/SRVzrSVrOx https://t.co/55V7gUrGk1 kanssa https://t.co/55V7gUrGk1</w:t>
      </w:r>
    </w:p>
    <w:p>
      <w:r>
        <w:rPr>
          <w:b/>
          <w:u w:val="single"/>
        </w:rPr>
        <w:t xml:space="preserve">276992</w:t>
      </w:r>
    </w:p>
    <w:p>
      <w:r>
        <w:t xml:space="preserve">Nigerialaismies rokkaa jalkineitaan college-pojan röyhkeydellä https://t.co/cx0WWS6XGC https://t.co/uJQVuiT2FG</w:t>
      </w:r>
    </w:p>
    <w:p>
      <w:r>
        <w:rPr>
          <w:b/>
          <w:u w:val="single"/>
        </w:rPr>
        <w:t xml:space="preserve">276993</w:t>
      </w:r>
    </w:p>
    <w:p>
      <w:r>
        <w:t xml:space="preserve">Saavuin juuri Bounds Greenin työväenpuolueeseen (Hornsey &amp;amp; Wood Green) puhuakseni @IERUK-manifestista ja työoikeuksista yleensä.</w:t>
      </w:r>
    </w:p>
    <w:p>
      <w:r>
        <w:rPr>
          <w:b/>
          <w:u w:val="single"/>
        </w:rPr>
        <w:t xml:space="preserve">276994</w:t>
      </w:r>
    </w:p>
    <w:p>
      <w:r>
        <w:t xml:space="preserve">#LocationsShow Film Financing: Riskit: Tyypit, määritelmät &amp;amp; Riskit... Kuinka indie-rahoittajat rahoittavat projekteja sponsori @LightsourceAsia reg: https://t.co/sxuOkKYq3Z https://t.co/tSsdL3slIO</w:t>
      </w:r>
    </w:p>
    <w:p>
      <w:r>
        <w:rPr>
          <w:b/>
          <w:u w:val="single"/>
        </w:rPr>
        <w:t xml:space="preserve">276995</w:t>
      </w:r>
    </w:p>
    <w:p>
      <w:r>
        <w:t xml:space="preserve">@BruhnRose @MissBelleWhite @smidgerlad @mattcoe36 varsinkin vitun neekeri pwick?! olla mies on vitun sairas tarpeeksi!</w:t>
      </w:r>
    </w:p>
    <w:p>
      <w:r>
        <w:rPr>
          <w:b/>
          <w:u w:val="single"/>
        </w:rPr>
        <w:t xml:space="preserve">276996</w:t>
      </w:r>
    </w:p>
    <w:p>
      <w:r>
        <w:t xml:space="preserve">Sea of Trees on nyt saatavilla kaikilla suosikkisivustoillasi!</w:t>
        <w:br/>
        <w:br/>
        <w:t xml:space="preserve">Spotify: https://t.co/EDHJRJMPbC</w:t>
        <w:br/>
        <w:t xml:space="preserve">iTunes: https://t.co/shfRJ1u5gv https://t.co/yWaMSj5Gu6</w:t>
      </w:r>
    </w:p>
    <w:p>
      <w:r>
        <w:rPr>
          <w:b/>
          <w:u w:val="single"/>
        </w:rPr>
        <w:t xml:space="preserve">276997</w:t>
      </w:r>
    </w:p>
    <w:p>
      <w:r>
        <w:t xml:space="preserve">@oreillyfactor Teillä kahdella on paljon yhteistä. Ymmärrän, miksi kannatat häntä. Sinun mielestäsi on normaalia ahdistella ja pahoinpidellä naisia seksuaalisesti. Se ei ole.</w:t>
      </w:r>
    </w:p>
    <w:p>
      <w:r>
        <w:rPr>
          <w:b/>
          <w:u w:val="single"/>
        </w:rPr>
        <w:t xml:space="preserve">276998</w:t>
      </w:r>
    </w:p>
    <w:p>
      <w:r>
        <w:t xml:space="preserve">1/2 Jännittäviä uutisia ... #WolfsonHistoryPrize -palkinnon ehdokaslista julkistettiin juuri. Kuusi loistavaa kirjaa: https://t.co/CffqtEYBFD</w:t>
      </w:r>
    </w:p>
    <w:p>
      <w:r>
        <w:rPr>
          <w:b/>
          <w:u w:val="single"/>
        </w:rPr>
        <w:t xml:space="preserve">276999</w:t>
      </w:r>
    </w:p>
    <w:p>
      <w:r>
        <w:t xml:space="preserve">@LadyMacbeth__10 @Macduff51592107 @3_Witches___ @Banquo_____ @K1ng_Duncan_ Bileet minun sängyssäni tänä iltana, juhlien ylennystä!!! 🔥👌👌👌</w:t>
      </w:r>
    </w:p>
    <w:p>
      <w:r>
        <w:rPr>
          <w:b/>
          <w:u w:val="single"/>
        </w:rPr>
        <w:t xml:space="preserve">277000</w:t>
      </w:r>
    </w:p>
    <w:p>
      <w:r>
        <w:t xml:space="preserve">En tiedä, mikä McDonaldsin markkinointistrategiassa on vialla... mutta se oli mielenkiintoinen https://t.co/IyN32gUDFV</w:t>
      </w:r>
    </w:p>
    <w:p>
      <w:r>
        <w:rPr>
          <w:b/>
          <w:u w:val="single"/>
        </w:rPr>
        <w:t xml:space="preserve">277001</w:t>
      </w:r>
    </w:p>
    <w:p>
      <w:r>
        <w:t xml:space="preserve">#Mishap #PSPCL:n toimistossa, 3 työntekijää sai sähköiskun, 1 kuollut, 2 kriittistä</w:t>
        <w:br/>
        <w:t xml:space="preserve">https://t.co/difWIzieLn https://t.co/utEht1KQnn https://t.co/utEht1KQnn</w:t>
      </w:r>
    </w:p>
    <w:p>
      <w:r>
        <w:rPr>
          <w:b/>
          <w:u w:val="single"/>
        </w:rPr>
        <w:t xml:space="preserve">277002</w:t>
      </w:r>
    </w:p>
    <w:p>
      <w:r>
        <w:t xml:space="preserve">H1 Vaippalaukku Mama Bebe Pullo Range Interior Layer Security Travel S B1R1 https://t.co/7g6hc7UUqw https://t.co/nYKUeg4q5j</w:t>
      </w:r>
    </w:p>
    <w:p>
      <w:r>
        <w:rPr>
          <w:b/>
          <w:u w:val="single"/>
        </w:rPr>
        <w:t xml:space="preserve">277003</w:t>
      </w:r>
    </w:p>
    <w:p>
      <w:r>
        <w:t xml:space="preserve">Tänään sain vitsisähköpostin pikaruokarobotin hyväksymisestä, ja se oli uskottavampi kuin Trumpin presidenttiys #aprilfoolsday</w:t>
      </w:r>
    </w:p>
    <w:p>
      <w:r>
        <w:rPr>
          <w:b/>
          <w:u w:val="single"/>
        </w:rPr>
        <w:t xml:space="preserve">277004</w:t>
      </w:r>
    </w:p>
    <w:p>
      <w:r>
        <w:t xml:space="preserve">Talven auringon alla El Escorialin luostarissa #spain #escorial #espana Photo by @BackpackerThund #eurotrip https://t.co/SxDZZQnrlA</w:t>
      </w:r>
    </w:p>
    <w:p>
      <w:r>
        <w:rPr>
          <w:b/>
          <w:u w:val="single"/>
        </w:rPr>
        <w:t xml:space="preserve">277005</w:t>
      </w:r>
    </w:p>
    <w:p>
      <w:r>
        <w:t xml:space="preserve">@libsyn</w:t>
        <w:br/>
        <w:t xml:space="preserve">Uusi sarja avaruudesta, ensimmäisestä ihmisestä kiertoradalla ja tähtien aikakaudesta.</w:t>
        <w:br/>
        <w:br/>
        <w:t xml:space="preserve">https://t.co/HF2Se1ZxP3</w:t>
      </w:r>
    </w:p>
    <w:p>
      <w:r>
        <w:rPr>
          <w:b/>
          <w:u w:val="single"/>
        </w:rPr>
        <w:t xml:space="preserve">277006</w:t>
      </w:r>
    </w:p>
    <w:p>
      <w:r>
        <w:t xml:space="preserve">Taser muuttaa nimensä Axoniksi ja tarjoaa ilmaisia kroppakameroita kaikille poliisilaitoksille https://t.co/axjhPWg1Td.</w:t>
      </w:r>
    </w:p>
    <w:p>
      <w:r>
        <w:rPr>
          <w:b/>
          <w:u w:val="single"/>
        </w:rPr>
        <w:t xml:space="preserve">277007</w:t>
      </w:r>
    </w:p>
    <w:p>
      <w:r>
        <w:t xml:space="preserve">Iltapäivän hummus-välipala. #hummus #pitachips #snacktime @ Aroma Cafe - Downtown Champaign https://t.co/QzPjaVxK4S</w:t>
      </w:r>
    </w:p>
    <w:p>
      <w:r>
        <w:rPr>
          <w:b/>
          <w:u w:val="single"/>
        </w:rPr>
        <w:t xml:space="preserve">277008</w:t>
      </w:r>
    </w:p>
    <w:p>
      <w:r>
        <w:t xml:space="preserve">2 suurta vihreää ryhmää haastaa Trumpin &amp;amp; Pruittin oikeuteen tieteen sivuuttamisesta &amp;amp; lasten aivoja vahingoittavan #tuholaismyrkyn käytön sallimisesta: https://t.co/TeIAAyRfKx</w:t>
      </w:r>
    </w:p>
    <w:p>
      <w:r>
        <w:rPr>
          <w:b/>
          <w:u w:val="single"/>
        </w:rPr>
        <w:t xml:space="preserve">277009</w:t>
      </w:r>
    </w:p>
    <w:p>
      <w:r>
        <w:t xml:space="preserve">@dumptrump33 @972_834 Mikä pelottava kuva nämä ovat ihmisiä, joilla on meidän elämämme maailmassa käsissään</w:t>
      </w:r>
    </w:p>
    <w:p>
      <w:r>
        <w:rPr>
          <w:b/>
          <w:u w:val="single"/>
        </w:rPr>
        <w:t xml:space="preserve">277010</w:t>
      </w:r>
    </w:p>
    <w:p>
      <w:r>
        <w:t xml:space="preserve">Internet on täällä! Internet on mahtava! Kun sinulla on paljon seuraajia, kuka tarvitsee joukkuetoveria... voin tehdä tämän yksin &amp;lt;/3</w:t>
      </w:r>
    </w:p>
    <w:p>
      <w:r>
        <w:rPr>
          <w:b/>
          <w:u w:val="single"/>
        </w:rPr>
        <w:t xml:space="preserve">277011</w:t>
      </w:r>
    </w:p>
    <w:p>
      <w:r>
        <w:t xml:space="preserve">Left Behind?</w:t>
        <w:t xml:space="preserve">Alkaako vaikuttavuusinvestoiminen sulkea pois niitä, joita sen on tarkoitus auttaa?</w:t>
        <w:br/>
        <w:br/>
        <w:t xml:space="preserve">https://t.co/qeItwxT8Jd</w:t>
        <w:br/>
        <w:br/>
        <w:t xml:space="preserve">@NextBillion @SkollWorldForum https://t.co/wdmZwVY7Fj</w:t>
      </w:r>
    </w:p>
    <w:p>
      <w:r>
        <w:rPr>
          <w:b/>
          <w:u w:val="single"/>
        </w:rPr>
        <w:t xml:space="preserve">277012</w:t>
      </w:r>
    </w:p>
    <w:p>
      <w:r>
        <w:t xml:space="preserve">Löytyi transponderi etana!</w:t>
        <w:br/>
        <w:t xml:space="preserve">Jättiläisiä, merihirviöitä ja muita uskomattomia kohtaamisia!</w:t>
        <w:br/>
        <w:t xml:space="preserve">https://t.co/RkaRwQmno6 #TreCru https://t.co/ig5TvG1daT</w:t>
      </w:r>
    </w:p>
    <w:p>
      <w:r>
        <w:rPr>
          <w:b/>
          <w:u w:val="single"/>
        </w:rPr>
        <w:t xml:space="preserve">277013</w:t>
      </w:r>
    </w:p>
    <w:p>
      <w:r>
        <w:t xml:space="preserve">Yksin #asunnonomistaminen on yksinkertaisesti saavuttamattomissa! Monet #asunnonostajat etsivät yhteisostokohteita kustannusten vähentämiseksi: https://t.co/ZjrgxKRsYh.</w:t>
      </w:r>
    </w:p>
    <w:p>
      <w:r>
        <w:rPr>
          <w:b/>
          <w:u w:val="single"/>
        </w:rPr>
        <w:t xml:space="preserve">277014</w:t>
      </w:r>
    </w:p>
    <w:p>
      <w:r>
        <w:t xml:space="preserve">UUSI Nintendo Classic NES Mini -konsoli! US Edition! 30 peliä!</w:t>
        <w:t xml:space="preserve">FREE SHIP! https://t.co/3qNQctGzCM #nintendo #gaming</w:t>
        <w:br/>
        <w:br/>
        <w:t xml:space="preserve">$149.99</w:t>
        <w:br/>
        <w:t xml:space="preserve">End Date: Monda... https://t.co/sA3rYuh06i</w:t>
      </w:r>
    </w:p>
    <w:p>
      <w:r>
        <w:rPr>
          <w:b/>
          <w:u w:val="single"/>
        </w:rPr>
        <w:t xml:space="preserve">277015</w:t>
      </w:r>
    </w:p>
    <w:p>
      <w:r>
        <w:t xml:space="preserve">Beep boop Olen valmis lähtemään. #g3 #edifiermalaysia #hype edifier_malaysia de_interasia https://t.co/V2W5vYOBRm</w:t>
      </w:r>
    </w:p>
    <w:p>
      <w:r>
        <w:rPr>
          <w:b/>
          <w:u w:val="single"/>
        </w:rPr>
        <w:t xml:space="preserve">277016</w:t>
      </w:r>
    </w:p>
    <w:p>
      <w:r>
        <w:t xml:space="preserve">Loppuvatko ideat kodin sisustamiseen? Tutustu näihin saadaksesi #raikasta näkökulmaa https://t.co/JHWon2Yqm4 https://t.co/6rOcyMqdfC https://t.co/6rOcyMqdfC</w:t>
      </w:r>
    </w:p>
    <w:p>
      <w:r>
        <w:rPr>
          <w:b/>
          <w:u w:val="single"/>
        </w:rPr>
        <w:t xml:space="preserve">277017</w:t>
      </w:r>
    </w:p>
    <w:p>
      <w:r>
        <w:t xml:space="preserve">Reposting @RachSomp:</w:t>
        <w:br/>
        <w:t xml:space="preserve">...⠀</w:t>
        <w:br/>
        <w:t xml:space="preserve">"Kaupassamme on aina paljon meneillään! Olemme jatkuvasti... https://t.co/Q50CunEJi0</w:t>
      </w:r>
    </w:p>
    <w:p>
      <w:r>
        <w:rPr>
          <w:b/>
          <w:u w:val="single"/>
        </w:rPr>
        <w:t xml:space="preserve">277018</w:t>
      </w:r>
    </w:p>
    <w:p>
      <w:r>
        <w:t xml:space="preserve">'Big Block' Bitcoin-liike on omaksunut Bcoinin https://t.co/PZAZU1Z1AQ #Features #Interviews #bitcoin https://t.co/LasnWKFbn2</w:t>
      </w:r>
    </w:p>
    <w:p>
      <w:r>
        <w:rPr>
          <w:b/>
          <w:u w:val="single"/>
        </w:rPr>
        <w:t xml:space="preserve">277019</w:t>
      </w:r>
    </w:p>
    <w:p>
      <w:r>
        <w:t xml:space="preserve">Aksiooma: premissi; postulaatti; itsestään selvä totuus #sana #sanasto #kiinnostava https://t.co/BCTS2M2pz2 https://t.co/8TlDh6TXcO</w:t>
      </w:r>
    </w:p>
    <w:p>
      <w:r>
        <w:rPr>
          <w:b/>
          <w:u w:val="single"/>
        </w:rPr>
        <w:t xml:space="preserve">277020</w:t>
      </w:r>
    </w:p>
    <w:p>
      <w:r>
        <w:t xml:space="preserve">@DandelionDollar @FoxNews @tedcruz Mikä rasistinen näkemys. Sinun ongelmasi demarit ovat pois syvältä. Opettele Jumala ja näe todellinen maailma.</w:t>
      </w:r>
    </w:p>
    <w:p>
      <w:r>
        <w:rPr>
          <w:b/>
          <w:u w:val="single"/>
        </w:rPr>
        <w:t xml:space="preserve">277021</w:t>
      </w:r>
    </w:p>
    <w:p>
      <w:r>
        <w:t xml:space="preserve">TwitterTrendi: #Greenleaf on nyt trenditrendissä WorldWide, sijalla 50 [10:26] Chk tweet trendrs https://t.co/MN5s3rcDWo</w:t>
      </w:r>
    </w:p>
    <w:p>
      <w:r>
        <w:rPr>
          <w:b/>
          <w:u w:val="single"/>
        </w:rPr>
        <w:t xml:space="preserve">277022</w:t>
      </w:r>
    </w:p>
    <w:p>
      <w:r>
        <w:t xml:space="preserve">Jopa FSX:n Steam Edition käyttää pääasiassa vain yhtä säiettä. Tämän seurauksena upouusi GTX1070:ni ei tee enimmäkseen mitään... https://t.co/KydxjFehxQ...</w:t>
      </w:r>
    </w:p>
    <w:p>
      <w:r>
        <w:rPr>
          <w:b/>
          <w:u w:val="single"/>
        </w:rPr>
        <w:t xml:space="preserve">277023</w:t>
      </w:r>
    </w:p>
    <w:p>
      <w:r>
        <w:t xml:space="preserve">@frogotter Kuulostaa upealta. Olemme viettäneet päivän puistossa, mutta ei ollut tarpeeksi järjestäytynyt piknikille. #HomeEdHour</w:t>
      </w:r>
    </w:p>
    <w:p>
      <w:r>
        <w:rPr>
          <w:b/>
          <w:u w:val="single"/>
        </w:rPr>
        <w:t xml:space="preserve">277024</w:t>
      </w:r>
    </w:p>
    <w:p>
      <w:r>
        <w:t xml:space="preserve">Hyvää Halaa lehtimiestä -päivää! Blue Chipin PR-tiimi oli HARIBO GOLD-BEARin kanssa jakamassa halauksia karkkeja vastaan @wg... https://t.co/AyJTreMKyQ https://t.co/pJX4AlhQIR</w:t>
      </w:r>
    </w:p>
    <w:p>
      <w:r>
        <w:rPr>
          <w:b/>
          <w:u w:val="single"/>
        </w:rPr>
        <w:t xml:space="preserve">277025</w:t>
      </w:r>
    </w:p>
    <w:p>
      <w:r>
        <w:t xml:space="preserve">Löytyi transponderi etana!</w:t>
        <w:br/>
        <w:t xml:space="preserve"> Valaan tapaaminen!</w:t>
        <w:t xml:space="preserve">"Tapaamme täällä taas!"</w:t>
        <w:br/>
        <w:t xml:space="preserve">https://t.co/0tVoI9oPZT #TreCru https://t.co/0iKi2VWJ6I</w:t>
      </w:r>
    </w:p>
    <w:p>
      <w:r>
        <w:rPr>
          <w:b/>
          <w:u w:val="single"/>
        </w:rPr>
        <w:t xml:space="preserve">277026</w:t>
      </w:r>
    </w:p>
    <w:p>
      <w:r>
        <w:t xml:space="preserve">@Move_Fwd luovuta. Olet hävinnyt. Et vakuuta minua tippaakaan, koska luen muutakin kuin salaliittoteorioita ja pelon lietsontaa. Enkä ole demari.</w:t>
      </w:r>
    </w:p>
    <w:p>
      <w:r>
        <w:rPr>
          <w:b/>
          <w:u w:val="single"/>
        </w:rPr>
        <w:t xml:space="preserve">277027</w:t>
      </w:r>
    </w:p>
    <w:p>
      <w:r>
        <w:t xml:space="preserve">@CrazyEGilbert + ja aion pysyä täällä." Vincent myönsi, hänen huulensa syntyivät aitoon ja suloiseen hymyyn.</w:t>
      </w:r>
    </w:p>
    <w:p>
      <w:r>
        <w:rPr>
          <w:b/>
          <w:u w:val="single"/>
        </w:rPr>
        <w:t xml:space="preserve">277028</w:t>
      </w:r>
    </w:p>
    <w:p>
      <w:r>
        <w:t xml:space="preserve">Ylellinen ryppyjä haalistua tahraa kestävä 4-osainen STRIPE-lakanasetti https://t.co/QwWEcxzreD https://t.co/SvTgyRQXO5</w:t>
      </w:r>
    </w:p>
    <w:p>
      <w:r>
        <w:rPr>
          <w:b/>
          <w:u w:val="single"/>
        </w:rPr>
        <w:t xml:space="preserve">277029</w:t>
      </w:r>
    </w:p>
    <w:p>
      <w:r>
        <w:t xml:space="preserve">@IrreverentAlex Bro. Shane saa kaiken kunnioitukseni. Enemmän kuin viime vuoden mania, kun menee alan parasta vastaan. #WrestleMania</w:t>
      </w:r>
    </w:p>
    <w:p>
      <w:r>
        <w:rPr>
          <w:b/>
          <w:u w:val="single"/>
        </w:rPr>
        <w:t xml:space="preserve">277030</w:t>
      </w:r>
    </w:p>
    <w:p>
      <w:r>
        <w:t xml:space="preserve">Sosiaaliset aktiviteetit saattavat olla kalenterissa tänään, mutta et ole... Lisää Neitsyt https://t.co/sgUGK76h6m</w:t>
      </w:r>
    </w:p>
    <w:p>
      <w:r>
        <w:rPr>
          <w:b/>
          <w:u w:val="single"/>
        </w:rPr>
        <w:t xml:space="preserve">277031</w:t>
      </w:r>
    </w:p>
    <w:p>
      <w:r>
        <w:t xml:space="preserve">Yliopistojen tutkimusryhmät tutkivat mahdollisia ilmailualan innovaatioita NASA:n kautta https://t.co/X06TnuPH7l.</w:t>
      </w:r>
    </w:p>
    <w:p>
      <w:r>
        <w:rPr>
          <w:b/>
          <w:u w:val="single"/>
        </w:rPr>
        <w:t xml:space="preserve">277032</w:t>
      </w:r>
    </w:p>
    <w:p>
      <w:r>
        <w:t xml:space="preserve">@AnushkaSharma haluaisin saada joitakin ur korvakoruja @PhillauriFilm , plz giveaway sum ur faneille 😊❤️luv ya</w:t>
      </w:r>
    </w:p>
    <w:p>
      <w:r>
        <w:rPr>
          <w:b/>
          <w:u w:val="single"/>
        </w:rPr>
        <w:t xml:space="preserve">277033</w:t>
      </w:r>
    </w:p>
    <w:p>
      <w:r>
        <w:t xml:space="preserve">VITTU EN TARVITSE TÄTÄ JUURI NYT MIKSI LUIN IM SANATON WTF TÄMÄ FF PILASI MINUT GOOD BYE https://t.co/GVCFH3PkOQ</w:t>
      </w:r>
    </w:p>
    <w:p>
      <w:r>
        <w:rPr>
          <w:b/>
          <w:u w:val="single"/>
        </w:rPr>
        <w:t xml:space="preserve">277034</w:t>
      </w:r>
    </w:p>
    <w:p>
      <w:r>
        <w:t xml:space="preserve">Anu Emmanuel, @itsanuemmanuel on nyt trenditrendi #Hyderabadissa</w:t>
        <w:br/>
        <w:br/>
        <w:t xml:space="preserve">https://t.co/Z8ehABWnWX https://t.co/jF9zYTafPH</w:t>
      </w:r>
    </w:p>
    <w:p>
      <w:r>
        <w:rPr>
          <w:b/>
          <w:u w:val="single"/>
        </w:rPr>
        <w:t xml:space="preserve">277035</w:t>
      </w:r>
    </w:p>
    <w:p>
      <w:r>
        <w:t xml:space="preserve">Qi langaton lataustyyny Galaxy Samsung S7 / S7 Edge White# https://t.co/d0Bmr1vEAC https://t.co/s0H9LL786F</w:t>
      </w:r>
    </w:p>
    <w:p>
      <w:r>
        <w:rPr>
          <w:b/>
          <w:u w:val="single"/>
        </w:rPr>
        <w:t xml:space="preserve">277036</w:t>
      </w:r>
    </w:p>
    <w:p>
      <w:r>
        <w:t xml:space="preserve">Miksi @Siemens sijoitti 10 miljardia dollaria #digitaltransformationiin @TechRepublicissa https://t.co/PSODT1cCIk #Siemens #tech - via @evankirstel</w:t>
      </w:r>
    </w:p>
    <w:p>
      <w:r>
        <w:rPr>
          <w:b/>
          <w:u w:val="single"/>
        </w:rPr>
        <w:t xml:space="preserve">277037</w:t>
      </w:r>
    </w:p>
    <w:p>
      <w:r>
        <w:t xml:space="preserve">Nämä tulivat tänään ja ne ovat kauniita. Vaaleanpunainen on vaaleanpunaisempi kuin kuvissa näkyy. @... https://t.co/TFZSOvukyw</w:t>
      </w:r>
    </w:p>
    <w:p>
      <w:r>
        <w:rPr>
          <w:b/>
          <w:u w:val="single"/>
        </w:rPr>
        <w:t xml:space="preserve">277038</w:t>
      </w:r>
    </w:p>
    <w:p>
      <w:r>
        <w:t xml:space="preserve">Tuollainen ämmä ansaitsee kaiken, kuka kilpailee hänen kanssaan? Hänellä oli kylmä sydän, nyt sormi tekee tuplakytkyä... 💍</w:t>
      </w:r>
    </w:p>
    <w:p>
      <w:r>
        <w:rPr>
          <w:b/>
          <w:u w:val="single"/>
        </w:rPr>
        <w:t xml:space="preserve">277039</w:t>
      </w:r>
    </w:p>
    <w:p>
      <w:r>
        <w:t xml:space="preserve">@Momables Kiitos seurannasta! Minut löytää myös @ https://t.co/sjujdPqcvT. *Likejä* arvostetaan &amp;amp; vastavuoroisesti! 🦉</w:t>
      </w:r>
    </w:p>
    <w:p>
      <w:r>
        <w:rPr>
          <w:b/>
          <w:u w:val="single"/>
        </w:rPr>
        <w:t xml:space="preserve">277040</w:t>
      </w:r>
    </w:p>
    <w:p>
      <w:r>
        <w:t xml:space="preserve">Eräs nainen lahjoitti munuaisen pomolleen, joka antoi hänelle potkut, kun häneltä kesti liian kauan toipua leikkauksesta.</w:t>
      </w:r>
    </w:p>
    <w:p>
      <w:r>
        <w:rPr>
          <w:b/>
          <w:u w:val="single"/>
        </w:rPr>
        <w:t xml:space="preserve">277041</w:t>
      </w:r>
    </w:p>
    <w:p>
      <w:r>
        <w:t xml:space="preserve">Valkoinen koti vastaa FBN:lle hyvinvointipalvelujen laskun uudelleenneuvotteluista - https://t.co/TBo0tA2tv1 https://t.co/2UzjMZtF58 https://t.co/2UzjMZtF58</w:t>
      </w:r>
    </w:p>
    <w:p>
      <w:r>
        <w:rPr>
          <w:b/>
          <w:u w:val="single"/>
        </w:rPr>
        <w:t xml:space="preserve">277042</w:t>
      </w:r>
    </w:p>
    <w:p>
      <w:r>
        <w:t xml:space="preserve">Kaksoisnapauta, jos muistat tämän.</w:t>
        <w:br/>
        <w:br/>
        <w:t xml:space="preserve"> Merkitse ystävä, jonka kanssa jaoit tämän aikoinaan.... https://t.co/61BMyKRE6J https://t.co/u5jgG3sVjl</w:t>
      </w:r>
    </w:p>
    <w:p>
      <w:r>
        <w:rPr>
          <w:b/>
          <w:u w:val="single"/>
        </w:rPr>
        <w:t xml:space="preserve">277043</w:t>
      </w:r>
    </w:p>
    <w:p>
      <w:r>
        <w:t xml:space="preserve">@Work_Eat_Live Dirk whack Steve Nash oli parempi Mavericks Olisin mieluummin Michael Finley kuin Dirk</w:t>
      </w:r>
    </w:p>
    <w:p>
      <w:r>
        <w:rPr>
          <w:b/>
          <w:u w:val="single"/>
        </w:rPr>
        <w:t xml:space="preserve">277044</w:t>
      </w:r>
    </w:p>
    <w:p>
      <w:r>
        <w:t xml:space="preserve">@williamlegate @realDonaldTrump @FoxNews Hän on vain huijari. Hän kaasuttaa ihmisiä. Ihmiset, joilla on hänen häiriönsä, ovat tunnetusti patologisia valehtelijoita. Trump-parka ei voi pelastaa itseään.</w:t>
      </w:r>
    </w:p>
    <w:p>
      <w:r>
        <w:rPr>
          <w:b/>
          <w:u w:val="single"/>
        </w:rPr>
        <w:t xml:space="preserve">277045</w:t>
      </w:r>
    </w:p>
    <w:p>
      <w:r>
        <w:t xml:space="preserve">@JJTabane Min Oliphant: mitkä ovat hänen menestyksensä? miten hänen osastonsa edistää radikaalia taloudellista muutosta? @Powerfm987 @ThabisoTema @ThabisoTema</w:t>
      </w:r>
    </w:p>
    <w:p>
      <w:r>
        <w:rPr>
          <w:b/>
          <w:u w:val="single"/>
        </w:rPr>
        <w:t xml:space="preserve">277046</w:t>
      </w:r>
    </w:p>
    <w:p>
      <w:r>
        <w:t xml:space="preserve">✴︎F A V✴︎ saada seuraajia...✴︎</w:t>
        <w:br/>
        <w:br/>
        <w:t xml:space="preserve">✴︎R E T W E E T✴︎ jos olet aktiivinen.</w:t>
        <w:br/>
        <w:br/>
        <w:t xml:space="preserve">✴︎R E P L Y✴︎ kun valmis...✴︎</w:t>
        <w:br/>
        <w:br/>
        <w:t xml:space="preserve">✴︎F O L L O W My Followers✴︎</w:t>
      </w:r>
    </w:p>
    <w:p>
      <w:r>
        <w:rPr>
          <w:b/>
          <w:u w:val="single"/>
        </w:rPr>
        <w:t xml:space="preserve">277047</w:t>
      </w:r>
    </w:p>
    <w:p>
      <w:r>
        <w:t xml:space="preserve">15 Hilpeä julisteita, jotka kuvaavat tarkasti syntymäpäivän odotukset lapsena vs. aikuisena https://t.co/DJSBMYZbMe</w:t>
      </w:r>
    </w:p>
    <w:p>
      <w:r>
        <w:rPr>
          <w:b/>
          <w:u w:val="single"/>
        </w:rPr>
        <w:t xml:space="preserve">277048</w:t>
      </w:r>
    </w:p>
    <w:p>
      <w:r>
        <w:t xml:space="preserve"/>
      </w:r>
    </w:p>
    <w:p>
      <w:r>
        <w:rPr>
          <w:b/>
          <w:u w:val="single"/>
        </w:rPr>
        <w:t xml:space="preserve">277049</w:t>
      </w:r>
    </w:p>
    <w:p>
      <w:r>
        <w:t xml:space="preserve">On mukava palata @CHEyorkiin työskentelemään @CastelliAdriana kanssa joidenkin aiempien hankkeiden parissa ja pohtimaan tulevia ideoita @CHSS_Kent @pssru_kent @pssru_kent</w:t>
      </w:r>
    </w:p>
    <w:p>
      <w:r>
        <w:rPr>
          <w:b/>
          <w:u w:val="single"/>
        </w:rPr>
        <w:t xml:space="preserve">277050</w:t>
      </w:r>
    </w:p>
    <w:p>
      <w:r>
        <w:t xml:space="preserve">NYIH:n stipendiaatti HIlton Als tutkii sitä monimutkaista tapaa, jolla Eugene O'Neillin näytelmissä kuvattiin mustia hahmoja @newyorker https://t.co/0ps0Ludkve</w:t>
      </w:r>
    </w:p>
    <w:p>
      <w:r>
        <w:rPr>
          <w:b/>
          <w:u w:val="single"/>
        </w:rPr>
        <w:t xml:space="preserve">277051</w:t>
      </w:r>
    </w:p>
    <w:p>
      <w:r>
        <w:t xml:space="preserve">"Vauvat ja pikkulapset laittavat suuhunsa mitä tahansa ja mitä tahansa. He oppivat maailmaa... https://t.co/6aIIyj5Q57...</w:t>
      </w:r>
    </w:p>
    <w:p>
      <w:r>
        <w:rPr>
          <w:b/>
          <w:u w:val="single"/>
        </w:rPr>
        <w:t xml:space="preserve">277052</w:t>
      </w:r>
    </w:p>
    <w:p>
      <w:r>
        <w:t xml:space="preserve">Dolce &amp;amp; Gabbana-suunnittelija puolustaa Melania Trumpin pukeutumista eikä välitä, mitä ajattelet! - https://t.co/zOgb5p3ImV https://t.co/F9Uc8YW01D... https://t.co/ac64kuM5yp</w:t>
      </w:r>
    </w:p>
    <w:p>
      <w:r>
        <w:rPr>
          <w:b/>
          <w:u w:val="single"/>
        </w:rPr>
        <w:t xml:space="preserve">277053</w:t>
      </w:r>
    </w:p>
    <w:p>
      <w:r>
        <w:t xml:space="preserve">Britney Spears teki sen taas ... hänen konserttinsa viivästytti vaaleja Israelissa. https://t.co/FH6tHXy801</w:t>
      </w:r>
    </w:p>
    <w:p>
      <w:r>
        <w:rPr>
          <w:b/>
          <w:u w:val="single"/>
        </w:rPr>
        <w:t xml:space="preserve">277054</w:t>
      </w:r>
    </w:p>
    <w:p>
      <w:r>
        <w:t xml:space="preserve">Todennäköisesti aion streamata beatmania-finaalin lauantaina noin kello 21.00 Tyynenmeren alueella. Tulkaa nörttimään chattiin :) https://t.co/M9tpcC9P37 https://t.co/M9tpcC9P37</w:t>
      </w:r>
    </w:p>
    <w:p>
      <w:r>
        <w:rPr>
          <w:b/>
          <w:u w:val="single"/>
        </w:rPr>
        <w:t xml:space="preserve">277055</w:t>
      </w:r>
    </w:p>
    <w:p>
      <w:r>
        <w:t xml:space="preserve">Valmiina katsomaan @JimmieJohnsonin karsintaa @LowesRacing @TeamHendrick @TeamChevy @TXMotorSpeedway #lowes48</w:t>
      </w:r>
    </w:p>
    <w:p>
      <w:r>
        <w:rPr>
          <w:b/>
          <w:u w:val="single"/>
        </w:rPr>
        <w:t xml:space="preserve">277056</w:t>
      </w:r>
    </w:p>
    <w:p>
      <w:r>
        <w:t xml:space="preserve">Osallistu tähän arvontaan ja voita seuraava Japan Candy Box! @JapanCandyBoxin suloisin tilauslaatikko #JapanCandyBox https://t.co/7uBNaWPg2U https://t.co/7uBNaWPg2U</w:t>
      </w:r>
    </w:p>
    <w:p>
      <w:r>
        <w:rPr>
          <w:b/>
          <w:u w:val="single"/>
        </w:rPr>
        <w:t xml:space="preserve">277057</w:t>
      </w:r>
    </w:p>
    <w:p>
      <w:r>
        <w:t xml:space="preserve">Tykkäsin @YouTube-videosta @musikpositifcom https://t.co/R56X4zIvZO Sekeping Hati (Acapella Cover) by Soulfive</w:t>
      </w:r>
    </w:p>
    <w:p>
      <w:r>
        <w:rPr>
          <w:b/>
          <w:u w:val="single"/>
        </w:rPr>
        <w:t xml:space="preserve">277058</w:t>
      </w:r>
    </w:p>
    <w:p>
      <w:r>
        <w:t xml:space="preserve">Aina kun selaan tämän twiitin ohi, luulen, että se on Anthony Chico Bean Wild N Outista 😭😭😭🤦🏽♂️ https://t.co/V95WRDbwZV</w:t>
      </w:r>
    </w:p>
    <w:p>
      <w:r>
        <w:rPr>
          <w:b/>
          <w:u w:val="single"/>
        </w:rPr>
        <w:t xml:space="preserve">277059</w:t>
      </w:r>
    </w:p>
    <w:p>
      <w:r>
        <w:t xml:space="preserve">@seungminkim @burgessev Hän näyttää 2 ehdottaa haastattelussa, että Garland siirto oli enemmän politiikkaa kuin ei tuomareita vaalivuosina, Saitko tämän vaikutelman?</w:t>
      </w:r>
    </w:p>
    <w:p>
      <w:r>
        <w:rPr>
          <w:b/>
          <w:u w:val="single"/>
        </w:rPr>
        <w:t xml:space="preserve">277060</w:t>
      </w:r>
    </w:p>
    <w:p>
      <w:r>
        <w:t xml:space="preserve">Ryanair ilmoittaa suunnitelmasta perustaa puolalainen tilauslentoyhtiö</w:t>
        <w:br/>
        <w:t xml:space="preserve">https://t.co/8M8Nhsqhjm https://t.co/8M8Nhsqhjm</w:t>
      </w:r>
    </w:p>
    <w:p>
      <w:r>
        <w:rPr>
          <w:b/>
          <w:u w:val="single"/>
        </w:rPr>
        <w:t xml:space="preserve">277061</w:t>
      </w:r>
    </w:p>
    <w:p>
      <w:r>
        <w:t xml:space="preserve">Savukkeiden sisältämät syöpää aiheuttavat aineet voivat kerääntyä kodin mattoon. Koska koirat ja kissat, puhumattakaan lapsista ja... https://t.co/CJ6PJRu5jm...</w:t>
      </w:r>
    </w:p>
    <w:p>
      <w:r>
        <w:rPr>
          <w:b/>
          <w:u w:val="single"/>
        </w:rPr>
        <w:t xml:space="preserve">277062</w:t>
      </w:r>
    </w:p>
    <w:p>
      <w:r>
        <w:t xml:space="preserve">San Antonio, meillä on ikävä sinua! Emme malta odottaa, että pääsemme taas palvomaan kanssanne.</w:t>
        <w:t xml:space="preserve">#tbt</w:t>
        <w:br/>
        <w:t xml:space="preserve">.</w:t>
        <w:br/>
        <w:t xml:space="preserve">.</w:t>
        <w:br/>
        <w:br/>
        <w:t xml:space="preserve"> #thesourceband... https://t.co/JVALwi21oG ...</w:t>
      </w:r>
    </w:p>
    <w:p>
      <w:r>
        <w:rPr>
          <w:b/>
          <w:u w:val="single"/>
        </w:rPr>
        <w:t xml:space="preserve">277063</w:t>
      </w:r>
    </w:p>
    <w:p>
      <w:r>
        <w:t xml:space="preserve">CDL-A Team Truck Drivers - Panama City Beach, FL, , USA #jobs #Panama City Beach pls RT: https://t.co/Xy09iqp8du</w:t>
      </w:r>
    </w:p>
    <w:p>
      <w:r>
        <w:rPr>
          <w:b/>
          <w:u w:val="single"/>
        </w:rPr>
        <w:t xml:space="preserve">277064</w:t>
      </w:r>
    </w:p>
    <w:p>
      <w:r>
        <w:t xml:space="preserve">Lue @RabobankGroup Q1 2017 #Dairy Quarterly Report uusimmasta blogikirjoituksestamme https://t.co/z7NbdbTI7u.</w:t>
      </w:r>
    </w:p>
    <w:p>
      <w:r>
        <w:rPr>
          <w:b/>
          <w:u w:val="single"/>
        </w:rPr>
        <w:t xml:space="preserve">277065</w:t>
      </w:r>
    </w:p>
    <w:p>
      <w:r>
        <w:t xml:space="preserve">[RecentQuestions] OAuth: https://t.co/vSwzDJLOiI [sec.stackexchange] [sec.stackexchange]</w:t>
      </w:r>
    </w:p>
    <w:p>
      <w:r>
        <w:rPr>
          <w:b/>
          <w:u w:val="single"/>
        </w:rPr>
        <w:t xml:space="preserve">277066</w:t>
      </w:r>
    </w:p>
    <w:p>
      <w:r>
        <w:t xml:space="preserve">@LazyStrategist_ siinä vaiheessa, kun hän jo salaa pyysi kylpyhuoneen. Ino, jäi huokailemaan kevyesti, tuijottaen ympärilleen sänkyynsä. Sitä hän &amp;gt;</w:t>
      </w:r>
    </w:p>
    <w:p>
      <w:r>
        <w:rPr>
          <w:b/>
          <w:u w:val="single"/>
        </w:rPr>
        <w:t xml:space="preserve">277067</w:t>
      </w:r>
    </w:p>
    <w:p>
      <w:r>
        <w:t xml:space="preserve">Lisätietoja siitä, miten äänioikeus vaikuttaa kansanterveyteen, saat verkkosivuiltamme osoitteessa https://t.co/1g2MNqWAn1 #Vote4Health.</w:t>
      </w:r>
    </w:p>
    <w:p>
      <w:r>
        <w:rPr>
          <w:b/>
          <w:u w:val="single"/>
        </w:rPr>
        <w:t xml:space="preserve">277068</w:t>
      </w:r>
    </w:p>
    <w:p>
      <w:r>
        <w:t xml:space="preserve">Avaa Bet365-tili tänään ja lunasta £200 bonus</w:t>
        <w:br/>
        <w:br/>
        <w:t xml:space="preserve">BET HERE &amp;gt;https://t.co/MVOUYgZaMe&amp;lt;</w:t>
        <w:br/>
        <w:br/>
        <w:t xml:space="preserve">#Betting #FreeBet #PremierLeague #TheMasters https://t.co/zLtzvDq4Yr</w:t>
      </w:r>
    </w:p>
    <w:p>
      <w:r>
        <w:rPr>
          <w:b/>
          <w:u w:val="single"/>
        </w:rPr>
        <w:t xml:space="preserve">277069</w:t>
      </w:r>
    </w:p>
    <w:p>
      <w:r>
        <w:t xml:space="preserve">@declandebarra Sinkkumiehen kyynel? Kyyneleet valuvat pitkin kasvojani. Otit sydämeni mukaasi... ja naulasit sen toimistosi seinään : (</w:t>
      </w:r>
    </w:p>
    <w:p>
      <w:r>
        <w:rPr>
          <w:b/>
          <w:u w:val="single"/>
        </w:rPr>
        <w:t xml:space="preserve">277070</w:t>
      </w:r>
    </w:p>
    <w:p>
      <w:r>
        <w:t xml:space="preserve">Yli 20 vuoden valmennustoiminnan ja valmennusyrityksen rakentamisen jälkeen.  Olen rakentanut ja epäonnistunut neljässä eri yrityksessä,... https://t.co/QGN8dtpH4R...</w:t>
      </w:r>
    </w:p>
    <w:p>
      <w:r>
        <w:rPr>
          <w:b/>
          <w:u w:val="single"/>
        </w:rPr>
        <w:t xml:space="preserve">277071</w:t>
      </w:r>
    </w:p>
    <w:p>
      <w:r>
        <w:t xml:space="preserve">@phil_creighton Luulen, että joku sekoittaa nämä kauden 17 traileria varten tehdyt grafiikat uuden otsikkokohtauksen työstämiseen. https://t.co/qQDYUICToO</w:t>
      </w:r>
    </w:p>
    <w:p>
      <w:r>
        <w:rPr>
          <w:b/>
          <w:u w:val="single"/>
        </w:rPr>
        <w:t xml:space="preserve">277072</w:t>
      </w:r>
    </w:p>
    <w:p>
      <w:r>
        <w:t xml:space="preserve">Top 10 fiktiivistä supersankaria, joita ihmiset rakastavat, parhaat fiktiiviset hahmot, suurimmat sarjakuvahahmot https://t.co/LIFU4aaGQ6 #moviemovie #news #story</w:t>
      </w:r>
    </w:p>
    <w:p>
      <w:r>
        <w:rPr>
          <w:b/>
          <w:u w:val="single"/>
        </w:rPr>
        <w:t xml:space="preserve">277073</w:t>
      </w:r>
    </w:p>
    <w:p>
      <w:r>
        <w:t xml:space="preserve">Minulle tärkeintä on brittiläisen kansakunnan vauraus ja turvallisuus.</w:t>
        <w:br/>
        <w:br/>
        <w:t xml:space="preserve"> Hyvänen aika, ei! #aprilfools</w:t>
      </w:r>
    </w:p>
    <w:p>
      <w:r>
        <w:rPr>
          <w:b/>
          <w:u w:val="single"/>
        </w:rPr>
        <w:t xml:space="preserve">277074</w:t>
      </w:r>
    </w:p>
    <w:p>
      <w:r>
        <w:t xml:space="preserve">Elämä ei ole sujunut viime aikoina lainkaan minun tavallani, mutta niin paljon kuin haluan itkeä ja luovuttaa, minun on hengitettävä, hymyiltävä ja jatkettava eteenpäin. 😭😔</w:t>
      </w:r>
    </w:p>
    <w:p>
      <w:r>
        <w:rPr>
          <w:b/>
          <w:u w:val="single"/>
        </w:rPr>
        <w:t xml:space="preserve">277075</w:t>
      </w:r>
    </w:p>
    <w:p>
      <w:r>
        <w:t xml:space="preserve">Olen niin ylpeä siitä, että saan työskennellä organisaatiossa, joka sponsoroi #PlanetDogBallin kaltaisia tapahtumia. Uskomattomat koirat muuttavat uskomattomien ihmisten elämää https://t.co/zaekQtvxRU.</w:t>
      </w:r>
    </w:p>
    <w:p>
      <w:r>
        <w:rPr>
          <w:b/>
          <w:u w:val="single"/>
        </w:rPr>
        <w:t xml:space="preserve">277076</w:t>
      </w:r>
    </w:p>
    <w:p>
      <w:r>
        <w:t xml:space="preserve">3 tapaa torjua myrkylliset ihmiset .Noudata näitä ohjeita suojellaksesi itseäsi negatiivisuudelta. Lue lisää: https://t.co/hlpkBI4c8w #terveys</w:t>
      </w:r>
    </w:p>
    <w:p>
      <w:r>
        <w:rPr>
          <w:b/>
          <w:u w:val="single"/>
        </w:rPr>
        <w:t xml:space="preserve">277077</w:t>
      </w:r>
    </w:p>
    <w:p>
      <w:r>
        <w:t xml:space="preserve">Tarkista silmälasit RX Jesse By I Deal Optics 47-18-140 Pink with Brown Case https://t.co/zT6nVLm9Iy @eBay @eBay</w:t>
      </w:r>
    </w:p>
    <w:p>
      <w:r>
        <w:rPr>
          <w:b/>
          <w:u w:val="single"/>
        </w:rPr>
        <w:t xml:space="preserve">277078</w:t>
      </w:r>
    </w:p>
    <w:p>
      <w:r>
        <w:t xml:space="preserve">Kiinnostuneille ystävilleni tiedoksi, että tähän on jäljellä alle 50 lippua. https://t.co/3DRuMgvSr4.</w:t>
      </w:r>
    </w:p>
    <w:p>
      <w:r>
        <w:rPr>
          <w:b/>
          <w:u w:val="single"/>
        </w:rPr>
        <w:t xml:space="preserve">277079</w:t>
      </w:r>
    </w:p>
    <w:p>
      <w:r>
        <w:t xml:space="preserve">Haluatko syöksyä valkoisella laturillasi ja pelastaa päivän? Lopettaa painajaiset, haamuraajakivut? Palauttaa menetetyn?</w:t>
      </w:r>
    </w:p>
    <w:p>
      <w:r>
        <w:rPr>
          <w:b/>
          <w:u w:val="single"/>
        </w:rPr>
        <w:t xml:space="preserve">277080</w:t>
      </w:r>
    </w:p>
    <w:p>
      <w:r>
        <w:t xml:space="preserve">Uudella #Tastemade-videollamme esitellään Avocado Crab Dippi! Tämä resepti on varmasti hitti! #AFMsweepstakes - https://t.co/zZqNT7FkQ2 https://t.co/lee8ablYnR https://t.co/lee8ablYnR</w:t>
      </w:r>
    </w:p>
    <w:p>
      <w:r>
        <w:rPr>
          <w:b/>
          <w:u w:val="single"/>
        </w:rPr>
        <w:t xml:space="preserve">277081</w:t>
      </w:r>
    </w:p>
    <w:p>
      <w:r>
        <w:t xml:space="preserve">Minusta tuntuu, että se on enemmän mainoksia &amp;amp; pregame hype kuin se on koripalloa. Rakastan koripalloa, mutta alan menettää mielenkiintoni jo ennen ensimmäistä vihjettä. #NC</w:t>
      </w:r>
    </w:p>
    <w:p>
      <w:r>
        <w:rPr>
          <w:b/>
          <w:u w:val="single"/>
        </w:rPr>
        <w:t xml:space="preserve">277082</w:t>
      </w:r>
    </w:p>
    <w:p>
      <w:r>
        <w:t xml:space="preserve">Tue @UBC_Musicin hienoja opiskelijoita ja katso heidän webcast-lähetyksensä Vancouverin @ChanCentrestä lauantai-iltana: https://t.co/SdHs0H1tld https://t.co/in9Z0RhmKj.</w:t>
      </w:r>
    </w:p>
    <w:p>
      <w:r>
        <w:rPr>
          <w:b/>
          <w:u w:val="single"/>
        </w:rPr>
        <w:t xml:space="preserve">277083</w:t>
      </w:r>
    </w:p>
    <w:p>
      <w:r>
        <w:t xml:space="preserve">@EileenKimmett No, tarkoitan, että se ei ole TODELLA ollut Patchy sitten collegen... Mutta nyt mulla on terävät viikset. Voisin mahdollisesti puhkaista jonkun silmän!</w:t>
      </w:r>
    </w:p>
    <w:p>
      <w:r>
        <w:rPr>
          <w:b/>
          <w:u w:val="single"/>
        </w:rPr>
        <w:t xml:space="preserve">277084</w:t>
      </w:r>
    </w:p>
    <w:p>
      <w:r>
        <w:t xml:space="preserve">#AskWilliams CM: Ehdottomasti! Lance tulee olemaan todellinen voimavara auttaessaan meitä vetoamaan nuorempiin markkinoihin....</w:t>
        <w:br/>
        <w:t xml:space="preserve"> #ChineseGP #F1inChina https://t.co/ujxIZmhuWJ https://t.co/ujxIZmhuWJ</w:t>
      </w:r>
    </w:p>
    <w:p>
      <w:r>
        <w:rPr>
          <w:b/>
          <w:u w:val="single"/>
        </w:rPr>
        <w:t xml:space="preserve">277085</w:t>
      </w:r>
    </w:p>
    <w:p>
      <w:r>
        <w:t xml:space="preserve">Mid Century Widdicomb lipasto.  #heritagetrailmall #shopwilmette #redefined #antiqueshopping... https://t.co/rCwify6QkS...</w:t>
      </w:r>
    </w:p>
    <w:p>
      <w:r>
        <w:rPr>
          <w:b/>
          <w:u w:val="single"/>
        </w:rPr>
        <w:t xml:space="preserve">277086</w:t>
      </w:r>
    </w:p>
    <w:p>
      <w:r>
        <w:t xml:space="preserve">@GreenSpearVert @VertGreen_Heart "Hmm....Kaikkien CPU:iden joukosta näytät itse asiassa kaikkein normaalimmalta, chu."</w:t>
      </w:r>
    </w:p>
    <w:p>
      <w:r>
        <w:rPr>
          <w:b/>
          <w:u w:val="single"/>
        </w:rPr>
        <w:t xml:space="preserve">277087</w:t>
      </w:r>
    </w:p>
    <w:p>
      <w:r>
        <w:t xml:space="preserve">vain 3 päivää tähän tapahtumaan ja kiinnostuksen puutteen perusteella näyttää siltä, että siitä tulee miniryhmäammunta parin kanssa... https://t.co/63MsboaaEN...</w:t>
      </w:r>
    </w:p>
    <w:p>
      <w:r>
        <w:rPr>
          <w:b/>
          <w:u w:val="single"/>
        </w:rPr>
        <w:t xml:space="preserve">277088</w:t>
      </w:r>
    </w:p>
    <w:p>
      <w:r>
        <w:t xml:space="preserve">Kuuntelen #NC-talon livestreamia #HB2:n "kumoamisesta", joka ei suojele trans-ihmisiä. Mikä poliittinen sekasotku.</w:t>
      </w:r>
    </w:p>
    <w:p>
      <w:r>
        <w:rPr>
          <w:b/>
          <w:u w:val="single"/>
        </w:rPr>
        <w:t xml:space="preserve">277089</w:t>
      </w:r>
    </w:p>
    <w:p>
      <w:r>
        <w:t xml:space="preserve">Uusi viesti lisätty Raiseimmunity - Yksinkertainen korkea kuitupitoisuus Green Smoothie resepti terveelle keholle ja mielelle -... https://t.co/N1hDj7jMAm</w:t>
      </w:r>
    </w:p>
    <w:p>
      <w:r>
        <w:rPr>
          <w:b/>
          <w:u w:val="single"/>
        </w:rPr>
        <w:t xml:space="preserve">277090</w:t>
      </w:r>
    </w:p>
    <w:p>
      <w:r>
        <w:t xml:space="preserve">Elizabethton Starin huhtikuun 9. päivän numerossa "Furry Friends" (https://t.co/lUKDwn7mAo) https://t.co/HwNKRR1ACa</w:t>
      </w:r>
    </w:p>
    <w:p>
      <w:r>
        <w:rPr>
          <w:b/>
          <w:u w:val="single"/>
        </w:rPr>
        <w:t xml:space="preserve">277091</w:t>
      </w:r>
    </w:p>
    <w:p>
      <w:r>
        <w:t xml:space="preserve">#NowPlaying "Voyager II (feat. Nick Scarfo)" by @RHK_Studios. Tune in on https://t.co/Jvn4QOJBkW #CollegeRadio #WUML.</w:t>
      </w:r>
    </w:p>
    <w:p>
      <w:r>
        <w:rPr>
          <w:b/>
          <w:u w:val="single"/>
        </w:rPr>
        <w:t xml:space="preserve">277092</w:t>
      </w:r>
    </w:p>
    <w:p>
      <w:r>
        <w:t xml:space="preserve">Se on totta, se on totta, se on todellinen sertifioitu G Empire State todistamassa / että SINÄ sen! #RAW https://t.co/KK3iSlWsr6</w:t>
      </w:r>
    </w:p>
    <w:p>
      <w:r>
        <w:rPr>
          <w:b/>
          <w:u w:val="single"/>
        </w:rPr>
        <w:t xml:space="preserve">277093</w:t>
      </w:r>
    </w:p>
    <w:p>
      <w:r>
        <w:t xml:space="preserve">Pelaan #CashEncountersia #ReflexGamingilta iPadillani! https://t.co/uTrj24AARB https://t.co/i4FtXBeZyz</w:t>
      </w:r>
    </w:p>
    <w:p>
      <w:r>
        <w:rPr>
          <w:b/>
          <w:u w:val="single"/>
        </w:rPr>
        <w:t xml:space="preserve">277094</w:t>
      </w:r>
    </w:p>
    <w:p>
      <w:r>
        <w:t xml:space="preserve">@WhoSunilGrover Ainoa asia, jonka Jumala voi tarjota sinulle, on tulla TKSS:ään ...PLS.....Ja se on täysin oikein sinulle ...</w:t>
      </w:r>
    </w:p>
    <w:p>
      <w:r>
        <w:rPr>
          <w:b/>
          <w:u w:val="single"/>
        </w:rPr>
        <w:t xml:space="preserve">277095</w:t>
      </w:r>
    </w:p>
    <w:p>
      <w:r>
        <w:t xml:space="preserve">🖤tytöllä ei voi olla tarpeeksi mekkoja 🖤osta netistä tai kaupasta | JUTKA &amp;AMP; RISKA mekko 49,99 € ja hattu 35 € | Kiitos... https://t.co/OuFbJviEup...</w:t>
      </w:r>
    </w:p>
    <w:p>
      <w:r>
        <w:rPr>
          <w:b/>
          <w:u w:val="single"/>
        </w:rPr>
        <w:t xml:space="preserve">277096</w:t>
      </w:r>
    </w:p>
    <w:p>
      <w:r>
        <w:t xml:space="preserve">Koska me kaikki pidämme huolta omista bisneksistämme , pysymme omissa oloissamme , hankimme rahaa &amp;amp; te huorat onnistutte silti yrittämään leikkiä kanssamme 😂🤦🏾♀️ .</w:t>
      </w:r>
    </w:p>
    <w:p>
      <w:r>
        <w:rPr>
          <w:b/>
          <w:u w:val="single"/>
        </w:rPr>
        <w:t xml:space="preserve">277097</w:t>
      </w:r>
    </w:p>
    <w:p>
      <w:r>
        <w:t xml:space="preserve">NWT UUSI AITO KATE SPADE STACY GROVE STREET MUSTA /CEMN NAHKA LOMPAKKO $149 https://t.co/uwCpQAzzRJ https://t.co/tqR5U42h2g https://t.co/tqR5U42h2g</w:t>
      </w:r>
    </w:p>
    <w:p>
      <w:r>
        <w:rPr>
          <w:b/>
          <w:u w:val="single"/>
        </w:rPr>
        <w:t xml:space="preserve">277098</w:t>
      </w:r>
    </w:p>
    <w:p>
      <w:r>
        <w:t xml:space="preserve">Rehellisesti @united miksi näyttää arvioitu lähtö 30 minuuttia myöhässä saapuvan koneen laskeutumisen jälkeen? Se ei varsinaisesti rakenna uskottavuutta tietojen avulla.</w:t>
      </w:r>
    </w:p>
    <w:p>
      <w:r>
        <w:rPr>
          <w:b/>
          <w:u w:val="single"/>
        </w:rPr>
        <w:t xml:space="preserve">277099</w:t>
      </w:r>
    </w:p>
    <w:p>
      <w:r>
        <w:t xml:space="preserve">Lue huhtikuun uutiskirjeestämme, mitä kaikkea Funky Buddha Breweryssä tapahtuu tässä kuussa!</w:t>
        <w:br/>
        <w:br/>
        <w:t xml:space="preserve"> In... https://t.co/P0eWQN1jZl</w:t>
      </w:r>
    </w:p>
    <w:p>
      <w:r>
        <w:rPr>
          <w:b/>
          <w:u w:val="single"/>
        </w:rPr>
        <w:t xml:space="preserve">277100</w:t>
      </w:r>
    </w:p>
    <w:p>
      <w:r>
        <w:t xml:space="preserve">⬇️1⃣ | Hit and Run! Barnie singlaa keskelle ja Gantt etenee kolmannelle.</w:t>
        <w:br/>
        <w:br/>
        <w:t xml:space="preserve">KSU 3, OSU 0</w:t>
        <w:br/>
        <w:br/>
        <w:t xml:space="preserve">#GoBucks https://t.co/9bMDJtJ6uv https://t.co/9bMDJtJ6uv</w:t>
      </w:r>
    </w:p>
    <w:p>
      <w:r>
        <w:rPr>
          <w:b/>
          <w:u w:val="single"/>
        </w:rPr>
        <w:t xml:space="preserve">277101</w:t>
      </w:r>
    </w:p>
    <w:p>
      <w:r>
        <w:t xml:space="preserve">@strangerswmandy Hienoa!</w:t>
        <w:br/>
        <w:t xml:space="preserve"> Minä tyytyisin huonoon seksiin, jos olisi kanelipullia.</w:t>
        <w:br/>
        <w:t xml:space="preserve"> Tai oikeastaan vain kanelipullia.</w:t>
      </w:r>
    </w:p>
    <w:p>
      <w:r>
        <w:rPr>
          <w:b/>
          <w:u w:val="single"/>
        </w:rPr>
        <w:t xml:space="preserve">277102</w:t>
      </w:r>
    </w:p>
    <w:p>
      <w:r>
        <w:t xml:space="preserve">Big up to the Cuzzo @legendprivaterainey for hosting my event April 21 @vive_lounge #eredaywelit #littyagain... https://t.co/YW4Bm34TR2</w:t>
      </w:r>
    </w:p>
    <w:p>
      <w:r>
        <w:rPr>
          <w:b/>
          <w:u w:val="single"/>
        </w:rPr>
        <w:t xml:space="preserve">277103</w:t>
      </w:r>
    </w:p>
    <w:p>
      <w:r>
        <w:t xml:space="preserve">Kohtalainen maanjäristys - Hindu Kushin alue, Afganistan 7. huhtikuuta 2017 https://t.co/K0FjkmbDv4 via Earthquake-Report</w:t>
      </w:r>
    </w:p>
    <w:p>
      <w:r>
        <w:rPr>
          <w:b/>
          <w:u w:val="single"/>
        </w:rPr>
        <w:t xml:space="preserve">277104</w:t>
      </w:r>
    </w:p>
    <w:p>
      <w:r>
        <w:t xml:space="preserve">Russell Westbrookista tulee virallisesti 2. pelaaja, joka tekee triplatuplan koko kauden aikana. Hänen on oltava MVP. #NBA</w:t>
      </w:r>
    </w:p>
    <w:p>
      <w:r>
        <w:rPr>
          <w:b/>
          <w:u w:val="single"/>
        </w:rPr>
        <w:t xml:space="preserve">277105</w:t>
      </w:r>
    </w:p>
    <w:p>
      <w:r>
        <w:t xml:space="preserve">Tykkäsin @kingcrucifix_:n @YouTube-videosta https://t.co/H81m2wjmgJ tear in my heart // twenty one pilots lyrics</w:t>
      </w:r>
    </w:p>
    <w:p>
      <w:r>
        <w:rPr>
          <w:b/>
          <w:u w:val="single"/>
        </w:rPr>
        <w:t xml:space="preserve">277106</w:t>
      </w:r>
    </w:p>
    <w:p>
      <w:r>
        <w:t xml:space="preserve">@CNN 💔💔💔💔Tälle ei ole sanoja. Hän on lapsi. Niin monta henkeä menetetty. Kaikki pahan vallan ja ahneuden vuoksi. Mitä me voimme tehdä? Pakolaiskielto ei ole oikea tapa.</w:t>
      </w:r>
    </w:p>
    <w:p>
      <w:r>
        <w:rPr>
          <w:b/>
          <w:u w:val="single"/>
        </w:rPr>
        <w:t xml:space="preserve">277107</w:t>
      </w:r>
    </w:p>
    <w:p>
      <w:r>
        <w:t xml:space="preserve">@ph1l25 @WDA_Punisher Ehkä. Kyse ei ole niin yksinkertaisesta asiasta kuin verotuloista, vaan säädöksistä. Ne nostavat yritystoiminnan kustannuksia kuin mikään muu.</w:t>
      </w:r>
    </w:p>
    <w:p>
      <w:r>
        <w:rPr>
          <w:b/>
          <w:u w:val="single"/>
        </w:rPr>
        <w:t xml:space="preserve">277108</w:t>
      </w:r>
    </w:p>
    <w:p>
      <w:r>
        <w:t xml:space="preserve">Toimet, jotka johtavat kenialaiset nuoret aktiiviseen osallistumiseen yhteiskuntaa koskeviin sosiaalisiin, taloudellisiin ja poliittisiin kysymyksiin #DHCMusicSummitFinale.</w:t>
      </w:r>
    </w:p>
    <w:p>
      <w:r>
        <w:rPr>
          <w:b/>
          <w:u w:val="single"/>
        </w:rPr>
        <w:t xml:space="preserve">277109</w:t>
      </w:r>
    </w:p>
    <w:p>
      <w:r>
        <w:t xml:space="preserve">Ensi viikolla on #NationalAuctioneersWeek, muista seurata sosiaalisen median sivujamme, kun osoitamme arvostusta asiakkaillemme &amp;amp; huutokauppiaille.</w:t>
      </w:r>
    </w:p>
    <w:p>
      <w:r>
        <w:rPr>
          <w:b/>
          <w:u w:val="single"/>
        </w:rPr>
        <w:t xml:space="preserve">277110</w:t>
      </w:r>
    </w:p>
    <w:p>
      <w:r>
        <w:t xml:space="preserve">Sairaalan toimitusjohtaja alueen paras rahasampo; Sunshine-listan mukaan Musyj veti #sunshinelist #2015Sunshinelist... https://t.co/d0G0PEbr0f</w:t>
      </w:r>
    </w:p>
    <w:p>
      <w:r>
        <w:rPr>
          <w:b/>
          <w:u w:val="single"/>
        </w:rPr>
        <w:t xml:space="preserve">277111</w:t>
      </w:r>
    </w:p>
    <w:p>
      <w:r>
        <w:t xml:space="preserve">Jäähyväiset Monkey Wrenchille Kiitos Dennie Humphrey kaikille hienoista muistoista #wrench https://t.co/XgVLRFvntS</w:t>
      </w:r>
    </w:p>
    <w:p>
      <w:r>
        <w:rPr>
          <w:b/>
          <w:u w:val="single"/>
        </w:rPr>
        <w:t xml:space="preserve">277112</w:t>
      </w:r>
    </w:p>
    <w:p>
      <w:r>
        <w:t xml:space="preserve">Uusi viesti (John Williams) on julkaistu osoitteessa Fresh news - https://t.co/kpw5c4tb8I https://t.co/1PskO0q1X3 https://t.co/1PskO0q1X3</w:t>
      </w:r>
    </w:p>
    <w:p>
      <w:r>
        <w:rPr>
          <w:b/>
          <w:u w:val="single"/>
        </w:rPr>
        <w:t xml:space="preserve">277113</w:t>
      </w:r>
    </w:p>
    <w:p>
      <w:r>
        <w:t xml:space="preserve">Katso @REVIVEmusicin ensiesitys kappaleesta "Lovers Reverie" @geraldclaytonin uudelta albumilta 'Tributary Tales': https://t.co/7K9Iz02E7Y.</w:t>
      </w:r>
    </w:p>
    <w:p>
      <w:r>
        <w:rPr>
          <w:b/>
          <w:u w:val="single"/>
        </w:rPr>
        <w:t xml:space="preserve">277114</w:t>
      </w:r>
    </w:p>
    <w:p>
      <w:r>
        <w:t xml:space="preserve">Löydä etsimäsi kansainväliset julkiset #lomatreffit kanssamme!</w:t>
        <w:br/>
        <w:br/>
        <w:t xml:space="preserve">G Storessa:</w:t>
        <w:br/>
        <w:t xml:space="preserve">https://t.co/0VTDSYPrdy</w:t>
        <w:br/>
        <w:br/>
        <w:t xml:space="preserve">#SyriaStrikes</w:t>
        <w:br/>
        <w:t xml:space="preserve">#USA #UK #USA #UK</w:t>
      </w:r>
    </w:p>
    <w:p>
      <w:r>
        <w:rPr>
          <w:b/>
          <w:u w:val="single"/>
        </w:rPr>
        <w:t xml:space="preserve">277115</w:t>
      </w:r>
    </w:p>
    <w:p>
      <w:r>
        <w:t xml:space="preserve">Olet onnellisimmillasi, kun voit vapaasti siirtyä yhdestä aktiviteetista... Lisätietoja Gemini https://t.co/XxlQJbhPo9</w:t>
      </w:r>
    </w:p>
    <w:p>
      <w:r>
        <w:rPr>
          <w:b/>
          <w:u w:val="single"/>
        </w:rPr>
        <w:t xml:space="preserve">277116</w:t>
      </w:r>
    </w:p>
    <w:p>
      <w:r>
        <w:t xml:space="preserve">Rakkaat britit: Tällaista on olla EU:n ulkopuolinen kansalainen. Vapaamieliset huomioivat: maksamme enemmän lomaviisumeista EU:hun. - https://t.co/5V70vx6X5l</w:t>
      </w:r>
    </w:p>
    <w:p>
      <w:r>
        <w:rPr>
          <w:b/>
          <w:u w:val="single"/>
        </w:rPr>
        <w:t xml:space="preserve">277117</w:t>
      </w:r>
    </w:p>
    <w:p>
      <w:r>
        <w:t xml:space="preserve">BASE | Kukura lyö GRAND SLAM vasemman kentän seinän yli! Se on 5-0 @PaceUBaseball täällä 2. erässä! #GoPace</w:t>
      </w:r>
    </w:p>
    <w:p>
      <w:r>
        <w:rPr>
          <w:b/>
          <w:u w:val="single"/>
        </w:rPr>
        <w:t xml:space="preserve">277118</w:t>
      </w:r>
    </w:p>
    <w:p>
      <w:r>
        <w:t xml:space="preserve">Sinulla ei ole ystäviä organisaatiossa, ei siksi, että haisisit, vaan siksi, että kollegasi eivät halua sekaantua paskanjauhantaasi.</w:t>
      </w:r>
    </w:p>
    <w:p>
      <w:r>
        <w:rPr>
          <w:b/>
          <w:u w:val="single"/>
        </w:rPr>
        <w:t xml:space="preserve">277119</w:t>
      </w:r>
    </w:p>
    <w:p>
      <w:r>
        <w:t xml:space="preserve">@ProjetoooHelp @onedirection @radiodisney @NiallOfficial @LiamPayne @Louis_Tomlinson @Harry_Styles N.H</w:t>
        <w:br/>
        <w:br/>
        <w:t xml:space="preserve">SUUNNITTELIJAT RAKASTAVAT TALENTTEJA</w:t>
        <w:br/>
        <w:t xml:space="preserve">#OneDirection #YouKnowYouLoveThem @radiodisney @radiodisney</w:t>
      </w:r>
    </w:p>
    <w:p>
      <w:r>
        <w:rPr>
          <w:b/>
          <w:u w:val="single"/>
        </w:rPr>
        <w:t xml:space="preserve">277120</w:t>
      </w:r>
    </w:p>
    <w:p>
      <w:r>
        <w:t xml:space="preserve">ILMAINEN sarjan ensimmäinen! Nappaa kappaleesi tänään B&amp;amp;N:stä!</w:t>
        <w:t xml:space="preserve">#IBBS #freebook</w:t>
        <w:br/>
        <w:t xml:space="preserve">https://t.co/4Pg9D9S36P</w:t>
      </w:r>
    </w:p>
    <w:p>
      <w:r>
        <w:rPr>
          <w:b/>
          <w:u w:val="single"/>
        </w:rPr>
        <w:t xml:space="preserve">277121</w:t>
      </w:r>
    </w:p>
    <w:p>
      <w:r>
        <w:t xml:space="preserve">@AmamosAvril1 @radiodisney @portalselenabra @selenatorscombr @selenavotesbr @Squad92Brasil @votaciones18 @gomez_amamos @revivalnewsbr @votacoes92 Dezessete</w:t>
        <w:br/>
        <w:t xml:space="preserve">DO IT FOR SELENA #SelenaGomez #ShesTheOne @radiodisney</w:t>
      </w:r>
    </w:p>
    <w:p>
      <w:r>
        <w:rPr>
          <w:b/>
          <w:u w:val="single"/>
        </w:rPr>
        <w:t xml:space="preserve">277122</w:t>
      </w:r>
    </w:p>
    <w:p>
      <w:r>
        <w:t xml:space="preserve">Jos et erota, onko joku tai jokin väärennös, polta ruohoa. Näet, miten asiat todella ovat.</w:t>
      </w:r>
    </w:p>
    <w:p>
      <w:r>
        <w:rPr>
          <w:b/>
          <w:u w:val="single"/>
        </w:rPr>
        <w:t xml:space="preserve">277123</w:t>
      </w:r>
    </w:p>
    <w:p>
      <w:r>
        <w:t xml:space="preserve">@FollowingHard Rakas sisar, löydä elämän tarkoitus - "Kenelle ihmisen pitäisi elää" 😇😇 https://t.co/4siVZTVPOH</w:t>
      </w:r>
    </w:p>
    <w:p>
      <w:r>
        <w:rPr>
          <w:b/>
          <w:u w:val="single"/>
        </w:rPr>
        <w:t xml:space="preserve">277124</w:t>
      </w:r>
    </w:p>
    <w:p>
      <w:r>
        <w:t xml:space="preserve">ohjelmat Ballads and Banjos -ohjelman jälkeen</w:t>
        <w:br/>
        <w:br/>
        <w:t xml:space="preserve">7:30 Community Voices</w:t>
        <w:br/>
        <w:br/>
        <w:t xml:space="preserve">10:30 Radio Chatskill</w:t>
        <w:br/>
        <w:br/>
        <w:t xml:space="preserve">Kuuntele tai... https://t.co/bfozeJ6IEW kautta</w:t>
      </w:r>
    </w:p>
    <w:p>
      <w:r>
        <w:rPr>
          <w:b/>
          <w:u w:val="single"/>
        </w:rPr>
        <w:t xml:space="preserve">277125</w:t>
      </w:r>
    </w:p>
    <w:p>
      <w:r>
        <w:t xml:space="preserve">Halleluja Halleluja Halleluja Halleluja... Kirkko kotona nousee... Ilo Vapaus Vapaus... https://t.co/pI00Xu30hN https://t.co/irUqEZ2hEH</w:t>
      </w:r>
    </w:p>
    <w:p>
      <w:r>
        <w:rPr>
          <w:b/>
          <w:u w:val="single"/>
        </w:rPr>
        <w:t xml:space="preserve">277126</w:t>
      </w:r>
    </w:p>
    <w:p>
      <w:r>
        <w:t xml:space="preserve">"#Trump sallii käsittämättömän voimakkaan virkansa uskottavuuden hyväksikäytön &amp;amp; tuhlataan #crackpot-ideoihin" https://t.co/3IEcVXOJZf</w:t>
      </w:r>
    </w:p>
    <w:p>
      <w:r>
        <w:rPr>
          <w:b/>
          <w:u w:val="single"/>
        </w:rPr>
        <w:t xml:space="preserve">277127</w:t>
      </w:r>
    </w:p>
    <w:p>
      <w:r>
        <w:t xml:space="preserve">Trump lahjoittaa ensimmäisen vuosineljänneksen palkkansa #Kansallispuistopalvelulle : https://t.co/OzZ40SvNNg https://t.co/oz8b1aQbZk #NPS</w:t>
      </w:r>
    </w:p>
    <w:p>
      <w:r>
        <w:rPr>
          <w:b/>
          <w:u w:val="single"/>
        </w:rPr>
        <w:t xml:space="preserve">277128</w:t>
      </w:r>
    </w:p>
    <w:p>
      <w:r>
        <w:t xml:space="preserve">Kukaan muu kuin Jumala ei voi korjata Lähi-itää. Mutta mielestäni oli oikein tuhota lentokoneet &amp;amp; kiitorata, jota käytettiin kemiallisessa hyökkäyksessä. https://t.co/ndiIy8nujG.</w:t>
      </w:r>
    </w:p>
    <w:p>
      <w:r>
        <w:rPr>
          <w:b/>
          <w:u w:val="single"/>
        </w:rPr>
        <w:t xml:space="preserve">277129</w:t>
      </w:r>
    </w:p>
    <w:p>
      <w:r>
        <w:t xml:space="preserve">@ItsMadDar Eivätkö ne mielestäsi päihitä kaikki kaupungin hampurilaiset tuoreudellaan ja yhdistetyllä maullaan?</w:t>
      </w:r>
    </w:p>
    <w:p>
      <w:r>
        <w:rPr>
          <w:b/>
          <w:u w:val="single"/>
        </w:rPr>
        <w:t xml:space="preserve">277130</w:t>
      </w:r>
    </w:p>
    <w:p>
      <w:r>
        <w:t xml:space="preserve">@JimSterling IMDB:n mukaan näyttelijä on julkaissut useita albumeja... tämä vaatii lisätutkimuksia.</w:t>
      </w:r>
    </w:p>
    <w:p>
      <w:r>
        <w:rPr>
          <w:b/>
          <w:u w:val="single"/>
        </w:rPr>
        <w:t xml:space="preserve">277131</w:t>
      </w:r>
    </w:p>
    <w:p>
      <w:r>
        <w:t xml:space="preserve">"Tämä twiitti ei vanhentunut hyvin. 17 twiittiä, jotka palasivat vainoamaan presidentti Trumpia - TIME https://t.co/9QoMIlH0Gn https://t.co/9QoMIlH0Gn</w:t>
      </w:r>
    </w:p>
    <w:p>
      <w:r>
        <w:rPr>
          <w:b/>
          <w:u w:val="single"/>
        </w:rPr>
        <w:t xml:space="preserve">277132</w:t>
      </w:r>
    </w:p>
    <w:p>
      <w:r>
        <w:t xml:space="preserve">@Sexi1Shaik Se oli valtava jalkapalloviikonloppu!</w:t>
        <w:br/>
        <w:t xml:space="preserve"> Katso kaikki kohokohdat täältä -&amp;gt; https://t.co/kOtzRsIa9V https://t.co/32kVST3hxM https://t.co/32kVST3hxM</w:t>
      </w:r>
    </w:p>
    <w:p>
      <w:r>
        <w:rPr>
          <w:b/>
          <w:u w:val="single"/>
        </w:rPr>
        <w:t xml:space="preserve">277133</w:t>
      </w:r>
    </w:p>
    <w:p>
      <w:r>
        <w:t xml:space="preserve">Liikuntakyvytön ajoneuvo, oikea kaista on estetty #Poulsbo WA-3 NB:ssä Sherman Hl Rd:ssä #liikenne https://t.co/12UyGMOG9h</w:t>
      </w:r>
    </w:p>
    <w:p>
      <w:r>
        <w:rPr>
          <w:b/>
          <w:u w:val="single"/>
        </w:rPr>
        <w:t xml:space="preserve">277134</w:t>
      </w:r>
    </w:p>
    <w:p>
      <w:r>
        <w:t xml:space="preserve">Osallistuin juuri #win a Ready Shed by Backyard Discovery &amp;amp; #Step2 Cooler @swingsetsonline #giveaway https://t.co/vvSB2Ui5bb</w:t>
      </w:r>
    </w:p>
    <w:p>
      <w:r>
        <w:rPr>
          <w:b/>
          <w:u w:val="single"/>
        </w:rPr>
        <w:t xml:space="preserve">277135</w:t>
      </w:r>
    </w:p>
    <w:p>
      <w:r>
        <w:t xml:space="preserve">@GillW1220 kerrottiin sinulle?  Jos ei, niin olet hyvin, hyvin onnekas, ettet ole pahassa pulassa. Älä ainakaan tyrmää niitä, jotka yrittävät auttaa https://t.co/MwSL0BxE70.</w:t>
      </w:r>
    </w:p>
    <w:p>
      <w:r>
        <w:rPr>
          <w:b/>
          <w:u w:val="single"/>
        </w:rPr>
        <w:t xml:space="preserve">277136</w:t>
      </w:r>
    </w:p>
    <w:p>
      <w:r>
        <w:t xml:space="preserve">Kuulit huhut, minun näkemykseni: @andrzej_fonfara vs. @AdonisSuperman - lähellä tapahtumaa, mutta ei vielä valmis... vielä. #boxing</w:t>
      </w:r>
    </w:p>
    <w:p>
      <w:r>
        <w:rPr>
          <w:b/>
          <w:u w:val="single"/>
        </w:rPr>
        <w:t xml:space="preserve">277137</w:t>
      </w:r>
    </w:p>
    <w:p>
      <w:r>
        <w:t xml:space="preserve">@danisnotonfire pls jaa tämä mahtava projekti seuraajillesi!!! se on uskomaton.</w:t>
        <w:br/>
        <w:t xml:space="preserve">#fightAIDS #fightcancer</w:t>
        <w:br/>
        <w:t xml:space="preserve">https://t.co/mFlwv3DmTq https://t.co/b7XlCvOUF2</w:t>
      </w:r>
    </w:p>
    <w:p>
      <w:r>
        <w:rPr>
          <w:b/>
          <w:u w:val="single"/>
        </w:rPr>
        <w:t xml:space="preserve">277138</w:t>
      </w:r>
    </w:p>
    <w:p>
      <w:r>
        <w:t xml:space="preserve">Apple iPad 2 16GB Wi-Fi, 9,7" - musta A1395 MC769LL/A https://t.co/ReuNnAQ6jQ https://t.co/EFoR5Ghdyi https://t.co/EFoR5Ghdyi</w:t>
      </w:r>
    </w:p>
    <w:p>
      <w:r>
        <w:rPr>
          <w:b/>
          <w:u w:val="single"/>
        </w:rPr>
        <w:t xml:space="preserve">277139</w:t>
      </w:r>
    </w:p>
    <w:p>
      <w:r>
        <w:t xml:space="preserve">Yhdysvaltain merijalkaväen yhteisharjoitus Etelä-Korean rannalla - https://t.co/CXV3zcnyzk https://t.co/fYgANvIvg8</w:t>
      </w:r>
    </w:p>
    <w:p>
      <w:r>
        <w:rPr>
          <w:b/>
          <w:u w:val="single"/>
        </w:rPr>
        <w:t xml:space="preserve">277140</w:t>
      </w:r>
    </w:p>
    <w:p>
      <w:r>
        <w:t xml:space="preserve">Laattamuunnokset: https://t.co/uGbu7hZZxu #muoto #voguemagazine https://t.co/ZBsGFhQsVN</w:t>
      </w:r>
    </w:p>
    <w:p>
      <w:r>
        <w:rPr>
          <w:b/>
          <w:u w:val="single"/>
        </w:rPr>
        <w:t xml:space="preserve">277141</w:t>
      </w:r>
    </w:p>
    <w:p>
      <w:r>
        <w:t xml:space="preserve">Minusta oli myös erittäin tyylikästä, että Ricky Morton kiitti Robertia puheensa lopuksi parhaana tag-kumppaninaan. #WWEHallOfFame</w:t>
      </w:r>
    </w:p>
    <w:p>
      <w:r>
        <w:rPr>
          <w:b/>
          <w:u w:val="single"/>
        </w:rPr>
        <w:t xml:space="preserve">277142</w:t>
      </w:r>
    </w:p>
    <w:p>
      <w:r>
        <w:t xml:space="preserve">@JustAShiftyFox "Rakastan sinua." Hän käänsi kätensä pitelemään miehen kättä ja alkoi syödä, hitaasti. Judy vilkaisi silloin tällöin häntä syödessään.</w:t>
      </w:r>
    </w:p>
    <w:p>
      <w:r>
        <w:rPr>
          <w:b/>
          <w:u w:val="single"/>
        </w:rPr>
        <w:t xml:space="preserve">277143</w:t>
      </w:r>
    </w:p>
    <w:p>
      <w:r>
        <w:t xml:space="preserve">@camilacabello97 Kiitos, että olet yksi niistä ihmisistä, jotka saavat minut hymyilemään joka päivä. Kiitos, että teet musiikkia. KIITOS, ETTÄ OLET OLEMASSA.</w:t>
      </w:r>
    </w:p>
    <w:p>
      <w:r>
        <w:rPr>
          <w:b/>
          <w:u w:val="single"/>
        </w:rPr>
        <w:t xml:space="preserve">277144</w:t>
      </w:r>
    </w:p>
    <w:p>
      <w:r>
        <w:t xml:space="preserve">@NFLFantasy_More @VegasSports @1footballguy @BaxFootballGuru @FBGarbageTime @JoshCollacchi @Rhihan @PlantBaseChrist Sinä mies Scott!!! Kiitos</w:t>
      </w:r>
    </w:p>
    <w:p>
      <w:r>
        <w:rPr>
          <w:b/>
          <w:u w:val="single"/>
        </w:rPr>
        <w:t xml:space="preserve">277145</w:t>
      </w:r>
    </w:p>
    <w:p>
      <w:r>
        <w:t xml:space="preserve">Tiedät intuitiivisesti, mitä on tehtävä tehokkuutesi lisäämiseksi.... Lisää aiheesta Libra https://t.co/8nhbAzB1S0</w:t>
      </w:r>
    </w:p>
    <w:p>
      <w:r>
        <w:rPr>
          <w:b/>
          <w:u w:val="single"/>
        </w:rPr>
        <w:t xml:space="preserve">277146</w:t>
      </w:r>
    </w:p>
    <w:p>
      <w:r>
        <w:t xml:space="preserve">BLÖ</w:t>
        <w:br/>
        <w:t xml:space="preserve">"rakenneviat"</w:t>
        <w:br/>
        <w:t xml:space="preserve">(globaali)</w:t>
        <w:br/>
        <w:t xml:space="preserve">(ensimmäinen vaihe)</w:t>
        <w:br/>
        <w:t xml:space="preserve">(keskeneräinen työ)</w:t>
        <w:br/>
        <w:br/>
        <w:t xml:space="preserve">#öljymaalaus #akryyli... https://t</w:t>
      </w:r>
    </w:p>
    <w:p>
      <w:r>
        <w:rPr>
          <w:b/>
          <w:u w:val="single"/>
        </w:rPr>
        <w:t xml:space="preserve">277147</w:t>
      </w:r>
    </w:p>
    <w:p>
      <w:r>
        <w:t xml:space="preserve">@HogansOrlando @HulkHogan Ah minulla on axcess n mania. Tuleeko Hulk ollenkaan ensi viikolla, asun tien toisella puolella lol. Haluaisin hänen nimikirjoittavan vyöni ja tavata hänet.</w:t>
      </w:r>
    </w:p>
    <w:p>
      <w:r>
        <w:rPr>
          <w:b/>
          <w:u w:val="single"/>
        </w:rPr>
        <w:t xml:space="preserve">277148</w:t>
      </w:r>
    </w:p>
    <w:p>
      <w:r>
        <w:t xml:space="preserve">Syntymäpäiväni on 10. huhtikuuta ❤ seuratkaa minua @HadidsNation Tämä on ainoa toiveeni 💖 @bellahadid 🦋 x4</w:t>
      </w:r>
    </w:p>
    <w:p>
      <w:r>
        <w:rPr>
          <w:b/>
          <w:u w:val="single"/>
        </w:rPr>
        <w:t xml:space="preserve">277149</w:t>
      </w:r>
    </w:p>
    <w:p>
      <w:r>
        <w:t xml:space="preserve">Retweeted NOTPC (@amazinmikey):</w:t>
        <w:br/>
        <w:br/>
        <w:t xml:space="preserve"> @Ireland0828 @ERNESTZorro @ErnestLamonica @KeithWaheed @Amaliada @khankiso... https://t.co/8ddGRPEtKv...</w:t>
      </w:r>
    </w:p>
    <w:p>
      <w:r>
        <w:rPr>
          <w:b/>
          <w:u w:val="single"/>
        </w:rPr>
        <w:t xml:space="preserve">277150</w:t>
      </w:r>
    </w:p>
    <w:p>
      <w:r>
        <w:t xml:space="preserve">⌂❦ Nwt Betsey Johnson vaaleanpunainen Floral Dome Satchel Crossbody käsilaukku käsilaukku suuri https://t.co/MGEX8n6XGZ</w:t>
      </w:r>
    </w:p>
    <w:p>
      <w:r>
        <w:rPr>
          <w:b/>
          <w:u w:val="single"/>
        </w:rPr>
        <w:t xml:space="preserve">277151</w:t>
      </w:r>
    </w:p>
    <w:p>
      <w:r>
        <w:t xml:space="preserve">Toinen laukaus #MamaMoneyyn on klo 9.00. Tartu puhelimeesi ja tekstaa avainsanamme numeroon 77000, niin sinulla on mahdollisuus voittaa 1K. Onnea!</w:t>
      </w:r>
    </w:p>
    <w:p>
      <w:r>
        <w:rPr>
          <w:b/>
          <w:u w:val="single"/>
        </w:rPr>
        <w:t xml:space="preserve">277152</w:t>
      </w:r>
    </w:p>
    <w:p>
      <w:r>
        <w:t xml:space="preserve">Haluat olla vapaa muiden ihmisten vaatimuksista... Lisää Vesimiehelle https://t.co/1VcIprZUqp</w:t>
      </w:r>
    </w:p>
    <w:p>
      <w:r>
        <w:rPr>
          <w:b/>
          <w:u w:val="single"/>
        </w:rPr>
        <w:t xml:space="preserve">277153</w:t>
      </w:r>
    </w:p>
    <w:p>
      <w:r>
        <w:t xml:space="preserve">Kaikkien taloudellisten tarpeiden varmistamiseksi varmista, että tarkistat Arvest Bankin ylpeä sponsori RRCBF Official Afterparty</w:t>
      </w:r>
    </w:p>
    <w:p>
      <w:r>
        <w:rPr>
          <w:b/>
          <w:u w:val="single"/>
        </w:rPr>
        <w:t xml:space="preserve">277154</w:t>
      </w:r>
    </w:p>
    <w:p>
      <w:r>
        <w:t xml:space="preserve">‼️‼️😃‼️‼️ #PoeticPansylee eeeeeeeuhooooooo You Take My Breath AWAY🤓❣️</w:t>
        <w:br/>
        <w:t xml:space="preserve">Kiitos tästä ihanasta happeningistäsi! */*'m so honoured &amp;amp; aMUSEd🖐️ https://t.co/NAup9zgoZY</w:t>
      </w:r>
    </w:p>
    <w:p>
      <w:r>
        <w:rPr>
          <w:b/>
          <w:u w:val="single"/>
        </w:rPr>
        <w:t xml:space="preserve">277155</w:t>
      </w:r>
    </w:p>
    <w:p>
      <w:r>
        <w:t xml:space="preserve">1 asia, josta 17 sosiaalisen median vaikuttajaa on samaa mieltä, on pakko olla yrityksissä @peterkozodoy https://t.co/5Z8jffCERy on @Inc</w:t>
      </w:r>
    </w:p>
    <w:p>
      <w:r>
        <w:rPr>
          <w:b/>
          <w:u w:val="single"/>
        </w:rPr>
        <w:t xml:space="preserve">277156</w:t>
      </w:r>
    </w:p>
    <w:p>
      <w:r>
        <w:t xml:space="preserve">Muistakaa minicombz tänä iltana Eldorado Community Centerissä. Ennuste on hyvä äänestysprosentti chiliä ja chilikoiria todennäköisesti.</w:t>
      </w:r>
    </w:p>
    <w:p>
      <w:r>
        <w:rPr>
          <w:b/>
          <w:u w:val="single"/>
        </w:rPr>
        <w:t xml:space="preserve">277157</w:t>
      </w:r>
    </w:p>
    <w:p>
      <w:r>
        <w:t xml:space="preserve">Pieni päivä puistossa tälle söpöläiselle #imperialsocietyteachersdance #kbda #karinaburnsdanceacademy #mummiesgirl https://t.co/2wsQys2dpY</w:t>
      </w:r>
    </w:p>
    <w:p>
      <w:r>
        <w:rPr>
          <w:b/>
          <w:u w:val="single"/>
        </w:rPr>
        <w:t xml:space="preserve">277158</w:t>
      </w:r>
    </w:p>
    <w:p>
      <w:r>
        <w:t xml:space="preserve">"Oletko koskaan halunnut tutustua liike-elämän maailmaan? Kysy opinto-ohjaajiltamme liiketoimintaohjelmastamme, josta voit valmistua ympäri maailmaa." https://t.co/bV6N3aaZCh https://t.co/bV6N3aaZCh</w:t>
      </w:r>
    </w:p>
    <w:p>
      <w:r>
        <w:rPr>
          <w:b/>
          <w:u w:val="single"/>
        </w:rPr>
        <w:t xml:space="preserve">277159</w:t>
      </w:r>
    </w:p>
    <w:p>
      <w:r>
        <w:t xml:space="preserve">@fabrocastel @artofwfa Sain sen, kiitos!</w:t>
        <w:br/>
        <w:t xml:space="preserve"> Olen kuullut monien ystävien sanovan, että kieli on erittäin herkullinen osa, toivottavasti uskallan syödä sitä joskus x3</w:t>
      </w:r>
    </w:p>
    <w:p>
      <w:r>
        <w:rPr>
          <w:b/>
          <w:u w:val="single"/>
        </w:rPr>
        <w:t xml:space="preserve">277160</w:t>
      </w:r>
    </w:p>
    <w:p>
      <w:r>
        <w:t xml:space="preserve">Mega Yes -mielenosoitus Istanbulissa ennen huhtikuun 16. päivän kansanäänestystä https://t.co/jzbpkZYKFx https://t.co/FT9KJ19W57 https://t.co/FT9KJ19W57</w:t>
      </w:r>
    </w:p>
    <w:p>
      <w:r>
        <w:rPr>
          <w:b/>
          <w:u w:val="single"/>
        </w:rPr>
        <w:t xml:space="preserve">277161</w:t>
      </w:r>
    </w:p>
    <w:p>
      <w:r>
        <w:t xml:space="preserve">#Dublin Huhtikuu 02 11:30 Lämpötila 11C vähän pilviä Tuuli SW 13 km/h Kosteus 60% Irlanti ... https://t.co/6CY18j6zBS</w:t>
      </w:r>
    </w:p>
    <w:p>
      <w:r>
        <w:rPr>
          <w:b/>
          <w:u w:val="single"/>
        </w:rPr>
        <w:t xml:space="preserve">277162</w:t>
      </w:r>
    </w:p>
    <w:p>
      <w:r>
        <w:t xml:space="preserve">. @John_Currie "Haluaisin aina mieluummin intohimoa ja intohimosta johtuvaa turhautumista kuin ihmisiä, jotka eivät välitä."</w:t>
      </w:r>
    </w:p>
    <w:p>
      <w:r>
        <w:rPr>
          <w:b/>
          <w:u w:val="single"/>
        </w:rPr>
        <w:t xml:space="preserve">277163</w:t>
      </w:r>
    </w:p>
    <w:p>
      <w:r>
        <w:t xml:space="preserve">MJ ehdottaa:  #olut #viini #pnw https://t.co/npP0xazH5N https://t.co/bD738ZmVW6 https://t.co/bD738ZmVW6</w:t>
      </w:r>
    </w:p>
    <w:p>
      <w:r>
        <w:rPr>
          <w:b/>
          <w:u w:val="single"/>
        </w:rPr>
        <w:t xml:space="preserve">277164</w:t>
      </w:r>
    </w:p>
    <w:p>
      <w:r>
        <w:t xml:space="preserve">Ei @Delta-edustajia saatavilla 12 tunnin lentokentällä olon ja jatkolennolta myöhästymisen jälkeen.  Yritetään väistää hotellilahjakorttien antamista massoille...</w:t>
      </w:r>
    </w:p>
    <w:p>
      <w:r>
        <w:rPr>
          <w:b/>
          <w:u w:val="single"/>
        </w:rPr>
        <w:t xml:space="preserve">277165</w:t>
      </w:r>
    </w:p>
    <w:p>
      <w:r>
        <w:t xml:space="preserve">#BlackLivesMatter on entistäkin tärkeämpi Trumpin hallinnon valkoista ylivaltaa ajavan politiikan vuoksi, joka uhkaa meitä kaikkia.</w:t>
      </w:r>
    </w:p>
    <w:p>
      <w:r>
        <w:rPr>
          <w:b/>
          <w:u w:val="single"/>
        </w:rPr>
        <w:t xml:space="preserve">277166</w:t>
      </w:r>
    </w:p>
    <w:p>
      <w:r>
        <w:t xml:space="preserve">Korkean riskin toimialoilla osakkeenomistajien on vaadittava #prosessiturvallisuuden tuloksia. Se on hyvää liiketoimintaa. Ei vain keskittyä LTIFR:ään. https://t.co/NlMUQgVwGl</w:t>
      </w:r>
    </w:p>
    <w:p>
      <w:r>
        <w:rPr>
          <w:b/>
          <w:u w:val="single"/>
        </w:rPr>
        <w:t xml:space="preserve">277167</w:t>
      </w:r>
    </w:p>
    <w:p>
      <w:r>
        <w:t xml:space="preserve">@DearMishuDear Kiitos 4 seuraa, sinä tai ystäväsi saatat löytää https://t.co/PMrmSHw1ju hyödyllinen tai hauska. Siellä on #freeoffer 4 kirjoittajille.</w:t>
      </w:r>
    </w:p>
    <w:p>
      <w:r>
        <w:rPr>
          <w:b/>
          <w:u w:val="single"/>
        </w:rPr>
        <w:t xml:space="preserve">277168</w:t>
      </w:r>
    </w:p>
    <w:p>
      <w:r>
        <w:t xml:space="preserve">Vuoden 2017 parhaat sähköpostimarkkinointiohjelmistot #emailmarketing #listanrakennus #email https://t.co/1yul01g14h https://t.co/tzvX8Pyz2b</w:t>
      </w:r>
    </w:p>
    <w:p>
      <w:r>
        <w:rPr>
          <w:b/>
          <w:u w:val="single"/>
        </w:rPr>
        <w:t xml:space="preserve">277169</w:t>
      </w:r>
    </w:p>
    <w:p>
      <w:r>
        <w:t xml:space="preserve">#Myynti 07 08 Fleer Hot Prospects Nicklas Backström SP RC AUTO PATCH /199 Capitals https://t.co/dhU72DWDqK #TFW #TFW</w:t>
      </w:r>
    </w:p>
    <w:p>
      <w:r>
        <w:rPr>
          <w:b/>
          <w:u w:val="single"/>
        </w:rPr>
        <w:t xml:space="preserve">277170</w:t>
      </w:r>
    </w:p>
    <w:p>
      <w:r>
        <w:t xml:space="preserve">Rakastan #voita tämä Cortex Challenge arvoltaan £12.99 @EsdeviumGames kautta @etspeaksfrom https://t.co/oh62MEPSLX</w:t>
      </w:r>
    </w:p>
    <w:p>
      <w:r>
        <w:rPr>
          <w:b/>
          <w:u w:val="single"/>
        </w:rPr>
        <w:t xml:space="preserve">277171</w:t>
      </w:r>
    </w:p>
    <w:p>
      <w:r>
        <w:t xml:space="preserve">@Ieapyear Olemme täällä sinua varten! Hanki ilmainen autovakuutustarjousvertailu: https://t.co/Z5DSKZteCc https://t.co/yml6LZTWzr</w:t>
      </w:r>
    </w:p>
    <w:p>
      <w:r>
        <w:rPr>
          <w:b/>
          <w:u w:val="single"/>
        </w:rPr>
        <w:t xml:space="preserve">277172</w:t>
      </w:r>
    </w:p>
    <w:p>
      <w:r>
        <w:t xml:space="preserve">Pyhä paska!!!!!!!!!!!!!! Hardyz ovat palanneet! New Day toivotti heidät juuri tervetulleiksi takaisin Wrestlemania 33:ssa... https://t.co/jbFpOT8KC5 ...</w:t>
      </w:r>
    </w:p>
    <w:p>
      <w:r>
        <w:rPr>
          <w:b/>
          <w:u w:val="single"/>
        </w:rPr>
        <w:t xml:space="preserve">277173</w:t>
      </w:r>
    </w:p>
    <w:p>
      <w:r>
        <w:t xml:space="preserve">Uusi suuntaus tyylikäs ja elegantti veistetty nousi mallinnus Silver Ladies rengas 02 https://t.co/F0mmpZ52kI https://t.co/ItkS4QNZTl</w:t>
      </w:r>
    </w:p>
    <w:p>
      <w:r>
        <w:rPr>
          <w:b/>
          <w:u w:val="single"/>
        </w:rPr>
        <w:t xml:space="preserve">277174</w:t>
      </w:r>
    </w:p>
    <w:p>
      <w:r>
        <w:t xml:space="preserve">@rolypolyistaken sama Dj: n voin dm linkki Twitterissä, älä ymmärrä minua väärin etiketti ovat edelleen hyödyllisiä tavallaan, mutta asiat muuttuvat</w:t>
      </w:r>
    </w:p>
    <w:p>
      <w:r>
        <w:rPr>
          <w:b/>
          <w:u w:val="single"/>
        </w:rPr>
        <w:t xml:space="preserve">277175</w:t>
      </w:r>
    </w:p>
    <w:p>
      <w:r>
        <w:t xml:space="preserve">PÄIVÄ 18: Mestarin vasara ja taltta / Ab-intervallit (T25:stä) ✅</w:t>
        <w:br/>
        <w:br/>
        <w:t xml:space="preserve">On vaikeaa saada rutiinia kaiken matkustamisen kanssa... https://t.co/vqeksBGdLH</w:t>
      </w:r>
    </w:p>
    <w:p>
      <w:r>
        <w:rPr>
          <w:b/>
          <w:u w:val="single"/>
        </w:rPr>
        <w:t xml:space="preserve">277176</w:t>
      </w:r>
    </w:p>
    <w:p>
      <w:r>
        <w:t xml:space="preserve">@Aidan421Aidan @saifbinthiban @AMDWaters @philallen02 @mike_morbius Ei, nauran vain tyhmille. Kiitos siitä.😂</w:t>
      </w:r>
    </w:p>
    <w:p>
      <w:r>
        <w:rPr>
          <w:b/>
          <w:u w:val="single"/>
        </w:rPr>
        <w:t xml:space="preserve">277177</w:t>
      </w:r>
    </w:p>
    <w:p>
      <w:r>
        <w:t xml:space="preserve">@ajits204 @Incorruptible_1 Delhin hallituksen vaalit vuonna 2020. joten odota hevosia. tässä kysyn MCD:stä. Luuletko, että BJP 10 vuotta MCD:ssä on toiminut paremmin kuin 2 vuotta AAP:tä?</w:t>
      </w:r>
    </w:p>
    <w:p>
      <w:r>
        <w:rPr>
          <w:b/>
          <w:u w:val="single"/>
        </w:rPr>
        <w:t xml:space="preserve">277178</w:t>
      </w:r>
    </w:p>
    <w:p>
      <w:r>
        <w:t xml:space="preserve">@ALDubFTnQT @ALDub_RTeam @imcr8d4u @azcevergel @jophie30 @AIFam16 @OFCALDubKoTo @AlDubBigGirlz @ALDUBHashtagSQ @ALDUB_inARTeam @TeamRehab25 @ls_maiden0712 @AldubMDEast @zenkmm @TropALDUB @HokageHoney10 Ihailun osoitus ehkä..😋</w:t>
        <w:br/>
        <w:t xml:space="preserve">#DTBYCluelessSinag</w:t>
        <w:br/>
        <w:t xml:space="preserve">#ALDUB90thWeeksary</w:t>
      </w:r>
    </w:p>
    <w:p>
      <w:r>
        <w:rPr>
          <w:b/>
          <w:u w:val="single"/>
        </w:rPr>
        <w:t xml:space="preserve">277179</w:t>
      </w:r>
    </w:p>
    <w:p>
      <w:r>
        <w:t xml:space="preserve">"Confessions Of A Practical Psychic Part 2" - @TheSpartanite https://t.co/xj3Bx5dBGz https://t.co/O8ZGwwAogc https://t.co/O8ZGwwAogc</w:t>
      </w:r>
    </w:p>
    <w:p>
      <w:r>
        <w:rPr>
          <w:b/>
          <w:u w:val="single"/>
        </w:rPr>
        <w:t xml:space="preserve">277180</w:t>
      </w:r>
    </w:p>
    <w:p>
      <w:r>
        <w:t xml:space="preserve">Syytän sinua menneestä ajasta, jota ei voi tavoittaa... Syytän sinua Tuon päivän hajanaiset palaset 🎼🎶🎶</w:t>
      </w:r>
    </w:p>
    <w:p>
      <w:r>
        <w:rPr>
          <w:b/>
          <w:u w:val="single"/>
        </w:rPr>
        <w:t xml:space="preserve">277181</w:t>
      </w:r>
    </w:p>
    <w:p>
      <w:r>
        <w:t xml:space="preserve">NASA on jo valmistautunut ilmoittamaan maan ulkopuolisesta elämästä: Osittainen paljastus?</w:t>
        <w:br/>
        <w:br/>
        <w:t xml:space="preserve"> (Ivan) Kuvitelkaa jos SETI tele....</w:t>
      </w:r>
    </w:p>
    <w:p>
      <w:r>
        <w:rPr>
          <w:b/>
          <w:u w:val="single"/>
        </w:rPr>
        <w:t xml:space="preserve">277182</w:t>
      </w:r>
    </w:p>
    <w:p>
      <w:r>
        <w:t xml:space="preserve">Tutustu MANTARAY KOKO L 42"- 45" DESERT BEIGE COTTON SUMMER EVERY DAY JACKET W62 #Mantaray https://t.co/OCrXw8zohG kautta @eBay</w:t>
      </w:r>
    </w:p>
    <w:p>
      <w:r>
        <w:rPr>
          <w:b/>
          <w:u w:val="single"/>
        </w:rPr>
        <w:t xml:space="preserve">277183</w:t>
      </w:r>
    </w:p>
    <w:p>
      <w:r>
        <w:t xml:space="preserve">Olitpa sitten sairas, #terveellinen tai #horny, nauti tästä elokuvasta: https://t.co/dTAkk4aGf2 https://t.co/vs2YMX6h5m</w:t>
      </w:r>
    </w:p>
    <w:p>
      <w:r>
        <w:rPr>
          <w:b/>
          <w:u w:val="single"/>
        </w:rPr>
        <w:t xml:space="preserve">277184</w:t>
      </w:r>
    </w:p>
    <w:p>
      <w:r>
        <w:t xml:space="preserve">B12799 Tulinen labradoriitti &amp;amp; 925 Silver Overlay riipus 2.2 "jalokivi korut https://t.co/fCnTLXN8sr https://t.co/5pqD6CGyOW</w:t>
      </w:r>
    </w:p>
    <w:p>
      <w:r>
        <w:rPr>
          <w:b/>
          <w:u w:val="single"/>
        </w:rPr>
        <w:t xml:space="preserve">277185</w:t>
      </w:r>
    </w:p>
    <w:p>
      <w:r>
        <w:t xml:space="preserve">Trump AG siirtyy pitämään kiinni kampanjalupauksestaan leikata poliisilaitosten liittovaltion valvontaa - mukaan lukien Chicagon poliisit https://t.co/UlpH0fXvDN</w:t>
      </w:r>
    </w:p>
    <w:p>
      <w:r>
        <w:rPr>
          <w:b/>
          <w:u w:val="single"/>
        </w:rPr>
        <w:t xml:space="preserve">277186</w:t>
      </w:r>
    </w:p>
    <w:p>
      <w:r>
        <w:t xml:space="preserve">O | #Africa : Kamerun: CBC juhlii virstanpylväitä - Vuonna 2011 annettiin valtuudet parantaa ja laajentaa... https://t.co/uL0YzxNgyu</w:t>
      </w:r>
    </w:p>
    <w:p>
      <w:r>
        <w:rPr>
          <w:b/>
          <w:u w:val="single"/>
        </w:rPr>
        <w:t xml:space="preserve">277187</w:t>
      </w:r>
    </w:p>
    <w:p>
      <w:r>
        <w:t xml:space="preserve">@avalanchelynn Pysy kilpikonnana niin kauan kuin haluat/ tarvitset 💕💕</w:t>
        <w:br/>
        <w:t xml:space="preserve">(oletko nähnyt T-paitaa introvertteille? ;)) https://t.co/be8FUKmIx8</w:t>
      </w:r>
    </w:p>
    <w:p>
      <w:r>
        <w:rPr>
          <w:b/>
          <w:u w:val="single"/>
        </w:rPr>
        <w:t xml:space="preserve">277188</w:t>
      </w:r>
    </w:p>
    <w:p>
      <w:r>
        <w:t xml:space="preserve">joka kerta kun joku postaa jotain masentavaa paskaa riippumatta siitä, tunnenko sinut vai en, pyydän tukea, tämä tunne on liian tuttu.</w:t>
      </w:r>
    </w:p>
    <w:p>
      <w:r>
        <w:rPr>
          <w:b/>
          <w:u w:val="single"/>
        </w:rPr>
        <w:t xml:space="preserve">277189</w:t>
      </w:r>
    </w:p>
    <w:p>
      <w:r>
        <w:t xml:space="preserve">Tänä viikonloppuna #sketch50:n parissa! Päivä 4: paperi/kirja/laite Teema: Viestintä @sketch_50 https://t.co/psxDPreOEg</w:t>
      </w:r>
    </w:p>
    <w:p>
      <w:r>
        <w:rPr>
          <w:b/>
          <w:u w:val="single"/>
        </w:rPr>
        <w:t xml:space="preserve">277190</w:t>
      </w:r>
    </w:p>
    <w:p>
      <w:r>
        <w:t xml:space="preserve">@ashleedaniellee Tämä on minun &amp;amp; isosiskoni laulu. Me tehdään aina kohtaus Bridesmaidsista, aiomme tehdä sen hänen häissään ensi vuonna 😂😂😂🙈.</w:t>
      </w:r>
    </w:p>
    <w:p>
      <w:r>
        <w:rPr>
          <w:b/>
          <w:u w:val="single"/>
        </w:rPr>
        <w:t xml:space="preserve">277191</w:t>
      </w:r>
    </w:p>
    <w:p>
      <w:r>
        <w:t xml:space="preserve">Teresa Colleen Longo etsii näitä esineitä, anna ne minulle!.  Windi... https://t.co/lFGuVtIykn https://t.co/1K9KereYlH</w:t>
      </w:r>
    </w:p>
    <w:p>
      <w:r>
        <w:rPr>
          <w:b/>
          <w:u w:val="single"/>
        </w:rPr>
        <w:t xml:space="preserve">277192</w:t>
      </w:r>
    </w:p>
    <w:p>
      <w:r>
        <w:t xml:space="preserve">taskussa kiviä</w:t>
        <w:br/>
        <w:t xml:space="preserve">jokainen täydellinen</w:t>
        <w:br/>
        <w:t xml:space="preserve">omassa nahassaan</w:t>
        <w:br/>
        <w:t xml:space="preserve">sileä</w:t>
        <w:br/>
        <w:t xml:space="preserve">karkea</w:t>
        <w:br/>
        <w:t xml:space="preserve">pieni</w:t>
        <w:br/>
        <w:t xml:space="preserve">iso</w:t>
        <w:br/>
        <w:t xml:space="preserve">vähän vähemmän</w:t>
        <w:br/>
        <w:t xml:space="preserve">vähän enemmän</w:t>
        <w:br/>
        <w:t xml:space="preserve">kaikki sopivat täydellisesti yhteen</w:t>
        <w:br/>
        <w:t xml:space="preserve">n yksi tasku</w:t>
      </w:r>
    </w:p>
    <w:p>
      <w:r>
        <w:rPr>
          <w:b/>
          <w:u w:val="single"/>
        </w:rPr>
        <w:t xml:space="preserve">277193</w:t>
      </w:r>
    </w:p>
    <w:p>
      <w:r>
        <w:t xml:space="preserve">PELASTA TÄYDELLINEN VIATON ELÄMÄNI! DMPD BY ❤LESS OWNR LAST CALL! ❤'s ATTN PPL TOYS SWEET AFFCTNTE WAGGY TAIL CAN'T DIE HORRID DEATH NYCACC 💉4/3🆘 https://t.co/pqO9kREAiJ</w:t>
      </w:r>
    </w:p>
    <w:p>
      <w:r>
        <w:rPr>
          <w:b/>
          <w:u w:val="single"/>
        </w:rPr>
        <w:t xml:space="preserve">277194</w:t>
      </w:r>
    </w:p>
    <w:p>
      <w:r>
        <w:t xml:space="preserve">Rakastan tätä naista katydiddles suunnattomasti. Hyvää syntymäpäivää upea nainen. Kiitos, että olet aina ollut... https://t.co/pvpQ5uw3Wk ...</w:t>
      </w:r>
    </w:p>
    <w:p>
      <w:r>
        <w:rPr>
          <w:b/>
          <w:u w:val="single"/>
        </w:rPr>
        <w:t xml:space="preserve">277195</w:t>
      </w:r>
    </w:p>
    <w:p>
      <w:r>
        <w:t xml:space="preserve">Se, että olet hammasratas suuremmassa kokonaisuudessa, saattaa järkyttää jotakuta ... Lisää Neitsyt https://t.co/L6CkHrVgSF</w:t>
      </w:r>
    </w:p>
    <w:p>
      <w:r>
        <w:rPr>
          <w:b/>
          <w:u w:val="single"/>
        </w:rPr>
        <w:t xml:space="preserve">277196</w:t>
      </w:r>
    </w:p>
    <w:p>
      <w:r>
        <w:t xml:space="preserve">Biggest Hitz! nyt soi lempikappaleeni &amp;gt; A GROOVY KIND OF LOVE by PHIL COLLINS #ianFavoritesPlaylist</w:t>
      </w:r>
    </w:p>
    <w:p>
      <w:r>
        <w:rPr>
          <w:b/>
          <w:u w:val="single"/>
        </w:rPr>
        <w:t xml:space="preserve">277197</w:t>
      </w:r>
    </w:p>
    <w:p>
      <w:r>
        <w:t xml:space="preserve">Kuinka paljon sisältöä Facebook-sivullani pitäisi olla ennen kuin aloitan sivun kaltaiset mainokset?: https://t.co/19ovAcF1PP via @YouTube</w:t>
      </w:r>
    </w:p>
    <w:p>
      <w:r>
        <w:rPr>
          <w:b/>
          <w:u w:val="single"/>
        </w:rPr>
        <w:t xml:space="preserve">277198</w:t>
      </w:r>
    </w:p>
    <w:p>
      <w:r>
        <w:t xml:space="preserve">ICYMI Kevään showcase-sarjamme viikko 2, Laura Cull. Pysy kuulolla, kun kuulet uutisia viikosta 3! #buyingartstartshere #irishart #CorkCity https://t.co/0bwFQolAaO</w:t>
      </w:r>
    </w:p>
    <w:p>
      <w:r>
        <w:rPr>
          <w:b/>
          <w:u w:val="single"/>
        </w:rPr>
        <w:t xml:space="preserve">277199</w:t>
      </w:r>
    </w:p>
    <w:p>
      <w:r>
        <w:t xml:space="preserve">Suuret johtajat innostavat ihmisiä olemaan parhaita mahdollisia. Mutta myrkylliset johtajat saavat työntekijät kamppailemaan päivänsä läpi: https://t.co/quArxj9GvT.</w:t>
      </w:r>
    </w:p>
    <w:p>
      <w:r>
        <w:rPr>
          <w:b/>
          <w:u w:val="single"/>
        </w:rPr>
        <w:t xml:space="preserve">277200</w:t>
      </w:r>
    </w:p>
    <w:p>
      <w:r>
        <w:t xml:space="preserve">Groundwork Coachingin Glenn Wilkins esittelee valmentajille strategioita juniori- ja nuorisopelaajien sitouttamiseksi Lvl 1 -valmentajakurssillamme. https://t.co/NhL2ScrnuP</w:t>
      </w:r>
    </w:p>
    <w:p>
      <w:r>
        <w:rPr>
          <w:b/>
          <w:u w:val="single"/>
        </w:rPr>
        <w:t xml:space="preserve">277201</w:t>
      </w:r>
    </w:p>
    <w:p>
      <w:r>
        <w:t xml:space="preserve">SE ON "EIN "RADIO / "WE:FUNK" RADIO THANG :) FROM "ROBINLYNNES PRODUCTIONS" :) https://t.co/tvulaJntp9 https://t.co/tvulaJntp9</w:t>
      </w:r>
    </w:p>
    <w:p>
      <w:r>
        <w:rPr>
          <w:b/>
          <w:u w:val="single"/>
        </w:rPr>
        <w:t xml:space="preserve">277202</w:t>
      </w:r>
    </w:p>
    <w:p>
      <w:r>
        <w:t xml:space="preserve">#freeconeday #benandjerrys mmmm. Suklaa maapähkinävoi pyörre FTW! Vielä on aikaa... @ Ben &amp;amp; Jerry's https://t.co/tpMQL3ruvl</w:t>
      </w:r>
    </w:p>
    <w:p>
      <w:r>
        <w:rPr>
          <w:b/>
          <w:u w:val="single"/>
        </w:rPr>
        <w:t xml:space="preserve">277203</w:t>
      </w:r>
    </w:p>
    <w:p>
      <w:r>
        <w:t xml:space="preserve">Voi, minä... No, noin 6 tai 7 alkuperäistä. Sivuja kirjoittamiani asioita. Katosi taas. Minulle huudettiin 15 minuuttia, koska toin sen esiin.</w:t>
      </w:r>
    </w:p>
    <w:p>
      <w:r>
        <w:rPr>
          <w:b/>
          <w:u w:val="single"/>
        </w:rPr>
        <w:t xml:space="preserve">277204</w:t>
      </w:r>
    </w:p>
    <w:p>
      <w:r>
        <w:t xml:space="preserve">KYW-TV: KYWW: Tällä hetkellä on avoinna palkallinen harjoittelupaikka. Tarkista lisätietoja CBS:n urasivulta: https://t.co/gRQPTDJimu (Philly, CBS).</w:t>
      </w:r>
    </w:p>
    <w:p>
      <w:r>
        <w:rPr>
          <w:b/>
          <w:u w:val="single"/>
        </w:rPr>
        <w:t xml:space="preserve">277205</w:t>
      </w:r>
    </w:p>
    <w:p>
      <w:r>
        <w:t xml:space="preserve">Hän riistää kannatusta keskiluokalta ja työssäkäyviltä köyhiltä, mutta hei - muslimien ja latinoiden jahtaaminen on tärkeää.  Uskomatonta https://t.co/pkRRKs5gRU</w:t>
      </w:r>
    </w:p>
    <w:p>
      <w:r>
        <w:rPr>
          <w:b/>
          <w:u w:val="single"/>
        </w:rPr>
        <w:t xml:space="preserve">277206</w:t>
      </w:r>
    </w:p>
    <w:p>
      <w:r>
        <w:t xml:space="preserve">awscloud: Käytä Amazon SNS pub/sub -viestintää Lambda-funktioiden kutsumiseen #Serverless-sovelluksissa: https://t.co/rprfEO0ar3 https://t.co/Qdy2IJoVN6</w:t>
      </w:r>
    </w:p>
    <w:p>
      <w:r>
        <w:rPr>
          <w:b/>
          <w:u w:val="single"/>
        </w:rPr>
        <w:t xml:space="preserve">277207</w:t>
      </w:r>
    </w:p>
    <w:p>
      <w:r>
        <w:t xml:space="preserve">Kevyet tai kohtalaiset sateet vaikuttavat Leyteen ja lähialueisiin, ja ne voivat jatkua 30 minuutista tuntiin. | @dost_pagasa https://t.co/8eoksj6zwj https://t.co/8eoksj6zwj</w:t>
      </w:r>
    </w:p>
    <w:p>
      <w:r>
        <w:rPr>
          <w:b/>
          <w:u w:val="single"/>
        </w:rPr>
        <w:t xml:space="preserve">277208</w:t>
      </w:r>
    </w:p>
    <w:p>
      <w:r>
        <w:t xml:space="preserve">Käytätkö koskaan liikaa rahaa ajattelemalla 'Se on HIENO' ja sitten kuukausi myöhemmin olet kuin 'MITÄ OLIT AJATTELEMASSA.' #broke #brokeaf #forever.</w:t>
      </w:r>
    </w:p>
    <w:p>
      <w:r>
        <w:rPr>
          <w:b/>
          <w:u w:val="single"/>
        </w:rPr>
        <w:t xml:space="preserve">277209</w:t>
      </w:r>
    </w:p>
    <w:p>
      <w:r>
        <w:t xml:space="preserve">Toiseksi viimeinen kotipeli minulle. Nauttimassa @TeemuSel8nne olutta ja katsomassa kun #nhljets ottaa vastaan #AnaheimDucks Go Jets Go!!! https://t.co/sdnuGH4PMj https://t.co/sdnuGH4PMj</w:t>
      </w:r>
    </w:p>
    <w:p>
      <w:r>
        <w:rPr>
          <w:b/>
          <w:u w:val="single"/>
        </w:rPr>
        <w:t xml:space="preserve">277210</w:t>
      </w:r>
    </w:p>
    <w:p>
      <w:r>
        <w:t xml:space="preserve">@PMgeezer Voimmeko ladata luettelon yrityksistä, joita meidän on boikotoitava? Tai lista, jossa mainitaan yritykset, jotka noudattavat grabyourwalletia?</w:t>
      </w:r>
    </w:p>
    <w:p>
      <w:r>
        <w:rPr>
          <w:b/>
          <w:u w:val="single"/>
        </w:rPr>
        <w:t xml:space="preserve">277211</w:t>
      </w:r>
    </w:p>
    <w:p>
      <w:r>
        <w:t xml:space="preserve">@realDonaldTrump Toistuva teema? Tunnetko ketään, jolla on etiikkaa? #EthicsCount #Shame #Plagiointi https://t.co/TRkV4KhREb https://t.co/TRkV4KhREb</w:t>
      </w:r>
    </w:p>
    <w:p>
      <w:r>
        <w:rPr>
          <w:b/>
          <w:u w:val="single"/>
        </w:rPr>
        <w:t xml:space="preserve">277212</w:t>
      </w:r>
    </w:p>
    <w:p>
      <w:r>
        <w:t xml:space="preserve">@Wilnerness590 Josén keinu ei näytä yhtä pelokkaalta kuin aiemmin. Eikö hän yritä uida yhtä paljon aitaa kohti?</w:t>
      </w:r>
    </w:p>
    <w:p>
      <w:r>
        <w:rPr>
          <w:b/>
          <w:u w:val="single"/>
        </w:rPr>
        <w:t xml:space="preserve">277213</w:t>
      </w:r>
    </w:p>
    <w:p>
      <w:r>
        <w:t xml:space="preserve">Onnellisimmat syntymäpäivät pitkäaikaiselle veljelleni. Anteeksi, että olen jättänyt muutaman korttelin väliin. Love you buddy ❤️😘 https://t.co/cvPF3IZhrP https://t.co/cvPF3IZhrP.</w:t>
      </w:r>
    </w:p>
    <w:p>
      <w:r>
        <w:rPr>
          <w:b/>
          <w:u w:val="single"/>
        </w:rPr>
        <w:t xml:space="preserve">277214</w:t>
      </w:r>
    </w:p>
    <w:p>
      <w:r>
        <w:t xml:space="preserve">BlackTradeCircle https://t.co/HAxRR9Gnjs RT #immodernAfrican #blacks #BlackGirlMagic</w:t>
        <w:br/>
        <w:t xml:space="preserve">https://t.co/dTHDuyShDG https://t.co/dTHDuyShDG</w:t>
      </w:r>
    </w:p>
    <w:p>
      <w:r>
        <w:rPr>
          <w:b/>
          <w:u w:val="single"/>
        </w:rPr>
        <w:t xml:space="preserve">277215</w:t>
      </w:r>
    </w:p>
    <w:p>
      <w:r>
        <w:t xml:space="preserve">Ylitarkastaja Novicio sanoo, että Navotasissa ei ole tapahtunut mitään "palit-ulo"-järjestelyä, ja sanoo, että uhrit olivat huumeepäiltyjä. @manila_bulletin</w:t>
      </w:r>
    </w:p>
    <w:p>
      <w:r>
        <w:rPr>
          <w:b/>
          <w:u w:val="single"/>
        </w:rPr>
        <w:t xml:space="preserve">277216</w:t>
      </w:r>
    </w:p>
    <w:p>
      <w:r>
        <w:t xml:space="preserve">@ComputerWeekly</w:t>
        <w:br/>
        <w:t xml:space="preserve">https://t.co/HLZxlvCesj https://t.co/HLZxlvCesj Ota yhteyttä ja kysy ratkaisuja yrityksesi turvaamiseksi</w:t>
      </w:r>
    </w:p>
    <w:p>
      <w:r>
        <w:rPr>
          <w:b/>
          <w:u w:val="single"/>
        </w:rPr>
        <w:t xml:space="preserve">277217</w:t>
      </w:r>
    </w:p>
    <w:p>
      <w:r>
        <w:t xml:space="preserve">Jamie Pruden @hwinkler4real -nimiseltä Jamie Prudenilta upea taideteos Facebook-sivullaan. Hyvää työtä ystäväni. https://t.co/CSTqNk9eUA</w:t>
      </w:r>
    </w:p>
    <w:p>
      <w:r>
        <w:rPr>
          <w:b/>
          <w:u w:val="single"/>
        </w:rPr>
        <w:t xml:space="preserve">277218</w:t>
      </w:r>
    </w:p>
    <w:p>
      <w:r>
        <w:t xml:space="preserve">Kuvittele, että tapaat ihmisen, jota luulit elämäsi rakkaudeksi, ja sitten huomaat, ettei hän pidä Paavosta 🚮.</w:t>
      </w:r>
    </w:p>
    <w:p>
      <w:r>
        <w:rPr>
          <w:b/>
          <w:u w:val="single"/>
        </w:rPr>
        <w:t xml:space="preserve">277219</w:t>
      </w:r>
    </w:p>
    <w:p>
      <w:r>
        <w:t xml:space="preserve">Electric Chapel by Lady Gaga https://t.co/jBDcjGvnw4 #NowPlaying</w:t>
        <w:br/>
        <w:t xml:space="preserve">#LadyGaga #ShesTheOne @radiodisney</w:t>
        <w:br/>
        <w:t xml:space="preserve">underrated</w:t>
      </w:r>
    </w:p>
    <w:p>
      <w:r>
        <w:rPr>
          <w:b/>
          <w:u w:val="single"/>
        </w:rPr>
        <w:t xml:space="preserve">277220</w:t>
      </w:r>
    </w:p>
    <w:p>
      <w:r>
        <w:t xml:space="preserve">Olen #TeamSerena @Chase Battle of the Paddle - kukaan ei voita hänen rystylyöntiään!</w:t>
        <w:t xml:space="preserve">Kenen joukkueessa sinä olet?</w:t>
        <w:br/>
        <w:t xml:space="preserve">https://t.co/XqKtvuH9IV https://t.co/XqKtvuH9IV</w:t>
      </w:r>
    </w:p>
    <w:p>
      <w:r>
        <w:rPr>
          <w:b/>
          <w:u w:val="single"/>
        </w:rPr>
        <w:t xml:space="preserve">277221</w:t>
      </w:r>
    </w:p>
    <w:p>
      <w:r>
        <w:t xml:space="preserve">@StratoWave5200 @AlexisTiptonVA @SarahWiedenheft @jeannietirado @TiaToony @FeleciaAngelle @Whitneys_Voice @soymilkpudding @TheMorganBerry @plus3toogres @KrisComics @littleramyun @Rialisms @TrinaNishimura @AmberLeeConnors @marchimark @18moptop Olen super innoissani tästä.</w:t>
      </w:r>
    </w:p>
    <w:p>
      <w:r>
        <w:rPr>
          <w:b/>
          <w:u w:val="single"/>
        </w:rPr>
        <w:t xml:space="preserve">277222</w:t>
      </w:r>
    </w:p>
    <w:p>
      <w:r>
        <w:t xml:space="preserve">@AnkzBhargava @TheKaranPatel @AnkzBhargava Jumala siunatkoon molempia 🙂🙂🌹🌹🌹🌹🌹 🌹🌹🌹🌹🌹🌹🌹🌹🌹🌹</w:t>
        <w:br/>
        <w:t xml:space="preserve">Kaunista päivää eteenpäin ma'am 🌹🌹🌹🌹🌹🌹🌹 hymyilemään pitää postittaa paljon rakkautta sinulle 😘😘😘😘</w:t>
      </w:r>
    </w:p>
    <w:p>
      <w:r>
        <w:rPr>
          <w:b/>
          <w:u w:val="single"/>
        </w:rPr>
        <w:t xml:space="preserve">277223</w:t>
      </w:r>
    </w:p>
    <w:p>
      <w:r>
        <w:t xml:space="preserve">On ihanaa, miten brexitin kannattajat käyttäytyvät kuin Yhdistynyt kuningaskunta ei olisi koskaan hyötynyt #EU:sta. Jos se olisi totta, he eivät olisi niin itkuisia kauppasopimuksesta #brexit 🙄.</w:t>
      </w:r>
    </w:p>
    <w:p>
      <w:r>
        <w:rPr>
          <w:b/>
          <w:u w:val="single"/>
        </w:rPr>
        <w:t xml:space="preserve">277224</w:t>
      </w:r>
    </w:p>
    <w:p>
      <w:r>
        <w:t xml:space="preserve">Kun harjaat hiuksiasi ja sitten yhtäkkiä vuodat verta, eikä sinulla ole aavistustakaan miksi https://t.co/4lbOci0v5H</w:t>
      </w:r>
    </w:p>
    <w:p>
      <w:r>
        <w:rPr>
          <w:b/>
          <w:u w:val="single"/>
        </w:rPr>
        <w:t xml:space="preserve">277225</w:t>
      </w:r>
    </w:p>
    <w:p>
      <w:r>
        <w:t xml:space="preserve">ICYMI, katso hämmästyneenä #Bugatti Chiron kiihtyvää kiihtyvyyttä &amp;gt;&amp;gt; https://t.co/UJsbipU7Mw https://t.co/ch5nVwLaaH https://t.co/ch5nVwLaaH</w:t>
      </w:r>
    </w:p>
    <w:p>
      <w:r>
        <w:rPr>
          <w:b/>
          <w:u w:val="single"/>
        </w:rPr>
        <w:t xml:space="preserve">277226</w:t>
      </w:r>
    </w:p>
    <w:p>
      <w:r>
        <w:t xml:space="preserve">@natty_eds ha ha mahtavaa. Toivottavasti tietäisin eron, mutta vaaleana päivänä en voi luvata mitään!</w:t>
      </w:r>
    </w:p>
    <w:p>
      <w:r>
        <w:rPr>
          <w:b/>
          <w:u w:val="single"/>
        </w:rPr>
        <w:t xml:space="preserve">277227</w:t>
      </w:r>
    </w:p>
    <w:p>
      <w:r>
        <w:t xml:space="preserve">@ertsychic Lyhyt tarinani, Huokausten silta, on ilmainen Twitter-seuraajilleni. Tässä on sinun tarinasi kiitoksin https://t.co/LYIROLPv9U</w:t>
      </w:r>
    </w:p>
    <w:p>
      <w:r>
        <w:rPr>
          <w:b/>
          <w:u w:val="single"/>
        </w:rPr>
        <w:t xml:space="preserve">277228</w:t>
      </w:r>
    </w:p>
    <w:p>
      <w:r>
        <w:t xml:space="preserve">30Pcs 8mm Double Color Glass Pearl Pyöreä Spacer Loose Helmet Korut Making 8#01 https://t.co/v5EyGRgn8A https://t.co/jOwR639bWF</w:t>
      </w:r>
    </w:p>
    <w:p>
      <w:r>
        <w:rPr>
          <w:b/>
          <w:u w:val="single"/>
        </w:rPr>
        <w:t xml:space="preserve">277229</w:t>
      </w:r>
    </w:p>
    <w:p>
      <w:r>
        <w:t xml:space="preserve">Reliance Jio Effect: Idea tulee Data Jackpot, saat jopa 10GB Data ₹100 https://t.co/wdXYOqWuvt #android</w:t>
      </w:r>
    </w:p>
    <w:p>
      <w:r>
        <w:rPr>
          <w:b/>
          <w:u w:val="single"/>
        </w:rPr>
        <w:t xml:space="preserve">277230</w:t>
      </w:r>
    </w:p>
    <w:p>
      <w:r>
        <w:t xml:space="preserve">Seuraajani asuvat Indonesiassa (68%), Etelä-Koreassa(10%).... Hanki ilmainen kartta: https://t.co/bsivw2uxSb https://t.co/BnOekhzupL</w:t>
      </w:r>
    </w:p>
    <w:p>
      <w:r>
        <w:rPr>
          <w:b/>
          <w:u w:val="single"/>
        </w:rPr>
        <w:t xml:space="preserve">277231</w:t>
      </w:r>
    </w:p>
    <w:p>
      <w:r>
        <w:t xml:space="preserve">@cher sanovat: "Ei ole väliä, kummalla puolella olet, siviilit kärsivät aina😪".</w:t>
        <w:br/>
        <w:t xml:space="preserve"> Isoäitini ei koskaan äänestäisi 4extremistiä...</w:t>
      </w:r>
    </w:p>
    <w:p>
      <w:r>
        <w:rPr>
          <w:b/>
          <w:u w:val="single"/>
        </w:rPr>
        <w:t xml:space="preserve">277232</w:t>
      </w:r>
    </w:p>
    <w:p>
      <w:r>
        <w:t xml:space="preserve">Oletko aloittanut oman yrityksesi ja tarvitset apua kirjanpidon, budjetinhallinnan tai muiden palveluiden osalta, soita meille numeroon 903-723-1077.</w:t>
      </w:r>
    </w:p>
    <w:p>
      <w:r>
        <w:rPr>
          <w:b/>
          <w:u w:val="single"/>
        </w:rPr>
        <w:t xml:space="preserve">277233</w:t>
      </w:r>
    </w:p>
    <w:p>
      <w:r>
        <w:t xml:space="preserve">Customer Data and Business Intelligence Manager | Farah Leisure: Tehtävä Me Farahilla... https://t.co/x3UjMZhaXx</w:t>
      </w:r>
    </w:p>
    <w:p>
      <w:r>
        <w:rPr>
          <w:b/>
          <w:u w:val="single"/>
        </w:rPr>
        <w:t xml:space="preserve">277234</w:t>
      </w:r>
    </w:p>
    <w:p>
      <w:r>
        <w:t xml:space="preserve">@KOKINGS4 Häviäminen Chris Byrdille yli jalkaa lyhyempi ja monta kiloa kevyempi oli noloa jopa loukkaantumisen kanssa.</w:t>
      </w:r>
    </w:p>
    <w:p>
      <w:r>
        <w:rPr>
          <w:b/>
          <w:u w:val="single"/>
        </w:rPr>
        <w:t xml:space="preserve">277235</w:t>
      </w:r>
    </w:p>
    <w:p>
      <w:r>
        <w:t xml:space="preserve">Jatka puskemista! Episode 5 of #storiesofgrowth #podcast with Sharon Farinholt of @crownwinchester https://t.co/LwQZ9yL1YW</w:t>
      </w:r>
    </w:p>
    <w:p>
      <w:r>
        <w:rPr>
          <w:b/>
          <w:u w:val="single"/>
        </w:rPr>
        <w:t xml:space="preserve">277236</w:t>
      </w:r>
    </w:p>
    <w:p>
      <w:r>
        <w:t xml:space="preserve">Nyt Refresh-hiteillä #Vicetone &amp;amp; Youngblood Hawke-Landslide https://t.co/vydADLr5Lq</w:t>
        <w:br/>
        <w:t xml:space="preserve"> #Hits #Club #EDM</w:t>
      </w:r>
    </w:p>
    <w:p>
      <w:r>
        <w:rPr>
          <w:b/>
          <w:u w:val="single"/>
        </w:rPr>
        <w:t xml:space="preserve">277237</w:t>
      </w:r>
    </w:p>
    <w:p>
      <w:r>
        <w:t xml:space="preserve">@loveClaireyy Toivottavasti saat niitä. Twicketsistä minä sain ne. Vie aikaa ja kärsivällisyyttä, mutta se toimii!</w:t>
      </w:r>
    </w:p>
    <w:p>
      <w:r>
        <w:rPr>
          <w:b/>
          <w:u w:val="single"/>
        </w:rPr>
        <w:t xml:space="preserve">277238</w:t>
      </w:r>
    </w:p>
    <w:p>
      <w:r>
        <w:t xml:space="preserve">@HarrietBaldwin @davidwebbshow Liberaalit eivät voi koskaan voittaa argumenttia logiikan ja faktojen perusteella, vaan ainoastaan tunteella, esim. tunnen itseni mieheksi, kun odotan, että olen mies.</w:t>
      </w:r>
    </w:p>
    <w:p>
      <w:r>
        <w:rPr>
          <w:b/>
          <w:u w:val="single"/>
        </w:rPr>
        <w:t xml:space="preserve">277239</w:t>
      </w:r>
    </w:p>
    <w:p>
      <w:r>
        <w:t xml:space="preserve">Engage on iloinen voidessaan ilmoittaa, että olemme tehneet yhteistyötä Unwiredin kanssa Technology &amp;amp; Trends -aamiaistilaisuudessa https://t.co/SYvqhwmMaK.</w:t>
      </w:r>
    </w:p>
    <w:p>
      <w:r>
        <w:rPr>
          <w:b/>
          <w:u w:val="single"/>
        </w:rPr>
        <w:t xml:space="preserve">277240</w:t>
      </w:r>
    </w:p>
    <w:p>
      <w:r>
        <w:t xml:space="preserve">hmmm Joskus ne, jotka eivät juurikaan seurustele, eivät oikeastaan ole epäsosiaalisia, he eivät vain siedä draamaa ja tekopyhiä ihmisiä.</w:t>
      </w:r>
    </w:p>
    <w:p>
      <w:r>
        <w:rPr>
          <w:b/>
          <w:u w:val="single"/>
        </w:rPr>
        <w:t xml:space="preserve">277241</w:t>
      </w:r>
    </w:p>
    <w:p>
      <w:r>
        <w:t xml:space="preserve">Tarkistuslista elokuvat vuonna 2017. #8⃣9⃣: (1982) - IMDB-pistemäärä: 7,0 - mukana mm. debra Winger. https://t.co/fTnDREyEvJ #elokuvat</w:t>
      </w:r>
    </w:p>
    <w:p>
      <w:r>
        <w:rPr>
          <w:b/>
          <w:u w:val="single"/>
        </w:rPr>
        <w:t xml:space="preserve">277242</w:t>
      </w:r>
    </w:p>
    <w:p>
      <w:r>
        <w:t xml:space="preserve">Olen Insha Allahin mukaan tänään Newtown Musjidissa Jummassa ja puhun islamin kattavuudesta ja sosiaalisesta oikeudenmukaisuudesta islamissa. Req Duaas</w:t>
      </w:r>
    </w:p>
    <w:p>
      <w:r>
        <w:rPr>
          <w:b/>
          <w:u w:val="single"/>
        </w:rPr>
        <w:t xml:space="preserve">277243</w:t>
      </w:r>
    </w:p>
    <w:p>
      <w:r>
        <w:t xml:space="preserve">Kuinka suojata AWS-kontit ja käyttää ECS:ää konttien turvallisuuteen https://t.co/woK3HqXKC8 #aws #ecs #kontit #suojaus #turvallisuus</w:t>
      </w:r>
    </w:p>
    <w:p>
      <w:r>
        <w:rPr>
          <w:b/>
          <w:u w:val="single"/>
        </w:rPr>
        <w:t xml:space="preserve">277244</w:t>
      </w:r>
    </w:p>
    <w:p>
      <w:r>
        <w:t xml:space="preserve">Quick Hits: Khudobin tähtien iltapäivällä johtaa Bruins yli B... #ChicagoBlackhawks https://t.co/uGspKlEQYs https://t.co/ap82yPufa9 https://t.co/ap82yPufa9</w:t>
      </w:r>
    </w:p>
    <w:p>
      <w:r>
        <w:rPr>
          <w:b/>
          <w:u w:val="single"/>
        </w:rPr>
        <w:t xml:space="preserve">277245</w:t>
      </w:r>
    </w:p>
    <w:p>
      <w:r>
        <w:t xml:space="preserve">#nofilter Tämä on uusi tukkani! Toivottavasti tykkäätte ja kiitos paljon tuesta! Ja... https://t.co/NAlMXJXFnD</w:t>
      </w:r>
    </w:p>
    <w:p>
      <w:r>
        <w:rPr>
          <w:b/>
          <w:u w:val="single"/>
        </w:rPr>
        <w:t xml:space="preserve">277246</w:t>
      </w:r>
    </w:p>
    <w:p>
      <w:r>
        <w:t xml:space="preserve">Onnea pojille tänään, toivottavasti näemme paljon maalijuhlia Mighty Townille @HTAFCBusiness @htafcdotcom #partners</w:t>
      </w:r>
    </w:p>
    <w:p>
      <w:r>
        <w:rPr>
          <w:b/>
          <w:u w:val="single"/>
        </w:rPr>
        <w:t xml:space="preserve">277247</w:t>
      </w:r>
    </w:p>
    <w:p>
      <w:r>
        <w:t xml:space="preserve">@libertyraven @pvc122266 @RandPaul LOL tuo on hauskaa. Sessions joutui vetäytymään, koska hän valehteli kongressille tapaamisesta venäläisten kanssa. Missä se pidätysmääräys on?</w:t>
      </w:r>
    </w:p>
    <w:p>
      <w:r>
        <w:rPr>
          <w:b/>
          <w:u w:val="single"/>
        </w:rPr>
        <w:t xml:space="preserve">277248</w:t>
      </w:r>
    </w:p>
    <w:p>
      <w:r>
        <w:t xml:space="preserve">Kuka helvetti ei syö nurmikkoaan. se on elämän yleinen kohteliaisuus äitiämme luontoa kohtaan. te täydelliset paskiaiset. te sekopäät. te idiootit. te paskiaiset.</w:t>
      </w:r>
    </w:p>
    <w:p>
      <w:r>
        <w:rPr>
          <w:b/>
          <w:u w:val="single"/>
        </w:rPr>
        <w:t xml:space="preserve">277249</w:t>
      </w:r>
    </w:p>
    <w:p>
      <w:r>
        <w:t xml:space="preserve">@txhippie1 Hei Dee! Arvostamme tukeasi!! Kerro meille, jos on olemassa artisteja, joita haluaisit nähdä meiltä! 🤠🎶🎸 #countrymusic</w:t>
      </w:r>
    </w:p>
    <w:p>
      <w:r>
        <w:rPr>
          <w:b/>
          <w:u w:val="single"/>
        </w:rPr>
        <w:t xml:space="preserve">277250</w:t>
      </w:r>
    </w:p>
    <w:p>
      <w:r>
        <w:t xml:space="preserve">Viimeisimmät Socialish Picks: https://t.co/mvAd78YDzG #socialmedia #socialmediamarketing #socialmediamarkkinointi</w:t>
      </w:r>
    </w:p>
    <w:p>
      <w:r>
        <w:rPr>
          <w:b/>
          <w:u w:val="single"/>
        </w:rPr>
        <w:t xml:space="preserve">277251</w:t>
      </w:r>
    </w:p>
    <w:p>
      <w:r>
        <w:t xml:space="preserve">@freshdesk @AskFreshdesk Onko mahdollista, että näemme Freshdeskin integroinnin Microsoft Teamsiin pian? Zendesk voitti teidät siinä! https://t.co/ltu3PvEk0j</w:t>
      </w:r>
    </w:p>
    <w:p>
      <w:r>
        <w:rPr>
          <w:b/>
          <w:u w:val="single"/>
        </w:rPr>
        <w:t xml:space="preserve">277252</w:t>
      </w:r>
    </w:p>
    <w:p>
      <w:r>
        <w:t xml:space="preserve">Tule mukaan ryhmänäyttelyyn kanssani, Rainer G! Panttaus on alkanut! #Flirt4Free https://t.co/echvSOBIbf</w:t>
      </w:r>
    </w:p>
    <w:p>
      <w:r>
        <w:rPr>
          <w:b/>
          <w:u w:val="single"/>
        </w:rPr>
        <w:t xml:space="preserve">277253</w:t>
      </w:r>
    </w:p>
    <w:p>
      <w:r>
        <w:t xml:space="preserve">Menjual villapaita Sky Rumbay Baby Tery Pink Rp 80,000 https://t.co/FowVR4ah9d #carousell @carousell_id @carousell_id</w:t>
      </w:r>
    </w:p>
    <w:p>
      <w:r>
        <w:rPr>
          <w:b/>
          <w:u w:val="single"/>
        </w:rPr>
        <w:t xml:space="preserve">277254</w:t>
      </w:r>
    </w:p>
    <w:p>
      <w:r>
        <w:t xml:space="preserve">📰Freddie Sears tämän illan tuloksesta.</w:t>
        <w:br/>
        <w:br/>
        <w:t xml:space="preserve"> 🗣️ "Se oli todellinen joukkuesuoritus, ja jokainen pelaaja pelasi lopussa täysillä."</w:t>
        <w:br/>
        <w:br/>
        <w:t xml:space="preserve"> [#ITFC]</w:t>
      </w:r>
    </w:p>
    <w:p>
      <w:r>
        <w:rPr>
          <w:b/>
          <w:u w:val="single"/>
        </w:rPr>
        <w:t xml:space="preserve">277255</w:t>
      </w:r>
    </w:p>
    <w:p>
      <w:r>
        <w:t xml:space="preserve">Lovers + Friends -farkkupaita, jossa on slogan-hihan yksityiskohta https://t.co/no2qjw2rWz https://t.co/X9O2iI8fyj</w:t>
      </w:r>
    </w:p>
    <w:p>
      <w:r>
        <w:rPr>
          <w:b/>
          <w:u w:val="single"/>
        </w:rPr>
        <w:t xml:space="preserve">277256</w:t>
      </w:r>
    </w:p>
    <w:p>
      <w:r>
        <w:t xml:space="preserve">#TelstraNBN RedRocks 2017-04-07@02:00:47 UTC Download 23.21 M_bit Upload 3.46 M_bit see-https://t.co/v9ng3S1OoD</w:t>
      </w:r>
    </w:p>
    <w:p>
      <w:r>
        <w:rPr>
          <w:b/>
          <w:u w:val="single"/>
        </w:rPr>
        <w:t xml:space="preserve">277257</w:t>
      </w:r>
    </w:p>
    <w:p>
      <w:r>
        <w:t xml:space="preserve">"perhekeskeinen", paitsi jos olet queer tai trans tai nainen, joka ei halua olla vauvakone, niin olet Anathema https://t.co/FP8GI8aEd7</w:t>
      </w:r>
    </w:p>
    <w:p>
      <w:r>
        <w:rPr>
          <w:b/>
          <w:u w:val="single"/>
        </w:rPr>
        <w:t xml:space="preserve">277258</w:t>
      </w:r>
    </w:p>
    <w:p>
      <w:r>
        <w:t xml:space="preserve">Ukrainan valuuttavaranto supistui 15,1 miljardiin dollariin maaliskuussa https://t.co/39ccPbq8wK https://t.co/UkF0FuMzSa https://t.co/UkF0FuMzSa</w:t>
      </w:r>
    </w:p>
    <w:p>
      <w:r>
        <w:rPr>
          <w:b/>
          <w:u w:val="single"/>
        </w:rPr>
        <w:t xml:space="preserve">277259</w:t>
      </w:r>
    </w:p>
    <w:p>
      <w:r>
        <w:t xml:space="preserve">OM SHRI GANESHAYA NAMAH</w:t>
        <w:br/>
        <w:t xml:space="preserve">VIVO IPL T20 2017</w:t>
        <w:br/>
        <w:t xml:space="preserve">FRREEEE TRIAALLL KAIKILLE SEURAAJILLE</w:t>
        <w:br/>
        <w:t xml:space="preserve">PÄIVITYSPÄIVÄMÄÄRÄ : 6. APRILLI 2017</w:t>
        <w:br/>
        <w:t xml:space="preserve">PÄIVITYS... https://t</w:t>
      </w:r>
    </w:p>
    <w:p>
      <w:r>
        <w:rPr>
          <w:b/>
          <w:u w:val="single"/>
        </w:rPr>
        <w:t xml:space="preserve">277260</w:t>
      </w:r>
    </w:p>
    <w:p>
      <w:r>
        <w:t xml:space="preserve">Tufts University (@TuftsUniversity) | Tutkijoiden mukaan #ruokajätteen syntymisen estäminen on tärkeää, jotta löydetään keino... https://t.co/yTRW9SFQgu...</w:t>
      </w:r>
    </w:p>
    <w:p>
      <w:r>
        <w:rPr>
          <w:b/>
          <w:u w:val="single"/>
        </w:rPr>
        <w:t xml:space="preserve">277261</w:t>
      </w:r>
    </w:p>
    <w:p>
      <w:r>
        <w:t xml:space="preserve">#NowPlaying The District Heat, BREATHE FREESTYLE, MIKE D'ANGELO, {https://t.co/9kLuN0KUc3} https://t.co/It2e59P9gq</w:t>
      </w:r>
    </w:p>
    <w:p>
      <w:r>
        <w:rPr>
          <w:b/>
          <w:u w:val="single"/>
        </w:rPr>
        <w:t xml:space="preserve">277262</w:t>
      </w:r>
    </w:p>
    <w:p>
      <w:r>
        <w:t xml:space="preserve">Okei, Twitter. Ratkaise siskoni ja minun välinen riita. Mikä on inhottavampaa/ärsyttävämpää kylpyhuoneessa?</w:t>
      </w:r>
    </w:p>
    <w:p>
      <w:r>
        <w:rPr>
          <w:b/>
          <w:u w:val="single"/>
        </w:rPr>
        <w:t xml:space="preserve">277263</w:t>
      </w:r>
    </w:p>
    <w:p>
      <w:r>
        <w:t xml:space="preserve">Mitä vanhemmaksi tulen, sitä vähemmän välitän siitä, mitä ihmiset ajattelevat minusta. Siksi mitä vanhemmaksi tulen, sitä enemmän nautin elämästä.</w:t>
      </w:r>
    </w:p>
    <w:p>
      <w:r>
        <w:rPr>
          <w:b/>
          <w:u w:val="single"/>
        </w:rPr>
        <w:t xml:space="preserve">277264</w:t>
      </w:r>
    </w:p>
    <w:p>
      <w:r>
        <w:t xml:space="preserve">(Aalto) SWELL: 3.0 ft 13.3 s WSW / WIND WAVE: 2.3 ft 9.9 s W / WVHT: 3.9 ft / APD: 9.7 s / MWD: 255° / 8:30a PDT</w:t>
      </w:r>
    </w:p>
    <w:p>
      <w:r>
        <w:rPr>
          <w:b/>
          <w:u w:val="single"/>
        </w:rPr>
        <w:t xml:space="preserve">277265</w:t>
      </w:r>
    </w:p>
    <w:p>
      <w:r>
        <w:t xml:space="preserve">@Cailleach_Dhubh Joo, pelasin pari lukua Thiefiä muutama kuukausi sitten ja haluaisin kokeilla Dishonoredia uudelleen. En vain oikein antanut sille kunnolla vauhtia. 😄</w:t>
      </w:r>
    </w:p>
    <w:p>
      <w:r>
        <w:rPr>
          <w:b/>
          <w:u w:val="single"/>
        </w:rPr>
        <w:t xml:space="preserve">277266</w:t>
      </w:r>
    </w:p>
    <w:p>
      <w:r>
        <w:t xml:space="preserve">Mid-Atlantic #BlueOcean2017 -kilpailun ensimmäisen sijan voittajat: @hcpss_chs: Team D&amp;amp;A! Lue lisää heidän innovaatiostaan: https://t.co/lJFxtQdanX https://t.co/N3Rpfw7V76</w:t>
      </w:r>
    </w:p>
    <w:p>
      <w:r>
        <w:rPr>
          <w:b/>
          <w:u w:val="single"/>
        </w:rPr>
        <w:t xml:space="preserve">277267</w:t>
      </w:r>
    </w:p>
    <w:p>
      <w:r>
        <w:t xml:space="preserve">@joostinrextin @saidhead86 Valitsisin jokaisen mainitsemamme henkilön Mark Martinin sijasta, en koskaan anna sen mennä.</w:t>
      </w:r>
    </w:p>
    <w:p>
      <w:r>
        <w:rPr>
          <w:b/>
          <w:u w:val="single"/>
        </w:rPr>
        <w:t xml:space="preserve">277268</w:t>
      </w:r>
    </w:p>
    <w:p>
      <w:r>
        <w:t xml:space="preserve">Bangladeshin välienselvittely päättyy tappavasti "militantin" räjähdykseen https://t.co/2qabip2XOT https://t.co/pVkQ73V9Ok</w:t>
      </w:r>
    </w:p>
    <w:p>
      <w:r>
        <w:rPr>
          <w:b/>
          <w:u w:val="single"/>
        </w:rPr>
        <w:t xml:space="preserve">277269</w:t>
      </w:r>
    </w:p>
    <w:p>
      <w:r>
        <w:t xml:space="preserve">Säännöllinen harjoittelu tuottaa tulosta.</w:t>
        <w:br/>
        <w:t xml:space="preserve"> Kaikki palapelin palat asettuvat hienosti paikoilleen. Ne muodostavat mahtavan kokonaisuuden.</w:t>
      </w:r>
    </w:p>
    <w:p>
      <w:r>
        <w:rPr>
          <w:b/>
          <w:u w:val="single"/>
        </w:rPr>
        <w:t xml:space="preserve">277270</w:t>
      </w:r>
    </w:p>
    <w:p>
      <w:r>
        <w:t xml:space="preserve">Myönnän kuitenkin, että adrenaliiniryöppy ja tyytyväisyys hyvin tehtyyn esitykseen on hieno tunne, ja siksi jatkan sitä! https://t.co/IJz6m3OLpS</w:t>
      </w:r>
    </w:p>
    <w:p>
      <w:r>
        <w:rPr>
          <w:b/>
          <w:u w:val="single"/>
        </w:rPr>
        <w:t xml:space="preserve">277271</w:t>
      </w:r>
    </w:p>
    <w:p>
      <w:r>
        <w:t xml:space="preserve">SuperFibre 100 hintaan 30 puntaa kuukaudessa 12 kuukauden ajan, sitten 40 puntaa (linjavuokra sisältyy). 12 kuukauden sopimus T&amp;amp;Cs sovelletaan #vmshareit https://t.co/UUPJ60NXru</w:t>
      </w:r>
    </w:p>
    <w:p>
      <w:r>
        <w:rPr>
          <w:b/>
          <w:u w:val="single"/>
        </w:rPr>
        <w:t xml:space="preserve">277272</w:t>
      </w:r>
    </w:p>
    <w:p>
      <w:r>
        <w:t xml:space="preserve">HSMAI:n ROCET tarjoaa tulojen optimointikoulutusta hotellien tulopäälliköille: The Hospitality Sales &amp;amp; Marketing... https://t.co/I976WcdnJT https://t.co/I976WcdnJT</w:t>
      </w:r>
    </w:p>
    <w:p>
      <w:r>
        <w:rPr>
          <w:b/>
          <w:u w:val="single"/>
        </w:rPr>
        <w:t xml:space="preserve">277273</w:t>
      </w:r>
    </w:p>
    <w:p>
      <w:r>
        <w:t xml:space="preserve">@TimidPerformer - keskellä aukeaa ennen kuin /s l o w l y/ siirtää vapaan kätensä tarttumaan tytön vyötäröön ja siirtää päätään hieman alaspäin katsomaan -</w:t>
      </w:r>
    </w:p>
    <w:p>
      <w:r>
        <w:rPr>
          <w:b/>
          <w:u w:val="single"/>
        </w:rPr>
        <w:t xml:space="preserve">277274</w:t>
      </w:r>
    </w:p>
    <w:p>
      <w:r>
        <w:t xml:space="preserve">@WonderlandGabby @KathleenElaine5 @kortniilee @SneakyLix @jeryes @BillyTheBrime what up?! Minulla on ikävä teitä</w:t>
      </w:r>
    </w:p>
    <w:p>
      <w:r>
        <w:rPr>
          <w:b/>
          <w:u w:val="single"/>
        </w:rPr>
        <w:t xml:space="preserve">277275</w:t>
      </w:r>
    </w:p>
    <w:p>
      <w:r>
        <w:t xml:space="preserve">Kun Trumpin tiedottaja sanoo mitä tahansa välttääkseen vastauksen antamisen. https://t.co/asTgyIvmKU</w:t>
      </w:r>
    </w:p>
    <w:p>
      <w:r>
        <w:rPr>
          <w:b/>
          <w:u w:val="single"/>
        </w:rPr>
        <w:t xml:space="preserve">277276</w:t>
      </w:r>
    </w:p>
    <w:p>
      <w:r>
        <w:t xml:space="preserve">@SWLaurie63 @adegrandpre @maggieNYT Et välittänyt siitä, että Obamalla ei ollut lainkaan kokemusta, mikä kävi täysin selväksi hänen jättämässään kaaoksessa maailmanlaajuisesti.</w:t>
      </w:r>
    </w:p>
    <w:p>
      <w:r>
        <w:rPr>
          <w:b/>
          <w:u w:val="single"/>
        </w:rPr>
        <w:t xml:space="preserve">277277</w:t>
      </w:r>
    </w:p>
    <w:p>
      <w:r>
        <w:t xml:space="preserve">13. Hän lisää: "... eikä se ole myöskään outo valtava tapahtuma, joka puhkeaa kuin salama taivaalta."</w:t>
      </w:r>
    </w:p>
    <w:p>
      <w:r>
        <w:rPr>
          <w:b/>
          <w:u w:val="single"/>
        </w:rPr>
        <w:t xml:space="preserve">277278</w:t>
      </w:r>
    </w:p>
    <w:p>
      <w:r>
        <w:t xml:space="preserve">@MaryDavison11 @LoriLoughlin @TelevisionAcad @WCTH_TV @erinkrakow @brbird @DLissing @MPCA_Film @hallmarkchannel Voiko yleisö äänestää &amp;amp; jos niin missä???</w:t>
      </w:r>
    </w:p>
    <w:p>
      <w:r>
        <w:rPr>
          <w:b/>
          <w:u w:val="single"/>
        </w:rPr>
        <w:t xml:space="preserve">277279</w:t>
      </w:r>
    </w:p>
    <w:p>
      <w:r>
        <w:t xml:space="preserve">Veli, et voi olla näin pikkumainen, jaa musiikkisi linkki ja älä vahingoita taiteilijasi imagoa samalla kun olet siinä. https://t.co/xtkoGiffvz</w:t>
      </w:r>
    </w:p>
    <w:p>
      <w:r>
        <w:rPr>
          <w:b/>
          <w:u w:val="single"/>
        </w:rPr>
        <w:t xml:space="preserve">277280</w:t>
      </w:r>
    </w:p>
    <w:p>
      <w:r>
        <w:t xml:space="preserve">@ademotivator @spinosauruskin :o se käyttää omaa strategiaansa häntä vastaan kuin jonkinlaista internet judoa?</w:t>
      </w:r>
    </w:p>
    <w:p>
      <w:r>
        <w:rPr>
          <w:b/>
          <w:u w:val="single"/>
        </w:rPr>
        <w:t xml:space="preserve">277281</w:t>
      </w:r>
    </w:p>
    <w:p>
      <w:r>
        <w:t xml:space="preserve">yksi henkilö seurasi minua ja yksi henkilö jätti minut seuraamatta // automaattisesti tarkistettu https://t.co/8pP8REOayH</w:t>
      </w:r>
    </w:p>
    <w:p>
      <w:r>
        <w:rPr>
          <w:b/>
          <w:u w:val="single"/>
        </w:rPr>
        <w:t xml:space="preserve">277282</w:t>
      </w:r>
    </w:p>
    <w:p>
      <w:r>
        <w:t xml:space="preserve">Modin johtama Intia ajaa aktiivisesti hindukulttuuria kriminalisoimalla lehmän teurastuksen. Se on suora hyökkäys muslimikulttuuria vastaan. #NoToAkhundBharat</w:t>
      </w:r>
    </w:p>
    <w:p>
      <w:r>
        <w:rPr>
          <w:b/>
          <w:u w:val="single"/>
        </w:rPr>
        <w:t xml:space="preserve">277283</w:t>
      </w:r>
    </w:p>
    <w:p>
      <w:r>
        <w:t xml:space="preserve">[https://t.co/33MiuS4NgQ] Creamer Porcelain England (luultavasti Johnson Brothe #sale @ebay https://t.co/U8VtaNfeqK</w:t>
      </w:r>
    </w:p>
    <w:p>
      <w:r>
        <w:rPr>
          <w:b/>
          <w:u w:val="single"/>
        </w:rPr>
        <w:t xml:space="preserve">277284</w:t>
      </w:r>
    </w:p>
    <w:p>
      <w:r>
        <w:t xml:space="preserve">@gregobr @netflix Olen varma, että he pysähtyivät monista muista syistä kuin paikallispolitiikasta, mutta käynnistysvaiheessa heillä oli joukko kanadalaisia elokuvia profiloituna.</w:t>
      </w:r>
    </w:p>
    <w:p>
      <w:r>
        <w:rPr>
          <w:b/>
          <w:u w:val="single"/>
        </w:rPr>
        <w:t xml:space="preserve">277285</w:t>
      </w:r>
    </w:p>
    <w:p>
      <w:r>
        <w:t xml:space="preserve">Ratsastat yhä positiivisen energian saapuvien aaltojen mukana, ... Lisää syöpään https://t.co/SoVCC5VwbH</w:t>
      </w:r>
    </w:p>
    <w:p>
      <w:r>
        <w:rPr>
          <w:b/>
          <w:u w:val="single"/>
        </w:rPr>
        <w:t xml:space="preserve">277286</w:t>
      </w:r>
    </w:p>
    <w:p>
      <w:r>
        <w:t xml:space="preserve">【定期[【定期[説明]】nowplaying Vocal/Arrange - Title / Album Title</w:t>
        <w:br/>
        <w:t xml:space="preserve">tai nowplaying Arrange - Title / Album Title</w:t>
      </w:r>
    </w:p>
    <w:p>
      <w:r>
        <w:rPr>
          <w:b/>
          <w:u w:val="single"/>
        </w:rPr>
        <w:t xml:space="preserve">277287</w:t>
      </w:r>
    </w:p>
    <w:p>
      <w:r>
        <w:t xml:space="preserve">RAF:n saattolennon jälkeen pidätetty mies oli etsintäkuulutettu 175 punnan petoksesta, kertoi tuomioistuin https://t.co/nJGTVRJXHf https://t.co/he9fGz7wy3</w:t>
      </w:r>
    </w:p>
    <w:p>
      <w:r>
        <w:rPr>
          <w:b/>
          <w:u w:val="single"/>
        </w:rPr>
        <w:t xml:space="preserve">277288</w:t>
      </w:r>
    </w:p>
    <w:p>
      <w:r>
        <w:t xml:space="preserve">@Frostfoxed KYLLÄ. Tbh ajattelin koko ajan, että Sanin näyttelijä ei osaa puhua sanaakaan englantia ilman apua, joten he tekivät hänestä 95% mykän. Se oli todella häiritsevää.</w:t>
      </w:r>
    </w:p>
    <w:p>
      <w:r>
        <w:rPr>
          <w:b/>
          <w:u w:val="single"/>
        </w:rPr>
        <w:t xml:space="preserve">277289</w:t>
      </w:r>
    </w:p>
    <w:p>
      <w:r>
        <w:t xml:space="preserve">#Deals #NBA BOSTON CELTICS WOMEN'S #TShirt V-NECK GREEN SIZE MEDIUM PREOWNED https://t.co/kGPTUFUKUw #Sales</w:t>
      </w:r>
    </w:p>
    <w:p>
      <w:r>
        <w:rPr>
          <w:b/>
          <w:u w:val="single"/>
        </w:rPr>
        <w:t xml:space="preserve">277290</w:t>
      </w:r>
    </w:p>
    <w:p>
      <w:r>
        <w:t xml:space="preserve">UPDATE: YK:n turvallisuusneuvosto kokoontuu huomenna klo 10.00 EDT epäillystä myrkyllisestä... https://t.co/M2SWwxgRuI by #Reuters via @c0nvey</w:t>
      </w:r>
    </w:p>
    <w:p>
      <w:r>
        <w:rPr>
          <w:b/>
          <w:u w:val="single"/>
        </w:rPr>
        <w:t xml:space="preserve">277291</w:t>
      </w:r>
    </w:p>
    <w:p>
      <w:r>
        <w:t xml:space="preserve">Meidän mielestämme @PurpleRevolver on itse asiassa kultainen, koska se tukee Louise Lemon uutta "Purge" EP:tä:-) https://t.co/8QvgUZLb1L</w:t>
      </w:r>
    </w:p>
    <w:p>
      <w:r>
        <w:rPr>
          <w:b/>
          <w:u w:val="single"/>
        </w:rPr>
        <w:t xml:space="preserve">277292</w:t>
      </w:r>
    </w:p>
    <w:p>
      <w:r>
        <w:t xml:space="preserve">Eurooppalaiset osakkeet päättävät neljänneksen vahvoilla tuloksilla https://t.co/XzMRVWzhIm #forex, #forextrading</w:t>
      </w:r>
    </w:p>
    <w:p>
      <w:r>
        <w:rPr>
          <w:b/>
          <w:u w:val="single"/>
        </w:rPr>
        <w:t xml:space="preserve">277293</w:t>
      </w:r>
    </w:p>
    <w:p>
      <w:r>
        <w:t xml:space="preserve">@defyNW Hyvä tietää. Ja Jeff Cobbin lento-ongelmat selvitettiin, eikö? Odotan innolla tätä iltaa! Go @StricklandShane Go!</w:t>
      </w:r>
    </w:p>
    <w:p>
      <w:r>
        <w:rPr>
          <w:b/>
          <w:u w:val="single"/>
        </w:rPr>
        <w:t xml:space="preserve">277294</w:t>
      </w:r>
    </w:p>
    <w:p>
      <w:r>
        <w:t xml:space="preserve">#NEW | Harry BBC Radio 1:llä!</w:t>
        <w:br/>
        <w:br/>
        <w:t xml:space="preserve">WISHES FOR HARRY</w:t>
        <w:br/>
        <w:br/>
        <w:t xml:space="preserve">#OneDirection #YouKnowYouLoveThem @radiodisney https://t.co/go976KmjDx</w:t>
      </w:r>
    </w:p>
    <w:p>
      <w:r>
        <w:rPr>
          <w:b/>
          <w:u w:val="single"/>
        </w:rPr>
        <w:t xml:space="preserve">277295</w:t>
      </w:r>
    </w:p>
    <w:p>
      <w:r>
        <w:t xml:space="preserve">@JaredLankes @Pit_piratesfan Ja... se on liigojen välinen peli... se ei ole kuin tämä on St Louisissa tai Chicagossa.</w:t>
      </w:r>
    </w:p>
    <w:p>
      <w:r>
        <w:rPr>
          <w:b/>
          <w:u w:val="single"/>
        </w:rPr>
        <w:t xml:space="preserve">277296</w:t>
      </w:r>
    </w:p>
    <w:p>
      <w:r>
        <w:t xml:space="preserve">@shiorimatsuko Ihminen Olin jo huolestunut tästä, mutta kaikki on hyvin. Minulla on noin 7567575 suosikkia, joten en voi tuomita hetkeäkään.</w:t>
      </w:r>
    </w:p>
    <w:p>
      <w:r>
        <w:rPr>
          <w:b/>
          <w:u w:val="single"/>
        </w:rPr>
        <w:t xml:space="preserve">277297</w:t>
      </w:r>
    </w:p>
    <w:p>
      <w:r>
        <w:t xml:space="preserve">DISPOS-0937 - Yhdysvallat (New Cumberland, Pennsylvania) - Matot hävittämispalvelut - määräaika 12. huhtikuuta 2017 https://t.co/Nbm4mmng7f #RFPMart</w:t>
      </w:r>
    </w:p>
    <w:p>
      <w:r>
        <w:rPr>
          <w:b/>
          <w:u w:val="single"/>
        </w:rPr>
        <w:t xml:space="preserve">277298</w:t>
      </w:r>
    </w:p>
    <w:p>
      <w:r>
        <w:t xml:space="preserve">En voi uskoa tätä, mutta James Augustinelle tuomittiin juuri virhe Sean Mayta vastaan. #NationalChampionship #Illini</w:t>
      </w:r>
    </w:p>
    <w:p>
      <w:r>
        <w:rPr>
          <w:b/>
          <w:u w:val="single"/>
        </w:rPr>
        <w:t xml:space="preserve">277299</w:t>
      </w:r>
    </w:p>
    <w:p>
      <w:r>
        <w:t xml:space="preserve">@joannaccherry @ManfredWeber @BBCr4today ei ole kyse Englannista, vaan 27 muusta maasta, 28:sta tai 29:stä, kun mukaan lasketaan Skotlanti ja NI.</w:t>
      </w:r>
    </w:p>
    <w:p>
      <w:r>
        <w:rPr>
          <w:b/>
          <w:u w:val="single"/>
        </w:rPr>
        <w:t xml:space="preserve">277300</w:t>
      </w:r>
    </w:p>
    <w:p>
      <w:r>
        <w:t xml:space="preserve">#Milwaukee 48-22-3402 2 PIECE TORQUE LOCK CURVED JAW LOCKING PLIERS SET @ebay #F4F #likeforfollow https://t.co/WS4uJJCWTC</w:t>
      </w:r>
    </w:p>
    <w:p>
      <w:r>
        <w:rPr>
          <w:b/>
          <w:u w:val="single"/>
        </w:rPr>
        <w:t xml:space="preserve">277301</w:t>
      </w:r>
    </w:p>
    <w:p>
      <w:r>
        <w:t xml:space="preserve">PraiseShop, joka auttaa sinua pääsemään lähemmäksi Jumalaa - https://t.co/lNEzIb0CMe | #hartaudet #rukous #raamattu https://t.co/fTSFxt537A</w:t>
      </w:r>
    </w:p>
    <w:p>
      <w:r>
        <w:rPr>
          <w:b/>
          <w:u w:val="single"/>
        </w:rPr>
        <w:t xml:space="preserve">277302</w:t>
      </w:r>
    </w:p>
    <w:p>
      <w:r>
        <w:t xml:space="preserve">Rekenrek-työ IPad-tyyliin.  Teininumeroiden säveltäminen.  #plattinrocks https://t.co/dVdv8KShMJ</w:t>
      </w:r>
    </w:p>
    <w:p>
      <w:r>
        <w:rPr>
          <w:b/>
          <w:u w:val="single"/>
        </w:rPr>
        <w:t xml:space="preserve">277303</w:t>
      </w:r>
    </w:p>
    <w:p>
      <w:r>
        <w:t xml:space="preserve">PÄIVITYS: Alki Ave SW on suljettu lähellä 53rd Ave SW:tä @SeattlePD:n toiminnan vuoksi. Käytä vaihtoehtoisia reittejä. https://t.co/oLoqU9ftIe https://t.co/hYmbSGePvf</w:t>
      </w:r>
    </w:p>
    <w:p>
      <w:r>
        <w:rPr>
          <w:b/>
          <w:u w:val="single"/>
        </w:rPr>
        <w:t xml:space="preserve">277304</w:t>
      </w:r>
    </w:p>
    <w:p>
      <w:r>
        <w:t xml:space="preserve">Lappy 486 painaa erittäin kannettavaa neljäkymmentäkaksi kiloa, ja sen akun kesto on vaikuttava, puolet kymmenestä minuutista.</w:t>
      </w:r>
    </w:p>
    <w:p>
      <w:r>
        <w:rPr>
          <w:b/>
          <w:u w:val="single"/>
        </w:rPr>
        <w:t xml:space="preserve">277305</w:t>
      </w:r>
    </w:p>
    <w:p>
      <w:r>
        <w:t xml:space="preserve">@erynnnn_h kyllä tiedän, että en vain henkilökohtaisesti ole samaa mieltä juonilinjasta, mutta en tuomitse ihmisiä lukemisesta tai katsomisesta vain minun mielipiteeni.</w:t>
      </w:r>
    </w:p>
    <w:p>
      <w:r>
        <w:rPr>
          <w:b/>
          <w:u w:val="single"/>
        </w:rPr>
        <w:t xml:space="preserve">277306</w:t>
      </w:r>
    </w:p>
    <w:p>
      <w:r>
        <w:t xml:space="preserve">#VIP G-Clubin jäsenet ansaitsevat kaksinkertaiset palkinnot ja ILMAISET lahjakortit!</w:t>
        <w:br/>
        <w:t xml:space="preserve">Rekisteröidy tänään täällä!</w:t>
        <w:br/>
        <w:t xml:space="preserve">https://t.co/M0G8BryKCb ... https://t.co/xgtqDdCkHb</w:t>
      </w:r>
    </w:p>
    <w:p>
      <w:r>
        <w:rPr>
          <w:b/>
          <w:u w:val="single"/>
        </w:rPr>
        <w:t xml:space="preserve">277307</w:t>
      </w:r>
    </w:p>
    <w:p>
      <w:r>
        <w:t xml:space="preserve">Kuinka upeaa on tämä taide, jossa käytetään pyhän geometrian periaatteita? #SacredGeometry #Art #PrinciplesoftheUniverse https://t.co/BMuUY8xKOD</w:t>
      </w:r>
    </w:p>
    <w:p>
      <w:r>
        <w:rPr>
          <w:b/>
          <w:u w:val="single"/>
        </w:rPr>
        <w:t xml:space="preserve">277308</w:t>
      </w:r>
    </w:p>
    <w:p>
      <w:r>
        <w:t xml:space="preserve">Tsekkaa nämä näkymät #masterbathroomista! #arkkitehtuuri https://t.co/JzTbMHYgiU https://t.co/r1ukv2VqB4</w:t>
      </w:r>
    </w:p>
    <w:p>
      <w:r>
        <w:rPr>
          <w:b/>
          <w:u w:val="single"/>
        </w:rPr>
        <w:t xml:space="preserve">277309</w:t>
      </w:r>
    </w:p>
    <w:p>
      <w:r>
        <w:t xml:space="preserve">Mikään ei ärsytä minua enemmän kuin ihmiset, jotka puhuvat politiikasta, kun he eivät tiedä faktatietojaan!!!!</w:t>
      </w:r>
    </w:p>
    <w:p>
      <w:r>
        <w:rPr>
          <w:b/>
          <w:u w:val="single"/>
        </w:rPr>
        <w:t xml:space="preserve">277310</w:t>
      </w:r>
    </w:p>
    <w:p>
      <w:r>
        <w:t xml:space="preserve">Pidän hametta ja tunnen itseni söpöksi! 😆 Minut pakotettiin käyttämään niitä koulussa, joten kieltäydyin käyttämästä niitä vuosikausia. Nyt haluan lisää!</w:t>
      </w:r>
    </w:p>
    <w:p>
      <w:r>
        <w:rPr>
          <w:b/>
          <w:u w:val="single"/>
        </w:rPr>
        <w:t xml:space="preserve">277311</w:t>
      </w:r>
    </w:p>
    <w:p>
      <w:r>
        <w:t xml:space="preserve">Lähiympäristössäsi olevat ihmiset voivat olla tunteiden aiheuttajia.... Lisää aiheesta Kauris https://t.co/iTw972PpB1</w:t>
      </w:r>
    </w:p>
    <w:p>
      <w:r>
        <w:rPr>
          <w:b/>
          <w:u w:val="single"/>
        </w:rPr>
        <w:t xml:space="preserve">277312</w:t>
      </w:r>
    </w:p>
    <w:p>
      <w:r>
        <w:t xml:space="preserve">@hanafreya En kirjaimellisesti sano, etteivätkö ihmiset voisi olla ylpeitä siitä. Tarkoitan, että sen huutaminen julkisesti katoilta on vaarallista ja tylsää.</w:t>
      </w:r>
    </w:p>
    <w:p>
      <w:r>
        <w:rPr>
          <w:b/>
          <w:u w:val="single"/>
        </w:rPr>
        <w:t xml:space="preserve">277313</w:t>
      </w:r>
    </w:p>
    <w:p>
      <w:r>
        <w:t xml:space="preserve">@JioCare Olen jo lähettänyt osoitteeni edellisessä valituksessani. Mastonne on aivan taloni vieressä. Täällä on hyvin vähän yhteyksiä. https://t.co/vcilV1aP9H</w:t>
      </w:r>
    </w:p>
    <w:p>
      <w:r>
        <w:rPr>
          <w:b/>
          <w:u w:val="single"/>
        </w:rPr>
        <w:t xml:space="preserve">277314</w:t>
      </w:r>
    </w:p>
    <w:p>
      <w:r>
        <w:t xml:space="preserve">Villi Growlithe on ilmestynyt! Saatavilla 20:30:46 asti (29m 41s 71.1% 4/14/14, &amp;lt;move_1&amp;gt; / &amp;lt;move_2&amp;gt;). https://t.co/POZUhqbNqt. https://t.co/POZUhqbNqt</w:t>
      </w:r>
    </w:p>
    <w:p>
      <w:r>
        <w:rPr>
          <w:b/>
          <w:u w:val="single"/>
        </w:rPr>
        <w:t xml:space="preserve">277315</w:t>
      </w:r>
    </w:p>
    <w:p>
      <w:r>
        <w:t xml:space="preserve">Juuri saapunut! Olemme hiljattain lisänneet varastoon vuoden 2006 Lexus RX 330:n.</w:t>
        <w:t xml:space="preserve">Tutustu siihen:</w:t>
        <w:br/>
        <w:t xml:space="preserve">https://t.co/zc62z5HLJr</w:t>
      </w:r>
    </w:p>
    <w:p>
      <w:r>
        <w:rPr>
          <w:b/>
          <w:u w:val="single"/>
        </w:rPr>
        <w:t xml:space="preserve">277316</w:t>
      </w:r>
    </w:p>
    <w:p>
      <w:r>
        <w:t xml:space="preserve">Glasgow'n parhaat aprillipilat 2017 https://t.co/5aJK0YlUSX #glasgow #scotland #scotland https://t.co/8WhZOHZfza</w:t>
      </w:r>
    </w:p>
    <w:p>
      <w:r>
        <w:rPr>
          <w:b/>
          <w:u w:val="single"/>
        </w:rPr>
        <w:t xml:space="preserve">277317</w:t>
      </w:r>
    </w:p>
    <w:p>
      <w:r>
        <w:t xml:space="preserve">@realDonaldTrump @wwp @WhiteHouse @FLOTUS @VP @SecondLady Älä KOSKAAN KUTSU MINUA KAVERI AMERIKKALAISEKSI. ikinä.</w:t>
      </w:r>
    </w:p>
    <w:p>
      <w:r>
        <w:rPr>
          <w:b/>
          <w:u w:val="single"/>
        </w:rPr>
        <w:t xml:space="preserve">277318</w:t>
      </w:r>
    </w:p>
    <w:p>
      <w:r>
        <w:t xml:space="preserve">Kvantitatiiviset edut, jotka liittyvät magneto eugeniikkaan, sen on oltava selvitys!: hnOR https://t.co/BcD1lzAf7j</w:t>
      </w:r>
    </w:p>
    <w:p>
      <w:r>
        <w:rPr>
          <w:b/>
          <w:u w:val="single"/>
        </w:rPr>
        <w:t xml:space="preserve">277319</w:t>
      </w:r>
    </w:p>
    <w:p>
      <w:r>
        <w:t xml:space="preserve">Vihaan todella tyttöä, joka työskentelee minun @VicAtSunTanCityssä, koska hän kertoi minulle, että olin eilen 10 minuuttia menossa.  IM. FRIED.</w:t>
      </w:r>
    </w:p>
    <w:p>
      <w:r>
        <w:rPr>
          <w:b/>
          <w:u w:val="single"/>
        </w:rPr>
        <w:t xml:space="preserve">277320</w:t>
      </w:r>
    </w:p>
    <w:p>
      <w:r>
        <w:t xml:space="preserve">@Danlong___ @LifeOfDesiigner Vau. Juuri kun luulin olevani luova ja omaperäinen, joku päihittää minut. Gg m8</w:t>
      </w:r>
    </w:p>
    <w:p>
      <w:r>
        <w:rPr>
          <w:b/>
          <w:u w:val="single"/>
        </w:rPr>
        <w:t xml:space="preserve">277321</w:t>
      </w:r>
    </w:p>
    <w:p>
      <w:r>
        <w:t xml:space="preserve">.@YungCripp @mrbuntyking @LeStachette aion lähettää hänelle täyden laukun postissa. annan teidän miettiä millaisen laukun hahahs.</w:t>
      </w:r>
    </w:p>
    <w:p>
      <w:r>
        <w:rPr>
          <w:b/>
          <w:u w:val="single"/>
        </w:rPr>
        <w:t xml:space="preserve">277322</w:t>
      </w:r>
    </w:p>
    <w:p>
      <w:r>
        <w:t xml:space="preserve">Ajattelin tänään... Kesään on tasan 11 ja puoli viikkoa. Minulla on siis niin kauan aikaa... https://t.co/jUtLNdCMMg...</w:t>
      </w:r>
    </w:p>
    <w:p>
      <w:r>
        <w:rPr>
          <w:b/>
          <w:u w:val="single"/>
        </w:rPr>
        <w:t xml:space="preserve">277323</w:t>
      </w:r>
    </w:p>
    <w:p>
      <w:r>
        <w:t xml:space="preserve">Tiesitkö, että Stephen Sondheim kirjoitti musikaalin nimeltä The Frogs? koska en tiennyt https://t.co/Vph4I1aXBA</w:t>
      </w:r>
    </w:p>
    <w:p>
      <w:r>
        <w:rPr>
          <w:b/>
          <w:u w:val="single"/>
        </w:rPr>
        <w:t xml:space="preserve">277324</w:t>
      </w:r>
    </w:p>
    <w:p>
      <w:r>
        <w:t xml:space="preserve">Pettymyksen aiheuttava oikeinkirjoituksen tarkistusohjelma via /r/softwaregore https://t.co/xuH0i03qMv #softwaregore https://t.co/UIBZl2dvGW</w:t>
      </w:r>
    </w:p>
    <w:p>
      <w:r>
        <w:rPr>
          <w:b/>
          <w:u w:val="single"/>
        </w:rPr>
        <w:t xml:space="preserve">277325</w:t>
      </w:r>
    </w:p>
    <w:p>
      <w:r>
        <w:t xml:space="preserve">Tervehdys meiltä kaikilta #BJPSthapanaDiwas-päivänä. Juhlimme yhdessä Kotkhai karyakartojemme kanssa. Vahvistamme rakentavamme Ek Bharatia, Shresth Bharatia. https://t.co/JObmf2sndT.</w:t>
      </w:r>
    </w:p>
    <w:p>
      <w:r>
        <w:rPr>
          <w:b/>
          <w:u w:val="single"/>
        </w:rPr>
        <w:t xml:space="preserve">277326</w:t>
      </w:r>
    </w:p>
    <w:p>
      <w:r>
        <w:t xml:space="preserve">Vihdoin hieno sää @CambridgeLearns juoksukerholle. TY kaikille, jotka tekevät siitä totta! @Surrey_Schools https://t.co/MCA03YBJeM</w:t>
      </w:r>
    </w:p>
    <w:p>
      <w:r>
        <w:rPr>
          <w:b/>
          <w:u w:val="single"/>
        </w:rPr>
        <w:t xml:space="preserve">277327</w:t>
      </w:r>
    </w:p>
    <w:p>
      <w:r>
        <w:t xml:space="preserve">Miksi John Cena erosi ex-vaimostaan? - Kaikki mitä sinun tarvitsee tietää Elizabeth Huberdeausta! https://t.co/W3CUHDUs0m https://t.co/W3CUHDUs0m</w:t>
      </w:r>
    </w:p>
    <w:p>
      <w:r>
        <w:rPr>
          <w:b/>
          <w:u w:val="single"/>
        </w:rPr>
        <w:t xml:space="preserve">277328</w:t>
      </w:r>
    </w:p>
    <w:p>
      <w:r>
        <w:t xml:space="preserve">News-Leader: St. Louis Cardinals Manager Mike Matheny https://t.co/DnZYQ2kMKx https://t.co/Fx3L3NZTRC https://t.co/Fx3L3NZTRC</w:t>
      </w:r>
    </w:p>
    <w:p>
      <w:r>
        <w:rPr>
          <w:b/>
          <w:u w:val="single"/>
        </w:rPr>
        <w:t xml:space="preserve">277329</w:t>
      </w:r>
    </w:p>
    <w:p>
      <w:r>
        <w:t xml:space="preserve">@BungieHelp Hei, tarkistin vain varmistaakseni, että tiedät tämän, mutta palvelimesi menivät juuri Dodon tieltä.</w:t>
      </w:r>
    </w:p>
    <w:p>
      <w:r>
        <w:rPr>
          <w:b/>
          <w:u w:val="single"/>
        </w:rPr>
        <w:t xml:space="preserve">277330</w:t>
      </w:r>
    </w:p>
    <w:p>
      <w:r>
        <w:t xml:space="preserve">Tutustu tähän 2003 Chevrolet Silverado 2500HD! Nyt saatavilla, tee siitä omasi!: https://t.co/vo7SJCMg2Q</w:t>
      </w:r>
    </w:p>
    <w:p>
      <w:r>
        <w:rPr>
          <w:b/>
          <w:u w:val="single"/>
        </w:rPr>
        <w:t xml:space="preserve">277331</w:t>
      </w:r>
    </w:p>
    <w:p>
      <w:r>
        <w:t xml:space="preserve">2017/04/06 11:22:04 (JST)</w:t>
        <w:br/>
        <w:t xml:space="preserve">UV: 0.0 uW/cm²</w:t>
        <w:br/>
        <w:t xml:space="preserve">CO2:</w:t>
        <w:t xml:space="preserve">645 ppm</w:t>
        <w:br/>
        <w:t xml:space="preserve">Lux: 0.5 lux</w:t>
        <w:br/>
        <w:t xml:space="preserve">Lämpötila: 27.6 ℃</w:t>
        <w:br/>
        <w:t xml:space="preserve">Kosteus: 38.4 %</w:t>
        <w:br/>
        <w:t xml:space="preserve">Press:</w:t>
        <w:t xml:space="preserve">1021.7 hPa</w:t>
        <w:br/>
        <w:t xml:space="preserve">Pöly: 0.62 mg/㎥</w:t>
      </w:r>
    </w:p>
    <w:p>
      <w:r>
        <w:rPr>
          <w:b/>
          <w:u w:val="single"/>
        </w:rPr>
        <w:t xml:space="preserve">277332</w:t>
      </w:r>
    </w:p>
    <w:p>
      <w:r>
        <w:t xml:space="preserve">Venäjän viranomaisten mukaan ainakin 10 kuollut Pietarin metron räjähdyksessä</w:t>
        <w:br/>
        <w:br/>
        <w:t xml:space="preserve">https://t.co/SztXwCq6Ur https://t.co/SztXwCq6Ur</w:t>
      </w:r>
    </w:p>
    <w:p>
      <w:r>
        <w:rPr>
          <w:b/>
          <w:u w:val="single"/>
        </w:rPr>
        <w:t xml:space="preserve">277333</w:t>
      </w:r>
    </w:p>
    <w:p>
      <w:r>
        <w:t xml:space="preserve">@BillyWilliamss Coutinho on uskomaton, kun hän on siinä, mutta on epäjohdonmukainen, Manè aina toimittaa. Tarvitsee top 4 kuitenkin isompia signauksia. Hermostuttaa nyt? 🤔</w:t>
      </w:r>
    </w:p>
    <w:p>
      <w:r>
        <w:rPr>
          <w:b/>
          <w:u w:val="single"/>
        </w:rPr>
        <w:t xml:space="preserve">277334</w:t>
      </w:r>
    </w:p>
    <w:p>
      <w:r>
        <w:t xml:space="preserve">@RileyKnust ja @willey_199 ovat kaksi suurinta FBLA-vastaavaa, jotka tunnetaan #NEFBLASLC https://t.co/Avncuwzxy7</w:t>
      </w:r>
    </w:p>
    <w:p>
      <w:r>
        <w:rPr>
          <w:b/>
          <w:u w:val="single"/>
        </w:rPr>
        <w:t xml:space="preserve">277335</w:t>
      </w:r>
    </w:p>
    <w:p>
      <w:r>
        <w:t xml:space="preserve">@microbrien Aasian aasialaiset eivät yleensä välitä amerikkalaisista, jotka tekevät outoja iteraatioita aasialaisista nimetyistä ruuista... Meistä kaikki valkoiset ovat outoja 😭.</w:t>
      </w:r>
    </w:p>
    <w:p>
      <w:r>
        <w:rPr>
          <w:b/>
          <w:u w:val="single"/>
        </w:rPr>
        <w:t xml:space="preserve">277336</w:t>
      </w:r>
    </w:p>
    <w:p>
      <w:r>
        <w:t xml:space="preserve">VIRHE PRIVAATIOSTA.-Hän, joka ei ole kauan sitten oppinut ajattelemaan ja vaarallista charmia pari vuosituhatta.</w:t>
      </w:r>
    </w:p>
    <w:p>
      <w:r>
        <w:rPr>
          <w:b/>
          <w:u w:val="single"/>
        </w:rPr>
        <w:t xml:space="preserve">277337</w:t>
      </w:r>
    </w:p>
    <w:p>
      <w:r>
        <w:t xml:space="preserve">@mattround Hänen kriteerinsä olivat</w:t>
        <w:br/>
        <w:t xml:space="preserve">* hiukset</w:t>
        <w:br/>
        <w:t xml:space="preserve">* ei vatsalihaksia</w:t>
        <w:br/>
        <w:t xml:space="preserve">ja oletettavasti</w:t>
        <w:br/>
        <w:t xml:space="preserve">* pulssi</w:t>
        <w:br/>
        <w:br/>
        <w:t xml:space="preserve">Jätin kaksi kolmesta</w:t>
      </w:r>
    </w:p>
    <w:p>
      <w:r>
        <w:rPr>
          <w:b/>
          <w:u w:val="single"/>
        </w:rPr>
        <w:t xml:space="preserve">277338</w:t>
      </w:r>
    </w:p>
    <w:p>
      <w:r>
        <w:t xml:space="preserve">Ihanan hiihtoaamun jälkeen, kun lumi oli lähtenyt teiltä, pääsin vihdoin lenkille. #altitude training https://t.co/8WuJ9Dz5WZ</w:t>
      </w:r>
    </w:p>
    <w:p>
      <w:r>
        <w:rPr>
          <w:b/>
          <w:u w:val="single"/>
        </w:rPr>
        <w:t xml:space="preserve">277339</w:t>
      </w:r>
    </w:p>
    <w:p>
      <w:r>
        <w:t xml:space="preserve">MIKSI HELVETISSÄ OTIN BIOLOGIAN UUDESTAAN YLIOPISTOSSA?!!?? Opetin sitä lukiossa 3 vuotta (perusopinnot ja AP) ja haluan vain oppia jotain uutta. D':</w:t>
      </w:r>
    </w:p>
    <w:p>
      <w:r>
        <w:rPr>
          <w:b/>
          <w:u w:val="single"/>
        </w:rPr>
        <w:t xml:space="preserve">277340</w:t>
      </w:r>
    </w:p>
    <w:p>
      <w:r>
        <w:t xml:space="preserve">@YobalRodriguez toivottavasti ei ole liian myöhäistä toivottaa hyvää maapallon päivää bruddalleni 🤘🏾🐶🎈🎉 toivottavasti nautit päivästäsi, iso kaveri 😆.</w:t>
      </w:r>
    </w:p>
    <w:p>
      <w:r>
        <w:rPr>
          <w:b/>
          <w:u w:val="single"/>
        </w:rPr>
        <w:t xml:space="preserve">277341</w:t>
      </w:r>
    </w:p>
    <w:p>
      <w:r>
        <w:t xml:space="preserve">#DJIA helpotus vauhtia 20700-20950 20350-20500 tuesta (US 10Y Treasury risk-off 2.30-2.35%) on lohtua riski-neutraalille oleskelulle!</w:t>
      </w:r>
    </w:p>
    <w:p>
      <w:r>
        <w:rPr>
          <w:b/>
          <w:u w:val="single"/>
        </w:rPr>
        <w:t xml:space="preserve">277342</w:t>
      </w:r>
    </w:p>
    <w:p>
      <w:r>
        <w:t xml:space="preserve">Älä missaa Silent Words Unleashed tänä iltana @7:00PM (CST) 8:00PM (EST soita 347-855-8358... https://t.co/xwsdgSiZy1</w:t>
      </w:r>
    </w:p>
    <w:p>
      <w:r>
        <w:rPr>
          <w:b/>
          <w:u w:val="single"/>
        </w:rPr>
        <w:t xml:space="preserve">277343</w:t>
      </w:r>
    </w:p>
    <w:p>
      <w:r>
        <w:t xml:space="preserve">Olen kulkenut pitkän matkan henkisesti, fyysisesti ja emotionaalisesti; olkoon hemmetti, jos jotkut kusipäät yrittävät ottaa sen minulta ✌️️️.</w:t>
      </w:r>
    </w:p>
    <w:p>
      <w:r>
        <w:rPr>
          <w:b/>
          <w:u w:val="single"/>
        </w:rPr>
        <w:t xml:space="preserve">277344</w:t>
      </w:r>
    </w:p>
    <w:p>
      <w:r>
        <w:t xml:space="preserve">Koko Trumpin hallinto on räikeitä valehtelijoita. Totuus on näiden ihmisten kanssa vaikeasti lähestyttävä. Pahinta on, että he tietävät valehtelevansa.</w:t>
      </w:r>
    </w:p>
    <w:p>
      <w:r>
        <w:rPr>
          <w:b/>
          <w:u w:val="single"/>
        </w:rPr>
        <w:t xml:space="preserve">277345</w:t>
      </w:r>
    </w:p>
    <w:p>
      <w:r>
        <w:t xml:space="preserve">Tykkäsin @YouTube-videosta @whiskeyinthejj https://t.co/LTGKsFoaDK PRANK VIDEOS SUCK! | Prank Failure Reactions</w:t>
      </w:r>
    </w:p>
    <w:p>
      <w:r>
        <w:rPr>
          <w:b/>
          <w:u w:val="single"/>
        </w:rPr>
        <w:t xml:space="preserve">277346</w:t>
      </w:r>
    </w:p>
    <w:p>
      <w:r>
        <w:t xml:space="preserve">OfferZen kutsuu kehittäjiä rakentamaan oman pankin ohjelmoitavalla tilillä https://t.co/r3Prgt1UZ0</w:t>
      </w:r>
    </w:p>
    <w:p>
      <w:r>
        <w:rPr>
          <w:b/>
          <w:u w:val="single"/>
        </w:rPr>
        <w:t xml:space="preserve">277347</w:t>
      </w:r>
    </w:p>
    <w:p>
      <w:r>
        <w:t xml:space="preserve">Saatko puheluita tuntemattomilta ihmisiltä? Hanki Truecaller tunnistamaan ja estämään kaikki häirintäsoittajat. https://t.co/3T0bU2438d https://t.co/3T0bU2438d</w:t>
      </w:r>
    </w:p>
    <w:p>
      <w:r>
        <w:rPr>
          <w:b/>
          <w:u w:val="single"/>
        </w:rPr>
        <w:t xml:space="preserve">277348</w:t>
      </w:r>
    </w:p>
    <w:p>
      <w:r>
        <w:t xml:space="preserve">Oletteko koskaan ajatelleet, että jos Pence on huoneessa väärän henkilön kanssa, hänen salamansa saattavat laukaista vahingossa?</w:t>
        <w:br/>
        <w:br/>
        <w:t xml:space="preserve"> Ei, et ole ajatellut.</w:t>
      </w:r>
    </w:p>
    <w:p>
      <w:r>
        <w:rPr>
          <w:b/>
          <w:u w:val="single"/>
        </w:rPr>
        <w:t xml:space="preserve">277349</w:t>
      </w:r>
    </w:p>
    <w:p>
      <w:r>
        <w:t xml:space="preserve">USAF/NOAA:n yhteinen auringon geofysikaalinen aktiivisuusraportti ja ennuste 1. huhtikuuta 2017 https://t.co/oEzNCs3LHa #spaceweather</w:t>
      </w:r>
    </w:p>
    <w:p>
      <w:r>
        <w:rPr>
          <w:b/>
          <w:u w:val="single"/>
        </w:rPr>
        <w:t xml:space="preserve">277350</w:t>
      </w:r>
    </w:p>
    <w:p>
      <w:r>
        <w:t xml:space="preserve">Philip Cross: Cross: Kuinka opin lopettamaan murehtimisen ja rakastamaan työtä korvaavia robotteja https://t.co/ZpvQqMa5c9</w:t>
      </w:r>
    </w:p>
    <w:p>
      <w:r>
        <w:rPr>
          <w:b/>
          <w:u w:val="single"/>
        </w:rPr>
        <w:t xml:space="preserve">277351</w:t>
      </w:r>
    </w:p>
    <w:p>
      <w:r>
        <w:t xml:space="preserve">#teematorstai #Restorative alkaa 1 tunnin kuluttua! Älä missaa sitä! https://t.co/6uxW0BQu73 #CliftonStrengths</w:t>
      </w:r>
    </w:p>
    <w:p>
      <w:r>
        <w:rPr>
          <w:b/>
          <w:u w:val="single"/>
        </w:rPr>
        <w:t xml:space="preserve">277352</w:t>
      </w:r>
    </w:p>
    <w:p>
      <w:r>
        <w:t xml:space="preserve">@JJohnsonLaw @intelligencer Toivon, että hän muuttaisi Montanaan, jotta hän voisi olla senaattorini tuon idiootti Steve Dainesin sijaan.</w:t>
      </w:r>
    </w:p>
    <w:p>
      <w:r>
        <w:rPr>
          <w:b/>
          <w:u w:val="single"/>
        </w:rPr>
        <w:t xml:space="preserve">277353</w:t>
      </w:r>
    </w:p>
    <w:p>
      <w:r>
        <w:t xml:space="preserve">@funny_bonz @TakeThatHomo Joten alkuperäisessä, kun hän löysi kuningattarensa ja hän oli selvästi heteroseksuaali...</w:t>
        <w:br/>
        <w:br/>
        <w:t xml:space="preserve"> Se oli ei-seksuaalista?</w:t>
      </w:r>
    </w:p>
    <w:p>
      <w:r>
        <w:rPr>
          <w:b/>
          <w:u w:val="single"/>
        </w:rPr>
        <w:t xml:space="preserve">277354</w:t>
      </w:r>
    </w:p>
    <w:p>
      <w:r>
        <w:t xml:space="preserve">Tämä ei ehkä näytä italialaisittain maustetulta taivaalta, mutta olen täällä kertomassa, että sinun ei pitäisi... https://t.co/HYiUjgI2Oc</w:t>
      </w:r>
    </w:p>
    <w:p>
      <w:r>
        <w:rPr>
          <w:b/>
          <w:u w:val="single"/>
        </w:rPr>
        <w:t xml:space="preserve">277355</w:t>
      </w:r>
    </w:p>
    <w:p>
      <w:r>
        <w:t xml:space="preserve">Facebook Messengerin tekoäly "M" ehdottaa toimintoja, joita kannattaa käyttää keskustelujesi perusteella https://t.co/tjZyC7r7Uq #connectx</w:t>
      </w:r>
    </w:p>
    <w:p>
      <w:r>
        <w:rPr>
          <w:b/>
          <w:u w:val="single"/>
        </w:rPr>
        <w:t xml:space="preserve">277356</w:t>
      </w:r>
    </w:p>
    <w:p>
      <w:r>
        <w:t xml:space="preserve">Me ❤️ se! #ClinicalAssociatesMatter @HealthZA @PHASA_GP @RHAPnews @eNCA @Bhekisisa_MG @Radio702 @News24 @SABCNewsOnline @ANN7tv https://t.co/wO6vXjUUqk</w:t>
      </w:r>
    </w:p>
    <w:p>
      <w:r>
        <w:rPr>
          <w:b/>
          <w:u w:val="single"/>
        </w:rPr>
        <w:t xml:space="preserve">277357</w:t>
      </w:r>
    </w:p>
    <w:p>
      <w:r>
        <w:t xml:space="preserve">[Thread:] Onko Silva / Fryklund KO:sta parempi kuvakulma? Olen nähnyt vain tämän. on /r/MMA https://t.co/ItFBLM9Fvy https://t.co/ItFBLM9Fvy.</w:t>
      </w:r>
    </w:p>
    <w:p>
      <w:r>
        <w:rPr>
          <w:b/>
          <w:u w:val="single"/>
        </w:rPr>
        <w:t xml:space="preserve">277358</w:t>
      </w:r>
    </w:p>
    <w:p>
      <w:r>
        <w:t xml:space="preserve">@poetickate En tiedä, miten saatanan sitominen ja poisheittäminen sujuu. Mutta toivon todella, että Jumala antaa minun lyödä häntä. Vain kerran.</w:t>
      </w:r>
    </w:p>
    <w:p>
      <w:r>
        <w:rPr>
          <w:b/>
          <w:u w:val="single"/>
        </w:rPr>
        <w:t xml:space="preserve">277359</w:t>
      </w:r>
    </w:p>
    <w:p>
      <w:r>
        <w:t xml:space="preserve">Snapdeal Looking To Raise $100 Million From SoftBank, Other Investors - NDTV #wlst https://t.co/ts9XFT18Nl https://t.co/LRM4Xhnwja</w:t>
      </w:r>
    </w:p>
    <w:p>
      <w:r>
        <w:rPr>
          <w:b/>
          <w:u w:val="single"/>
        </w:rPr>
        <w:t xml:space="preserve">277360</w:t>
      </w:r>
    </w:p>
    <w:p>
      <w:r>
        <w:t xml:space="preserve">"Yo-da man!"... "Ei, Yo-da man!"... "Korjaus. Sinä olet mies." #yoda #starwars #legostarwars... https://t.co/za2xqMuB72... https://t.co/za2xqMuB72...</w:t>
      </w:r>
    </w:p>
    <w:p>
      <w:r>
        <w:rPr>
          <w:b/>
          <w:u w:val="single"/>
        </w:rPr>
        <w:t xml:space="preserve">277361</w:t>
      </w:r>
    </w:p>
    <w:p>
      <w:r>
        <w:t xml:space="preserve">@red_porter2 En tarvitse niitä siksi! 😱Olen järkyttynyt sinun häikäilemättömyydestäsi, noh, hieman järkyttynyt ehkä.</w:t>
        <w:t xml:space="preserve">Ok, odotin sitä 🙄</w:t>
        <w:br/>
        <w:br/>
        <w:t xml:space="preserve">😂 😂</w:t>
      </w:r>
    </w:p>
    <w:p>
      <w:r>
        <w:rPr>
          <w:b/>
          <w:u w:val="single"/>
        </w:rPr>
        <w:t xml:space="preserve">277362</w:t>
      </w:r>
    </w:p>
    <w:p>
      <w:r>
        <w:t xml:space="preserve">Koira - 1.Tärkeä perheenjäsen</w:t>
        <w:br/>
        <w:t xml:space="preserve">2.Syy siihen, että ruoka katoaa, jos se jätetään valvomatta https://t.co/wb3vk39EJ4</w:t>
      </w:r>
    </w:p>
    <w:p>
      <w:r>
        <w:rPr>
          <w:b/>
          <w:u w:val="single"/>
        </w:rPr>
        <w:t xml:space="preserve">277363</w:t>
      </w:r>
    </w:p>
    <w:p>
      <w:r>
        <w:t xml:space="preserve">Kapteeni Mark Duffy laskettiin lepäämään odottaessamme hänen miehistötoveriensa palautumista #R116. Ar dheis De go raibh a ainm @irishcoastguard #irishveterans https://t.co/4qvJxTI956 https://t.co/4qvJxTI956</w:t>
      </w:r>
    </w:p>
    <w:p>
      <w:r>
        <w:rPr>
          <w:b/>
          <w:u w:val="single"/>
        </w:rPr>
        <w:t xml:space="preserve">277364</w:t>
      </w:r>
    </w:p>
    <w:p>
      <w:r>
        <w:t xml:space="preserve">Saturday Shoutouts- Tsekkaa Sithis Instagramissa, cosplayssa ja pelaamisessa 👍 #Support #SaturdayShoutouts #Shoutout #Cosplay #Instagram #Retweet https://t.co/0wr5c1wmGg</w:t>
      </w:r>
    </w:p>
    <w:p>
      <w:r>
        <w:rPr>
          <w:b/>
          <w:u w:val="single"/>
        </w:rPr>
        <w:t xml:space="preserve">277365</w:t>
      </w:r>
    </w:p>
    <w:p>
      <w:r>
        <w:t xml:space="preserve">@SweetToothJinki - hänen edellinen kohteensa. "Pidä vaihtorahat, ajattele sitä pienenä vinkkinä minulta sinulle." Leo iski ovelasti silmää urokselle.</w:t>
      </w:r>
    </w:p>
    <w:p>
      <w:r>
        <w:rPr>
          <w:b/>
          <w:u w:val="single"/>
        </w:rPr>
        <w:t xml:space="preserve">277366</w:t>
      </w:r>
    </w:p>
    <w:p>
      <w:r>
        <w:t xml:space="preserve">EAS:n lanseerauksessa on joitakin melko pumpattuja ihmisiä, joten mitä he jännittävät https://t.co/HCHwMd5IMt https://t.co/kyOefiWdr0 https://t.co/kyOefiWdr0</w:t>
      </w:r>
    </w:p>
    <w:p>
      <w:r>
        <w:rPr>
          <w:b/>
          <w:u w:val="single"/>
        </w:rPr>
        <w:t xml:space="preserve">277367</w:t>
      </w:r>
    </w:p>
    <w:p>
      <w:r>
        <w:t xml:space="preserve">Luulen, että se on inhimillinen asia. Meillä kaikilla on ollut niitä hetkiä, jolloin olemme tunteneet katumusta jostain, mutta päätyneet tekemään sen seuraavassa tilaisuudessa https://t.co/kEYMAqpFxs</w:t>
      </w:r>
    </w:p>
    <w:p>
      <w:r>
        <w:rPr>
          <w:b/>
          <w:u w:val="single"/>
        </w:rPr>
        <w:t xml:space="preserve">277368</w:t>
      </w:r>
    </w:p>
    <w:p>
      <w:r>
        <w:t xml:space="preserve">@CleoMatra @SharonMcCutchan @realDonaldTrump @DorothyMontgom4 oli juuri vastaamassa samaa asiaa</w:t>
      </w:r>
    </w:p>
    <w:p>
      <w:r>
        <w:rPr>
          <w:b/>
          <w:u w:val="single"/>
        </w:rPr>
        <w:t xml:space="preserve">277369</w:t>
      </w:r>
    </w:p>
    <w:p>
      <w:r>
        <w:t xml:space="preserve">Jälleenmyyjien MOBIILIMAKSUJEN RAPORTTI: Miten kaupat voivat hyötyä omien digitaalisten maksusovellusten kehittämisestä https://t.co/7wHXeDhW9D https://t.co/LaLuBvimzK</w:t>
      </w:r>
    </w:p>
    <w:p>
      <w:r>
        <w:rPr>
          <w:b/>
          <w:u w:val="single"/>
        </w:rPr>
        <w:t xml:space="preserve">277370</w:t>
      </w:r>
    </w:p>
    <w:p>
      <w:r>
        <w:t xml:space="preserve">From https://t.co/S5sP4MSkfb Shooting - Paterson, NJ: PD raportoi ampumisen uhrin kävelemisestä ensiapuun, tuntematon... #BreakingNews</w:t>
      </w:r>
    </w:p>
    <w:p>
      <w:r>
        <w:rPr>
          <w:b/>
          <w:u w:val="single"/>
        </w:rPr>
        <w:t xml:space="preserve">277371</w:t>
      </w:r>
    </w:p>
    <w:p>
      <w:r>
        <w:t xml:space="preserve">@morgmorgan25 kyllä, ensimmäinen levy erottuu nyt kuin kipeä peukalo. Contran taidesuunnittelu oli niin kohdallaan. Olisipa CV ollut samanlainen</w:t>
      </w:r>
    </w:p>
    <w:p>
      <w:r>
        <w:rPr>
          <w:b/>
          <w:u w:val="single"/>
        </w:rPr>
        <w:t xml:space="preserve">277372</w:t>
      </w:r>
    </w:p>
    <w:p>
      <w:r>
        <w:t xml:space="preserve">Tämä Jinder Mahal-ottelu on heitettävä joko debyytiksi tai yleisön villiintymiseksi... Poika, he rakastavat Samia #RAWaftermania</w:t>
      </w:r>
    </w:p>
    <w:p>
      <w:r>
        <w:rPr>
          <w:b/>
          <w:u w:val="single"/>
        </w:rPr>
        <w:t xml:space="preserve">277373</w:t>
      </w:r>
    </w:p>
    <w:p>
      <w:r>
        <w:t xml:space="preserve">Kuka haluaa osallistua tähän ohjelmaan?</w:t>
        <w:br/>
        <w:t xml:space="preserve">Retail Forum for Senior Leaders</w:t>
        <w:br/>
        <w:t xml:space="preserve">30. toukokuuta - 02. kesäkuuta 2017 - $9,250</w:t>
        <w:br/>
        <w:br/>
        <w:t xml:space="preserve">https://t.co/pEjXsZVfSt</w:t>
      </w:r>
    </w:p>
    <w:p>
      <w:r>
        <w:rPr>
          <w:b/>
          <w:u w:val="single"/>
        </w:rPr>
        <w:t xml:space="preserve">277374</w:t>
      </w:r>
    </w:p>
    <w:p>
      <w:r>
        <w:t xml:space="preserve">East Bay Times: Trump sanoo, että Yhdysvallat on valmis toimimaan yksin Pohjois-Korean suhteen https://t.co/aan2NNPGYD https://t.co/cA9kv8Wrak https://t.co/cA9kv8Wrak</w:t>
      </w:r>
    </w:p>
    <w:p>
      <w:r>
        <w:rPr>
          <w:b/>
          <w:u w:val="single"/>
        </w:rPr>
        <w:t xml:space="preserve">277375</w:t>
      </w:r>
    </w:p>
    <w:p>
      <w:r>
        <w:t xml:space="preserve">"Rakkautta ei löydetä, vaan se löytää sinut. Se liittyy hieman kohtaloon, kohtaloon ja siihen, mitä tähtiin on kirjoitettu." - Anaïs Nin.</w:t>
      </w:r>
    </w:p>
    <w:p>
      <w:r>
        <w:rPr>
          <w:b/>
          <w:u w:val="single"/>
        </w:rPr>
        <w:t xml:space="preserve">277376</w:t>
      </w:r>
    </w:p>
    <w:p>
      <w:r>
        <w:t xml:space="preserve">Saatat menettää tarkoituksenmukaisuutesi, mutta paljastat sitten... Lisää Jousimiehelle https://t.co/Z0TGmSKsXW</w:t>
      </w:r>
    </w:p>
    <w:p>
      <w:r>
        <w:rPr>
          <w:b/>
          <w:u w:val="single"/>
        </w:rPr>
        <w:t xml:space="preserve">277377</w:t>
      </w:r>
    </w:p>
    <w:p>
      <w:r>
        <w:t xml:space="preserve">[ @ModernLora ] - jo paljon. Puran sen myöhemmin." Pilkallisesti hän pudisti päätään: "Jo nytkö nynnyilet, prinsessa? Me voimme yhtä hyvin -</w:t>
      </w:r>
    </w:p>
    <w:p>
      <w:r>
        <w:rPr>
          <w:b/>
          <w:u w:val="single"/>
        </w:rPr>
        <w:t xml:space="preserve">277378</w:t>
      </w:r>
    </w:p>
    <w:p>
      <w:r>
        <w:t xml:space="preserve">Crypt of the NecroDancer: https://t.co/eyb72GmbQl via @YouTube: 4/3/2017 Daily Challenge - Episode 178: https://t.co/eyb72GmbQl via @YouTube</w:t>
      </w:r>
    </w:p>
    <w:p>
      <w:r>
        <w:rPr>
          <w:b/>
          <w:u w:val="single"/>
        </w:rPr>
        <w:t xml:space="preserve">277379</w:t>
      </w:r>
    </w:p>
    <w:p>
      <w:r>
        <w:t xml:space="preserve">2 % AARP:n 3,8 miljoonasta jäsenestä identifioi itsensä #LGBTQ:ksi, mikä tekee siitä yhden suurimmista LGBTQ pop'n jäsenjärjestöistä #FF2017 #GreyPower #Seniorit</w:t>
      </w:r>
    </w:p>
    <w:p>
      <w:r>
        <w:rPr>
          <w:b/>
          <w:u w:val="single"/>
        </w:rPr>
        <w:t xml:space="preserve">277380</w:t>
      </w:r>
    </w:p>
    <w:p>
      <w:r>
        <w:t xml:space="preserve">@richardbrown31 Kiitos, mutta en tarkoittanut, mutta olin utelias ja luin muutaman muun twiitin. Joka tapauksessa pidä huolta itsestäsi. Ai niin minäkin tykkään tykkimiehistä.</w:t>
      </w:r>
    </w:p>
    <w:p>
      <w:r>
        <w:rPr>
          <w:b/>
          <w:u w:val="single"/>
        </w:rPr>
        <w:t xml:space="preserve">277381</w:t>
      </w:r>
    </w:p>
    <w:p>
      <w:r>
        <w:t xml:space="preserve">"Ymmärrämmekö," kysyi tuomari, "että pidätte omaa etuanne yleisön etujen yläpuolella?"... https://t.co/asPZ9a26g1...</w:t>
      </w:r>
    </w:p>
    <w:p>
      <w:r>
        <w:rPr>
          <w:b/>
          <w:u w:val="single"/>
        </w:rPr>
        <w:t xml:space="preserve">277382</w:t>
      </w:r>
    </w:p>
    <w:p>
      <w:r>
        <w:t xml:space="preserve">@SandyLCYoung @bakedalaska Ja Tonkininlahti oli myös Pentagonin vahvistama.  Kyse ei ole vahvasta vs. heikosta vaan tarkasta vs. tekosyystä pommittaa maata...</w:t>
      </w:r>
    </w:p>
    <w:p>
      <w:r>
        <w:rPr>
          <w:b/>
          <w:u w:val="single"/>
        </w:rPr>
        <w:t xml:space="preserve">277383</w:t>
      </w:r>
    </w:p>
    <w:p>
      <w:r>
        <w:t xml:space="preserve">#FollowFriday @Shes4Sports @camdasports @jazzmineraine kiitos, että olette olleet tällä viikolla sitoutuneita jäseniä :)</w:t>
      </w:r>
    </w:p>
    <w:p>
      <w:r>
        <w:rPr>
          <w:b/>
          <w:u w:val="single"/>
        </w:rPr>
        <w:t xml:space="preserve">277384</w:t>
      </w:r>
    </w:p>
    <w:p>
      <w:r>
        <w:t xml:space="preserve">Spicer vastauksena tietoon, joka todistaa Obaman kuunnelleen Trumpia: "Onko sillä väliä, mistä se tuli?</w:t>
      </w:r>
    </w:p>
    <w:p>
      <w:r>
        <w:rPr>
          <w:b/>
          <w:u w:val="single"/>
        </w:rPr>
        <w:t xml:space="preserve">277385</w:t>
      </w:r>
    </w:p>
    <w:p>
      <w:r>
        <w:t xml:space="preserve">@Crayzcapper Jälleen kerran - mikä tahansa kelluttaa venettäsi, kaveri. Tarkoitan... Mä tavallaan twiittasin koko päivän &amp;amp; se todistaa sen, mutta you do you, hun ✌️😁.</w:t>
      </w:r>
    </w:p>
    <w:p>
      <w:r>
        <w:rPr>
          <w:b/>
          <w:u w:val="single"/>
        </w:rPr>
        <w:t xml:space="preserve">277386</w:t>
      </w:r>
    </w:p>
    <w:p>
      <w:r>
        <w:t xml:space="preserve">@invmyers Toivotamme sinut tervetulleeksi, joten #midterms2018 äänestä Ind tai Dem Sen &amp;amp; Cong 2 pysäyttää hänet &amp;amp; tee muutos @realDonaldTrump @POTUS @VP @PRyan https://t.co/4ROT7U7ASf</w:t>
      </w:r>
    </w:p>
    <w:p>
      <w:r>
        <w:rPr>
          <w:b/>
          <w:u w:val="single"/>
        </w:rPr>
        <w:t xml:space="preserve">277387</w:t>
      </w:r>
    </w:p>
    <w:p>
      <w:r>
        <w:t xml:space="preserve">voi olla RT AfreenKhanPrinc:</w:t>
        <w:t xml:space="preserve">#</w:t>
        <w:br/>
        <w:t xml:space="preserve"> Ystävällisyys on lahja ja käytät sitä ihmiskunnan hyväksi</w:t>
        <w:t xml:space="preserve">Just Awesome</w:t>
        <w:br/>
        <w:t xml:space="preserve">Zaka... https://t</w:t>
      </w:r>
    </w:p>
    <w:p>
      <w:r>
        <w:rPr>
          <w:b/>
          <w:u w:val="single"/>
        </w:rPr>
        <w:t xml:space="preserve">277388</w:t>
      </w:r>
    </w:p>
    <w:p>
      <w:r>
        <w:t xml:space="preserve">Fujifilm FinePix S9000 9.2 MP digitaalinen järjestelmäkamera 28-300mm objektiivilla https://t.co/0hBWljo8vk https://t.co/FufRWxmCm0 https://t.co/FufRWxmCm0</w:t>
      </w:r>
    </w:p>
    <w:p>
      <w:r>
        <w:rPr>
          <w:b/>
          <w:u w:val="single"/>
        </w:rPr>
        <w:t xml:space="preserve">277389</w:t>
      </w:r>
    </w:p>
    <w:p>
      <w:r>
        <w:t xml:space="preserve">Tänä sunnuntaina olemme Hwawonissa! Se on kaunis kenttä joen vieressä! #scenery #cherryblossoms #softball #dslsundays</w:t>
      </w:r>
    </w:p>
    <w:p>
      <w:r>
        <w:rPr>
          <w:b/>
          <w:u w:val="single"/>
        </w:rPr>
        <w:t xml:space="preserve">277390</w:t>
      </w:r>
    </w:p>
    <w:p>
      <w:r>
        <w:t xml:space="preserve">@FreddyParker98 onnellisuus, jonka tuot minulle, on mieletön, enkä koskaan pysty kiittämään sinua tarpeeksi.</w:t>
      </w:r>
    </w:p>
    <w:p>
      <w:r>
        <w:rPr>
          <w:b/>
          <w:u w:val="single"/>
        </w:rPr>
        <w:t xml:space="preserve">277391</w:t>
      </w:r>
    </w:p>
    <w:p>
      <w:r>
        <w:t xml:space="preserve">Vaikka olet luonnonlahjakkuus, kun on kyse kiireen pitämisestä, joskus... Lisätietoja Gemini https://t.co/dVX2N7oMFP</w:t>
      </w:r>
    </w:p>
    <w:p>
      <w:r>
        <w:rPr>
          <w:b/>
          <w:u w:val="single"/>
        </w:rPr>
        <w:t xml:space="preserve">277392</w:t>
      </w:r>
    </w:p>
    <w:p>
      <w:r>
        <w:t xml:space="preserve">@HeartSisters on tilattu hämmästyttävältä @Blackmudpuppyltä. Kun näin kaikkien seuraamieni tiedemiesten hankkivan niitä, minun oli pakko hankkia myös yksi!</w:t>
      </w:r>
    </w:p>
    <w:p>
      <w:r>
        <w:rPr>
          <w:b/>
          <w:u w:val="single"/>
        </w:rPr>
        <w:t xml:space="preserve">277393</w:t>
      </w:r>
    </w:p>
    <w:p>
      <w:r>
        <w:t xml:space="preserve">Villi Totodile on ilmestynyt! Käytettävissä 14:39:21 asti (57m 12s) IV: 33.33 Liike: Vesipyssy/Vesipulssi. https://t.co/bYZwsqOGq7.</w:t>
      </w:r>
    </w:p>
    <w:p>
      <w:r>
        <w:rPr>
          <w:b/>
          <w:u w:val="single"/>
        </w:rPr>
        <w:t xml:space="preserve">277394</w:t>
      </w:r>
    </w:p>
    <w:p>
      <w:r>
        <w:t xml:space="preserve">yksi henkilö seurasi minua ja 3 henkilöä poisti seuraamiseni // automaattisesti tarkistettu https://t.co/dHlRd2A0nF mukaan.</w:t>
      </w:r>
    </w:p>
    <w:p>
      <w:r>
        <w:rPr>
          <w:b/>
          <w:u w:val="single"/>
        </w:rPr>
        <w:t xml:space="preserve">277395</w:t>
      </w:r>
    </w:p>
    <w:p>
      <w:r>
        <w:t xml:space="preserve">3 ihmistä seurasi minua ja yksi henkilö poisti seuraamiseni // automaattisesti tarkistettu https://t.co/lGBN4H3jRd kautta.</w:t>
      </w:r>
    </w:p>
    <w:p>
      <w:r>
        <w:rPr>
          <w:b/>
          <w:u w:val="single"/>
        </w:rPr>
        <w:t xml:space="preserve">277396</w:t>
      </w:r>
    </w:p>
    <w:p>
      <w:r>
        <w:t xml:space="preserve">Akvarelli alkuperäinen metsä glade kukkia perhonen maalaus 8 "x11" Angor https://t.co/tHfTHU8UNN https://t.co/rsUAl4e5Py https://t.co/rsUAl4e5Py</w:t>
      </w:r>
    </w:p>
    <w:p>
      <w:r>
        <w:rPr>
          <w:b/>
          <w:u w:val="single"/>
        </w:rPr>
        <w:t xml:space="preserve">277397</w:t>
      </w:r>
    </w:p>
    <w:p>
      <w:r>
        <w:t xml:space="preserve">Ev.  Ev?  Liian nuori ja liian rikas.  Ev ja hänen kaltaisensa mainostavat "uutta" maailmaa, joka on itse asiassa 1960-luvun uudelleennäkeminen.</w:t>
      </w:r>
    </w:p>
    <w:p>
      <w:r>
        <w:rPr>
          <w:b/>
          <w:u w:val="single"/>
        </w:rPr>
        <w:t xml:space="preserve">277398</w:t>
      </w:r>
    </w:p>
    <w:p>
      <w:r>
        <w:t xml:space="preserve">6 tweepiä seurasi minua viimeisen päivän aikana. Tuntuu mahtavalta! Haluatko sinäkin tuntea olosi mahtavaksi? Tutustu https://t.co/DTZf3k8i8C</w:t>
      </w:r>
    </w:p>
    <w:p>
      <w:r>
        <w:rPr>
          <w:b/>
          <w:u w:val="single"/>
        </w:rPr>
        <w:t xml:space="preserve">277399</w:t>
      </w:r>
    </w:p>
    <w:p>
      <w:r>
        <w:t xml:space="preserve">Toukokuun työpaja #teens #yyc Nail that 1st Impression https://t.co/K0Lipk0AqL https://t.co/CufFI8oUju https://t.co/CufFI8oUju</w:t>
      </w:r>
    </w:p>
    <w:p>
      <w:r>
        <w:rPr>
          <w:b/>
          <w:u w:val="single"/>
        </w:rPr>
        <w:t xml:space="preserve">277400</w:t>
      </w:r>
    </w:p>
    <w:p>
      <w:r>
        <w:t xml:space="preserve">Se todella saa minut miettimään, miksi kannatan tätä yhtiötä joskus, kun he eivät aio tehdä paskaakaan JBL:lle</w:t>
      </w:r>
    </w:p>
    <w:p>
      <w:r>
        <w:rPr>
          <w:b/>
          <w:u w:val="single"/>
        </w:rPr>
        <w:t xml:space="preserve">277401</w:t>
      </w:r>
    </w:p>
    <w:p>
      <w:r>
        <w:t xml:space="preserve">@BillGibsonwhsd @oreillyfactor Tarkoitatko sitä o Reillyn juttua? Olin ennen foxin suuri fani. Vuosien varrella heistä tuli liian oikeistolaisia. En enää katso muuta kuin sitä.</w:t>
      </w:r>
    </w:p>
    <w:p>
      <w:r>
        <w:rPr>
          <w:b/>
          <w:u w:val="single"/>
        </w:rPr>
        <w:t xml:space="preserve">277402</w:t>
      </w:r>
    </w:p>
    <w:p>
      <w:r>
        <w:t xml:space="preserve">Taloudelliset rajoitukset voivat aiheuttaa kielteisiä seurauksia.... Lisätietoja Gemini https://t.co/8XGKRcEXfL</w:t>
      </w:r>
    </w:p>
    <w:p>
      <w:r>
        <w:rPr>
          <w:b/>
          <w:u w:val="single"/>
        </w:rPr>
        <w:t xml:space="preserve">277403</w:t>
      </w:r>
    </w:p>
    <w:p>
      <w:r>
        <w:t xml:space="preserve">Tuuli 2.4 km/h etelästä. Barometri 1022.6 hPa, laskee hitaasti. Lämpötila 11,9 °C. Sade tänään 0,0 mm. Kosteus 76 %.</w:t>
      </w:r>
    </w:p>
    <w:p>
      <w:r>
        <w:rPr>
          <w:b/>
          <w:u w:val="single"/>
        </w:rPr>
        <w:t xml:space="preserve">277404</w:t>
      </w:r>
    </w:p>
    <w:p>
      <w:r>
        <w:t xml:space="preserve">@_jasminechavez Brittiläinen jengi 1900-luvun alussa, jotka eivät pysähdy mihinkään noustessaan valtaan, minusta se oli niin hyvä.</w:t>
      </w:r>
    </w:p>
    <w:p>
      <w:r>
        <w:rPr>
          <w:b/>
          <w:u w:val="single"/>
        </w:rPr>
        <w:t xml:space="preserve">277405</w:t>
      </w:r>
    </w:p>
    <w:p>
      <w:r>
        <w:t xml:space="preserve">MEEEEEEEE. En pidä siitä, mutta se auttaa minua pysymään kunnossa. Tai pääsemään takaisin kuntoon. 😊 https://t.co/2HHvtjTrG4 https://t.co/2HHvtjTrG4.</w:t>
      </w:r>
    </w:p>
    <w:p>
      <w:r>
        <w:rPr>
          <w:b/>
          <w:u w:val="single"/>
        </w:rPr>
        <w:t xml:space="preserve">277406</w:t>
      </w:r>
    </w:p>
    <w:p>
      <w:r>
        <w:t xml:space="preserve">CHADDY | #MATCHDAY</w:t>
        <w:br/>
        <w:br/>
        <w:t xml:space="preserve">🆚 AWAY vs @CityofLpoolFC</w:t>
        <w:br/>
        <w:t xml:space="preserve">🏆 @MacronStore Cup Semi Final (1st Leg)</w:t>
        <w:br/>
        <w:t xml:space="preserve">📍 Delta Taxi Stadium | L30 1NY</w:t>
        <w:br/>
        <w:t xml:space="preserve">⌚️ 19:45 KO</w:t>
        <w:br/>
        <w:br/>
        <w:t xml:space="preserve">#Chaddy https://t.co/IU2ycIPvQR</w:t>
      </w:r>
    </w:p>
    <w:p>
      <w:r>
        <w:rPr>
          <w:b/>
          <w:u w:val="single"/>
        </w:rPr>
        <w:t xml:space="preserve">277407</w:t>
      </w:r>
    </w:p>
    <w:p>
      <w:r>
        <w:t xml:space="preserve">@kriziaocon @TheTideAustin @TheTide @TheTideDrew @TheTideNate @TheTideLevi BESHY SINGLE DAW THE TIDE ( pfffffffffffffffffffffffffffft yall )</w:t>
      </w:r>
    </w:p>
    <w:p>
      <w:r>
        <w:rPr>
          <w:b/>
          <w:u w:val="single"/>
        </w:rPr>
        <w:t xml:space="preserve">277408</w:t>
      </w:r>
    </w:p>
    <w:p>
      <w:r>
        <w:t xml:space="preserve">Tykkäsin @YouTube-videosta https://t.co/48MUhptFVt Marihuana: Oliverin kanssa (HBO): Last Week Tonight with John Oliver (HBO)</w:t>
      </w:r>
    </w:p>
    <w:p>
      <w:r>
        <w:rPr>
          <w:b/>
          <w:u w:val="single"/>
        </w:rPr>
        <w:t xml:space="preserve">277409</w:t>
      </w:r>
    </w:p>
    <w:p>
      <w:r>
        <w:t xml:space="preserve">Kiitos @Harry_Styles, loputtomasta onnesta, jota annat minulle joka päivä.</w:t>
        <w:t xml:space="preserve">I Love You With All My Heart.❤️ㅤㅤㅤㅤㅤㅤ</w:t>
        <w:br/>
        <w:t xml:space="preserve">Please Follow Me? -401</w:t>
      </w:r>
    </w:p>
    <w:p>
      <w:r>
        <w:rPr>
          <w:b/>
          <w:u w:val="single"/>
        </w:rPr>
        <w:t xml:space="preserve">277410</w:t>
      </w:r>
    </w:p>
    <w:p>
      <w:r>
        <w:t xml:space="preserve">Entinen FBI:n Michael German ja @BrennanCenter "Elämme yhteiskunnassa, jossa on helpompi saada aseita kuin mielenterveyspalveluja." https://t.co/cqz358hlmu.</w:t>
      </w:r>
    </w:p>
    <w:p>
      <w:r>
        <w:rPr>
          <w:b/>
          <w:u w:val="single"/>
        </w:rPr>
        <w:t xml:space="preserve">277411</w:t>
      </w:r>
    </w:p>
    <w:p>
      <w:r>
        <w:t xml:space="preserve">@akosi_LA Pettynyt siihen, että Beatrice-Ethanin äiti&amp;amp;poika-suhde ei etene. Toivottavasti parempi tarina on tulossa w/ d info relayed 2 us.</w:t>
      </w:r>
    </w:p>
    <w:p>
      <w:r>
        <w:rPr>
          <w:b/>
          <w:u w:val="single"/>
        </w:rPr>
        <w:t xml:space="preserve">277412</w:t>
      </w:r>
    </w:p>
    <w:p>
      <w:r>
        <w:t xml:space="preserve">Lisäsin videon @YouTube-soittolistalle https://t.co/qpfnZKvAMy Sia - Cheap Thrills (Performance Edit)</w:t>
      </w:r>
    </w:p>
    <w:p>
      <w:r>
        <w:rPr>
          <w:b/>
          <w:u w:val="single"/>
        </w:rPr>
        <w:t xml:space="preserve">277413</w:t>
      </w:r>
    </w:p>
    <w:p>
      <w:r>
        <w:t xml:space="preserve">AngelSense lahjoittaa ilmaisen GPS-laitteen ja 1 vuoden palvelun! https://t.co/PvbDg4dAW0 kautta @angelsensegps</w:t>
      </w:r>
    </w:p>
    <w:p>
      <w:r>
        <w:rPr>
          <w:b/>
          <w:u w:val="single"/>
        </w:rPr>
        <w:t xml:space="preserve">277414</w:t>
      </w:r>
    </w:p>
    <w:p>
      <w:r>
        <w:t xml:space="preserve">54: Thurstonin lyhyt potku menee maaliin, Tigersin ryntäys 10m omalta linjalta NRL #RugbyLeague #NRLNqlWst #SANF</w:t>
      </w:r>
    </w:p>
    <w:p>
      <w:r>
        <w:rPr>
          <w:b/>
          <w:u w:val="single"/>
        </w:rPr>
        <w:t xml:space="preserve">277415</w:t>
      </w:r>
    </w:p>
    <w:p>
      <w:r>
        <w:t xml:space="preserve">@SsgSsKing First- Varmista, että kirjaudut ulos nykyiseltä tililtäsi, mene alla olevaan linkkiin ja käytä uutta sähköpostia.</w:t>
      </w:r>
    </w:p>
    <w:p>
      <w:r>
        <w:rPr>
          <w:b/>
          <w:u w:val="single"/>
        </w:rPr>
        <w:t xml:space="preserve">277416</w:t>
      </w:r>
    </w:p>
    <w:p>
      <w:r>
        <w:t xml:space="preserve">Video - 1000 muslimimiestä kivittää 17-vuotiaan neitsyen kuoliaaksi (varoitus, hyvin graafinen) || https://t.co/7QFvBLvp0Z</w:t>
      </w:r>
    </w:p>
    <w:p>
      <w:r>
        <w:rPr>
          <w:b/>
          <w:u w:val="single"/>
        </w:rPr>
        <w:t xml:space="preserve">277417</w:t>
      </w:r>
    </w:p>
    <w:p>
      <w:r>
        <w:t xml:space="preserve">Se, että olet hammasratas suuremmassa kokonaisuudessa, saattaa järkyttää jotakuta ... Lisää Neitsyt https://t.co/AMo3ed8s2O</w:t>
      </w:r>
    </w:p>
    <w:p>
      <w:r>
        <w:rPr>
          <w:b/>
          <w:u w:val="single"/>
        </w:rPr>
        <w:t xml:space="preserve">277418</w:t>
      </w:r>
    </w:p>
    <w:p>
      <w:r>
        <w:t xml:space="preserve">Esimiehesi kutsuu sinut toimistoon ja saat potkut.</w:t>
        <w:br/>
        <w:t xml:space="preserve">Lähdet toimistosta ja kaikki lattialla taputtavat</w:t>
        <w:br/>
        <w:t xml:space="preserve">Mitä te</w:t>
        <w:t xml:space="preserve"> 😂😫🤣</w:t>
      </w:r>
    </w:p>
    <w:p>
      <w:r>
        <w:rPr>
          <w:b/>
          <w:u w:val="single"/>
        </w:rPr>
        <w:t xml:space="preserve">277419</w:t>
      </w:r>
    </w:p>
    <w:p>
      <w:r>
        <w:t xml:space="preserve">4/7 on #WorldHealthDay. Tänä vuonna #LetsTalk about #depression, leading cause of disability https://t.co/1JBNuqWsiL via @WHO #patientchat https://t.co/x8wtZgCoJr https://t.co/x8wtZgCoJr</w:t>
      </w:r>
    </w:p>
    <w:p>
      <w:r>
        <w:rPr>
          <w:b/>
          <w:u w:val="single"/>
        </w:rPr>
        <w:t xml:space="preserve">277420</w:t>
      </w:r>
    </w:p>
    <w:p>
      <w:r>
        <w:t xml:space="preserve">2 ihmistä seurasi minua ja yksi henkilö jätti seuraamiseni // automaattisesti tarkistettu https://t.co/vBYvJEWGdv kautta.</w:t>
      </w:r>
    </w:p>
    <w:p>
      <w:r>
        <w:rPr>
          <w:b/>
          <w:u w:val="single"/>
        </w:rPr>
        <w:t xml:space="preserve">277421</w:t>
      </w:r>
    </w:p>
    <w:p>
      <w:r>
        <w:t xml:space="preserve">#WCPH2017 #SSB:n poistaminen, terveellisempi ruoka, KIDS Sport Asetukset- kypsä toimintaan sanoo .@janemartinopc ping .@OOSNSW @C4S_AU @croakeyblog ⚽🏈🍆🏉🏀 https://t.co/vYbpB5I0QQ</w:t>
      </w:r>
    </w:p>
    <w:p>
      <w:r>
        <w:rPr>
          <w:b/>
          <w:u w:val="single"/>
        </w:rPr>
        <w:t xml:space="preserve">277422</w:t>
      </w:r>
    </w:p>
    <w:p>
      <w:r>
        <w:t xml:space="preserve">Retweeted Squawka Football (@Squawka):</w:t>
        <w:br/>
        <w:br/>
        <w:t xml:space="preserve"> Dele Allin Valioliigaennätys Spursille:</w:t>
        <w:br/>
        <w:br/>
        <w:t xml:space="preserve">61 ottelua</w:t>
        <w:br/>
        <w:t xml:space="preserve">24 maalia</w:t>
        <w:br/>
        <w:t xml:space="preserve">13... https://t.co/xJlUk4huWg</w:t>
      </w:r>
    </w:p>
    <w:p>
      <w:r>
        <w:rPr>
          <w:b/>
          <w:u w:val="single"/>
        </w:rPr>
        <w:t xml:space="preserve">277423</w:t>
      </w:r>
    </w:p>
    <w:p>
      <w:r>
        <w:t xml:space="preserve">Ergonominen korkeussäädettävä seisova työpöytä Sit / Stand Elevating Desktop Riser https://t.co/8pW8KbcH7x https://t.co/VKuFOcFiOf https://t.co/VKuFOcFiOf</w:t>
      </w:r>
    </w:p>
    <w:p>
      <w:r>
        <w:rPr>
          <w:b/>
          <w:u w:val="single"/>
        </w:rPr>
        <w:t xml:space="preserve">277424</w:t>
      </w:r>
    </w:p>
    <w:p>
      <w:r>
        <w:t xml:space="preserve">Islamilaisen terrorin massiivinen peittely I-85-sillan räjähdys Atlantassa on nyt käynnissä @4rc2cu @wisermann @dianekays https://t.co/Z5tGy5OI2V</w:t>
      </w:r>
    </w:p>
    <w:p>
      <w:r>
        <w:rPr>
          <w:b/>
          <w:u w:val="single"/>
        </w:rPr>
        <w:t xml:space="preserve">277425</w:t>
      </w:r>
    </w:p>
    <w:p>
      <w:r>
        <w:t xml:space="preserve">.@AndrinhoPereiralla on pitkäaikaisia tavoitteita #MUFC:ssä: https://t.co/QiE6eWX7pE by #ManUtd via @c0nvey https://t.co/SiLNM0ztsh</w:t>
      </w:r>
    </w:p>
    <w:p>
      <w:r>
        <w:rPr>
          <w:b/>
          <w:u w:val="single"/>
        </w:rPr>
        <w:t xml:space="preserve">277426</w:t>
      </w:r>
    </w:p>
    <w:p>
      <w:r>
        <w:t xml:space="preserve">Oli suuri etuoikeus saada professori B.K. Kuthiala, tunnettu viestintäalan tutkija ja varakansleri... https://t.co/b32b6ViSKb ...</w:t>
      </w:r>
    </w:p>
    <w:p>
      <w:r>
        <w:rPr>
          <w:b/>
          <w:u w:val="single"/>
        </w:rPr>
        <w:t xml:space="preserve">277427</w:t>
      </w:r>
    </w:p>
    <w:p>
      <w:r>
        <w:t xml:space="preserve">Hei @BIMADDay anteeksi emme voineet osallistua viime vuoden tapahtumaan, mutta olemme v innokkaita olemaan mukana tänä vuonna, jos poss? Milloin asiat alkavat?!</w:t>
      </w:r>
    </w:p>
    <w:p>
      <w:r>
        <w:rPr>
          <w:b/>
          <w:u w:val="single"/>
        </w:rPr>
        <w:t xml:space="preserve">277428</w:t>
      </w:r>
    </w:p>
    <w:p>
      <w:r>
        <w:t xml:space="preserve">Olet tänään vakaa kuin kivi, ja läheisesi tuntevat.... Lisää Vesimiehelle https://t.co/2syGKXkFBU</w:t>
      </w:r>
    </w:p>
    <w:p>
      <w:r>
        <w:rPr>
          <w:b/>
          <w:u w:val="single"/>
        </w:rPr>
        <w:t xml:space="preserve">277429</w:t>
      </w:r>
    </w:p>
    <w:p>
      <w:r>
        <w:t xml:space="preserve">@oldandrewuk @jonnybid @sputniksteve @_MissieBee @WatsEd @RDayysj @redgierob Mitä sinä luokittelisit kirjallisuudeksi?</w:t>
      </w:r>
    </w:p>
    <w:p>
      <w:r>
        <w:rPr>
          <w:b/>
          <w:u w:val="single"/>
        </w:rPr>
        <w:t xml:space="preserve">277430</w:t>
      </w:r>
    </w:p>
    <w:p>
      <w:r>
        <w:t xml:space="preserve">transmediaalisen tarinankerronnan työpajassani lapset pärjäävät niin hyvin. he ottivat käskyn, jonka kanssa olin ymmälläni, ja laativat sen yhteen.</w:t>
      </w:r>
    </w:p>
    <w:p>
      <w:r>
        <w:rPr>
          <w:b/>
          <w:u w:val="single"/>
        </w:rPr>
        <w:t xml:space="preserve">277431</w:t>
      </w:r>
    </w:p>
    <w:p>
      <w:r>
        <w:t xml:space="preserve">BREAKING: Yhdysvallat tekee ohjusiskun Syyrian sotilaslentokentälle. @AshleeMullany #7News https://t.co/buAYQCZWVP https://t.co/buAYQCZWVP</w:t>
      </w:r>
    </w:p>
    <w:p>
      <w:r>
        <w:rPr>
          <w:b/>
          <w:u w:val="single"/>
        </w:rPr>
        <w:t xml:space="preserve">277432</w:t>
      </w:r>
    </w:p>
    <w:p>
      <w:r>
        <w:t xml:space="preserve">Soittakaa joku managerilleni ja sanokaa, että teillä on kiireellinen viesti William-nimiselle neekerille: "Pudottakaa kaikki, Craig on pulassa, tulkaa äkkiä"."</w:t>
      </w:r>
    </w:p>
    <w:p>
      <w:r>
        <w:rPr>
          <w:b/>
          <w:u w:val="single"/>
        </w:rPr>
        <w:t xml:space="preserve">277433</w:t>
      </w:r>
    </w:p>
    <w:p>
      <w:r>
        <w:t xml:space="preserve">10 asiaa, joita upeat johtajat tekevät https://t.co/iOwKQ3VN0B @LeadMedIt @EUPHActs @drsilenzi @redhenry88 @WRicciardi @pash22 @Pqr9ap HT @helenbevan</w:t>
      </w:r>
    </w:p>
    <w:p>
      <w:r>
        <w:rPr>
          <w:b/>
          <w:u w:val="single"/>
        </w:rPr>
        <w:t xml:space="preserve">277434</w:t>
      </w:r>
    </w:p>
    <w:p>
      <w:r>
        <w:t xml:space="preserve">On harvoja suurempia iloja kuin se, että joku tunnustaa sinut täysin... Enemmän Kalat https://t.co/BMYtBTe3Xb</w:t>
      </w:r>
    </w:p>
    <w:p>
      <w:r>
        <w:rPr>
          <w:b/>
          <w:u w:val="single"/>
        </w:rPr>
        <w:t xml:space="preserve">277435</w:t>
      </w:r>
    </w:p>
    <w:p>
      <w:r>
        <w:t xml:space="preserve">Inbound-markkinointi SEO:lla ja sosiaalisen median markkinoinnilla https://t.co/Ok8Wk2k17s #inboundmarketing #markkinointi</w:t>
      </w:r>
    </w:p>
    <w:p>
      <w:r>
        <w:rPr>
          <w:b/>
          <w:u w:val="single"/>
        </w:rPr>
        <w:t xml:space="preserve">277436</w:t>
      </w:r>
    </w:p>
    <w:p>
      <w:r>
        <w:t xml:space="preserve">Lisäsin videon @YouTube-soittolistalle https://t.co/ka0Gccci38 MUST WATCH! Big John nauraa McGregor vs Mayweather -ottelulle! Puhuu Rondasta</w:t>
      </w:r>
    </w:p>
    <w:p>
      <w:r>
        <w:rPr>
          <w:b/>
          <w:u w:val="single"/>
        </w:rPr>
        <w:t xml:space="preserve">277437</w:t>
      </w:r>
    </w:p>
    <w:p>
      <w:r>
        <w:t xml:space="preserve">@narendramodi Pääministeri, hallituksenne on aloittanut monia hyviä hankkeita, ja kuulostaa todella hyvältä, että pystytte saattamaan ne päätökseen ajoissa.</w:t>
      </w:r>
    </w:p>
    <w:p>
      <w:r>
        <w:rPr>
          <w:b/>
          <w:u w:val="single"/>
        </w:rPr>
        <w:t xml:space="preserve">277438</w:t>
      </w:r>
    </w:p>
    <w:p>
      <w:r>
        <w:t xml:space="preserve">@GoldenTri141921 Kuten olen sanonut miljoona kertaa, esittäkää tietoja rasistisista hyökkäyksistä ennen kuin kutsutte intiaaneja "rasistiksi af".</w:t>
      </w:r>
    </w:p>
    <w:p>
      <w:r>
        <w:rPr>
          <w:b/>
          <w:u w:val="single"/>
        </w:rPr>
        <w:t xml:space="preserve">277439</w:t>
      </w:r>
    </w:p>
    <w:p>
      <w:r>
        <w:t xml:space="preserve">@nytimes @washingtonpost @MSNBC @NBCPolitics @CNNPolitics Miksi media keskittyy @IvankaTrumpiin &amp;amp; kohtelemalla häntä kuin @FLOTUS @MELANIATRUMP ?</w:t>
      </w:r>
    </w:p>
    <w:p>
      <w:r>
        <w:rPr>
          <w:b/>
          <w:u w:val="single"/>
        </w:rPr>
        <w:t xml:space="preserve">277440</w:t>
      </w:r>
    </w:p>
    <w:p>
      <w:r>
        <w:t xml:space="preserve">Toivot voivasi vetäytyä toimistoosi ja työskennellä suhteellisen hiljaa.... Lisää Vesimies https://t.co/sXOfT26D9Q</w:t>
      </w:r>
    </w:p>
    <w:p>
      <w:r>
        <w:rPr>
          <w:b/>
          <w:u w:val="single"/>
        </w:rPr>
        <w:t xml:space="preserve">277441</w:t>
      </w:r>
    </w:p>
    <w:p>
      <w:r>
        <w:t xml:space="preserve">Vuoden 1905 #Cadillac, ensimmäinen @Cayman_Islandsissa nähty auto, nähtynä @CaymanMM:ssä. #cayman #caymanislands https://t.co/lkQEKQMnnI https://t.co/lkQEKQMnnI</w:t>
      </w:r>
    </w:p>
    <w:p>
      <w:r>
        <w:rPr>
          <w:b/>
          <w:u w:val="single"/>
        </w:rPr>
        <w:t xml:space="preserve">277442</w:t>
      </w:r>
    </w:p>
    <w:p>
      <w:r>
        <w:t xml:space="preserve">@BarackObama - kenenkään ei pitäisi olla yllättynyt tästä, kyse on korruptoituneesta Chicagon poliittisesta koneistosta #shaddowgovernment #sorelosers https://t.co/jbddAYandW</w:t>
      </w:r>
    </w:p>
    <w:p>
      <w:r>
        <w:rPr>
          <w:b/>
          <w:u w:val="single"/>
        </w:rPr>
        <w:t xml:space="preserve">277443</w:t>
      </w:r>
    </w:p>
    <w:p>
      <w:r>
        <w:t xml:space="preserve">Los Angeles määritellä kaksoiskelikaalinen rakenne proteiinin on hedelmöittynyt ikkunan monistaminen kaikkien</w:t>
      </w:r>
    </w:p>
    <w:p>
      <w:r>
        <w:rPr>
          <w:b/>
          <w:u w:val="single"/>
        </w:rPr>
        <w:t xml:space="preserve">277444</w:t>
      </w:r>
    </w:p>
    <w:p>
      <w:r>
        <w:t xml:space="preserve">68' - TRY EAGLES!!! Duane Straugheir onnistuu maalinteossa Eaglesille hetki sen jälkeen, kun hän on palannut kentälle! (30-20 KTC)</w:t>
      </w:r>
    </w:p>
    <w:p>
      <w:r>
        <w:rPr>
          <w:b/>
          <w:u w:val="single"/>
        </w:rPr>
        <w:t xml:space="preserve">277445</w:t>
      </w:r>
    </w:p>
    <w:p>
      <w:r>
        <w:t xml:space="preserve">Paras jääkahvi, jota olen koskaan juonut. Katsokaa noita siemeniä päällä😍 @ Onesta, New Bel Road https://t.co/svCWao5iGK https://t.co/svCWao5iGK</w:t>
      </w:r>
    </w:p>
    <w:p>
      <w:r>
        <w:rPr>
          <w:b/>
          <w:u w:val="single"/>
        </w:rPr>
        <w:t xml:space="preserve">277446</w:t>
      </w:r>
    </w:p>
    <w:p>
      <w:r>
        <w:t xml:space="preserve">DFL ei tarjonnut tarkistusta, jonka mukaan valtio joutuisi takaisin koukkuun LRT:n toimintatappioiden maksamiseen - onneksi tästä näyttää olevan yhteisymmärrys. #mnleg</w:t>
      </w:r>
    </w:p>
    <w:p>
      <w:r>
        <w:rPr>
          <w:b/>
          <w:u w:val="single"/>
        </w:rPr>
        <w:t xml:space="preserve">277447</w:t>
      </w:r>
    </w:p>
    <w:p>
      <w:r>
        <w:t xml:space="preserve">@Chris_RPSGT Tärisevä artikkeli!!! Kiitos!!! Termiä 'neurogastronomia' en ole koskaan kuullut ennen. Kiitos 🍷</w:t>
      </w:r>
    </w:p>
    <w:p>
      <w:r>
        <w:rPr>
          <w:b/>
          <w:u w:val="single"/>
        </w:rPr>
        <w:t xml:space="preserve">277448</w:t>
      </w:r>
    </w:p>
    <w:p>
      <w:r>
        <w:t xml:space="preserve">Luominen kiinnostaa sinua tänään enemmän kuin... Lisätietoja Gemini https://t.co/diKGU8nNW1</w:t>
      </w:r>
    </w:p>
    <w:p>
      <w:r>
        <w:rPr>
          <w:b/>
          <w:u w:val="single"/>
        </w:rPr>
        <w:t xml:space="preserve">277449</w:t>
      </w:r>
    </w:p>
    <w:p>
      <w:r>
        <w:t xml:space="preserve">Jos se on totta (ei ole syytä epäillä juuri nyt), edustaja @Miguel_Pizarro on evakuoinut 4 loukkaantunutta ihmistä konsulialueelta. https://t.co/LwSEmtYzmQ</w:t>
      </w:r>
    </w:p>
    <w:p>
      <w:r>
        <w:rPr>
          <w:b/>
          <w:u w:val="single"/>
        </w:rPr>
        <w:t xml:space="preserve">277450</w:t>
      </w:r>
    </w:p>
    <w:p>
      <w:r>
        <w:t xml:space="preserve">43.55Cts.Fab Blue Labradoriitti OVAL Harvinainen Top Loose jalokivet https://t.co/x5IVNpNHHw https://t.co/lfpsMmI5PR https://t.co/lfpsMmI5PR</w:t>
      </w:r>
    </w:p>
    <w:p>
      <w:r>
        <w:rPr>
          <w:b/>
          <w:u w:val="single"/>
        </w:rPr>
        <w:t xml:space="preserve">277451</w:t>
      </w:r>
    </w:p>
    <w:p>
      <w:r>
        <w:t xml:space="preserve">@Lesnar F5:llä tiensä Universal Championshipin mestaruuteen #WrestleManiassa. Kenen luulet voittavan? https://t.co/2yylLj2aCJ</w:t>
      </w:r>
    </w:p>
    <w:p>
      <w:r>
        <w:rPr>
          <w:b/>
          <w:u w:val="single"/>
        </w:rPr>
        <w:t xml:space="preserve">277452</w:t>
      </w:r>
    </w:p>
    <w:p>
      <w:r>
        <w:t xml:space="preserve">Litigation Funding:https://t.co/69ecHpd2ap CACIC:n välimiesmenettelysäännöt 2017, julkiset lähdemateriaalit, lainsäädäntö ja... https://t.co/ZnHrSQCrxs</w:t>
      </w:r>
    </w:p>
    <w:p>
      <w:r>
        <w:rPr>
          <w:b/>
          <w:u w:val="single"/>
        </w:rPr>
        <w:t xml:space="preserve">277453</w:t>
      </w:r>
    </w:p>
    <w:p>
      <w:r>
        <w:t xml:space="preserve">Yritin etsiä raskaana olevan opettajan skandaalia, ja tämä tuli esiin. MITÄ TARKOITTAA RASKAANA OLEVA TEXASILAINEN NAINEN SIKA VAUVA PELKÄÄN ETSIÄ https://t.co/pZHoe7tHWY</w:t>
      </w:r>
    </w:p>
    <w:p>
      <w:r>
        <w:rPr>
          <w:b/>
          <w:u w:val="single"/>
        </w:rPr>
        <w:t xml:space="preserve">277454</w:t>
      </w:r>
    </w:p>
    <w:p>
      <w:r>
        <w:t xml:space="preserve">Muinainen sivilisaatio, joka on "PYRAMIDEJA vanhempi", löydettiin 14 000 vuoden ajan kadonneena https://t.co/ijBsoHfH34 https://t.co/qHf3mVv3Jl</w:t>
      </w:r>
    </w:p>
    <w:p>
      <w:r>
        <w:rPr>
          <w:b/>
          <w:u w:val="single"/>
        </w:rPr>
        <w:t xml:space="preserve">277455</w:t>
      </w:r>
    </w:p>
    <w:p>
      <w:r>
        <w:t xml:space="preserve">tässä vaiheessa minusta tuntuu, että saatan kuolla taistelemalla tämän maan puolesta sen sijaan, että ihmiset eivät tee mitään, olen käynyt tätä väittelyä niin monta kertaa omg</w:t>
      </w:r>
    </w:p>
    <w:p>
      <w:r>
        <w:rPr>
          <w:b/>
          <w:u w:val="single"/>
        </w:rPr>
        <w:t xml:space="preserve">277456</w:t>
      </w:r>
    </w:p>
    <w:p>
      <w:r>
        <w:t xml:space="preserve">@USARedOrchestra Tämä Trumpin "mielenmuutos" tapahtui samaan aikaan, kun hänen kannatuslukunsa putosi uuteen pohjalukemiin. Just sayin!</w:t>
      </w:r>
    </w:p>
    <w:p>
      <w:r>
        <w:rPr>
          <w:b/>
          <w:u w:val="single"/>
        </w:rPr>
        <w:t xml:space="preserve">277457</w:t>
      </w:r>
    </w:p>
    <w:p>
      <w:r>
        <w:t xml:space="preserve">Opiskelijaneuvoston yhteiskunnallisen vaikutuksen tavoitteena on koskettaa muutamaa elämää. Siivoa siis kotisi ja auta meitä. Lahjoita... https://t.co/EogbHbjSWz</w:t>
      </w:r>
    </w:p>
    <w:p>
      <w:r>
        <w:rPr>
          <w:b/>
          <w:u w:val="single"/>
        </w:rPr>
        <w:t xml:space="preserve">277458</w:t>
      </w:r>
    </w:p>
    <w:p>
      <w:r>
        <w:t xml:space="preserve">ABBOTT &amp;; COSTELLO COMEDY KINGS STRIP OF MINT STAMPS 1 https://t.co/ntuEfN78em https://t.co/DOW8tEW6hS</w:t>
      </w:r>
    </w:p>
    <w:p>
      <w:r>
        <w:rPr>
          <w:b/>
          <w:u w:val="single"/>
        </w:rPr>
        <w:t xml:space="preserve">277459</w:t>
      </w:r>
    </w:p>
    <w:p>
      <w:r>
        <w:t xml:space="preserve">Tämä vaikuttaa merkitykselliseltä tämän päivän tapahtumien &amp;amp; Tillersonin suunnitelman tavata Putin. Olemmeko jumissa Scooby Doon jaksossa?!!!! https://t.co/OHKTLGufCF https://t.co/OHKTLGufCF</w:t>
      </w:r>
    </w:p>
    <w:p>
      <w:r>
        <w:rPr>
          <w:b/>
          <w:u w:val="single"/>
        </w:rPr>
        <w:t xml:space="preserve">277460</w:t>
      </w:r>
    </w:p>
    <w:p>
      <w:r>
        <w:t xml:space="preserve">@Lisafox0877 Jos siis asuisit Kaliforniassa, tarkoitat "Covered Californiaa"? En ole varma, miksi Florida kutsuu sitä. Jälleen kerran, se on vakuutuksen tarjoaja.</w:t>
      </w:r>
    </w:p>
    <w:p>
      <w:r>
        <w:rPr>
          <w:b/>
          <w:u w:val="single"/>
        </w:rPr>
        <w:t xml:space="preserve">277461</w:t>
      </w:r>
    </w:p>
    <w:p>
      <w:r>
        <w:t xml:space="preserve">TUTUSTU M3 TRAVEL SERVICES - WG PARTNER FACEBOOK-SIVUUN:</w:t>
        <w:br/>
        <w:br/>
        <w:t xml:space="preserve">TARJOUKSET SOUTHWEST... https://t.co/Do8Omzwlwf</w:t>
      </w:r>
    </w:p>
    <w:p>
      <w:r>
        <w:rPr>
          <w:b/>
          <w:u w:val="single"/>
        </w:rPr>
        <w:t xml:space="preserve">277462</w:t>
      </w:r>
    </w:p>
    <w:p>
      <w:r>
        <w:t xml:space="preserve">@alienlike57 @humanlennon @NBA Mutta se on hänen oma henkilökohtainen saavutuksensa. Me annamme MVP:n. Arvokkain pelaaja. Ei parhaiden tilastojen pelaajia.</w:t>
      </w:r>
    </w:p>
    <w:p>
      <w:r>
        <w:rPr>
          <w:b/>
          <w:u w:val="single"/>
        </w:rPr>
        <w:t xml:space="preserve">277463</w:t>
      </w:r>
    </w:p>
    <w:p>
      <w:r>
        <w:t xml:space="preserve">@kikirude x @mjchatmanmusic ja #Gemini2 groove...oli hieno ilta ja nämä naiset vain... https://t.co/wWDdACAmOF...</w:t>
      </w:r>
    </w:p>
    <w:p>
      <w:r>
        <w:rPr>
          <w:b/>
          <w:u w:val="single"/>
        </w:rPr>
        <w:t xml:space="preserve">277464</w:t>
      </w:r>
    </w:p>
    <w:p>
      <w:r>
        <w:t xml:space="preserve">Kuka tahansa voi oppia suureksi johtajaksi. Ja jokainen voi oppia johtamaan paremmin. Tämä kirja... https://t.co/nChKRwnvSS</w:t>
      </w:r>
    </w:p>
    <w:p>
      <w:r>
        <w:rPr>
          <w:b/>
          <w:u w:val="single"/>
        </w:rPr>
        <w:t xml:space="preserve">277465</w:t>
      </w:r>
    </w:p>
    <w:p>
      <w:r>
        <w:t xml:space="preserve">@ElstonGunn_ Joo pahimmassa tapauksessa hän on LW, joka voi peittää ja rasvata pyörät hänen gribbling (hän murhasi Otamendi eilen) &amp;amp; kulkee</w:t>
      </w:r>
    </w:p>
    <w:p>
      <w:r>
        <w:rPr>
          <w:b/>
          <w:u w:val="single"/>
        </w:rPr>
        <w:t xml:space="preserve">277466</w:t>
      </w:r>
    </w:p>
    <w:p>
      <w:r>
        <w:t xml:space="preserve">Yhdistä innostuneesti. Anna hellittämättä. Ja johda rohkeasti. Tee näin, niin tulevaisuus on sinun! - Ted Coine #quote https://t.co/LfoO5ApYvU</w:t>
      </w:r>
    </w:p>
    <w:p>
      <w:r>
        <w:rPr>
          <w:b/>
          <w:u w:val="single"/>
        </w:rPr>
        <w:t xml:space="preserve">277467</w:t>
      </w:r>
    </w:p>
    <w:p>
      <w:r>
        <w:t xml:space="preserve">Pieni vihreä elämän suu ja minä litteänä selälläni tuhansia disguarded kudos roskat Floor.mr kipeä punainen nenä hengittää noisily.im alas https://t.co/Qjz8P061aH</w:t>
      </w:r>
    </w:p>
    <w:p>
      <w:r>
        <w:rPr>
          <w:b/>
          <w:u w:val="single"/>
        </w:rPr>
        <w:t xml:space="preserve">277468</w:t>
      </w:r>
    </w:p>
    <w:p>
      <w:r>
        <w:t xml:space="preserve">@SheriffClarke @realDonaldTrump Oletko tosissasi sokea sille, mitä hänen hallinnossaan tapahtuu #niggaplease</w:t>
      </w:r>
    </w:p>
    <w:p>
      <w:r>
        <w:rPr>
          <w:b/>
          <w:u w:val="single"/>
        </w:rPr>
        <w:t xml:space="preserve">277469</w:t>
      </w:r>
    </w:p>
    <w:p>
      <w:r>
        <w:t xml:space="preserve">Jaa rakkaus @LindaMcgregor10 @cbtddc @LorenaMontijo, te olette tällä viikolla yhteisön sitoutuneimpia jäseniä! Paljon kiitoksia :)</w:t>
      </w:r>
    </w:p>
    <w:p>
      <w:r>
        <w:rPr>
          <w:b/>
          <w:u w:val="single"/>
        </w:rPr>
        <w:t xml:space="preserve">277470</w:t>
      </w:r>
    </w:p>
    <w:p>
      <w:r>
        <w:t xml:space="preserve">Hei ihmiset #NYC, #LosAngeles, #London &amp;amp; muualla, katsokaa Maleficent (2014) täällä: https://t.co/8o75lrdZhu https://t.co/jmWp8H4CiO</w:t>
      </w:r>
    </w:p>
    <w:p>
      <w:r>
        <w:rPr>
          <w:b/>
          <w:u w:val="single"/>
        </w:rPr>
        <w:t xml:space="preserve">277471</w:t>
      </w:r>
    </w:p>
    <w:p>
      <w:r>
        <w:t xml:space="preserve">Response to /r/soccer on "Vain 3% kulmista Valioliigassa johtaa maaliin" https://t.co/978yagr2kk</w:t>
      </w:r>
    </w:p>
    <w:p>
      <w:r>
        <w:rPr>
          <w:b/>
          <w:u w:val="single"/>
        </w:rPr>
        <w:t xml:space="preserve">277472</w:t>
      </w:r>
    </w:p>
    <w:p>
      <w:r>
        <w:t xml:space="preserve">@realDonaldTrump Sanoi, että aiomme "tyhjentää suon". Silti ympäröi itsensä kaikin iljettävin tavoin neokonservatiivien, CFR:n tyyppien ja erilaisten juutalaisten kanssa. https://t.co/uYL0CoOcxA.</w:t>
      </w:r>
    </w:p>
    <w:p>
      <w:r>
        <w:rPr>
          <w:b/>
          <w:u w:val="single"/>
        </w:rPr>
        <w:t xml:space="preserve">277473</w:t>
      </w:r>
    </w:p>
    <w:p>
      <w:r>
        <w:t xml:space="preserve">The Flooring Companyn vinyylilattian käytön edut: https://t.co/0Ef8PPVHG0... https://t.co/0Ef8PPVHG0</w:t>
      </w:r>
    </w:p>
    <w:p>
      <w:r>
        <w:rPr>
          <w:b/>
          <w:u w:val="single"/>
        </w:rPr>
        <w:t xml:space="preserve">277474</w:t>
      </w:r>
    </w:p>
    <w:p>
      <w:r>
        <w:t xml:space="preserve">@ThinkersPad harhainen paljon?miksi wld u edes vaivautua sitoutua w / tällainen?kaveri tarvitsee 30k wala terapeutti!! sienestävä imbesilli?</w:t>
      </w:r>
    </w:p>
    <w:p>
      <w:r>
        <w:rPr>
          <w:b/>
          <w:u w:val="single"/>
        </w:rPr>
        <w:t xml:space="preserve">277475</w:t>
      </w:r>
    </w:p>
    <w:p>
      <w:r>
        <w:t xml:space="preserve">Päivittäinen #SocialMedia-postitusaikataulu, jota kuka tahansa tyhmä voi noudattaa:</w:t>
        <w:br/>
        <w:br/>
        <w:t xml:space="preserve">https://t.co/0PvxMCYm2r</w:t>
        <w:br/>
        <w:br/>
        <w:t xml:space="preserve">#Markkinointi https://t.co/bV1ZLpXBI5</w:t>
      </w:r>
    </w:p>
    <w:p>
      <w:r>
        <w:rPr>
          <w:b/>
          <w:u w:val="single"/>
        </w:rPr>
        <w:t xml:space="preserve">277476</w:t>
      </w:r>
    </w:p>
    <w:p>
      <w:r>
        <w:t xml:space="preserve">Unohdin, kuinka paljon enemmän oranssi &amp;amp; kermainen @ClarenceCourt #eggs olivat vs tavallinen vanha store bought #organic ! #foodie https://t.co/sje1sT2qZm</w:t>
      </w:r>
    </w:p>
    <w:p>
      <w:r>
        <w:rPr>
          <w:b/>
          <w:u w:val="single"/>
        </w:rPr>
        <w:t xml:space="preserve">277477</w:t>
      </w:r>
    </w:p>
    <w:p>
      <w:r>
        <w:t xml:space="preserve">asool_iz pitää taukoa tänä kiireisenä viikonloppuna! ✌ #CapeTown tarjoaa niin paljon aktiviteetteja ja... https://t.co/swNJEUqUQO...</w:t>
      </w:r>
    </w:p>
    <w:p>
      <w:r>
        <w:rPr>
          <w:b/>
          <w:u w:val="single"/>
        </w:rPr>
        <w:t xml:space="preserve">277478</w:t>
      </w:r>
    </w:p>
    <w:p>
      <w:r>
        <w:t xml:space="preserve">Kannatan vahvasti Annin näkemyksiä ja pyrkimyksiä lisätä #monimuotoisuutta #kyberturvallisuuteen.  Tämä on niin win-win. https://t.co/mCHHAJAVLW</w:t>
      </w:r>
    </w:p>
    <w:p>
      <w:r>
        <w:rPr>
          <w:b/>
          <w:u w:val="single"/>
        </w:rPr>
        <w:t xml:space="preserve">277479</w:t>
      </w:r>
    </w:p>
    <w:p>
      <w:r>
        <w:t xml:space="preserve">NigeriaNewsdesk: LAUTECHin ammattiliitot uhkaavat uudella lakolla https://t.co/8Y328bzkpC via todayng https://t.co/RoWrjuUzlE</w:t>
      </w:r>
    </w:p>
    <w:p>
      <w:r>
        <w:rPr>
          <w:b/>
          <w:u w:val="single"/>
        </w:rPr>
        <w:t xml:space="preserve">277480</w:t>
      </w:r>
    </w:p>
    <w:p>
      <w:r>
        <w:t xml:space="preserve">läpäisemään koko pääjuonen, mutta kun se EI päätä olla roskiksen palo, se on pirun viehättävä.</w:t>
      </w:r>
    </w:p>
    <w:p>
      <w:r>
        <w:rPr>
          <w:b/>
          <w:u w:val="single"/>
        </w:rPr>
        <w:t xml:space="preserve">277481</w:t>
      </w:r>
    </w:p>
    <w:p>
      <w:r>
        <w:t xml:space="preserve">Ostin tämän viime perjantaina, mikä hiton viivytys on? Haluan vain hiton aurinkolasini. 🤦🏼♀️ https://t.co/NqDmKecqxK https://t.co/NqDmKecqxK</w:t>
      </w:r>
    </w:p>
    <w:p>
      <w:r>
        <w:rPr>
          <w:b/>
          <w:u w:val="single"/>
        </w:rPr>
        <w:t xml:space="preserve">277482</w:t>
      </w:r>
    </w:p>
    <w:p>
      <w:r>
        <w:t xml:space="preserve">Tutustu Day Camp Counselor in (#Renton, WA) #Day Camp Counselor #YMCA of Greater Seattle Join our cause and ... https://t.co/I2SndR9hzU ...</w:t>
      </w:r>
    </w:p>
    <w:p>
      <w:r>
        <w:rPr>
          <w:b/>
          <w:u w:val="single"/>
        </w:rPr>
        <w:t xml:space="preserve">277483</w:t>
      </w:r>
    </w:p>
    <w:p>
      <w:r>
        <w:t xml:space="preserve">#bbcqt Kyllä, Len, Italiassa on enemmän työntekijöitä, joilla on oikeuksia, kuin ihmisiä, jotka eivät saa töitä talouskriisin vuoksi.</w:t>
      </w:r>
    </w:p>
    <w:p>
      <w:r>
        <w:rPr>
          <w:b/>
          <w:u w:val="single"/>
        </w:rPr>
        <w:t xml:space="preserve">277484</w:t>
      </w:r>
    </w:p>
    <w:p>
      <w:r>
        <w:t xml:space="preserve">Lisää #DiSCOVER tähän luetteloon! Osallistujamme voivat oppia, matkustaa &amp;amp; tavata uusia ystäviä tänä kesänä: https://t.co/mWlSjJ3IB3.</w:t>
      </w:r>
    </w:p>
    <w:p>
      <w:r>
        <w:rPr>
          <w:b/>
          <w:u w:val="single"/>
        </w:rPr>
        <w:t xml:space="preserve">277485</w:t>
      </w:r>
    </w:p>
    <w:p>
      <w:r>
        <w:t xml:space="preserve">13 tweepiä seurasi minua viimeisen päivän aikana. Tuntuu mahtavalta! Haluatko sinäkin tuntea olosi mahtavaksi? Tutustu https://t.co/JObde55jru</w:t>
      </w:r>
    </w:p>
    <w:p>
      <w:r>
        <w:rPr>
          <w:b/>
          <w:u w:val="single"/>
        </w:rPr>
        <w:t xml:space="preserve">277486</w:t>
      </w:r>
    </w:p>
    <w:p>
      <w:r>
        <w:t xml:space="preserve">@man99_music @CarrieMuskat Hän näyttäisi olevan perijä, joka täyttää Ben Zobristin suuret kengät. Ajoitus ei ole hyvä, sillä Zobrist tarvitsee niitä vielä 3 vuotta. 😏</w:t>
      </w:r>
    </w:p>
    <w:p>
      <w:r>
        <w:rPr>
          <w:b/>
          <w:u w:val="single"/>
        </w:rPr>
        <w:t xml:space="preserve">277487</w:t>
      </w:r>
    </w:p>
    <w:p>
      <w:r>
        <w:t xml:space="preserve">Hae KULTAA, kun etsit rekrytointeja bisneksesi - näytämme sinulle miten https://t.co/EzKyBn51Jr #opas #HowTo #CheatSheets https://t.co/CuMXI8GFXl</w:t>
      </w:r>
    </w:p>
    <w:p>
      <w:r>
        <w:rPr>
          <w:b/>
          <w:u w:val="single"/>
        </w:rPr>
        <w:t xml:space="preserve">277488</w:t>
      </w:r>
    </w:p>
    <w:p>
      <w:r>
        <w:t xml:space="preserve">Joku laittoi relaksointiainetta lapseni kauniisiin hiuksiin ilman lupaa ja hups. Arvatkaa, kuka voi joutua vankilaan? https://t.co/vj6kCDI6mB...</w:t>
      </w:r>
    </w:p>
    <w:p>
      <w:r>
        <w:rPr>
          <w:b/>
          <w:u w:val="single"/>
        </w:rPr>
        <w:t xml:space="preserve">277489</w:t>
      </w:r>
    </w:p>
    <w:p>
      <w:r>
        <w:t xml:space="preserve">@Lazy_Kilt75 Yayyyy! En malta odottaa, että Favs kertoo siitä huomenna! Nukkukaa kunnon PSA-unet! &amp;lt;3</w:t>
      </w:r>
    </w:p>
    <w:p>
      <w:r>
        <w:rPr>
          <w:b/>
          <w:u w:val="single"/>
        </w:rPr>
        <w:t xml:space="preserve">277490</w:t>
      </w:r>
    </w:p>
    <w:p>
      <w:r>
        <w:t xml:space="preserve">https://t.co/TU1qMMYirT Voimme ympäröidä itsemme kielellä &amp;amp; emotionaalinen tuki. Voin tulla meiltä tai muilta. https://t.co/CYkErM1gh2</w:t>
      </w:r>
    </w:p>
    <w:p>
      <w:r>
        <w:rPr>
          <w:b/>
          <w:u w:val="single"/>
        </w:rPr>
        <w:t xml:space="preserve">277491</w:t>
      </w:r>
    </w:p>
    <w:p>
      <w:r>
        <w:t xml:space="preserve">David Copperfield vitsailee siitä #Oscars-sotkusta, ilmoittaa Emma Stonen, La La Land voittaa #SongOfTheYear #ACMs. https://t.co/RsBFQkKZg5</w:t>
      </w:r>
    </w:p>
    <w:p>
      <w:r>
        <w:rPr>
          <w:b/>
          <w:u w:val="single"/>
        </w:rPr>
        <w:t xml:space="preserve">277492</w:t>
      </w:r>
    </w:p>
    <w:p>
      <w:r>
        <w:t xml:space="preserve">Catalin Badea, David Seifert : Banach-avaruusoperaattoreiden kvantifioitu asymptoottinen käyttäytyminen ja sovelluksia siihen... https://t.co/rh4qRseS4e https://t.co/rh4qRseS4e</w:t>
      </w:r>
    </w:p>
    <w:p>
      <w:r>
        <w:rPr>
          <w:b/>
          <w:u w:val="single"/>
        </w:rPr>
        <w:t xml:space="preserve">277493</w:t>
      </w:r>
    </w:p>
    <w:p>
      <w:r>
        <w:t xml:space="preserve">Lisäsin videon @YouTube-soittolistalle https://t.co/qmLpJqSxmM Uusi uhka Intialle Britannian ilmavoimien päällikkö tulee ensimmäistä kertaa Pakistanin PAF:lle</w:t>
      </w:r>
    </w:p>
    <w:p>
      <w:r>
        <w:rPr>
          <w:b/>
          <w:u w:val="single"/>
        </w:rPr>
        <w:t xml:space="preserve">277494</w:t>
      </w:r>
    </w:p>
    <w:p>
      <w:r>
        <w:t xml:space="preserve">@RobBehrens1884 @PHSOmbudsman @PatientsAssoc PHSO Lopeta ylimääräisen tarpeettoman kärsimyksen aiheuttaminen apua hakeville sureville perheille.</w:t>
      </w:r>
    </w:p>
    <w:p>
      <w:r>
        <w:rPr>
          <w:b/>
          <w:u w:val="single"/>
        </w:rPr>
        <w:t xml:space="preserve">277495</w:t>
      </w:r>
    </w:p>
    <w:p>
      <w:r>
        <w:t xml:space="preserve">Löytyi transponderi etana!</w:t>
        <w:br/>
        <w:t xml:space="preserve"> Tappajakaneja?!</w:t>
        <w:t xml:space="preserve">Hämmästyttävää eläimistöä yhdellä talvisaarella!</w:t>
        <w:br/>
        <w:t xml:space="preserve">https://t.co/YJpmKH9LEW #TreCru https://t.co/Slf7WXL2st https://t.co/Slf7WXL2st</w:t>
      </w:r>
    </w:p>
    <w:p>
      <w:r>
        <w:rPr>
          <w:b/>
          <w:u w:val="single"/>
        </w:rPr>
        <w:t xml:space="preserve">277496</w:t>
      </w:r>
    </w:p>
    <w:p>
      <w:r>
        <w:t xml:space="preserve">Luulen, että meillä oli ehkä samppanjaa parkkipaikalla, kun näyttää todella #onbrand @SPROTSTAKES @sprotsGAT</w:t>
      </w:r>
    </w:p>
    <w:p>
      <w:r>
        <w:rPr>
          <w:b/>
          <w:u w:val="single"/>
        </w:rPr>
        <w:t xml:space="preserve">277497</w:t>
      </w:r>
    </w:p>
    <w:p>
      <w:r>
        <w:t xml:space="preserve">Tulet roihuavat ja sain hyvää kotitekoista parsakaali &amp;amp; cheddar keittoa. Nammmmmmm hella innoissaan #keitto... https://t.co/483m2usJ3G... https://t.co/483m2usJ3G</w:t>
      </w:r>
    </w:p>
    <w:p>
      <w:r>
        <w:rPr>
          <w:b/>
          <w:u w:val="single"/>
        </w:rPr>
        <w:t xml:space="preserve">277498</w:t>
      </w:r>
    </w:p>
    <w:p>
      <w:r>
        <w:t xml:space="preserve">@narendramodi Emme voi tehdä kompromisseja uskonnollisten avioliittojen välillä lain ja järjestyksen kanssa maassamme .Plz tutkia asiaa tiukasti .Request</w:t>
      </w:r>
    </w:p>
    <w:p>
      <w:r>
        <w:rPr>
          <w:b/>
          <w:u w:val="single"/>
        </w:rPr>
        <w:t xml:space="preserve">277499</w:t>
      </w:r>
    </w:p>
    <w:p>
      <w:r>
        <w:t xml:space="preserve">Selvitä mestarinumerosi</w:t>
        <w:br/>
        <w:t xml:space="preserve">Elämänpolkusi numero perustuu syntymäaikaasi</w:t>
        <w:t xml:space="preserve"> Vähennä yksinkertaisesti jokainen yksikkö... https://t.co/a0lr70AM1f</w:t>
      </w:r>
    </w:p>
    <w:p>
      <w:r>
        <w:rPr>
          <w:b/>
          <w:u w:val="single"/>
        </w:rPr>
        <w:t xml:space="preserve">277500</w:t>
      </w:r>
    </w:p>
    <w:p>
      <w:r>
        <w:t xml:space="preserve">@steveafc17 Seurasi on sekasorto - johtokunta ei kunnioita faneja - Wenger on allekirjoittamassa uutta sopimusta ja paras pelaajasi on lähdössä pois.</w:t>
      </w:r>
    </w:p>
    <w:p>
      <w:r>
        <w:rPr>
          <w:b/>
          <w:u w:val="single"/>
        </w:rPr>
        <w:t xml:space="preserve">277501</w:t>
      </w:r>
    </w:p>
    <w:p>
      <w:r>
        <w:t xml:space="preserve">TV-ohjelma:</w:t>
        <w:t xml:space="preserve">(D0D81F3277FC0EBD25EA63212DAE4A02)</w:t>
        <w:br/>
        <w:br/>
        <w:t xml:space="preserve">#eD2K #Supernatural #LadiesDrinkFree</w:t>
      </w:r>
    </w:p>
    <w:p>
      <w:r>
        <w:rPr>
          <w:b/>
          <w:u w:val="single"/>
        </w:rPr>
        <w:t xml:space="preserve">277502</w:t>
      </w:r>
    </w:p>
    <w:p>
      <w:r>
        <w:t xml:space="preserve">Lululemonin toimitusjohtaja: Lululongon johtaja: Viimeaikaiset "jyrkät muutokset" johtivat myynnin "välittömään kasvuun": Jim Cramer puhui Laurent Potdevinin kanssa... https://t.co/rfDsG5J8o5...</w:t>
      </w:r>
    </w:p>
    <w:p>
      <w:r>
        <w:rPr>
          <w:b/>
          <w:u w:val="single"/>
        </w:rPr>
        <w:t xml:space="preserve">277503</w:t>
      </w:r>
    </w:p>
    <w:p>
      <w:r>
        <w:t xml:space="preserve">@ProjetoooHelp @onedirection @radiodisney @NiallOfficial @LiamPayne @Louis_Tomlinson @Harry_Styles Cinco</w:t>
        <w:br/>
        <w:t xml:space="preserve">Zuar</w:t>
        <w:br/>
        <w:t xml:space="preserve">ONED ATTACK</w:t>
        <w:br/>
        <w:t xml:space="preserve">#OneDirection #YouKnowYouLoveThem @radiodisney</w:t>
      </w:r>
    </w:p>
    <w:p>
      <w:r>
        <w:rPr>
          <w:b/>
          <w:u w:val="single"/>
        </w:rPr>
        <w:t xml:space="preserve">277504</w:t>
      </w:r>
    </w:p>
    <w:p>
      <w:r>
        <w:t xml:space="preserve">@Overlord_Senpai ÄLÄ SANO TÄTÄ ääneen. En usko, että pääesiintyjät julkistetaan ensin. Rukoilen, että se on se. Koska jos se on Them, kuvitelkaa muut ryhmät...</w:t>
      </w:r>
    </w:p>
    <w:p>
      <w:r>
        <w:rPr>
          <w:b/>
          <w:u w:val="single"/>
        </w:rPr>
        <w:t xml:space="preserve">277505</w:t>
      </w:r>
    </w:p>
    <w:p>
      <w:r>
        <w:t xml:space="preserve">@oreillyfactor Ei se mitään, ketään Fedissä ei rangaista.  Tehkää mitä haluatte, valehtelkaa siitä, ei vastuuta. Onko kukaan Washingtonissa rehellinen?</w:t>
      </w:r>
    </w:p>
    <w:p>
      <w:r>
        <w:rPr>
          <w:b/>
          <w:u w:val="single"/>
        </w:rPr>
        <w:t xml:space="preserve">277506</w:t>
      </w:r>
    </w:p>
    <w:p>
      <w:r>
        <w:t xml:space="preserve">Meksikon entisten kuvernöörien surkea historia: 3 vankilassa, 3 tutkinnan alla ja 4 viranomaisten etsintäkuuluttamaa https://t.co/g5Gn19Sr5A</w:t>
      </w:r>
    </w:p>
    <w:p>
      <w:r>
        <w:rPr>
          <w:b/>
          <w:u w:val="single"/>
        </w:rPr>
        <w:t xml:space="preserve">277507</w:t>
      </w:r>
    </w:p>
    <w:p>
      <w:r>
        <w:t xml:space="preserve">Aesthetica Matte Lip Contour Kit - Contouring and Highlighting Matte Lipstick Palette Set - Sisältää kuusi huulipunapalettia... https://t.co/W41mHkHY6M</w:t>
      </w:r>
    </w:p>
    <w:p>
      <w:r>
        <w:rPr>
          <w:b/>
          <w:u w:val="single"/>
        </w:rPr>
        <w:t xml:space="preserve">277508</w:t>
      </w:r>
    </w:p>
    <w:p>
      <w:r>
        <w:t xml:space="preserve">Eilisessä hyvinvointipäivässä tapahtui paljon oppimista. Katso, kuinka nämä oppilaat joogasivat, tekivät huolen sotureita ja tunsivat energiaa. ✌️ https://t.co/S2KlIhlr9t https://t.co/S2KlIhlr9t</w:t>
      </w:r>
    </w:p>
    <w:p>
      <w:r>
        <w:rPr>
          <w:b/>
          <w:u w:val="single"/>
        </w:rPr>
        <w:t xml:space="preserve">277509</w:t>
      </w:r>
    </w:p>
    <w:p>
      <w:r>
        <w:t xml:space="preserve">@hipsterplus Mutta se ei tarkoita, ettei sitä tapahtunut, ja olen vain hämmästynyt siitä, kuinka paljon te kaverit ovat sekoamassa ja hylkäävät mahdollisuuden käsistä.</w:t>
      </w:r>
    </w:p>
    <w:p>
      <w:r>
        <w:rPr>
          <w:b/>
          <w:u w:val="single"/>
        </w:rPr>
        <w:t xml:space="preserve">277510</w:t>
      </w:r>
    </w:p>
    <w:p>
      <w:r>
        <w:t xml:space="preserve">All In The</w:t>
        <w:br/>
        <w:t xml:space="preserve">https://t.co/nnQ7wMOB4j?</w:t>
        <w:br/>
        <w:br/>
        <w:t xml:space="preserve">@StormyVNV</w:t>
        <w:br/>
        <w:t xml:space="preserve">@keriRN</w:t>
        <w:br/>
        <w:t xml:space="preserve">@SuperckookLarry</w:t>
        <w:br/>
        <w:t xml:space="preserve">@YevetteEdwards</w:t>
        <w:br/>
        <w:t xml:space="preserve">@CarlaCa75380227</w:t>
        <w:br/>
        <w:t xml:space="preserve">@pintsize73</w:t>
      </w:r>
    </w:p>
    <w:p>
      <w:r>
        <w:rPr>
          <w:b/>
          <w:u w:val="single"/>
        </w:rPr>
        <w:t xml:space="preserve">277511</w:t>
      </w:r>
    </w:p>
    <w:p>
      <w:r>
        <w:t xml:space="preserve">"Sinä - sinä yksin saat tähdet, sillä kenelläkään muulla ei ole niitä... Yhdessä tähdistä minä tulen elämään. Yhdessä niistä minä nauran."</w:t>
      </w:r>
    </w:p>
    <w:p>
      <w:r>
        <w:rPr>
          <w:b/>
          <w:u w:val="single"/>
        </w:rPr>
        <w:t xml:space="preserve">277512</w:t>
      </w:r>
    </w:p>
    <w:p>
      <w:r>
        <w:t xml:space="preserve">ROE 21,1 % tarkoittaa, että #DuluthHoldings $DLTH menestyi huonommin kuin toimialansa luodessaan arvoa osakkeenomistajille https://t.co/IcEKUhkc5B https://t.co/JEde37G9Nu</w:t>
      </w:r>
    </w:p>
    <w:p>
      <w:r>
        <w:rPr>
          <w:b/>
          <w:u w:val="single"/>
        </w:rPr>
        <w:t xml:space="preserve">277513</w:t>
      </w:r>
    </w:p>
    <w:p>
      <w:r>
        <w:t xml:space="preserve">@SGSAH_ Siitä tulee mahtavaa - 12 viikkoa aikaa keskittyä data-analyysiin ja kirjoittamiseen, ja lisäksi pääsen työskentelemään upeiden kollegoiden kanssa upeassa kaupungissa :)</w:t>
      </w:r>
    </w:p>
    <w:p>
      <w:r>
        <w:rPr>
          <w:b/>
          <w:u w:val="single"/>
        </w:rPr>
        <w:t xml:space="preserve">277514</w:t>
      </w:r>
    </w:p>
    <w:p>
      <w:r>
        <w:t xml:space="preserve">Kuten en tiennyt, että tällaiset miehet asuivat osavaltiossani, saati sitten, että he halusivat keskustella kanssani, olen vain niin onnellinen.</w:t>
      </w:r>
    </w:p>
    <w:p>
      <w:r>
        <w:rPr>
          <w:b/>
          <w:u w:val="single"/>
        </w:rPr>
        <w:t xml:space="preserve">277515</w:t>
      </w:r>
    </w:p>
    <w:p>
      <w:r>
        <w:t xml:space="preserve">@Cambridge_Uni 's online FREE course to help refugees to get the support they need to apply for university @jackahmed12 https://t.co/2Wcl8ZcSRU https://t.co/rmbzfrUYYp</w:t>
      </w:r>
    </w:p>
    <w:p>
      <w:r>
        <w:rPr>
          <w:b/>
          <w:u w:val="single"/>
        </w:rPr>
        <w:t xml:space="preserve">277516</w:t>
      </w:r>
    </w:p>
    <w:p>
      <w:r>
        <w:t xml:space="preserve">Suljimme tunteet, koska muistot Kotoa olivat liian tuskallisia. Olemme nyt palaamassa kotiin, joten on OK tuntea.</w:t>
      </w:r>
    </w:p>
    <w:p>
      <w:r>
        <w:rPr>
          <w:b/>
          <w:u w:val="single"/>
        </w:rPr>
        <w:t xml:space="preserve">277517</w:t>
      </w:r>
    </w:p>
    <w:p>
      <w:r>
        <w:t xml:space="preserve">Koti, Huonekalut &amp;; DIY/Kodin sisustus/Kynttilät &amp;; Teevalot Solar Lights Puutarha Solar : https://t.co/xXqhgMXWmp https://t.co/XntHGVtf5W</w:t>
      </w:r>
    </w:p>
    <w:p>
      <w:r>
        <w:rPr>
          <w:b/>
          <w:u w:val="single"/>
        </w:rPr>
        <w:t xml:space="preserve">277518</w:t>
      </w:r>
    </w:p>
    <w:p>
      <w:r>
        <w:t xml:space="preserve">Opin niin paljon tänään #yeco2017:ssä. Tnks @akinalabi @Omojuwa @funkeakindele @markessien ja MC liian LOLzz #persistencepays</w:t>
      </w:r>
    </w:p>
    <w:p>
      <w:r>
        <w:rPr>
          <w:b/>
          <w:u w:val="single"/>
        </w:rPr>
        <w:t xml:space="preserve">277519</w:t>
      </w:r>
    </w:p>
    <w:p>
      <w:r>
        <w:t xml:space="preserve">Tunteisiini sattuu. Näin tuon kohtauksen ja melkein sekosin. Päästin yhden ruman itkun nähdessäni Kian ja Gabbyn kasvot. https://t.co/I2YWb0pB4A ...</w:t>
      </w:r>
    </w:p>
    <w:p>
      <w:r>
        <w:rPr>
          <w:b/>
          <w:u w:val="single"/>
        </w:rPr>
        <w:t xml:space="preserve">277520</w:t>
      </w:r>
    </w:p>
    <w:p>
      <w:r>
        <w:t xml:space="preserve">@scopedbylarry Otan Claritinia uskonnollisesti, koska kaikki muu tekee minut uneliaaksi, mutta se ei näytä enää toimivan. Nämä oireet ovat minulle uusia https://t.co/5e2kVTJJad</w:t>
      </w:r>
    </w:p>
    <w:p>
      <w:r>
        <w:rPr>
          <w:b/>
          <w:u w:val="single"/>
        </w:rPr>
        <w:t xml:space="preserve">277521</w:t>
      </w:r>
    </w:p>
    <w:p>
      <w:r>
        <w:t xml:space="preserve">Air Lift -ilmakompressorit ja ilmajousisarjat 4 Wheel Partsilla - Säästä jopa 150 dollaria (via ... https://t.co/SXOFN2lWNT #Kupongit #Shopping</w:t>
      </w:r>
    </w:p>
    <w:p>
      <w:r>
        <w:rPr>
          <w:b/>
          <w:u w:val="single"/>
        </w:rPr>
        <w:t xml:space="preserve">277522</w:t>
      </w:r>
    </w:p>
    <w:p>
      <w:r>
        <w:t xml:space="preserve">Omg. Kaikki häiritsee häntä hänen tehtävistään. Narsismi.  ADHD. OCD. GOLF . Psyykkinen epävakaus. Ja niin edelleen https://t.co/TtHHEBUZSE https://t.co/TtHHEBUZSE</w:t>
      </w:r>
    </w:p>
    <w:p>
      <w:r>
        <w:rPr>
          <w:b/>
          <w:u w:val="single"/>
        </w:rPr>
        <w:t xml:space="preserve">277523</w:t>
      </w:r>
    </w:p>
    <w:p>
      <w:r>
        <w:t xml:space="preserve">Jom beli e-tiket keikka #Classmatesband 10-vuotisjuhlavuosi. RM5 je utk early bird. https://t.co/cetmneUYBM</w:t>
      </w:r>
    </w:p>
    <w:p>
      <w:r>
        <w:rPr>
          <w:b/>
          <w:u w:val="single"/>
        </w:rPr>
        <w:t xml:space="preserve">277524</w:t>
      </w:r>
    </w:p>
    <w:p>
      <w:r>
        <w:t xml:space="preserve">Lisäsin videon @YouTube-soittolistaan https://t.co/hCcIvHEPvg Tarvitsetko yrityksellesi CRM- ja sähköpostipalvelun?</w:t>
      </w:r>
    </w:p>
    <w:p>
      <w:r>
        <w:rPr>
          <w:b/>
          <w:u w:val="single"/>
        </w:rPr>
        <w:t xml:space="preserve">277525</w:t>
      </w:r>
    </w:p>
    <w:p>
      <w:r>
        <w:t xml:space="preserve">#Snapchat #Reddit #Spectacles #Livebroadcasting 25 [m4f] extremely hungover irish dude looking for fun girls r/sna... https://t.co/pnChsNezcm</w:t>
      </w:r>
    </w:p>
    <w:p>
      <w:r>
        <w:rPr>
          <w:b/>
          <w:u w:val="single"/>
        </w:rPr>
        <w:t xml:space="preserve">277526</w:t>
      </w:r>
    </w:p>
    <w:p>
      <w:r>
        <w:t xml:space="preserve">Voimme vain korvata Assadin psykologisella sodankäynnillä! Sota luo vain lisää ISIS👈🤷♀️se ei toimi! @Amb_Yakovenko @realDonaldTrump</w:t>
      </w:r>
    </w:p>
    <w:p>
      <w:r>
        <w:rPr>
          <w:b/>
          <w:u w:val="single"/>
        </w:rPr>
        <w:t xml:space="preserve">277527</w:t>
      </w:r>
    </w:p>
    <w:p>
      <w:r>
        <w:t xml:space="preserve">Radikaalit islamistit tappavat ihmisiä joukoittain kaikkialla maailmassa, ja Tapper on huolissaan siitä, että hän haluaa loukata heitä. Joo, siinä on järkeä https://t.co/xA8aKZLbtl</w:t>
      </w:r>
    </w:p>
    <w:p>
      <w:r>
        <w:rPr>
          <w:b/>
          <w:u w:val="single"/>
        </w:rPr>
        <w:t xml:space="preserve">277528</w:t>
      </w:r>
    </w:p>
    <w:p>
      <w:r>
        <w:t xml:space="preserve">Äiti-Sentähän varten emme tarvitse kaikkia niitä papereita</w:t>
        <w:br/>
        <w:t xml:space="preserve">Jeremy-Yeah jade!</w:t>
        <w:br/>
        <w:t xml:space="preserve"> Mun 3-vuotiaalla veljenpojalla on otsaa 😂.</w:t>
      </w:r>
    </w:p>
    <w:p>
      <w:r>
        <w:rPr>
          <w:b/>
          <w:u w:val="single"/>
        </w:rPr>
        <w:t xml:space="preserve">277529</w:t>
      </w:r>
    </w:p>
    <w:p>
      <w:r>
        <w:t xml:space="preserve">@LanieLuck78 Hei, olen pahoillani kuullessani tuon, pyydämme sinua lähettämään meille DM:n, jotta voimme tarkastella asiaa puolestasi. Kiitos.</w:t>
      </w:r>
    </w:p>
    <w:p>
      <w:r>
        <w:rPr>
          <w:b/>
          <w:u w:val="single"/>
        </w:rPr>
        <w:t xml:space="preserve">277530</w:t>
      </w:r>
    </w:p>
    <w:p>
      <w:r>
        <w:t xml:space="preserve">Ufohavaintojen osalta Kalifornia on jälleen kerran johtava https://t.co/ei9LACg6l6 via @YahooMail Aliens, come get me.</w:t>
      </w:r>
    </w:p>
    <w:p>
      <w:r>
        <w:rPr>
          <w:b/>
          <w:u w:val="single"/>
        </w:rPr>
        <w:t xml:space="preserve">277531</w:t>
      </w:r>
    </w:p>
    <w:p>
      <w:r>
        <w:t xml:space="preserve">TYÖPAIKKAVAPAA: Hallintovirkailija (äitiyspeite) @LaticsOfficial @DWStadium https://t.co/7OGa3KL28C Sulkeutuu tänään #työpaikat #urheilu #työt</w:t>
      </w:r>
    </w:p>
    <w:p>
      <w:r>
        <w:rPr>
          <w:b/>
          <w:u w:val="single"/>
        </w:rPr>
        <w:t xml:space="preserve">277532</w:t>
      </w:r>
    </w:p>
    <w:p>
      <w:r>
        <w:t xml:space="preserve">Hyvin sanottu. En todellakaan ostanut pohjaa täällä, mutta uskon, että se tulee lentämään reilusti yli minun merkintäni. https://t.co/5T5xEAIN2r.</w:t>
      </w:r>
    </w:p>
    <w:p>
      <w:r>
        <w:rPr>
          <w:b/>
          <w:u w:val="single"/>
        </w:rPr>
        <w:t xml:space="preserve">277533</w:t>
      </w:r>
    </w:p>
    <w:p>
      <w:r>
        <w:t xml:space="preserve">Nicole Kidman taputtaa niin hyvin ACM Awardsissa ja olemme niin ylpeitä https://t.co/bmPNK5xR8m https://t.co/6qk52uI62E</w:t>
      </w:r>
    </w:p>
    <w:p>
      <w:r>
        <w:rPr>
          <w:b/>
          <w:u w:val="single"/>
        </w:rPr>
        <w:t xml:space="preserve">277534</w:t>
      </w:r>
    </w:p>
    <w:p>
      <w:r>
        <w:t xml:space="preserve">True Venting https://t.co/BpKwiTuR33 on Internet-asema, jolla on kaikki #realrappers ja #R&amp;amp;B-laulajat... https://t.co/baRrSGynM3</w:t>
      </w:r>
    </w:p>
    <w:p>
      <w:r>
        <w:rPr>
          <w:b/>
          <w:u w:val="single"/>
        </w:rPr>
        <w:t xml:space="preserve">277535</w:t>
      </w:r>
    </w:p>
    <w:p>
      <w:r>
        <w:t xml:space="preserve">Joey &amp;amp; Robin Flip-Fuck: Robin Moore tekee tässä kohtauksessa debyyttinsä homopornossa, ja kuka olisi parempi... https://t.co/8iBRNn1oYX</w:t>
      </w:r>
    </w:p>
    <w:p>
      <w:r>
        <w:rPr>
          <w:b/>
          <w:u w:val="single"/>
        </w:rPr>
        <w:t xml:space="preserve">277536</w:t>
      </w:r>
    </w:p>
    <w:p>
      <w:r>
        <w:t xml:space="preserve">@brazeshk @JugalBhurtel. Joskus minusta tuntuu, että hallitus ei tee mitään, koska meillä on sosiaalityöntekijöitä joka kulmassa kaikkialla. #MutKoNyano</w:t>
      </w:r>
    </w:p>
    <w:p>
      <w:r>
        <w:rPr>
          <w:b/>
          <w:u w:val="single"/>
        </w:rPr>
        <w:t xml:space="preserve">277537</w:t>
      </w:r>
    </w:p>
    <w:p>
      <w:r>
        <w:t xml:space="preserve">Uusi tarjoushälytys!!! Halvat Gain pyykinpesuaine Family Dollar!!!! Niin alhainen kuin $ 0,95!!! https://t.co/1NRQyJUeQv https://t.co/1NRQyJUeQv</w:t>
      </w:r>
    </w:p>
    <w:p>
      <w:r>
        <w:rPr>
          <w:b/>
          <w:u w:val="single"/>
        </w:rPr>
        <w:t xml:space="preserve">277538</w:t>
      </w:r>
    </w:p>
    <w:p>
      <w:r>
        <w:t xml:space="preserve">Alicia Keys, Snoop Dogg, YG &amp;amp; T.I. Kunnianosoitus Tupacille Rock and Roll Hall of Fame 2017 Inductionissa https://t.co/p3rj3xr1P8 https://t.co/f7DQ85H4gy https://t.co/f7DQ85H4gy</w:t>
      </w:r>
    </w:p>
    <w:p>
      <w:r>
        <w:rPr>
          <w:b/>
          <w:u w:val="single"/>
        </w:rPr>
        <w:t xml:space="preserve">277539</w:t>
      </w:r>
    </w:p>
    <w:p>
      <w:r>
        <w:t xml:space="preserve">@cymrurouge @Walsallpolitics @gerard_coyne Työskentelen hyväntekeväisyysjärjestöjen neuvonantajana pienyrityksessä ja toimin Coynen vapaaehtoisena vapaa-ajallani. Tämä on vain säälittävää ja ilkeää.</w:t>
      </w:r>
    </w:p>
    <w:p>
      <w:r>
        <w:rPr>
          <w:b/>
          <w:u w:val="single"/>
        </w:rPr>
        <w:t xml:space="preserve">277540</w:t>
      </w:r>
    </w:p>
    <w:p>
      <w:r>
        <w:t xml:space="preserve">Kuiva 22.3°C, UV 0.0, Bar 1015.5 hPa Tasainen, Kosteus 56%, Tuuli ESE 1.5 km/h, Sade tänään 0.0 mm https://t.co/UmYqjvxouR https://t.co/I8uC2bkKGg https://t.co/I8uC2bkKGg</w:t>
      </w:r>
    </w:p>
    <w:p>
      <w:r>
        <w:rPr>
          <w:b/>
          <w:u w:val="single"/>
        </w:rPr>
        <w:t xml:space="preserve">277541</w:t>
      </w:r>
    </w:p>
    <w:p>
      <w:r>
        <w:t xml:space="preserve">Resepti #30 @MuscleInsider #BestProteinChef Challenge on Mini @Team_Optimum Protein Apple Pies! Resepti verkkosivuilla! @FrigginLean https://t.co/6CSPwNExdU</w:t>
      </w:r>
    </w:p>
    <w:p>
      <w:r>
        <w:rPr>
          <w:b/>
          <w:u w:val="single"/>
        </w:rPr>
        <w:t xml:space="preserve">277542</w:t>
      </w:r>
    </w:p>
    <w:p>
      <w:r>
        <w:t xml:space="preserve">#Bangkok - Bangkok - Ilmainen live-tapahtuma - Kuinka luoda kokopäiväinen tulo vapaa-ajallasi - 6. maaliskuuta - 8. maaliskuuta</w:t>
        <w:br/>
        <w:t xml:space="preserve">https://t.co/d9QziAhgWi https://t.co/VOYoCLdVBf https://t.co/VOYoCLdVBf</w:t>
      </w:r>
    </w:p>
    <w:p>
      <w:r>
        <w:rPr>
          <w:b/>
          <w:u w:val="single"/>
        </w:rPr>
        <w:t xml:space="preserve">277543</w:t>
      </w:r>
    </w:p>
    <w:p>
      <w:r>
        <w:t xml:space="preserve"/>
      </w:r>
    </w:p>
    <w:p>
      <w:r>
        <w:rPr>
          <w:b/>
          <w:u w:val="single"/>
        </w:rPr>
        <w:t xml:space="preserve">277544</w:t>
      </w:r>
    </w:p>
    <w:p>
      <w:r>
        <w:t xml:space="preserve">Sloterdijk pohdinnan merkityksestä valaistumiselle.</w:t>
        <w:br/>
        <w:t xml:space="preserve"> (Critique of Cynical... https://t.co/NgkgQwxo36 https://t.co/NgkgQwxo36).</w:t>
      </w:r>
    </w:p>
    <w:p>
      <w:r>
        <w:rPr>
          <w:b/>
          <w:u w:val="single"/>
        </w:rPr>
        <w:t xml:space="preserve">277545</w:t>
      </w:r>
    </w:p>
    <w:p>
      <w:r>
        <w:t xml:space="preserve">10 suurinta kysymystä, joita meillä on johtajina (ja mitä teemme vastataksemme niihin) - Open https://t.co/NWpRJ8dmje https://t.co/2hB5gQ1ZMC</w:t>
      </w:r>
    </w:p>
    <w:p>
      <w:r>
        <w:rPr>
          <w:b/>
          <w:u w:val="single"/>
        </w:rPr>
        <w:t xml:space="preserve">277546</w:t>
      </w:r>
    </w:p>
    <w:p>
      <w:r>
        <w:t xml:space="preserve">[GIZMAG] Samsung Galaxy S8:n biometriikka on turvaton kasvojentunnistus? https://t.co/3jsMn8kyZF</w:t>
      </w:r>
    </w:p>
    <w:p>
      <w:r>
        <w:rPr>
          <w:b/>
          <w:u w:val="single"/>
        </w:rPr>
        <w:t xml:space="preserve">277547</w:t>
      </w:r>
    </w:p>
    <w:p>
      <w:r>
        <w:t xml:space="preserve">Elämäsi on tänään äärimmäisyyksien tutkimista. Toisaalta olet... Lisää Neitsyt https://t.co/NU5xMBxRnL</w:t>
      </w:r>
    </w:p>
    <w:p>
      <w:r>
        <w:rPr>
          <w:b/>
          <w:u w:val="single"/>
        </w:rPr>
        <w:t xml:space="preserve">277548</w:t>
      </w:r>
    </w:p>
    <w:p>
      <w:r>
        <w:t xml:space="preserve">@TheNames_Chubbs Ainakaan vihaajat eivät voi sanoa, ettemme ole enää laillisia. Saamme heidät ensi vuonna!</w:t>
      </w:r>
    </w:p>
    <w:p>
      <w:r>
        <w:rPr>
          <w:b/>
          <w:u w:val="single"/>
        </w:rPr>
        <w:t xml:space="preserve">277549</w:t>
      </w:r>
    </w:p>
    <w:p>
      <w:r>
        <w:t xml:space="preserve">Ja jimi Hendrix ja Jeff Beck = eliitti 2, kuten minä heitä kutsun.....</w:t>
        <w:br/>
        <w:t xml:space="preserve"> Duane Allaman,dickey Betts, jerry garcia,carlos Santana,vah cockta johnson????</w:t>
      </w:r>
    </w:p>
    <w:p>
      <w:r>
        <w:rPr>
          <w:b/>
          <w:u w:val="single"/>
        </w:rPr>
        <w:t xml:space="preserve">277550</w:t>
      </w:r>
    </w:p>
    <w:p>
      <w:r>
        <w:t xml:space="preserve">Et pidä yllätyksistä, kun olet jo polulla, jolla on ... Lisää Kauris https://t.co/W7DzoLrGcp</w:t>
      </w:r>
    </w:p>
    <w:p>
      <w:r>
        <w:rPr>
          <w:b/>
          <w:u w:val="single"/>
        </w:rPr>
        <w:t xml:space="preserve">277551</w:t>
      </w:r>
    </w:p>
    <w:p>
      <w:r>
        <w:t xml:space="preserve">Hyvää syntymäpäivää, rouva Bart. Olet Riversiden suurin ämmä, mutta menisin silti kanssasi naimisiin. Vihaan/rakastan sinua huora</w:t>
      </w:r>
    </w:p>
    <w:p>
      <w:r>
        <w:rPr>
          <w:b/>
          <w:u w:val="single"/>
        </w:rPr>
        <w:t xml:space="preserve">277552</w:t>
      </w:r>
    </w:p>
    <w:p>
      <w:r>
        <w:t xml:space="preserve">@acosmos En ole yhtä perehtynyt JP VA -tähtiin kuin sinä, joten.</w:t>
        <w:t xml:space="preserve">*Shrug*</w:t>
        <w:br/>
        <w:t xml:space="preserve">Muistan @Hatsuu maininneen kerran, että dubbaukset parantavat myyntiä</w:t>
      </w:r>
    </w:p>
    <w:p>
      <w:r>
        <w:rPr>
          <w:b/>
          <w:u w:val="single"/>
        </w:rPr>
        <w:t xml:space="preserve">277553</w:t>
      </w:r>
    </w:p>
    <w:p>
      <w:r>
        <w:t xml:space="preserve">Jets tarjosi Nick Truesdell sopimuksen vastaanotin CFL Uskon on 8 muuta sopimusta tarjouksia syttyi vet yhdistää ilmeisesti https://t.co/K7CbVPxEQy</w:t>
      </w:r>
    </w:p>
    <w:p>
      <w:r>
        <w:rPr>
          <w:b/>
          <w:u w:val="single"/>
        </w:rPr>
        <w:t xml:space="preserve">277554</w:t>
      </w:r>
    </w:p>
    <w:p>
      <w:r>
        <w:t xml:space="preserve">Michael McKeogh, hänen järjestysmiehensä, vihittiin Versailles'ssa toisen maailmansodan aikana. Maureen Hargrave (vas.) ja Versaillesin arkistonhoitaja Karine McGrat...</w:t>
      </w:r>
    </w:p>
    <w:p>
      <w:r>
        <w:rPr>
          <w:b/>
          <w:u w:val="single"/>
        </w:rPr>
        <w:t xml:space="preserve">277555</w:t>
      </w:r>
    </w:p>
    <w:p>
      <w:r>
        <w:t xml:space="preserve">#Kevään turvallisuusvinkit, jotka sinun &amp;amp; sinun #petisi on tiedettävä, jotta voit olla valmistautunut tähän uuteen vuodenaikaan! Tutustu: https://t.co/aB8wGZOaqJ #ospca https://t.co/YuGLrnS20P</w:t>
      </w:r>
    </w:p>
    <w:p>
      <w:r>
        <w:rPr>
          <w:b/>
          <w:u w:val="single"/>
        </w:rPr>
        <w:t xml:space="preserve">277556</w:t>
      </w:r>
    </w:p>
    <w:p>
      <w:r>
        <w:t xml:space="preserve">@VanessaMerrell @veronicamerrell @MerrellTwins Rakastan teitä niin paljon!!! Tein tämän teille 2!!! #sisters4ever #twins 😍😍😘😘😊 https://t.co/tIYSY6tvtX</w:t>
      </w:r>
    </w:p>
    <w:p>
      <w:r>
        <w:rPr>
          <w:b/>
          <w:u w:val="single"/>
        </w:rPr>
        <w:t xml:space="preserve">277557</w:t>
      </w:r>
    </w:p>
    <w:p>
      <w:r>
        <w:t xml:space="preserve">Odotetusti ei muutosta Tšekin keskuspankilta. EUR/CZK-lattia edelleen voimassa. https://t.co/zQSZs9mU1I https://t.co/Z8WYibHu1k https://t.co/Z8WYibHu1k</w:t>
      </w:r>
    </w:p>
    <w:p>
      <w:r>
        <w:rPr>
          <w:b/>
          <w:u w:val="single"/>
        </w:rPr>
        <w:t xml:space="preserve">277558</w:t>
      </w:r>
    </w:p>
    <w:p>
      <w:r>
        <w:t xml:space="preserve">@ndtv</w:t>
        <w:br/>
        <w:t xml:space="preserve">No, hänen kunniakseen Tarun Vijay ji hyväksyi, että hänen tuomionsa oli huonosti muotoiltu; joten kenen vika se on?</w:t>
      </w:r>
    </w:p>
    <w:p>
      <w:r>
        <w:rPr>
          <w:b/>
          <w:u w:val="single"/>
        </w:rPr>
        <w:t xml:space="preserve">277559</w:t>
      </w:r>
    </w:p>
    <w:p>
      <w:r>
        <w:t xml:space="preserve">PS4 vs Xbox One vs Wii U Global Lifetime Sales � Helmikuun 2017 päivitys https://t.co/hzvFo2CS6L #videopelit #feedly</w:t>
      </w:r>
    </w:p>
    <w:p>
      <w:r>
        <w:rPr>
          <w:b/>
          <w:u w:val="single"/>
        </w:rPr>
        <w:t xml:space="preserve">277560</w:t>
      </w:r>
    </w:p>
    <w:p>
      <w:r>
        <w:t xml:space="preserve">Lataa Paradise Island 2 ilmaiseksi ja ole ystäväni https://t.co/iGSJgWNM7j #ParadiseIsland2 #GameInsight</w:t>
      </w:r>
    </w:p>
    <w:p>
      <w:r>
        <w:rPr>
          <w:b/>
          <w:u w:val="single"/>
        </w:rPr>
        <w:t xml:space="preserve">277561</w:t>
      </w:r>
    </w:p>
    <w:p>
      <w:r>
        <w:t xml:space="preserve">Fighting Fraud with #MachineLearning https://t.co/wVVHgsCbt7 #juassic @juassico #bigdata #dataanalytics @jcarlosreyesc</w:t>
      </w:r>
    </w:p>
    <w:p>
      <w:r>
        <w:rPr>
          <w:b/>
          <w:u w:val="single"/>
        </w:rPr>
        <w:t xml:space="preserve">277562</w:t>
      </w:r>
    </w:p>
    <w:p>
      <w:r>
        <w:t xml:space="preserve">@CyborgAngell @GIBiz Hitto näyttää isolta hotdogilta, josta me pidämme... lähetä yksi meille... *hymyilee varjoista*</w:t>
      </w:r>
    </w:p>
    <w:p>
      <w:r>
        <w:rPr>
          <w:b/>
          <w:u w:val="single"/>
        </w:rPr>
        <w:t xml:space="preserve">277563</w:t>
      </w:r>
    </w:p>
    <w:p>
      <w:r>
        <w:t xml:space="preserve">Millaista osallisuus voi olla sinun ympäristössäsi? Osallistu keskusteluun #FLEd4All -nimellä 20. huhtikuuta alkaen https://t.co/ogMYhplZwz #koulutus</w:t>
      </w:r>
    </w:p>
    <w:p>
      <w:r>
        <w:rPr>
          <w:b/>
          <w:u w:val="single"/>
        </w:rPr>
        <w:t xml:space="preserve">277564</w:t>
      </w:r>
    </w:p>
    <w:p>
      <w:r>
        <w:t xml:space="preserve">Jos huomaat minun alkavan käyttäytyä eri tavalla tai etääntyä, se johtuu siitä, että huomasin jotain, mitä teit, tai huomaan eron tavassasi käyttäytyä &amp;amp; ian fw it.</w:t>
      </w:r>
    </w:p>
    <w:p>
      <w:r>
        <w:rPr>
          <w:b/>
          <w:u w:val="single"/>
        </w:rPr>
        <w:t xml:space="preserve">277565</w:t>
      </w:r>
    </w:p>
    <w:p>
      <w:r>
        <w:t xml:space="preserve">Uuden Westin Nanea Resortin toimitusjohtaja Chris Rabang nauttii maissireikäpelistä johtajien toimistoissa. Suunnittelija WA Maui! https://t.co/Cb21gbXQVu</w:t>
      </w:r>
    </w:p>
    <w:p>
      <w:r>
        <w:rPr>
          <w:b/>
          <w:u w:val="single"/>
        </w:rPr>
        <w:t xml:space="preserve">277566</w:t>
      </w:r>
    </w:p>
    <w:p>
      <w:r>
        <w:t xml:space="preserve">Kun Jumala vei kansansa pois Egyptistä, Hän kysyi, kenen kanssa! Laittakaa kaikki äidilliset pelimerkkinne pöydälle, yrittäkää vain https://t.co/IJzjzHPXp1 https://t.co/IJzjzHPXp1</w:t>
      </w:r>
    </w:p>
    <w:p>
      <w:r>
        <w:rPr>
          <w:b/>
          <w:u w:val="single"/>
        </w:rPr>
        <w:t xml:space="preserve">277567</w:t>
      </w:r>
    </w:p>
    <w:p>
      <w:r>
        <w:t xml:space="preserve">Tykkäsin @YouTube-videosta @lost_pause_ https://t.co/29FENs2opy Noble reagoi tyttöystävän paljastukseen Kommentit</w:t>
      </w:r>
    </w:p>
    <w:p>
      <w:r>
        <w:rPr>
          <w:b/>
          <w:u w:val="single"/>
        </w:rPr>
        <w:t xml:space="preserve">277568</w:t>
      </w:r>
    </w:p>
    <w:p>
      <w:r>
        <w:t xml:space="preserve">Osallistuin juuri @joymangano #JoysCreationsGiveaway. Käytä tätä linkkiä voittaaksesi. https://t.co/ksJEafsPsp</w:t>
      </w:r>
    </w:p>
    <w:p>
      <w:r>
        <w:rPr>
          <w:b/>
          <w:u w:val="single"/>
        </w:rPr>
        <w:t xml:space="preserve">277569</w:t>
      </w:r>
    </w:p>
    <w:p>
      <w:r>
        <w:t xml:space="preserve">Klo 7:35, 1 SW June Lake [Mono Co, CA] JULKINEN raportoi SNOW 2.00 INCH #REV https://t.co/V929VTQCGW</w:t>
      </w:r>
    </w:p>
    <w:p>
      <w:r>
        <w:rPr>
          <w:b/>
          <w:u w:val="single"/>
        </w:rPr>
        <w:t xml:space="preserve">277570</w:t>
      </w:r>
    </w:p>
    <w:p>
      <w:r>
        <w:t xml:space="preserve">Kysely: Useimmat nuoret ovat sitä mieltä, että valtion pitäisi maksaa terveydenhuolto: https://t.co/lx60PCEiaz... https://t.co/lx60PCEiaz</w:t>
      </w:r>
    </w:p>
    <w:p>
      <w:r>
        <w:rPr>
          <w:b/>
          <w:u w:val="single"/>
        </w:rPr>
        <w:t xml:space="preserve">277571</w:t>
      </w:r>
    </w:p>
    <w:p>
      <w:r>
        <w:t xml:space="preserve">(HKPNC) Hong Kong 1938 KGVI $5 UM GUTTER BLOCK OF 4 TONED AS USUAL CV GBP 300 https://t.co/DGMCQhRsJW https://t.co/cq0hvAggpc https://t.co/cq0hvAggpc</w:t>
      </w:r>
    </w:p>
    <w:p>
      <w:r>
        <w:rPr>
          <w:b/>
          <w:u w:val="single"/>
        </w:rPr>
        <w:t xml:space="preserve">277572</w:t>
      </w:r>
    </w:p>
    <w:p>
      <w:r>
        <w:t xml:space="preserve">@OfficialSPGB @SenSanders Luin juuri linkin. Kahta peruskysymystä ei ole käsitelty. 1. Kuka tekee kaiken tämän huippulaadukkaan ilmaisen tavaran kaikille? 2. Miksi?</w:t>
      </w:r>
    </w:p>
    <w:p>
      <w:r>
        <w:rPr>
          <w:b/>
          <w:u w:val="single"/>
        </w:rPr>
        <w:t xml:space="preserve">277573</w:t>
      </w:r>
    </w:p>
    <w:p>
      <w:r>
        <w:t xml:space="preserve">@FOX17 Useita poliisiautoja Burton SE: ssä lähellä Jeffersonia ja Madisonia - tiedätkö miksi? Poliisin skannerit näyttävät olevan poikki.</w:t>
      </w:r>
    </w:p>
    <w:p>
      <w:r>
        <w:rPr>
          <w:b/>
          <w:u w:val="single"/>
        </w:rPr>
        <w:t xml:space="preserve">277574</w:t>
      </w:r>
    </w:p>
    <w:p>
      <w:r>
        <w:t xml:space="preserve">Heidän viestinsä oli voimakas. Kuvaukset? Vaati harjoitusta ;) Hyvää #AprilFoolsDayta #GirlsInc-tytöiltämme :) https://t.co/2o6V6nLrSL https://t.co/2o6V6nLrSL</w:t>
      </w:r>
    </w:p>
    <w:p>
      <w:r>
        <w:rPr>
          <w:b/>
          <w:u w:val="single"/>
        </w:rPr>
        <w:t xml:space="preserve">277575</w:t>
      </w:r>
    </w:p>
    <w:p>
      <w:r>
        <w:t xml:space="preserve">Viinilasin käyttäminen soittimena kuin ei olisi mitään @OUM_ELGHAIT https://t.co/FRaYnwO7Ci</w:t>
      </w:r>
    </w:p>
    <w:p>
      <w:r>
        <w:rPr>
          <w:b/>
          <w:u w:val="single"/>
        </w:rPr>
        <w:t xml:space="preserve">277576</w:t>
      </w:r>
    </w:p>
    <w:p>
      <w:r>
        <w:t xml:space="preserve">Jamie Dimon tuplasi juuri tukensa vähän tunnetulle verolle, joka maksaa köyhille ihmisille https://t.co/FBKkobrhp8</w:t>
      </w:r>
    </w:p>
    <w:p>
      <w:r>
        <w:rPr>
          <w:b/>
          <w:u w:val="single"/>
        </w:rPr>
        <w:t xml:space="preserve">277577</w:t>
      </w:r>
    </w:p>
    <w:p>
      <w:r>
        <w:t xml:space="preserve">Ironista kyllä, tämä on aamuhartauteni, ja tänään harjoittelen uutta musiikkia... https://t.co/6ToSf4iAm8 ...</w:t>
      </w:r>
    </w:p>
    <w:p>
      <w:r>
        <w:rPr>
          <w:b/>
          <w:u w:val="single"/>
        </w:rPr>
        <w:t xml:space="preserve">277578</w:t>
      </w:r>
    </w:p>
    <w:p>
      <w:r>
        <w:t xml:space="preserve">Oikeutta noin 80 kissalle, jotka joutuivat julmuuden uhreiksi Ranskassa, osa niistä mestattiin! Allekirjoita: https://t.co/wIUHbxa9F9 https://t.co/2Bx8vftOYd</w:t>
      </w:r>
    </w:p>
    <w:p>
      <w:r>
        <w:rPr>
          <w:b/>
          <w:u w:val="single"/>
        </w:rPr>
        <w:t xml:space="preserve">277579</w:t>
      </w:r>
    </w:p>
    <w:p>
      <w:r>
        <w:t xml:space="preserve">Kaikista niistä kerroista, joilla ajattelin itkeväni tässä ohjelmassa, olin todella lähellä itkeä, kun Ian erosi Mickeystä.</w:t>
      </w:r>
    </w:p>
    <w:p>
      <w:r>
        <w:rPr>
          <w:b/>
          <w:u w:val="single"/>
        </w:rPr>
        <w:t xml:space="preserve">277580</w:t>
      </w:r>
    </w:p>
    <w:p>
      <w:r>
        <w:t xml:space="preserve">@RBReich Kuuli John McCainin sanovan samaa eilen..... Obaman syyttäminen.  Muistaakseni McCain oli senaattori noina vuosina.  Mitä hän teki?</w:t>
      </w:r>
    </w:p>
    <w:p>
      <w:r>
        <w:rPr>
          <w:b/>
          <w:u w:val="single"/>
        </w:rPr>
        <w:t xml:space="preserve">277581</w:t>
      </w:r>
    </w:p>
    <w:p>
      <w:r>
        <w:t xml:space="preserve">#AmazonGiveaway for: Travel Toiletry Bag and Travel Bottles Set by FusionTrek.</w:t>
        <w:br/>
        <w:br/>
        <w:t xml:space="preserve">Ei ostotarvetta</w:t>
        <w:br/>
        <w:br/>
        <w:t xml:space="preserve">https://t.co/qGK5I3StNU</w:t>
        <w:br/>
        <w:br/>
        <w:t xml:space="preserve">#FusionTrek</w:t>
      </w:r>
    </w:p>
    <w:p>
      <w:r>
        <w:rPr>
          <w:b/>
          <w:u w:val="single"/>
        </w:rPr>
        <w:t xml:space="preserve">277582</w:t>
      </w:r>
    </w:p>
    <w:p>
      <w:r>
        <w:t xml:space="preserve">Vilpittömät pahoittelut. Korvaava rumpali Andrew Burgess on itse asiassa Newbridge Comprehensive -yliopiston oppilas.</w:t>
      </w:r>
    </w:p>
    <w:p>
      <w:r>
        <w:rPr>
          <w:b/>
          <w:u w:val="single"/>
        </w:rPr>
        <w:t xml:space="preserve">277583</w:t>
      </w:r>
    </w:p>
    <w:p>
      <w:r>
        <w:t xml:space="preserve">S. Fla. toimistomarkkinat vahvat, mutta hidastuminen uhkaa? - Alhaiset korot, työpaikkojen kasvu ja rakentamisen puute... https://t.co/FaEzQV1Syx...</w:t>
      </w:r>
    </w:p>
    <w:p>
      <w:r>
        <w:rPr>
          <w:b/>
          <w:u w:val="single"/>
        </w:rPr>
        <w:t xml:space="preserve">277584</w:t>
      </w:r>
    </w:p>
    <w:p>
      <w:r>
        <w:t xml:space="preserve">Ei näytä hyvältä, toivotan kannattajille kaikkea hyvää heidän taistelussaan hallinnasta. https://t.co/XL49yxEqwG.</w:t>
      </w:r>
    </w:p>
    <w:p>
      <w:r>
        <w:rPr>
          <w:b/>
          <w:u w:val="single"/>
        </w:rPr>
        <w:t xml:space="preserve">277585</w:t>
      </w:r>
    </w:p>
    <w:p>
      <w:r>
        <w:t xml:space="preserve">@JocsLFHecklers o vain 1 maila. Aito Cooperstownin maila, jossa on allekirjoitukseni. Ei suojaavaa näyttöä tarvita. Haha. Kuinka monta sinulla on?</w:t>
      </w:r>
    </w:p>
    <w:p>
      <w:r>
        <w:rPr>
          <w:b/>
          <w:u w:val="single"/>
        </w:rPr>
        <w:t xml:space="preserve">277586</w:t>
      </w:r>
    </w:p>
    <w:p>
      <w:r>
        <w:t xml:space="preserve">Rupert Norfolk saa 10 000 punnan #publicart-palkinnon ehdotuksestaan Playground https://t.co/8JHSwj6LJy https://t.co/t0DutRxepE</w:t>
      </w:r>
    </w:p>
    <w:p>
      <w:r>
        <w:rPr>
          <w:b/>
          <w:u w:val="single"/>
        </w:rPr>
        <w:t xml:space="preserve">277587</w:t>
      </w:r>
    </w:p>
    <w:p>
      <w:r>
        <w:t xml:space="preserve">Ansaitsin juuri 'NC Beer Month - April (2017)' -merkin @untappd:ssä! https://t.co/ZhnE61vYFw #NCBeerMonth</w:t>
      </w:r>
    </w:p>
    <w:p>
      <w:r>
        <w:rPr>
          <w:b/>
          <w:u w:val="single"/>
        </w:rPr>
        <w:t xml:space="preserve">277588</w:t>
      </w:r>
    </w:p>
    <w:p>
      <w:r>
        <w:t xml:space="preserve">@elliotmbyrne @LesLk52 Ainoa tapa todistaa se on saada ne tarkistettua seuran lääkärin toimesta... oh......</w:t>
      </w:r>
    </w:p>
    <w:p>
      <w:r>
        <w:rPr>
          <w:b/>
          <w:u w:val="single"/>
        </w:rPr>
        <w:t xml:space="preserve">277589</w:t>
      </w:r>
    </w:p>
    <w:p>
      <w:r>
        <w:t xml:space="preserve">#10: Fidget Spinner Toy Stressin vähentäjä - Täydellinen ADD, ADHD, ahdistuneisuus ja autismi aikuisille lapsille... https://t.co/UDr4xniYzx #Hand #Tools</w:t>
      </w:r>
    </w:p>
    <w:p>
      <w:r>
        <w:rPr>
          <w:b/>
          <w:u w:val="single"/>
        </w:rPr>
        <w:t xml:space="preserve">277590</w:t>
      </w:r>
    </w:p>
    <w:p>
      <w:r>
        <w:t xml:space="preserve">Halo vangitsee valon ja varjon kaksinaisuuden kahdella ulkopinnalla, jotka työntävät ja vetävät toisiaan toisistaan jakavan kanavan kautta... https://t.co/Ruhe8xJAjc...</w:t>
      </w:r>
    </w:p>
    <w:p>
      <w:r>
        <w:rPr>
          <w:b/>
          <w:u w:val="single"/>
        </w:rPr>
        <w:t xml:space="preserve">277591</w:t>
      </w:r>
    </w:p>
    <w:p>
      <w:r>
        <w:t xml:space="preserve">Hauska kauden loppu @njdevils jatkoaikavoitto! Paljon #LBIPA @PaulSilvermanNJ juhlia! 🎉... https://t.co/FX8FtYK3WZ</w:t>
      </w:r>
    </w:p>
    <w:p>
      <w:r>
        <w:rPr>
          <w:b/>
          <w:u w:val="single"/>
        </w:rPr>
        <w:t xml:space="preserve">277592</w:t>
      </w:r>
    </w:p>
    <w:p>
      <w:r>
        <w:t xml:space="preserve">Et ole vieläkään vastannut keskeiseen kysymykseen. Kaikkien tuntemiesi menestyssitaattien perusteella, miten hän on silti rikkaampi kuin sinun sukusi? https://t.co/XijLTJU1Wf.</w:t>
      </w:r>
    </w:p>
    <w:p>
      <w:r>
        <w:rPr>
          <w:b/>
          <w:u w:val="single"/>
        </w:rPr>
        <w:t xml:space="preserve">277593</w:t>
      </w:r>
    </w:p>
    <w:p>
      <w:r>
        <w:t xml:space="preserve">Buval tai Duvel: liian sekavaa? Kyllä, väitti Duvel Moortgat. Ei, vastasi Aldi. Duvel hävisi asian oikeudessa https://t.co/QHuvJXjbF4.</w:t>
      </w:r>
    </w:p>
    <w:p>
      <w:r>
        <w:rPr>
          <w:b/>
          <w:u w:val="single"/>
        </w:rPr>
        <w:t xml:space="preserve">277594</w:t>
      </w:r>
    </w:p>
    <w:p>
      <w:r>
        <w:t xml:space="preserve">#Snaky for iOS on saamassa suosiota @AppStoreGamesissa Ranskassa 😌https://t.co/W4trqe22Jy #indiegame #gamedev https://t.co/jCWwqxtOsq</w:t>
      </w:r>
    </w:p>
    <w:p>
      <w:r>
        <w:rPr>
          <w:b/>
          <w:u w:val="single"/>
        </w:rPr>
        <w:t xml:space="preserve">277595</w:t>
      </w:r>
    </w:p>
    <w:p>
      <w:r>
        <w:t xml:space="preserve">Jokainen kuusikymmentä sekuntia, jonka vietät vihaisena, #suuttuneena tai vihaisena, on kokonainen minuutti onnellisuutta, jota et saa koskaan takaisin.-Unknown https://t.co/3pPLKwKC8n</w:t>
      </w:r>
    </w:p>
    <w:p>
      <w:r>
        <w:rPr>
          <w:b/>
          <w:u w:val="single"/>
        </w:rPr>
        <w:t xml:space="preserve">277596</w:t>
      </w:r>
    </w:p>
    <w:p>
      <w:r>
        <w:t xml:space="preserve">@AICSoftballin menestys! Iso päivä DiLeolle lautasella ja mahtava syöttö Camargolta ja Bedardilta! #SwingEm #StingEm #NE10Embrace</w:t>
      </w:r>
    </w:p>
    <w:p>
      <w:r>
        <w:rPr>
          <w:b/>
          <w:u w:val="single"/>
        </w:rPr>
        <w:t xml:space="preserve">277597</w:t>
      </w:r>
    </w:p>
    <w:p>
      <w:r>
        <w:t xml:space="preserve">"Kun kukaan ei kuuntele sinua, kirjoita, sillä sivu kuuntelee sinua aina." - missblueturtle (via... https://t.co/F8Mtswb7rq).</w:t>
      </w:r>
    </w:p>
    <w:p>
      <w:r>
        <w:rPr>
          <w:b/>
          <w:u w:val="single"/>
        </w:rPr>
        <w:t xml:space="preserve">277598</w:t>
      </w:r>
    </w:p>
    <w:p>
      <w:r>
        <w:t xml:space="preserve">Tänään on kymmenes vuosipäivämme ja @amichalska_ncc:n presidentin vastaanotto, jossa häneen liittyy tuttuja kasvoja! #ADCS10years https://t.co/MV9M2wstPP</w:t>
      </w:r>
    </w:p>
    <w:p>
      <w:r>
        <w:rPr>
          <w:b/>
          <w:u w:val="single"/>
        </w:rPr>
        <w:t xml:space="preserve">277599</w:t>
      </w:r>
    </w:p>
    <w:p>
      <w:r>
        <w:t xml:space="preserve">Kukka ei ajattele kilpailevansa vieressä olevan kukan kanssa. Se vain kukkii. #wednesdaywisdom #näyttelijä #malli #AislinFreyaPax #kukat https://t.co/3WoEJ1WsjA</w:t>
      </w:r>
    </w:p>
    <w:p>
      <w:r>
        <w:rPr>
          <w:b/>
          <w:u w:val="single"/>
        </w:rPr>
        <w:t xml:space="preserve">277600</w:t>
      </w:r>
    </w:p>
    <w:p>
      <w:r>
        <w:t xml:space="preserve">Löysin tämän kaapistani noin kuukausi sitten. Kun olin McGuinnessissä, johtajat saivat nämä takit! Osavaltion paras b-pallomanageri https://t.co/A1RUv3iiKe https://t.co/A1RUv3iiKe</w:t>
      </w:r>
    </w:p>
    <w:p>
      <w:r>
        <w:rPr>
          <w:b/>
          <w:u w:val="single"/>
        </w:rPr>
        <w:t xml:space="preserve">277601</w:t>
      </w:r>
    </w:p>
    <w:p>
      <w:r>
        <w:t xml:space="preserve">päivitys: äiti tekstasi minulle aiemmin ja kysyi, haluanko hänen tuovan minulle tämän...hyvät naiset ja herrat, olemme parantuneet.</w:t>
      </w:r>
    </w:p>
    <w:p>
      <w:r>
        <w:rPr>
          <w:b/>
          <w:u w:val="single"/>
        </w:rPr>
        <w:t xml:space="preserve">277602</w:t>
      </w:r>
    </w:p>
    <w:p>
      <w:r>
        <w:t xml:space="preserve">Uusi työpaikka: Associate Trainer/AV14 Avionic systems instructor - Hampshire, HMS Sultan https://t.co/dgCpkqFWJJ https://t.co/dgCpkqFWJJ</w:t>
      </w:r>
    </w:p>
    <w:p>
      <w:r>
        <w:rPr>
          <w:b/>
          <w:u w:val="single"/>
        </w:rPr>
        <w:t xml:space="preserve">277603</w:t>
      </w:r>
    </w:p>
    <w:p>
      <w:r>
        <w:t xml:space="preserve">@bclikesyou Niin, täytin tänään 50 vuotta. D&amp;amp;C:n toimittaja kysyi ikääni, ja hän katsoi minua hyvin epäilevästi, kun kerroin, että minulla on syntymäpäivä :)</w:t>
      </w:r>
    </w:p>
    <w:p>
      <w:r>
        <w:rPr>
          <w:b/>
          <w:u w:val="single"/>
        </w:rPr>
        <w:t xml:space="preserve">277604</w:t>
      </w:r>
    </w:p>
    <w:p>
      <w:r>
        <w:t xml:space="preserve">Levyjarrupalojen aluslevy - aito takimmainen WD EXPRESS 527 21029 001 https://t.co/wUuaFfzZWp https://t.co/gv5Qu0kYXi https://t.co/gv5Qu0kYXi</w:t>
      </w:r>
    </w:p>
    <w:p>
      <w:r>
        <w:rPr>
          <w:b/>
          <w:u w:val="single"/>
        </w:rPr>
        <w:t xml:space="preserve">277605</w:t>
      </w:r>
    </w:p>
    <w:p>
      <w:r>
        <w:t xml:space="preserve">@sarahMo3W @NotMyYyearOff @susankmann Kiitos.  Mua huolestuttaa vähän se, että se tuntuu toistuvan, mutta vaikuttaa aika lievältä ja siltä, että se ei kestä kauan.</w:t>
      </w:r>
    </w:p>
    <w:p>
      <w:r>
        <w:rPr>
          <w:b/>
          <w:u w:val="single"/>
        </w:rPr>
        <w:t xml:space="preserve">277606</w:t>
      </w:r>
    </w:p>
    <w:p>
      <w:r>
        <w:t xml:space="preserve">Laadukkaat #telehealth-palvelut eivät voi perustua pelkästään säännösten noudattamiseen. Lue lisää: https://t.co/qttUiR2GFG #URAC #akkreditointi https://t.co/29Lfl6JTCb</w:t>
      </w:r>
    </w:p>
    <w:p>
      <w:r>
        <w:rPr>
          <w:b/>
          <w:u w:val="single"/>
        </w:rPr>
        <w:t xml:space="preserve">277607</w:t>
      </w:r>
    </w:p>
    <w:p>
      <w:r>
        <w:t xml:space="preserve">📞@kumitaguchi: Olemme löytäneet mahdollisia uusia elämänmuotoja planeetoilta. Minä: Niin minäkin, mutta jääkaapin perällä! #StargazingABC https://t.co/B0QPz0kK8l</w:t>
      </w:r>
    </w:p>
    <w:p>
      <w:r>
        <w:rPr>
          <w:b/>
          <w:u w:val="single"/>
        </w:rPr>
        <w:t xml:space="preserve">277608</w:t>
      </w:r>
    </w:p>
    <w:p>
      <w:r>
        <w:t xml:space="preserve">@TasteofColorado Suosikkipanimollani on Instagram-sivu (ei Twitteriä) Suosikkipanimollani on Instagram-sivu (ei Twitteriä) https://t.co/f7jBUWjhwD https://t.co/tizgQUIhmM</w:t>
      </w:r>
    </w:p>
    <w:p>
      <w:r>
        <w:rPr>
          <w:b/>
          <w:u w:val="single"/>
        </w:rPr>
        <w:t xml:space="preserve">277609</w:t>
      </w:r>
    </w:p>
    <w:p>
      <w:r>
        <w:t xml:space="preserve">Donald Trump vie nepotismin seuraavalle tasolle. Tällä kertaa hänen tyttärensä kanssa. [VIDEO] https://t.co/rzBmihmD8X</w:t>
      </w:r>
    </w:p>
    <w:p>
      <w:r>
        <w:rPr>
          <w:b/>
          <w:u w:val="single"/>
        </w:rPr>
        <w:t xml:space="preserve">277610</w:t>
      </w:r>
    </w:p>
    <w:p>
      <w:r>
        <w:t xml:space="preserve">Ilmoittauduin juuri PNC Financial Services -yhtiössä, jossa on #mPLUSPlaces-lataus tänään! https://t.co/HQ4kVkVB7x</w:t>
      </w:r>
    </w:p>
    <w:p>
      <w:r>
        <w:rPr>
          <w:b/>
          <w:u w:val="single"/>
        </w:rPr>
        <w:t xml:space="preserve">277611</w:t>
      </w:r>
    </w:p>
    <w:p>
      <w:r>
        <w:t xml:space="preserve">@realDonaldTrump Freedom Caucus ei ole vihollisemme. Dems ja est. Republikaanit, jotka taistelivat urin nimitystä vastaan kynsin ja hampain... Kaikki, mitä he tekevät, on tutkittava.</w:t>
      </w:r>
    </w:p>
    <w:p>
      <w:r>
        <w:rPr>
          <w:b/>
          <w:u w:val="single"/>
        </w:rPr>
        <w:t xml:space="preserve">277612</w:t>
      </w:r>
    </w:p>
    <w:p>
      <w:r>
        <w:t xml:space="preserve">Ystävät osallistuvat #FWA2017-tapahtumaan: Fogon reissua en suunnitellut, mutta koska he tarjoavat alennuksia, olen mukana. Kerro, kun haluat mennä.</w:t>
      </w:r>
    </w:p>
    <w:p>
      <w:r>
        <w:rPr>
          <w:b/>
          <w:u w:val="single"/>
        </w:rPr>
        <w:t xml:space="preserve">277613</w:t>
      </w:r>
    </w:p>
    <w:p>
      <w:r>
        <w:t xml:space="preserve">Löytyi transponderi etana!</w:t>
        <w:br/>
        <w:t xml:space="preserve"> Davyback Fight!!</w:t>
        <w:t xml:space="preserve">Olkihatut vs. Kettuiset merirosvot!</w:t>
        <w:br/>
        <w:t xml:space="preserve">https://t.co/u5QExlkAnW #TreCru https://t.co/DTjZ8CzKay https://t.co/DTjZ8CzKay</w:t>
      </w:r>
    </w:p>
    <w:p>
      <w:r>
        <w:rPr>
          <w:b/>
          <w:u w:val="single"/>
        </w:rPr>
        <w:t xml:space="preserve">277614</w:t>
      </w:r>
    </w:p>
    <w:p>
      <w:r>
        <w:br/>
        <w:t xml:space="preserve">Hei, Chachi, voimmeko olla sisaruksia?</w:t>
        <w:br/>
        <w:t xml:space="preserve">I love you so much</w:t>
        <w:br/>
        <w:t xml:space="preserve">pls follow me</w:t>
        <w:br/>
        <w:t xml:space="preserve">Instagram: juliennegotswag</w:t>
        <w:br/>
        <w:t xml:space="preserve">@chachigonzales</w:t>
        <w:br/>
        <w:t xml:space="preserve">453</w:t>
      </w:r>
    </w:p>
    <w:p>
      <w:r>
        <w:rPr>
          <w:b/>
          <w:u w:val="single"/>
        </w:rPr>
        <w:t xml:space="preserve">277615</w:t>
      </w:r>
    </w:p>
    <w:p>
      <w:r>
        <w:t xml:space="preserve">@L3Gl0N Jokaisen, jolla on turvallisuusselvitys, PITÄÄ olla lojaali Yhdysvaltain perustuslaille, EI kenellekään yksittäiselle henkilölle.</w:t>
        <w:br/>
        <w:br/>
        <w:t xml:space="preserve"> Ei edes entiselle presidentille Obamalle.</w:t>
      </w:r>
    </w:p>
    <w:p>
      <w:r>
        <w:rPr>
          <w:b/>
          <w:u w:val="single"/>
        </w:rPr>
        <w:t xml:space="preserve">277616</w:t>
      </w:r>
    </w:p>
    <w:p>
      <w:r>
        <w:t xml:space="preserve">Miesten NIKE JORDAN REVEAL Q54 Musta tekstiili Hi Top Trainers 866037 001 RRP £ 89,99 https://t.co/cgJTUVwcwI https://t.co/HekczFpfnK https://t.co/HekczFpfnK</w:t>
      </w:r>
    </w:p>
    <w:p>
      <w:r>
        <w:rPr>
          <w:b/>
          <w:u w:val="single"/>
        </w:rPr>
        <w:t xml:space="preserve">277617</w:t>
      </w:r>
    </w:p>
    <w:p>
      <w:r>
        <w:t xml:space="preserve">Olen se, joka olen, ja sanon, mitä ajattelen. En pue naamaa nauhalle.</w:t>
        <w:br/>
        <w:br/>
        <w:t xml:space="preserve">#ALDUBxDTBYBitterDays</w:t>
      </w:r>
    </w:p>
    <w:p>
      <w:r>
        <w:rPr>
          <w:b/>
          <w:u w:val="single"/>
        </w:rPr>
        <w:t xml:space="preserve">277618</w:t>
      </w:r>
    </w:p>
    <w:p>
      <w:r>
        <w:t xml:space="preserve">Eikö olekin hieno pääsiäismunan muotoilu? Suunnittele muna osoitteessa https://t.co/bBrIbWeiPx ja voit voittaa 1 000 dollaria. https://t.co/d5AdRcjwMG. https://t.co/d5AdRcjwMG</w:t>
      </w:r>
    </w:p>
    <w:p>
      <w:r>
        <w:rPr>
          <w:b/>
          <w:u w:val="single"/>
        </w:rPr>
        <w:t xml:space="preserve">277619</w:t>
      </w:r>
    </w:p>
    <w:p>
      <w:r>
        <w:t xml:space="preserve">Viimeisin Uber-kiista osoittaa, miksi on tärkeää sovittaa arvot yhteen asiakkaiden kanssa. https://t.co/J30IQcDPVl #CX #CEM #CustExp</w:t>
      </w:r>
    </w:p>
    <w:p>
      <w:r>
        <w:rPr>
          <w:b/>
          <w:u w:val="single"/>
        </w:rPr>
        <w:t xml:space="preserve">277620</w:t>
      </w:r>
    </w:p>
    <w:p>
      <w:r>
        <w:t xml:space="preserve">Pyhä jysäys...hän tajuaa, että meillä on aktiivinen hyökkäys Lähi-idässä ja Venäjällä, eikö niin? Pysy keskittyneenä, Donnie. #cattoy #shinythings https://t.co/Jml9pqt5XU https://t.co/Jml9pqt5XU</w:t>
      </w:r>
    </w:p>
    <w:p>
      <w:r>
        <w:rPr>
          <w:b/>
          <w:u w:val="single"/>
        </w:rPr>
        <w:t xml:space="preserve">277621</w:t>
      </w:r>
    </w:p>
    <w:p>
      <w:r>
        <w:t xml:space="preserve">Teen sitä, mitä teen perheväkivallan suhteen, koska haluan auttaa vaikuttamaan asiaan. On niin monia, jotka ovat menettäneet äänensä!</w:t>
      </w:r>
    </w:p>
    <w:p>
      <w:r>
        <w:rPr>
          <w:b/>
          <w:u w:val="single"/>
        </w:rPr>
        <w:t xml:space="preserve">277622</w:t>
      </w:r>
    </w:p>
    <w:p>
      <w:r>
        <w:t xml:space="preserve">Kyse ei ole siitä, ettenkö arvostaisi äänimerkintöjä, vaan siitä, että saan niitä silloin, kun en ole yksin, ja 99 % ajasta ne ovat NSFA...</w:t>
      </w:r>
    </w:p>
    <w:p>
      <w:r>
        <w:rPr>
          <w:b/>
          <w:u w:val="single"/>
        </w:rPr>
        <w:t xml:space="preserve">277623</w:t>
      </w:r>
    </w:p>
    <w:p>
      <w:r>
        <w:t xml:space="preserve">#HyvääSyntymäpäivää tiimimme johtajalle, @jeanne_vos!</w:t>
        <w:br/>
        <w:t xml:space="preserve"> Olet ehdottomasti tiimimme #sydän.</w:t>
        <w:br/>
        <w:t xml:space="preserve"> Toivotamme, että kaikki #unelmasi toteutuvat! #pretty https://t.co/Xqqirn6psZ</w:t>
      </w:r>
    </w:p>
    <w:p>
      <w:r>
        <w:rPr>
          <w:b/>
          <w:u w:val="single"/>
        </w:rPr>
        <w:t xml:space="preserve">277624</w:t>
      </w:r>
    </w:p>
    <w:p>
      <w:r>
        <w:t xml:space="preserve">Kiirastulessa - paikassa, jossa kuolleet odottavat tuomiota - on putkia, bodegoja ja oikeustalo.</w:t>
        <w:br/>
        <w:t xml:space="preserve">https://t.co/eFJsfiXMs5</w:t>
      </w:r>
    </w:p>
    <w:p>
      <w:r>
        <w:rPr>
          <w:b/>
          <w:u w:val="single"/>
        </w:rPr>
        <w:t xml:space="preserve">277625</w:t>
      </w:r>
    </w:p>
    <w:p>
      <w:r>
        <w:t xml:space="preserve">Olisi luullut, että he olisivat voineet kirjoittaa Luken sukunimen oikein. @LukeGwillam https://t.co/u00qmdsOIP</w:t>
      </w:r>
    </w:p>
    <w:p>
      <w:r>
        <w:rPr>
          <w:b/>
          <w:u w:val="single"/>
        </w:rPr>
        <w:t xml:space="preserve">277626</w:t>
      </w:r>
    </w:p>
    <w:p>
      <w:r>
        <w:t xml:space="preserve">Tupakoinnin vaarat KIRJOITAN tämän kirjeen herätyksenä ja varoituksena kaikille bahamalaisille, nuorille ja vanhoille, mustille ja... https://t.co/wLogzEajCO...</w:t>
      </w:r>
    </w:p>
    <w:p>
      <w:r>
        <w:rPr>
          <w:b/>
          <w:u w:val="single"/>
        </w:rPr>
        <w:t xml:space="preserve">277627</w:t>
      </w:r>
    </w:p>
    <w:p>
      <w:r>
        <w:t xml:space="preserve">Pysähdy ennen kuin syöt salaattia! Onko se todella terveellistä? Vai saako se sinut lihomaan? https://t.co/4q4w0Ynr0i #painonlasku</w:t>
      </w:r>
    </w:p>
    <w:p>
      <w:r>
        <w:rPr>
          <w:b/>
          <w:u w:val="single"/>
        </w:rPr>
        <w:t xml:space="preserve">277628</w:t>
      </w:r>
    </w:p>
    <w:p>
      <w:r>
        <w:t xml:space="preserve">@MediaEthicsGuy Koska he ovat olleet lähellä ilmaiskuja (uhh, olet sota-alueella), se tarkoittaa, että he ovat "tappolistalla"? Ei, ei oikeastaan.</w:t>
      </w:r>
    </w:p>
    <w:p>
      <w:r>
        <w:rPr>
          <w:b/>
          <w:u w:val="single"/>
        </w:rPr>
        <w:t xml:space="preserve">277629</w:t>
      </w:r>
    </w:p>
    <w:p>
      <w:r>
        <w:t xml:space="preserve">@RahmanBassel @alimhaider lentäjämme tuntevat maaston, voimme tehdä tämän molemmilla rintamilla #Assad &amp;amp; #Hezbollah</w:t>
      </w:r>
    </w:p>
    <w:p>
      <w:r>
        <w:rPr>
          <w:b/>
          <w:u w:val="single"/>
        </w:rPr>
        <w:t xml:space="preserve">277630</w:t>
      </w:r>
    </w:p>
    <w:p>
      <w:r>
        <w:t xml:space="preserve">Peter O'Mahonyn, Dave Kilcoynen ja Keith Earlsin odotetaan pääsevän täysipainoiseen harjoitteluun tällä viikolla"</w:t>
        <w:br/>
        <w:br/>
        <w:t xml:space="preserve">https://t.co/HHIkCU1iGB https://t.co/HHIkCU1iGB</w:t>
      </w:r>
    </w:p>
    <w:p>
      <w:r>
        <w:rPr>
          <w:b/>
          <w:u w:val="single"/>
        </w:rPr>
        <w:t xml:space="preserve">277631</w:t>
      </w:r>
    </w:p>
    <w:p>
      <w:r>
        <w:t xml:space="preserve">@TurnbullMalcolm @billshortenmp @cpyne</w:t>
        <w:br/>
        <w:br/>
        <w:t xml:space="preserve">Kunpa Australia voisi sanoa samaa</w:t>
        <w:t xml:space="preserve"> #auspol #sapol https://t.co/q80RupVaJs</w:t>
      </w:r>
    </w:p>
    <w:p>
      <w:r>
        <w:rPr>
          <w:b/>
          <w:u w:val="single"/>
        </w:rPr>
        <w:t xml:space="preserve">277632</w:t>
      </w:r>
    </w:p>
    <w:p>
      <w:r>
        <w:t xml:space="preserve">@JabroniSean @trabblescrabble kyllä olen kuullut kertoa, että naiset menevät venukseen saadakseen peniksen, jolloin miehet menevät jupiteriin saadakseen enemmän typerämpää. iso, jos totta.</w:t>
      </w:r>
    </w:p>
    <w:p>
      <w:r>
        <w:rPr>
          <w:b/>
          <w:u w:val="single"/>
        </w:rPr>
        <w:t xml:space="preserve">277633</w:t>
      </w:r>
    </w:p>
    <w:p>
      <w:r>
        <w:t xml:space="preserve">Spox Abella sanoi Malacanangin olevan tyytyväinen kirkon halukkuuteen tehdä yhteistyötä Duterten hallinnon kanssa @Malaya_Online</w:t>
      </w:r>
    </w:p>
    <w:p>
      <w:r>
        <w:rPr>
          <w:b/>
          <w:u w:val="single"/>
        </w:rPr>
        <w:t xml:space="preserve">277634</w:t>
      </w:r>
    </w:p>
    <w:p>
      <w:r>
        <w:t xml:space="preserve">ILMAINEN 46-minuuttinen video paljastaa, miten rikkinäinen osa-aikainen taikuri löysi 4-vaiheisen kaavan, jolla hän sai aikaan 440% LISÄMYYNTEJÄ" https://t.co/YGs4jFSodb</w:t>
      </w:r>
    </w:p>
    <w:p>
      <w:r>
        <w:rPr>
          <w:b/>
          <w:u w:val="single"/>
        </w:rPr>
        <w:t xml:space="preserve">277635</w:t>
      </w:r>
    </w:p>
    <w:p>
      <w:r>
        <w:t xml:space="preserve">Tämä ohjelma päättyy ensi viikolla, ja sitten kaikki saavat levätä. Sms @ kaikki fanien välinen kinastelu. #BBNaija</w:t>
      </w:r>
    </w:p>
    <w:p>
      <w:r>
        <w:rPr>
          <w:b/>
          <w:u w:val="single"/>
        </w:rPr>
        <w:t xml:space="preserve">277636</w:t>
      </w:r>
    </w:p>
    <w:p>
      <w:r>
        <w:t xml:space="preserve">Trump tuomitsee Syyria-iskun, mutta ei ilmoita Yhdysvaltain vastausta https://t.co/gGXp8jJ7BG https://t.co/NcOozVrUoG https://t.co/NcOozVrUoG</w:t>
      </w:r>
    </w:p>
    <w:p>
      <w:r>
        <w:rPr>
          <w:b/>
          <w:u w:val="single"/>
        </w:rPr>
        <w:t xml:space="preserve">277637</w:t>
      </w:r>
    </w:p>
    <w:p>
      <w:r>
        <w:t xml:space="preserve">@wrenwhite_ terveellinen ruoka on subjektiivista. esim. tomaateissa on lykopeenia, mutta ne voivat laukaista kouristuskohtauksia joillakin ihmisillä SO</w:t>
      </w:r>
    </w:p>
    <w:p>
      <w:r>
        <w:rPr>
          <w:b/>
          <w:u w:val="single"/>
        </w:rPr>
        <w:t xml:space="preserve">277638</w:t>
      </w:r>
    </w:p>
    <w:p>
      <w:r>
        <w:t xml:space="preserve">Josh Whitehouse oppii paljon tuoksuista Mr. Burberry -kumppanuudessa https://t.co/N7sMD0dThT #muoti #vogue... https://t.co/IbMIR9W6Gz</w:t>
      </w:r>
    </w:p>
    <w:p>
      <w:r>
        <w:rPr>
          <w:b/>
          <w:u w:val="single"/>
        </w:rPr>
        <w:t xml:space="preserve">277639</w:t>
      </w:r>
    </w:p>
    <w:p>
      <w:r>
        <w:t xml:space="preserve">HEY #DolanTwinsNewVideo IS UP!</w:t>
        <w:br/>
        <w:br/>
        <w:t xml:space="preserve"> PRANK BATTLE?</w:t>
        <w:br/>
        <w:br/>
        <w:t xml:space="preserve">GO CHECK IT OUT 🎥https://t.co/SKMNlWkY8f🎥</w:t>
        <w:br/>
        <w:br/>
        <w:t xml:space="preserve">I loved this one!</w:t>
        <w:br/>
        <w:br/>
        <w:t xml:space="preserve"> @GraysonDolan @EthanDolan x4</w:t>
      </w:r>
    </w:p>
    <w:p>
      <w:r>
        <w:rPr>
          <w:b/>
          <w:u w:val="single"/>
        </w:rPr>
        <w:t xml:space="preserve">277640</w:t>
      </w:r>
    </w:p>
    <w:p>
      <w:r>
        <w:t xml:space="preserve">Ottelun viimeiset 10 minuuttia pelataan täällä Coach Roadilla - tilanne on edelleen @MAPLFC 2 - 1 @balfc1 #devonfootball</w:t>
      </w:r>
    </w:p>
    <w:p>
      <w:r>
        <w:rPr>
          <w:b/>
          <w:u w:val="single"/>
        </w:rPr>
        <w:t xml:space="preserve">277641</w:t>
      </w:r>
    </w:p>
    <w:p>
      <w:r>
        <w:t xml:space="preserve">🙌 YASSS On aika mahtava show CadeChute:#Smite #Gaming #Chill #I</w:t>
        <w:br/>
        <w:t xml:space="preserve">https://t.co/EqnL9kNomi https://t.co/RYdy2HETsx</w:t>
      </w:r>
    </w:p>
    <w:p>
      <w:r>
        <w:rPr>
          <w:b/>
          <w:u w:val="single"/>
        </w:rPr>
        <w:t xml:space="preserve">277642</w:t>
      </w:r>
    </w:p>
    <w:p>
      <w:r>
        <w:t xml:space="preserve">Mitä ovat kantasolut? Miten niitä voidaan käyttää lääketieteellisesti hyödyksi? #Kantasolut #iMS https://t.co/LIt6OciIK8 https://t.co/LIt6OciIK8</w:t>
      </w:r>
    </w:p>
    <w:p>
      <w:r>
        <w:rPr>
          <w:b/>
          <w:u w:val="single"/>
        </w:rPr>
        <w:t xml:space="preserve">277643</w:t>
      </w:r>
    </w:p>
    <w:p>
      <w:r>
        <w:t xml:space="preserve">Demokraattiset lainsäätäjät ajavat kauaskantoisia lakiesityksiä lääkkeiden hintojen alentamiseksi https://t.co/dXYuOfI0pl via @statnews</w:t>
      </w:r>
    </w:p>
    <w:p>
      <w:r>
        <w:rPr>
          <w:b/>
          <w:u w:val="single"/>
        </w:rPr>
        <w:t xml:space="preserve">277644</w:t>
      </w:r>
    </w:p>
    <w:p>
      <w:r>
        <w:t xml:space="preserve">Se, että mieheni haluaa minun jäävän kotiin vauvojen kanssa eikä tehdä töitä, on hienoa ja kaikkea, mutta kaipaan työpaikkaa!</w:t>
      </w:r>
    </w:p>
    <w:p>
      <w:r>
        <w:rPr>
          <w:b/>
          <w:u w:val="single"/>
        </w:rPr>
        <w:t xml:space="preserve">277645</w:t>
      </w:r>
    </w:p>
    <w:p>
      <w:r>
        <w:t xml:space="preserve">Se, että mieheni haluaa minun jäävän kotiin vauvojen kanssa eikä tehdä töitä, on hienoa ja kaikkea, mutta kaipaan työpaikkaa!</w:t>
      </w:r>
    </w:p>
    <w:p>
      <w:r>
        <w:rPr>
          <w:b/>
          <w:u w:val="single"/>
        </w:rPr>
        <w:t xml:space="preserve">277646</w:t>
      </w:r>
    </w:p>
    <w:p>
      <w:r>
        <w:t xml:space="preserve">@sergeyager @alexsteacy Toivottavasti en ole tungetteleva, mutta olen menossa Highlanderiin Milwaukeessa ja kaipaan palautetta. Kiitos paljon!</w:t>
      </w:r>
    </w:p>
    <w:p>
      <w:r>
        <w:rPr>
          <w:b/>
          <w:u w:val="single"/>
        </w:rPr>
        <w:t xml:space="preserve">277647</w:t>
      </w:r>
    </w:p>
    <w:p>
      <w:r>
        <w:t xml:space="preserve">Siunattu Herra YAHUVEH, joka päivä! Baruch Hashem Yom Yom!</w:t>
        <w:t xml:space="preserve">RAKASTAN SINUA PYHÄ Kolminaisuus YAHUSHUA KRISTUKSEN PYHÄSSÄ NIMESSÄ AMEN RAKASTAN SINUA</w:t>
        <w:br/>
        <w:t xml:space="preserve">Joh.16:23 Ylistys</w:t>
      </w:r>
    </w:p>
    <w:p>
      <w:r>
        <w:rPr>
          <w:b/>
          <w:u w:val="single"/>
        </w:rPr>
        <w:t xml:space="preserve">277648</w:t>
      </w:r>
    </w:p>
    <w:p>
      <w:r>
        <w:t xml:space="preserve">Verokausi on täällä, joten lue lisää: "https://t.co/VqScfjbTC8 #ero #verotus #verotukset</w:t>
      </w:r>
    </w:p>
    <w:p>
      <w:r>
        <w:rPr>
          <w:b/>
          <w:u w:val="single"/>
        </w:rPr>
        <w:t xml:space="preserve">277649</w:t>
      </w:r>
    </w:p>
    <w:p>
      <w:r>
        <w:t xml:space="preserve">#HolyWeek2017 alkaa huomenna #PalmSunday Liity meihin @Southwarkcathed palveluun ja kulkueeseen, joka alkaa klo 11 @boroughmarket https://t.co/6psllzooYy</w:t>
      </w:r>
    </w:p>
    <w:p>
      <w:r>
        <w:rPr>
          <w:b/>
          <w:u w:val="single"/>
        </w:rPr>
        <w:t xml:space="preserve">277650</w:t>
      </w:r>
    </w:p>
    <w:p>
      <w:r>
        <w:t xml:space="preserve">@SS23_Folless @Ana_Elle971 hänen pitäisi kosia varmistaakseen, että fitz tietää, että hän on kaikki https://t.co/pEsGoXhZcI</w:t>
      </w:r>
    </w:p>
    <w:p>
      <w:r>
        <w:rPr>
          <w:b/>
          <w:u w:val="single"/>
        </w:rPr>
        <w:t xml:space="preserve">277651</w:t>
      </w:r>
    </w:p>
    <w:p>
      <w:r>
        <w:t xml:space="preserve">LUE JUURI...</w:t>
        <w:br/>
        <w:t xml:space="preserve">#Antisemitismi #juutalainen #berliini</w:t>
        <w:br/>
        <w:br/>
        <w:t xml:space="preserve">Antisemitistinen kiusaaminen pakottaa juutalaisen teinin pois berliiniläisestä lukiosta</w:t>
        <w:br/>
        <w:t xml:space="preserve">https://t.co/5LoTdLg1ld</w:t>
      </w:r>
    </w:p>
    <w:p>
      <w:r>
        <w:rPr>
          <w:b/>
          <w:u w:val="single"/>
        </w:rPr>
        <w:t xml:space="preserve">277652</w:t>
      </w:r>
    </w:p>
    <w:p>
      <w:r>
        <w:t xml:space="preserve">🏡 Täytyy nähdä UUSI listaus!</w:t>
        <w:t xml:space="preserve">Kaunis koti rauhallisella kadulla 🏡</w:t>
        <w:br/>
        <w:br/>
        <w:t xml:space="preserve">📍 Hinta, osoite ja lisää kuvia:... https://t.co/vjJ8Lyp01V... https://t.co/vjJ8Lyp01V</w:t>
      </w:r>
    </w:p>
    <w:p>
      <w:r>
        <w:rPr>
          <w:b/>
          <w:u w:val="single"/>
        </w:rPr>
        <w:t xml:space="preserve">277653</w:t>
      </w:r>
    </w:p>
    <w:p>
      <w:r>
        <w:t xml:space="preserve">pelkään niitä 2 tuntia, jolloin hän sanoo "Sahara lopeta puhuminen s'il vous plait SHHHHH SHHHHHH SHHHHHHHHH", kun en edes puhu https://t.co/OCribz95wa</w:t>
      </w:r>
    </w:p>
    <w:p>
      <w:r>
        <w:rPr>
          <w:b/>
          <w:u w:val="single"/>
        </w:rPr>
        <w:t xml:space="preserve">277654</w:t>
      </w:r>
    </w:p>
    <w:p>
      <w:r>
        <w:t xml:space="preserve">Burnley hyvässä kunnossa seitsemän ottelua ennen loppua - Sean Dyche https://t.co/wLFQhcqmHq https://t.co/HcNi1HMtHU https://t.co/HcNi1HMtHU</w:t>
      </w:r>
    </w:p>
    <w:p>
      <w:r>
        <w:rPr>
          <w:b/>
          <w:u w:val="single"/>
        </w:rPr>
        <w:t xml:space="preserve">277655</w:t>
      </w:r>
    </w:p>
    <w:p>
      <w:r>
        <w:t xml:space="preserve">@kit_mambo @saracen79 Aw mikä sääli! Toivottavasti voit paremmin ja hyvä, että liput eivät menneet hukkaan!</w:t>
      </w:r>
    </w:p>
    <w:p>
      <w:r>
        <w:rPr>
          <w:b/>
          <w:u w:val="single"/>
        </w:rPr>
        <w:t xml:space="preserve">277656</w:t>
      </w:r>
    </w:p>
    <w:p>
      <w:r>
        <w:t xml:space="preserve">#NOWPLAYING Drake @drake - One Dance ON https://t.co/JlPR5UIl2A LISTEN https://t.co/smKBSehPQD FOLLOW @CLUBROCKERZINC</w:t>
      </w:r>
    </w:p>
    <w:p>
      <w:r>
        <w:rPr>
          <w:b/>
          <w:u w:val="single"/>
        </w:rPr>
        <w:t xml:space="preserve">277657</w:t>
      </w:r>
    </w:p>
    <w:p>
      <w:r>
        <w:t xml:space="preserve">@ObeyKwee reilusti, käytän 5x scope, mutta silloinkin voin tuskin nähdä mitä tapahtuu :/ en voi kääntyä niin nopeasti, siksi rakastan infrantry :D</w:t>
      </w:r>
    </w:p>
    <w:p>
      <w:r>
        <w:rPr>
          <w:b/>
          <w:u w:val="single"/>
        </w:rPr>
        <w:t xml:space="preserve">277658</w:t>
      </w:r>
    </w:p>
    <w:p>
      <w:r>
        <w:t xml:space="preserve">Kory vain näki, mitä halusi, ja otti sen. Dick-parka..😂😂😂😂💕 #Voimapari #TeenTitanit #JudasSopimus #Wowsa https://t.co/MfWOqL5Dr9</w:t>
      </w:r>
    </w:p>
    <w:p>
      <w:r>
        <w:rPr>
          <w:b/>
          <w:u w:val="single"/>
        </w:rPr>
        <w:t xml:space="preserve">277659</w:t>
      </w:r>
    </w:p>
    <w:p>
      <w:r>
        <w:t xml:space="preserve">Olen ehdolla vuoden 2017 musiikkiartistiksi tai -yhtyeeksi suosikkilaulajalleni</w:t>
        <w:br/>
        <w:t xml:space="preserve">Saudi-Arabiasta #dafbama2017 @abbodart1</w:t>
        <w:br/>
        <w:t xml:space="preserve">#AbdullahAbdulaziz</w:t>
      </w:r>
    </w:p>
    <w:p>
      <w:r>
        <w:rPr>
          <w:b/>
          <w:u w:val="single"/>
        </w:rPr>
        <w:t xml:space="preserve">277660</w:t>
      </w:r>
    </w:p>
    <w:p>
      <w:r>
        <w:t xml:space="preserve">Tuo on sama kuin minä postittaisin janoansoja mutta olisin vihainen, kun mfs haluaa vaginaa, kuten G ei postita rahaa, jos et voi käyttää sitä. 🤷🏽♀️</w:t>
      </w:r>
    </w:p>
    <w:p>
      <w:r>
        <w:rPr>
          <w:b/>
          <w:u w:val="single"/>
        </w:rPr>
        <w:t xml:space="preserve">277661</w:t>
      </w:r>
    </w:p>
    <w:p>
      <w:r>
        <w:t xml:space="preserve">🙏🏼VOIMMEKO MURSKATA TOISET PÄIVÄUNET PUISTOSTA?</w:t>
        <w:br/>
        <w:br/>
        <w:t xml:space="preserve">⏰ 5.25 #LEICESTER</w:t>
        <w:br/>
        <w:br/>
        <w:t xml:space="preserve">5/1 LAUKAUS TÄNÄÄN 😮</w:t>
        <w:br/>
        <w:br/>
        <w:t xml:space="preserve">https://t.co/pRqH27PJMk 📲</w:t>
      </w:r>
    </w:p>
    <w:p>
      <w:r>
        <w:rPr>
          <w:b/>
          <w:u w:val="single"/>
        </w:rPr>
        <w:t xml:space="preserve">277662</w:t>
      </w:r>
    </w:p>
    <w:p>
      <w:r>
        <w:t xml:space="preserve">Etsimme ostajaa osoitteessa 2300 E Philip Avenue #10C #NorthPlatte #NE #realestate https://t.co/SO14mfi7nX https://t.co/ezxtElFJ6e</w:t>
      </w:r>
    </w:p>
    <w:p>
      <w:r>
        <w:rPr>
          <w:b/>
          <w:u w:val="single"/>
        </w:rPr>
        <w:t xml:space="preserve">277663</w:t>
      </w:r>
    </w:p>
    <w:p>
      <w:r>
        <w:t xml:space="preserve">MD 0, MSU 2 / E6 | Carrasco tuplaa kahdesti ja Gutknechtin kävelyn jälkeen kaksi.  Watson palaa T7:ään ja yrittää ratkaista tilanteen.</w:t>
      </w:r>
    </w:p>
    <w:p>
      <w:r>
        <w:rPr>
          <w:b/>
          <w:u w:val="single"/>
        </w:rPr>
        <w:t xml:space="preserve">277664</w:t>
      </w:r>
    </w:p>
    <w:p>
      <w:r>
        <w:t xml:space="preserve">Nauti vapaudesta olla poissa Twitteristä ja jaa silti kiinnostavaa sisältöä yleisöllesi. Kokeile https://t.co/k9xtjfEiYS</w:t>
      </w:r>
    </w:p>
    <w:p>
      <w:r>
        <w:rPr>
          <w:b/>
          <w:u w:val="single"/>
        </w:rPr>
        <w:t xml:space="preserve">277665</w:t>
      </w:r>
    </w:p>
    <w:p>
      <w:r>
        <w:t xml:space="preserve">Katso TOP 10 vinkkiä Sombra &amp;gt;&amp;gt; https://t.co/UCuGQebm1l #overwatch https://t.co/h5np2OgNYh</w:t>
      </w:r>
    </w:p>
    <w:p>
      <w:r>
        <w:rPr>
          <w:b/>
          <w:u w:val="single"/>
        </w:rPr>
        <w:t xml:space="preserve">277666</w:t>
      </w:r>
    </w:p>
    <w:p>
      <w:r>
        <w:t xml:space="preserve">@BoschTVFansite Union Stationin sisäsiipi, LA. Käytetään usein kuvauspaikkana. https://t.co/2ItyNUn9OM https://t.co/sKnNugID7m</w:t>
      </w:r>
    </w:p>
    <w:p>
      <w:r>
        <w:rPr>
          <w:b/>
          <w:u w:val="single"/>
        </w:rPr>
        <w:t xml:space="preserve">277667</w:t>
      </w:r>
    </w:p>
    <w:p>
      <w:r>
        <w:t xml:space="preserve">Olen ylpeä siitä, että olen edelleen rauhallinen, ja se on saavutus, josta olen melko ylpeä! @Becki_Robinson, onko sinulla vielä se merkki ihmisistä?</w:t>
      </w:r>
    </w:p>
    <w:p>
      <w:r>
        <w:rPr>
          <w:b/>
          <w:u w:val="single"/>
        </w:rPr>
        <w:t xml:space="preserve">277668</w:t>
      </w:r>
    </w:p>
    <w:p>
      <w:r>
        <w:t xml:space="preserve">Olin paikalla - yhdessä Robin, JoelD:n ja @trackcoach1:n kanssa. Muistakaa ne Zags in the Big Dance -paidat, joita joukkue käytti. Vähän erilaiset nyt... https://t.co/KGMuMQSvGw</w:t>
      </w:r>
    </w:p>
    <w:p>
      <w:r>
        <w:rPr>
          <w:b/>
          <w:u w:val="single"/>
        </w:rPr>
        <w:t xml:space="preserve">277669</w:t>
      </w:r>
    </w:p>
    <w:p>
      <w:r>
        <w:t xml:space="preserve">@MutinousBlonde " No, sokeiden riistämisellä voi olla sellainen vaikutus."</w:t>
        <w:br/>
        <w:br/>
        <w:t xml:space="preserve"> Sirius pudisti hieman päätään, tosiaan muistellen, milloin se tapahtui "</w:t>
      </w:r>
    </w:p>
    <w:p>
      <w:r>
        <w:rPr>
          <w:b/>
          <w:u w:val="single"/>
        </w:rPr>
        <w:t xml:space="preserve">277670</w:t>
      </w:r>
    </w:p>
    <w:p>
      <w:r>
        <w:t xml:space="preserve">@PaoloSebolino_ @heyyymer @angelabanto @TIMple_run @raphaeIjohn @EdrikPajaro @chedcaryyyyll @PaoooAtinaja @BridgetGeeeen @KirbySalonga lol ei voi olla ako sa pyhä viikko minulla on prelims ng orgchem tapos uwi suoraan bc fam :(</w:t>
      </w:r>
    </w:p>
    <w:p>
      <w:r>
        <w:rPr>
          <w:b/>
          <w:u w:val="single"/>
        </w:rPr>
        <w:t xml:space="preserve">277671</w:t>
      </w:r>
    </w:p>
    <w:p>
      <w:r>
        <w:t xml:space="preserve">Kiristys: Kiristys: Nopeasti ja helposti. Teen tämän merkinnän, jotta minun ei tarvitse toistaa itseäni yhä uudelleen ja uudelleen https://t.co/XHDa9nsiRw #ajatuksia #ajatuksia</w:t>
      </w:r>
    </w:p>
    <w:p>
      <w:r>
        <w:rPr>
          <w:b/>
          <w:u w:val="single"/>
        </w:rPr>
        <w:t xml:space="preserve">277672</w:t>
      </w:r>
    </w:p>
    <w:p>
      <w:r>
        <w:t xml:space="preserve">@casijoymusic @blakeshelton Onnittelut @casijoymusic ansaitusta voitosta. Lahjakkuutesi ja itseluottamuksesi saavat sinut loistamaan.</w:t>
      </w:r>
    </w:p>
    <w:p>
      <w:r>
        <w:rPr>
          <w:b/>
          <w:u w:val="single"/>
        </w:rPr>
        <w:t xml:space="preserve">277673</w:t>
      </w:r>
    </w:p>
    <w:p>
      <w:r>
        <w:t xml:space="preserve">@njdotcom Lou Ann Wolf South Brunswickista pahoinpiteli äitini 2 SBPD: n edessä.  Minua vastaan kostettiin, koska ilmoitin hyväksikäytöstä.</w:t>
      </w:r>
    </w:p>
    <w:p>
      <w:r>
        <w:rPr>
          <w:b/>
          <w:u w:val="single"/>
        </w:rPr>
        <w:t xml:space="preserve">277674</w:t>
      </w:r>
    </w:p>
    <w:p>
      <w:r>
        <w:t xml:space="preserve">Tehtäväluettelosi on tänään laaja, kun yrität optimistisesti... Lisää Skorpionille https://t.co/HkZEETW7Yh</w:t>
      </w:r>
    </w:p>
    <w:p>
      <w:r>
        <w:rPr>
          <w:b/>
          <w:u w:val="single"/>
        </w:rPr>
        <w:t xml:space="preserve">277675</w:t>
      </w:r>
    </w:p>
    <w:p>
      <w:r>
        <w:t xml:space="preserve">yksi henkilö seurasi minua ja 2 henkilöä poisti seuraamiseni // automaattisesti tarkistettu https://t.co/Gzyo8PFyzk mukaan.</w:t>
      </w:r>
    </w:p>
    <w:p>
      <w:r>
        <w:rPr>
          <w:b/>
          <w:u w:val="single"/>
        </w:rPr>
        <w:t xml:space="preserve">277676</w:t>
      </w:r>
    </w:p>
    <w:p>
      <w:r>
        <w:t xml:space="preserve">.@chaptersindigo lähetti minulle sähköpostia kertoakseen, että @MissStaceyMayn kirja on valmis noudettavaksi. Luulin, että se ilmestyy vasta ensi viikolla?? https://t.co/0sl657hgq2</w:t>
      </w:r>
    </w:p>
    <w:p>
      <w:r>
        <w:rPr>
          <w:b/>
          <w:u w:val="single"/>
        </w:rPr>
        <w:t xml:space="preserve">277677</w:t>
      </w:r>
    </w:p>
    <w:p>
      <w:r>
        <w:t xml:space="preserve">Muutaman minuutin kuluttua menen Stadshusiin (kaupungintalolle) kuukausittaiseen lääninhallituksen kokoukseen. :-D</w:t>
      </w:r>
    </w:p>
    <w:p>
      <w:r>
        <w:rPr>
          <w:b/>
          <w:u w:val="single"/>
        </w:rPr>
        <w:t xml:space="preserve">277678</w:t>
      </w:r>
    </w:p>
    <w:p>
      <w:r>
        <w:t xml:space="preserve">Jos haluat varata ajan meille, ota yhteyttä joko soittamalla numeroon 01983 759567 tai täyttämällä... https://t.co/8yEGrLzlm9...</w:t>
      </w:r>
    </w:p>
    <w:p>
      <w:r>
        <w:rPr>
          <w:b/>
          <w:u w:val="single"/>
        </w:rPr>
        <w:t xml:space="preserve">277679</w:t>
      </w:r>
    </w:p>
    <w:p>
      <w:r>
        <w:t xml:space="preserve">Joukkueet.</w:t>
        <w:br/>
        <w:t xml:space="preserve"> Johtaminen.</w:t>
        <w:br/>
        <w:t xml:space="preserve"> Luottamus.</w:t>
        <w:br/>
        <w:t xml:space="preserve"> Kurinalaisuus.</w:t>
        <w:br/>
        <w:br/>
        <w:t xml:space="preserve"> Mitä teinisi teki tänään?</w:t>
        <w:br/>
        <w:t xml:space="preserve"> 2017 NoCo Explorer -kilpailu.</w:t>
        <w:br/>
        <w:t xml:space="preserve"> #LASD #AV411 #LASDexplorer https://t.co/9KHrA1npUP https://t.co/9KHrA1npUP</w:t>
      </w:r>
    </w:p>
    <w:p>
      <w:r>
        <w:rPr>
          <w:b/>
          <w:u w:val="single"/>
        </w:rPr>
        <w:t xml:space="preserve">277680</w:t>
      </w:r>
    </w:p>
    <w:p>
      <w:r>
        <w:t xml:space="preserve">Activative Source - MLB Special (erottuvat uuden kauden @MLB #MLB sponsori aktivointi &amp;amp; oikeudenhaltijan markkinointi) - https://t.co/wCBIQpDzKV</w:t>
      </w:r>
    </w:p>
    <w:p>
      <w:r>
        <w:rPr>
          <w:b/>
          <w:u w:val="single"/>
        </w:rPr>
        <w:t xml:space="preserve">277681</w:t>
      </w:r>
    </w:p>
    <w:p>
      <w:r>
        <w:t xml:space="preserve">Äidin ja pojan kirjakerho. Täynnä yllättäviä rakkauden, viisauden, naurun ja puhtaan ilon hetkiä #Moms&amp;amp;Sons.</w:t>
      </w:r>
    </w:p>
    <w:p>
      <w:r>
        <w:rPr>
          <w:b/>
          <w:u w:val="single"/>
        </w:rPr>
        <w:t xml:space="preserve">277682</w:t>
      </w:r>
    </w:p>
    <w:p>
      <w:r>
        <w:t xml:space="preserve">Heräsin juuri päiväunilta sohvalla, ja kävi ilmi, että jätin takaoven auki, jotta kissat pääsivät kulkemaan ympäriinsä.</w:t>
      </w:r>
    </w:p>
    <w:p>
      <w:r>
        <w:rPr>
          <w:b/>
          <w:u w:val="single"/>
        </w:rPr>
        <w:t xml:space="preserve">277683</w:t>
      </w:r>
    </w:p>
    <w:p>
      <w:r>
        <w:t xml:space="preserve">Et halua uskoa kenenkään sanaa mistään tänään. Sinä m... Lisää Oinas https://t.co/sk52BuWQiG</w:t>
      </w:r>
    </w:p>
    <w:p>
      <w:r>
        <w:rPr>
          <w:b/>
          <w:u w:val="single"/>
        </w:rPr>
        <w:t xml:space="preserve">277684</w:t>
      </w:r>
    </w:p>
    <w:p>
      <w:r>
        <w:t xml:space="preserve">@MLFA Kaikkivaltias Herra antaa sinulle sydämesi toiveet ja saa kaikki suunnitelmasi onnistumaan Hänen tahtonsa mukaan. Jeesuksen nimessä.</w:t>
      </w:r>
    </w:p>
    <w:p>
      <w:r>
        <w:rPr>
          <w:b/>
          <w:u w:val="single"/>
        </w:rPr>
        <w:t xml:space="preserve">277685</w:t>
      </w:r>
    </w:p>
    <w:p>
      <w:r>
        <w:t xml:space="preserve">Uraopintokokonaisuuksien ja työharjoittelun "pitäisi olla pakollisia" https://t.co/PtDeLsRGh1 via @timeshighered</w:t>
      </w:r>
    </w:p>
    <w:p>
      <w:r>
        <w:rPr>
          <w:b/>
          <w:u w:val="single"/>
        </w:rPr>
        <w:t xml:space="preserve">277686</w:t>
      </w:r>
    </w:p>
    <w:p>
      <w:r>
        <w:t xml:space="preserve">2b henkilöä kertoi minulle, että luettuaan blogikirjoitukseni @HuffingtonPostissa he hakivat apua omiin mielenterveysongelmiinsa.</w:t>
      </w:r>
    </w:p>
    <w:p>
      <w:r>
        <w:rPr>
          <w:b/>
          <w:u w:val="single"/>
        </w:rPr>
        <w:t xml:space="preserve">277687</w:t>
      </w:r>
    </w:p>
    <w:p>
      <w:r>
        <w:t xml:space="preserve">@Momentum_NHS @daniellejade198 @Lollindialogue @labourassembly @Redlabour2016 @PeterStefanovi2 @thepileus @dr_alex_gates @DoctorsInUnite Peräkkäiset hallitukset ovat ikuisesti tehneet enkeleillemme ikuisesti #JustTakinThePiss #GiveThemADecentIncrease</w:t>
      </w:r>
    </w:p>
    <w:p>
      <w:r>
        <w:rPr>
          <w:b/>
          <w:u w:val="single"/>
        </w:rPr>
        <w:t xml:space="preserve">277688</w:t>
      </w:r>
    </w:p>
    <w:p>
      <w:r>
        <w:t xml:space="preserve">Piristää lauantaina &amp;amp; Liity @djdsmiler for THE SUNSHINE SHOW 9-11am on https://t.co/pSnJoJNrv9 #UPBEATMUSIC https://t.co/4k7E82Ru1n</w:t>
      </w:r>
    </w:p>
    <w:p>
      <w:r>
        <w:rPr>
          <w:b/>
          <w:u w:val="single"/>
        </w:rPr>
        <w:t xml:space="preserve">277689</w:t>
      </w:r>
    </w:p>
    <w:p>
      <w:r>
        <w:t xml:space="preserve">@danjlevy @Erin_Waugh he tekevät niin täällä, jos jäät kiinni siitä täällä Kaliforniassa, se on 600 dollarin sakko.</w:t>
      </w:r>
    </w:p>
    <w:p>
      <w:r>
        <w:rPr>
          <w:b/>
          <w:u w:val="single"/>
        </w:rPr>
        <w:t xml:space="preserve">277690</w:t>
      </w:r>
    </w:p>
    <w:p>
      <w:r>
        <w:t xml:space="preserve">Sain lisää mahtavia viiden tähden arvosteluja Farra Morganin mysteerisarjasta. Tsekkaa se; https://t.co/J50dKfVggT</w:t>
      </w:r>
    </w:p>
    <w:p>
      <w:r>
        <w:rPr>
          <w:b/>
          <w:u w:val="single"/>
        </w:rPr>
        <w:t xml:space="preserve">277691</w:t>
      </w:r>
    </w:p>
    <w:p>
      <w:r>
        <w:t xml:space="preserve">@SiGreg39 @AleaNottingham @BarEsquinaAlea @MissyBrazil @Handsy44 @alanrog3 @AlanMarch1981 @ForestLadies @AndyReidXI Sanomalla, että olen Southbankissa klo 12 😛</w:t>
      </w:r>
    </w:p>
    <w:p>
      <w:r>
        <w:rPr>
          <w:b/>
          <w:u w:val="single"/>
        </w:rPr>
        <w:t xml:space="preserve">277692</w:t>
      </w:r>
    </w:p>
    <w:p>
      <w:r>
        <w:t xml:space="preserve">@SeagullsAcademy @crawleytown @ParafixUK Ai, he ovat muuttaneet mieltään taas?  Sen piti olla Culver Roadilla.</w:t>
      </w:r>
    </w:p>
    <w:p>
      <w:r>
        <w:rPr>
          <w:b/>
          <w:u w:val="single"/>
        </w:rPr>
        <w:t xml:space="preserve">277693</w:t>
      </w:r>
    </w:p>
    <w:p>
      <w:r>
        <w:t xml:space="preserve">Tässä minä soitan lempi-instrumenttiani (no, ainoaa soitinta, jota soitan).Toivottavasti pidätte siitä.😁 https://t.co/VvPJymFQmD</w:t>
      </w:r>
    </w:p>
    <w:p>
      <w:r>
        <w:rPr>
          <w:b/>
          <w:u w:val="single"/>
        </w:rPr>
        <w:t xml:space="preserve">277694</w:t>
      </w:r>
    </w:p>
    <w:p>
      <w:r>
        <w:t xml:space="preserve">ON Diva Funk : James Otis White Jr. - Baby Come On https://t.co/OBdDNsaR4a #NOWPLAYING #FUNK #RADIO #WEB</w:t>
      </w:r>
    </w:p>
    <w:p>
      <w:r>
        <w:rPr>
          <w:b/>
          <w:u w:val="single"/>
        </w:rPr>
        <w:t xml:space="preserve">277695</w:t>
      </w:r>
    </w:p>
    <w:p>
      <w:r>
        <w:t xml:space="preserve">Blizzard Gear -lähetykseni viivästyi! Odotin kovasti, että pääsen käyttämään hyvin pelattua paitaani Fireside-tapahtumassa, johon olen menossa huomenna 😢.</w:t>
      </w:r>
    </w:p>
    <w:p>
      <w:r>
        <w:rPr>
          <w:b/>
          <w:u w:val="single"/>
        </w:rPr>
        <w:t xml:space="preserve">277696</w:t>
      </w:r>
    </w:p>
    <w:p>
      <w:r>
        <w:t xml:space="preserve">@kaleesb @DavidYankovich Lol. Jos olisi, hän olisi myöntänyt sen ja yrittänyt korjata sen. Ei taida tämä tietää, mitä kemikaalit ovat...</w:t>
      </w:r>
    </w:p>
    <w:p>
      <w:r>
        <w:rPr>
          <w:b/>
          <w:u w:val="single"/>
        </w:rPr>
        <w:t xml:space="preserve">277697</w:t>
      </w:r>
    </w:p>
    <w:p>
      <w:r>
        <w:t xml:space="preserve">Kummallista kyllä, tuomari oli myös sitä mieltä, että vastaajan ei tarvinnut sanoa ääneen talon numeroa, jossa hän asuu, "ottaen huomioon median läsnäolon".</w:t>
      </w:r>
    </w:p>
    <w:p>
      <w:r>
        <w:rPr>
          <w:b/>
          <w:u w:val="single"/>
        </w:rPr>
        <w:t xml:space="preserve">277698</w:t>
      </w:r>
    </w:p>
    <w:p>
      <w:r>
        <w:t xml:space="preserve">#adult #porns --&amp;gt; https://t.co/xkqkBj2wkl &amp;lt;-- BLACKED Kendra Sunderland Interracial Obsession osa 2 https://t.co/MiMGGTnyZ6 https://t.co/MiMGGTnyZ6</w:t>
      </w:r>
    </w:p>
    <w:p>
      <w:r>
        <w:rPr>
          <w:b/>
          <w:u w:val="single"/>
        </w:rPr>
        <w:t xml:space="preserve">277699</w:t>
      </w:r>
    </w:p>
    <w:p>
      <w:r>
        <w:t xml:space="preserve">Olen juuri pelannut @Sudocrem #NappyRush -peliä. Voit voittaa 1000 punnan arvosta palkintoja. Pelaa täällä: https://t.co/rzBryyHuQZ</w:t>
      </w:r>
    </w:p>
    <w:p>
      <w:r>
        <w:rPr>
          <w:b/>
          <w:u w:val="single"/>
        </w:rPr>
        <w:t xml:space="preserve">277700</w:t>
      </w:r>
    </w:p>
    <w:p>
      <w:r>
        <w:t xml:space="preserve">1/ testi #4 tämä on ensimmäinen twiitti muutamasta. Haluan tämän olevan tasan 140 merkkiä, jotta voin päivittää niitä, koska Twitter estää kaksoiskappaleet.</w:t>
      </w:r>
    </w:p>
    <w:p>
      <w:r>
        <w:rPr>
          <w:b/>
          <w:u w:val="single"/>
        </w:rPr>
        <w:t xml:space="preserve">277701</w:t>
      </w:r>
    </w:p>
    <w:p>
      <w:r>
        <w:t xml:space="preserve">@jsargentr Olen vain niin pettynyt nähdessäni Pencen puolustamisen. Huomaamaan, että "liittolaiset" ovat liittolaisia vain osaa kohtaamistamme asioista vastaan.</w:t>
      </w:r>
    </w:p>
    <w:p>
      <w:r>
        <w:rPr>
          <w:b/>
          <w:u w:val="single"/>
        </w:rPr>
        <w:t xml:space="preserve">277702</w:t>
      </w:r>
    </w:p>
    <w:p>
      <w:r>
        <w:t xml:space="preserve">Lisäsin videon @YouTube-soittolistaan https://t.co/jvcCigJxY2 DIY | Tee TÄYDELLINEN pellavansiemen hiusgeeli AINA! Fool-Proof menetelmä</w:t>
      </w:r>
    </w:p>
    <w:p>
      <w:r>
        <w:rPr>
          <w:b/>
          <w:u w:val="single"/>
        </w:rPr>
        <w:t xml:space="preserve">277703</w:t>
      </w:r>
    </w:p>
    <w:p>
      <w:r>
        <w:t xml:space="preserve">Hieno video! Potilaiden osallistuminen tutkimukseen on ajankohtaista ja välttämätöntä! #patientengagement https://t.co/pEBTA7lzqO</w:t>
      </w:r>
    </w:p>
    <w:p>
      <w:r>
        <w:rPr>
          <w:b/>
          <w:u w:val="single"/>
        </w:rPr>
        <w:t xml:space="preserve">277704</w:t>
      </w:r>
    </w:p>
    <w:p>
      <w:r>
        <w:t xml:space="preserve">@Nebby__ Ima alkaa tarkastella joitakin jälkeen minun seuraavan oikeuden päivämäärä bc he gunna keskeyttää lisenssin lol</w:t>
      </w:r>
    </w:p>
    <w:p>
      <w:r>
        <w:rPr>
          <w:b/>
          <w:u w:val="single"/>
        </w:rPr>
        <w:t xml:space="preserve">277705</w:t>
      </w:r>
    </w:p>
    <w:p>
      <w:r>
        <w:t xml:space="preserve">@Pelicancan @Mr_Nobull @RitaPanahi Sinun on määriteltävä uskonto, jotta voin vastata täsmällisesti kysymykseesi, joka perustuu todellisuuteen, ei arvailuun jostain kuvitteellisesta sanasta. tee se nyt😀😀😀</w:t>
      </w:r>
    </w:p>
    <w:p>
      <w:r>
        <w:rPr>
          <w:b/>
          <w:u w:val="single"/>
        </w:rPr>
        <w:t xml:space="preserve">277706</w:t>
      </w:r>
    </w:p>
    <w:p>
      <w:r>
        <w:t xml:space="preserve">@dick_chadley @RonPauISexFiend @angry_node @BenghaziExpert @spnbmb @ErikTheBearik @mirahwood @fearwig @djkilllist @23andMe etkä ole kertonut minulle, miten aiot puuttua elinajanodote-eroihin.</w:t>
      </w:r>
    </w:p>
    <w:p>
      <w:r>
        <w:rPr>
          <w:b/>
          <w:u w:val="single"/>
        </w:rPr>
        <w:t xml:space="preserve">277707</w:t>
      </w:r>
    </w:p>
    <w:p>
      <w:r>
        <w:t xml:space="preserve">@DaniSQL ahh, joo, minun on saatava tuo viesti valmiiksi. Se on vain monimutkainen.  Periaatteessa voit kuitenkin käyttää lokitiedostoja kuilun ylittämiseen.</w:t>
      </w:r>
    </w:p>
    <w:p>
      <w:r>
        <w:rPr>
          <w:b/>
          <w:u w:val="single"/>
        </w:rPr>
        <w:t xml:space="preserve">277708</w:t>
      </w:r>
    </w:p>
    <w:p>
      <w:r>
        <w:t xml:space="preserve">EJSHS Girls Powerlifting Team saavutti 4. sijan valtion voimanostokokouksessa! Hienoa työtä yksilöllisesti ansaita tämä... https://t.co/6i5kiFYQu1...</w:t>
      </w:r>
    </w:p>
    <w:p>
      <w:r>
        <w:rPr>
          <w:b/>
          <w:u w:val="single"/>
        </w:rPr>
        <w:t xml:space="preserve">277709</w:t>
      </w:r>
    </w:p>
    <w:p>
      <w:r>
        <w:t xml:space="preserve">Osallistuin UEFA:n #StockholmShowdown-kilpailuun, jossa voit voittaa liput #UEL-finaaliin! #TeamLarsson https://t.co/KDuiCbe3cK</w:t>
      </w:r>
    </w:p>
    <w:p>
      <w:r>
        <w:rPr>
          <w:b/>
          <w:u w:val="single"/>
        </w:rPr>
        <w:t xml:space="preserve">277710</w:t>
      </w:r>
    </w:p>
    <w:p>
      <w:r>
        <w:t xml:space="preserve">Luovat mahdollisuudet kukoistavat tänään kaikkialla ympärilläsi. Bu... Lisää Neitsyt https://t.co/exKiTobRel</w:t>
      </w:r>
    </w:p>
    <w:p>
      <w:r>
        <w:rPr>
          <w:b/>
          <w:u w:val="single"/>
        </w:rPr>
        <w:t xml:space="preserve">277711</w:t>
      </w:r>
    </w:p>
    <w:p>
      <w:r>
        <w:t xml:space="preserve">@jeffnowill @johnhbaillie @afneil @liz6153 @beth_duffus Olemme Empire2.0:n valtakunnassa, mutta valitettavasti englantilaiset kaleonit saattavat tällä kertaa kohdata hieman enemmän vastarintaa.</w:t>
      </w:r>
    </w:p>
    <w:p>
      <w:r>
        <w:rPr>
          <w:b/>
          <w:u w:val="single"/>
        </w:rPr>
        <w:t xml:space="preserve">277712</w:t>
      </w:r>
    </w:p>
    <w:p>
      <w:r>
        <w:t xml:space="preserve">Et varmaan tiedä, miten valovoimaisia Power Rangersit ovat, otan kohteliaisuuteni takaisin https://t.co/Bosm16szHn</w:t>
      </w:r>
    </w:p>
    <w:p>
      <w:r>
        <w:rPr>
          <w:b/>
          <w:u w:val="single"/>
        </w:rPr>
        <w:t xml:space="preserve">277713</w:t>
      </w:r>
    </w:p>
    <w:p>
      <w:r>
        <w:t xml:space="preserve">45x GMA 10 PSA MARINERS (RC Lot) MIKE ZUNINO Ken Griffey, Jr +2 FELIX HERHANDEZ https://t.co/VcpHyLZYWB https://t.co/2VfxhgjCgY https://t.co/2VfxhgjCgY</w:t>
      </w:r>
    </w:p>
    <w:p>
      <w:r>
        <w:rPr>
          <w:b/>
          <w:u w:val="single"/>
        </w:rPr>
        <w:t xml:space="preserve">277714</w:t>
      </w:r>
    </w:p>
    <w:p>
      <w:r>
        <w:t xml:space="preserve">Vielä on aikaa: Bullard Lectureship in Prosthodontics, Implant Dentistry! https://t.co/t7VoZT8BJV!</w:t>
      </w:r>
    </w:p>
    <w:p>
      <w:r>
        <w:rPr>
          <w:b/>
          <w:u w:val="single"/>
        </w:rPr>
        <w:t xml:space="preserve">277715</w:t>
      </w:r>
    </w:p>
    <w:p>
      <w:r>
        <w:t xml:space="preserve">@Travvie_Dearest Toistaiseksi hän ehdottomasti rakastaa lavalla olemista, mutta hän on avoin kaikelle. Hän todella rakastaa laulamista</w:t>
      </w:r>
    </w:p>
    <w:p>
      <w:r>
        <w:rPr>
          <w:b/>
          <w:u w:val="single"/>
        </w:rPr>
        <w:t xml:space="preserve">277716</w:t>
      </w:r>
    </w:p>
    <w:p>
      <w:r>
        <w:t xml:space="preserve">Kuulin @Black1stLand1st kannattajan sanovan, että valkoinen monopolipääoma &amp;amp; valkoiset ihmiset ovat "vihollinen". Teki minut surulliseksi. Niin aivopestyjä. #AntiZumaMarches</w:t>
      </w:r>
    </w:p>
    <w:p>
      <w:r>
        <w:rPr>
          <w:b/>
          <w:u w:val="single"/>
        </w:rPr>
        <w:t xml:space="preserve">277717</w:t>
      </w:r>
    </w:p>
    <w:p>
      <w:r>
        <w:t xml:space="preserve">BATTE JA VILMA BY WELLIGNTON RF- ART PINUP piirustus Original https://t.co/APsJMVuLWz https://t.co/7HkEhVY9Ap https://t.co/7HkEhVY9Ap</w:t>
      </w:r>
    </w:p>
    <w:p>
      <w:r>
        <w:rPr>
          <w:b/>
          <w:u w:val="single"/>
        </w:rPr>
        <w:t xml:space="preserve">277718</w:t>
      </w:r>
    </w:p>
    <w:p>
      <w:r>
        <w:t xml:space="preserve">8 syytä, miksi voimakas henkilökohtainen brändi tekee sinusta menestyvän @MSweetwood kautta @Entrepreneur https://t.co/puhRbAtRuI</w:t>
      </w:r>
    </w:p>
    <w:p>
      <w:r>
        <w:rPr>
          <w:b/>
          <w:u w:val="single"/>
        </w:rPr>
        <w:t xml:space="preserve">277719</w:t>
      </w:r>
    </w:p>
    <w:p>
      <w:r>
        <w:t xml:space="preserve">Ihana &amp; amp; iloinen pääsiäispalvelut tällä viikolla JBamford Churchfield &amp; amp; ChancelSchools tulossa StAugustinen @Lichfield_CofE @No5Chambers</w:t>
      </w:r>
    </w:p>
    <w:p>
      <w:r>
        <w:rPr>
          <w:b/>
          <w:u w:val="single"/>
        </w:rPr>
        <w:t xml:space="preserve">277720</w:t>
      </w:r>
    </w:p>
    <w:p>
      <w:r>
        <w:t xml:space="preserve">Juuri niin. Näin käy joka ikinen kerta, kun tapaan ihmisiä muista osavaltioista ja maista. Joskus myös ihmisten katseet. 😂 https://t.co/zKHlv5fF07</w:t>
      </w:r>
    </w:p>
    <w:p>
      <w:r>
        <w:rPr>
          <w:b/>
          <w:u w:val="single"/>
        </w:rPr>
        <w:t xml:space="preserve">277721</w:t>
      </w:r>
    </w:p>
    <w:p>
      <w:r>
        <w:t xml:space="preserve">@DigestSas @Mamdhata @AgentSaffron He ovat vihaisia minulle &amp;amp; halusivat hyökätä pommilla lastatun kuorma-auton kanssa, koska rakennan hyviä suhteita ja siltoja muslimiveljiemme kanssa.</w:t>
      </w:r>
    </w:p>
    <w:p>
      <w:r>
        <w:rPr>
          <w:b/>
          <w:u w:val="single"/>
        </w:rPr>
        <w:t xml:space="preserve">277722</w:t>
      </w:r>
    </w:p>
    <w:p>
      <w:r>
        <w:t xml:space="preserve">@Apprenticeville Auttakaa minua, olen poistanut tilauksen päivittäisestä uutiskirjeestäsi, miten tilaan sen uudelleen, kiitos.</w:t>
      </w:r>
    </w:p>
    <w:p>
      <w:r>
        <w:rPr>
          <w:b/>
          <w:u w:val="single"/>
        </w:rPr>
        <w:t xml:space="preserve">277723</w:t>
      </w:r>
    </w:p>
    <w:p>
      <w:r>
        <w:t xml:space="preserve">42-vuotias #Kamloopsin mies pidätettiin ja häntä odottavat huumekauppaan liittyvät syytteet.</w:t>
        <w:br/>
        <w:t xml:space="preserve"> DETAILS: https://t.co/7aDbS9YTlh</w:t>
      </w:r>
    </w:p>
    <w:p>
      <w:r>
        <w:rPr>
          <w:b/>
          <w:u w:val="single"/>
        </w:rPr>
        <w:t xml:space="preserve">277724</w:t>
      </w:r>
    </w:p>
    <w:p>
      <w:r>
        <w:t xml:space="preserve">@BrookElizaabeth @simplyxxkori et valehtele!!!! 😂 Mulla on niin paljon paskaa purettavana ämmälle, että odotan vain että joku on tyhmä🤷🏻♀️</w:t>
      </w:r>
    </w:p>
    <w:p>
      <w:r>
        <w:rPr>
          <w:b/>
          <w:u w:val="single"/>
        </w:rPr>
        <w:t xml:space="preserve">277725</w:t>
      </w:r>
    </w:p>
    <w:p>
      <w:r>
        <w:t xml:space="preserve">Terveydenhuoltouudistuksen tulevaisuus nyt ja muita kehityskohteita ACI:n Managed Care -konferenssissa https://t.co/2GmjKNUurj #Legal</w:t>
      </w:r>
    </w:p>
    <w:p>
      <w:r>
        <w:rPr>
          <w:b/>
          <w:u w:val="single"/>
        </w:rPr>
        <w:t xml:space="preserve">277726</w:t>
      </w:r>
    </w:p>
    <w:p>
      <w:r>
        <w:t xml:space="preserve">#KnowTheMan#kuka tietää kaikkien pyhien kirjoitusten sisällön#miten muuttaa kohtaloaan#miten poistaa kurjuutensa Jumalan siunauksella ja saada siunaus.</w:t>
      </w:r>
    </w:p>
    <w:p>
      <w:r>
        <w:rPr>
          <w:b/>
          <w:u w:val="single"/>
        </w:rPr>
        <w:t xml:space="preserve">277727</w:t>
      </w:r>
    </w:p>
    <w:p>
      <w:r>
        <w:t xml:space="preserve">Namibiassa on helvetti päällä. Kuinka pitkällä ollaan sillä saaren rahalla?? https://t.co/rUITgXLU2b https://t.co/rUITgXLU2b</w:t>
      </w:r>
    </w:p>
    <w:p>
      <w:r>
        <w:rPr>
          <w:b/>
          <w:u w:val="single"/>
        </w:rPr>
        <w:t xml:space="preserve">277728</w:t>
      </w:r>
    </w:p>
    <w:p>
      <w:r>
        <w:t xml:space="preserve">Kevät kauniissa Plymouthissa, MA:ssa https://t.co/8gQeS5X3Tn netin parhaat vintage-kamerat... https://t.co/cKivaJo49Z</w:t>
      </w:r>
    </w:p>
    <w:p>
      <w:r>
        <w:rPr>
          <w:b/>
          <w:u w:val="single"/>
        </w:rPr>
        <w:t xml:space="preserve">277729</w:t>
      </w:r>
    </w:p>
    <w:p>
      <w:r>
        <w:t xml:space="preserve">@emozionijewelry OH WOW!!! Mikä upea lahja!!!! Haluaisin voittaa rannerenkaan sinulta!!! Kiitos mahdollisuudesta 😍😍😍😍💜💜💜✨✨</w:t>
      </w:r>
    </w:p>
    <w:p>
      <w:r>
        <w:rPr>
          <w:b/>
          <w:u w:val="single"/>
        </w:rPr>
        <w:t xml:space="preserve">277730</w:t>
      </w:r>
    </w:p>
    <w:p>
      <w:r>
        <w:t xml:space="preserve">@realDonaldTrump Olisin mielelläni kärpäsenä seinällä, kun karma saa sinut (ja sinun) kiinni. Kyse ei ole jos, vaan milloin. #TheResistance</w:t>
      </w:r>
    </w:p>
    <w:p>
      <w:r>
        <w:rPr>
          <w:b/>
          <w:u w:val="single"/>
        </w:rPr>
        <w:t xml:space="preserve">277731</w:t>
      </w:r>
    </w:p>
    <w:p>
      <w:r>
        <w:t xml:space="preserve">Saoil am biodh a leithid math airson na #Gàidhlig?</w:t>
        <w:br/>
        <w:t xml:space="preserve"> Toimisiko jotain tällaista #Gaelicissa? https://t.co/at1TUK1AkP https://t.co/at1TUK1AkP</w:t>
      </w:r>
    </w:p>
    <w:p>
      <w:r>
        <w:rPr>
          <w:b/>
          <w:u w:val="single"/>
        </w:rPr>
        <w:t xml:space="preserve">277732</w:t>
      </w:r>
    </w:p>
    <w:p>
      <w:r>
        <w:t xml:space="preserve">Pyydämme teitä tulemaan paikalle parhaimmillanne pukeutuneina! #UpgradeYourStatus #CoOperativeGroup #CoOpWay... https://t.co/8NWFGzGoju...</w:t>
      </w:r>
    </w:p>
    <w:p>
      <w:r>
        <w:rPr>
          <w:b/>
          <w:u w:val="single"/>
        </w:rPr>
        <w:t xml:space="preserve">277733</w:t>
      </w:r>
    </w:p>
    <w:p>
      <w:r>
        <w:t xml:space="preserve">@kieh_m No, tiedättehän Bruceyn, hän osaa kiinnittää huomionsa vain yhteen lapseen kerrallaan! Vaikka hän on niin fiksu kaveri, hän on surkea monitehtävässä...</w:t>
      </w:r>
    </w:p>
    <w:p>
      <w:r>
        <w:rPr>
          <w:b/>
          <w:u w:val="single"/>
        </w:rPr>
        <w:t xml:space="preserve">277734</w:t>
      </w:r>
    </w:p>
    <w:p>
      <w:r>
        <w:t xml:space="preserve">Haluan vain mennä lempipaikalleni jälleen kerran. Paikkaan, joka todella tekee sydämeni onnelliseksi. @5SOS:n konserttiin. https://t.co/53Y0MZpBCd</w:t>
      </w:r>
    </w:p>
    <w:p>
      <w:r>
        <w:rPr>
          <w:b/>
          <w:u w:val="single"/>
        </w:rPr>
        <w:t xml:space="preserve">277735</w:t>
      </w:r>
    </w:p>
    <w:p>
      <w:r>
        <w:t xml:space="preserve">@AJDorsey @jaketapper Ja ensimmäistä kertaa sitten ainakin vuoden 1949, kun SC-ehdokkaalle ei edes järjestetä kuulemista.</w:t>
      </w:r>
    </w:p>
    <w:p>
      <w:r>
        <w:rPr>
          <w:b/>
          <w:u w:val="single"/>
        </w:rPr>
        <w:t xml:space="preserve">277736</w:t>
      </w:r>
    </w:p>
    <w:p>
      <w:r>
        <w:t xml:space="preserve">VUOSIKILPAILU IMUA PADDLE RACE, LAUANTAI, 6.MAI https://t.co/nPxXQyW5wc SUP,PRONE, OC1,OC2,OC6,SurfSki. Hydrofoil &amp;; Laser-luokka lisätty https://t.co/GRl2Shf8Zw.</w:t>
      </w:r>
    </w:p>
    <w:p>
      <w:r>
        <w:rPr>
          <w:b/>
          <w:u w:val="single"/>
        </w:rPr>
        <w:t xml:space="preserve">277737</w:t>
      </w:r>
    </w:p>
    <w:p>
      <w:r>
        <w:t xml:space="preserve">Terveydenhuollon osalta Roche sanoo, että Utahnin asukkaat ovat tottuneet näkemään kompromisseja - eivät hylkäämään asiaa ja siirtymään eteenpäin, kun jokin epäonnistuu #HinckleyReportti</w:t>
      </w:r>
    </w:p>
    <w:p>
      <w:r>
        <w:rPr>
          <w:b/>
          <w:u w:val="single"/>
        </w:rPr>
        <w:t xml:space="preserve">277738</w:t>
      </w:r>
    </w:p>
    <w:p>
      <w:r>
        <w:t xml:space="preserve">Apple iPhone 5 - 32GB - musta &amp; liuskekivi (lukitsematon) Älypuhelin https://t.co/M3cZ3kbaYD https://t.co/9zKXncPM6M</w:t>
      </w:r>
    </w:p>
    <w:p>
      <w:r>
        <w:rPr>
          <w:b/>
          <w:u w:val="single"/>
        </w:rPr>
        <w:t xml:space="preserve">277739</w:t>
      </w:r>
    </w:p>
    <w:p>
      <w:r>
        <w:t xml:space="preserve">KULTAPELI - "Meidän on oltava liittolaisia, jos toivomme selviytyvämme" - "Koska sodan tummat pilvet ovat nopeasti... https://t.co/Q0nGKC5uqf...</w:t>
      </w:r>
    </w:p>
    <w:p>
      <w:r>
        <w:rPr>
          <w:b/>
          <w:u w:val="single"/>
        </w:rPr>
        <w:t xml:space="preserve">277740</w:t>
      </w:r>
    </w:p>
    <w:p>
      <w:r>
        <w:t xml:space="preserve">KATSO TÄTÄ! Jürgen Klopp sanoo, että Daniel Sturridge voi palata Liverpooliin https://t.co/T9GEJ2HjbQ</w:t>
      </w:r>
    </w:p>
    <w:p>
      <w:r>
        <w:rPr>
          <w:b/>
          <w:u w:val="single"/>
        </w:rPr>
        <w:t xml:space="preserve">277741</w:t>
      </w:r>
    </w:p>
    <w:p>
      <w:r>
        <w:t xml:space="preserve">#myBoro kausikorttikampanja on ollut tien päällä tässä kuussa, oletko nähnyt sen?</w:t>
        <w:br/>
        <w:br/>
        <w:t xml:space="preserve">➡️ https://t.co/DBKWegYroj https://t.co/DxuAahU4Lx https://t.co/DBKWegYroj https://t.co/DxuAahU4Lx</w:t>
      </w:r>
    </w:p>
    <w:p>
      <w:r>
        <w:rPr>
          <w:b/>
          <w:u w:val="single"/>
        </w:rPr>
        <w:t xml:space="preserve">277742</w:t>
      </w:r>
    </w:p>
    <w:p>
      <w:r>
        <w:t xml:space="preserve">5. luokka oppii suurlamasta sanaseinän avulla #bcecougars #katyic https://t.co/4bJkJNLMlc</w:t>
      </w:r>
    </w:p>
    <w:p>
      <w:r>
        <w:rPr>
          <w:b/>
          <w:u w:val="single"/>
        </w:rPr>
        <w:t xml:space="preserve">277743</w:t>
      </w:r>
    </w:p>
    <w:p>
      <w:r>
        <w:t xml:space="preserve">@Goldenthrust @raja1260 @RanaAyyub @RamaNewDelhi Se on itsestään selvää pseudojournalismia turha kysyä rehellisyydestä.</w:t>
      </w:r>
    </w:p>
    <w:p>
      <w:r>
        <w:rPr>
          <w:b/>
          <w:u w:val="single"/>
        </w:rPr>
        <w:t xml:space="preserve">277744</w:t>
      </w:r>
    </w:p>
    <w:p>
      <w:r>
        <w:t xml:space="preserve">⚽️PELIPÄIVÄ vs Opelika! Tulkaa Duckiin tänään ja auttakaa meitä keräämään rahaa Soccer for a Cure -järjestölle!!! https://t.co/o8MZnrDvvv https://t.co/o8MZnrDvvv</w:t>
      </w:r>
    </w:p>
    <w:p>
      <w:r>
        <w:rPr>
          <w:b/>
          <w:u w:val="single"/>
        </w:rPr>
        <w:t xml:space="preserve">277745</w:t>
      </w:r>
    </w:p>
    <w:p>
      <w:r>
        <w:t xml:space="preserve">@ABC Onnittelut, Se on todella hämmästyttävää. Sinun pitäisi olla niin ylpeä itsestäsi. En tunne ketään, joka olisi onnistunut samalla tavalla kuin sinä. Toivon sinulle kaikkea hyvää.</w:t>
      </w:r>
    </w:p>
    <w:p>
      <w:r>
        <w:rPr>
          <w:b/>
          <w:u w:val="single"/>
        </w:rPr>
        <w:t xml:space="preserve">277746</w:t>
      </w:r>
    </w:p>
    <w:p>
      <w:r>
        <w:t xml:space="preserve">Minä todella todella nautin tästä minä itse asiassa rakastan sitä #SignOfTheTimes @Harry_Styles ❤️ https://t.co/oFd5yIDSkM https://t.co/oFd5yIDSkM</w:t>
      </w:r>
    </w:p>
    <w:p>
      <w:r>
        <w:rPr>
          <w:b/>
          <w:u w:val="single"/>
        </w:rPr>
        <w:t xml:space="preserve">277747</w:t>
      </w:r>
    </w:p>
    <w:p>
      <w:r>
        <w:t xml:space="preserve">https://t.co/hYS61GtWve Kaupallinen toimistotila Kolhapurissa, Rajarampurissa. Hanki yksityiskohtaiset tiedot liikekiinteistöistä Myytävänä Kolhapurissa lähellä CBS:ää https://t.co/eQBKEqPFYS</w:t>
      </w:r>
    </w:p>
    <w:p>
      <w:r>
        <w:rPr>
          <w:b/>
          <w:u w:val="single"/>
        </w:rPr>
        <w:t xml:space="preserve">277748</w:t>
      </w:r>
    </w:p>
    <w:p>
      <w:r>
        <w:t xml:space="preserve">Oletteko äänestäneet tänään,ei vitkastelua.tuokaa äänenne meidän kaverille #TeamEfe #bbnaija https://t.co/zO4R1h1ejC</w:t>
      </w:r>
    </w:p>
    <w:p>
      <w:r>
        <w:rPr>
          <w:b/>
          <w:u w:val="single"/>
        </w:rPr>
        <w:t xml:space="preserve">277749</w:t>
      </w:r>
    </w:p>
    <w:p>
      <w:r>
        <w:t xml:space="preserve">Kun otat rahaa, sinun on tanssittava antajan tahdissa. Teosofit eivät ole poikkeus edes ilmaisen internetin suhteen. Kysykää ja ottakaa selvää. https://t.co/8H6hmxaH9B</w:t>
      </w:r>
    </w:p>
    <w:p>
      <w:r>
        <w:rPr>
          <w:b/>
          <w:u w:val="single"/>
        </w:rPr>
        <w:t xml:space="preserve">277750</w:t>
      </w:r>
    </w:p>
    <w:p>
      <w:r>
        <w:t xml:space="preserve">Kuka opetti sinulle taitosi? Näin minä aloitin ompelun. https://t.co/JX4sZ6F958 https://t.co/nC4fOGmMhG</w:t>
      </w:r>
    </w:p>
    <w:p>
      <w:r>
        <w:rPr>
          <w:b/>
          <w:u w:val="single"/>
        </w:rPr>
        <w:t xml:space="preserve">277751</w:t>
      </w:r>
    </w:p>
    <w:p>
      <w:r>
        <w:t xml:space="preserve">@Cassina_bee Voinko kysyä sinulta jotain? Mitä Nadech sanoi sanaleikistä True:n kanssa? Niinku mulla on sut mut mä haluun saada True bla bla... 😅 oon super utelias</w:t>
      </w:r>
    </w:p>
    <w:p>
      <w:r>
        <w:rPr>
          <w:b/>
          <w:u w:val="single"/>
        </w:rPr>
        <w:t xml:space="preserve">277752</w:t>
      </w:r>
    </w:p>
    <w:p>
      <w:r>
        <w:t xml:space="preserve">@kehlaniggy kysyy "Julkaiseeko Katy Perry musiikkia tässä kuussa?". #OuijaMovie Own it Now https://t.co/TC7vytV7NL https://t.co/TC7vytV7NL</w:t>
      </w:r>
    </w:p>
    <w:p>
      <w:r>
        <w:rPr>
          <w:b/>
          <w:u w:val="single"/>
        </w:rPr>
        <w:t xml:space="preserve">277753</w:t>
      </w:r>
    </w:p>
    <w:p>
      <w:r>
        <w:t xml:space="preserve">@mommydog67 @caitrionambalfe @Exit_2theLeft Ei indoktrinoitu. Erittäin hyvin koulutettu, itse ajatteleva, arvostelukykyinen!</w:t>
        <w:br/>
        <w:t xml:space="preserve"> Älä sääli minua. Minun valintani! Sääli sinua 4 ei tiedä eroa.</w:t>
      </w:r>
    </w:p>
    <w:p>
      <w:r>
        <w:rPr>
          <w:b/>
          <w:u w:val="single"/>
        </w:rPr>
        <w:t xml:space="preserve">277754</w:t>
      </w:r>
    </w:p>
    <w:p>
      <w:r>
        <w:t xml:space="preserve">@SpicySaiyaness Mies-ei-poika on varmaan alitajuisesti jakanut mielen tulisen pikku saiyanessin kanssa.</w:t>
        <w:br/>
        <w:t xml:space="preserve"> "Tosin", hän päästi tytön irti -</w:t>
      </w:r>
    </w:p>
    <w:p>
      <w:r>
        <w:rPr>
          <w:b/>
          <w:u w:val="single"/>
        </w:rPr>
        <w:t xml:space="preserve">277755</w:t>
      </w:r>
    </w:p>
    <w:p>
      <w:r>
        <w:t xml:space="preserve">@OtakuDante Siunaa sydäntäsi. En tiedä mistä on kyse, mutta meidän ikäistemme keskuudessa paniikkikohtauksista on tulossa epidemia. Mulla on sulle rukous.❤️</w:t>
      </w:r>
    </w:p>
    <w:p>
      <w:r>
        <w:rPr>
          <w:b/>
          <w:u w:val="single"/>
        </w:rPr>
        <w:t xml:space="preserve">277756</w:t>
      </w:r>
    </w:p>
    <w:p>
      <w:r>
        <w:t xml:space="preserve">East Midds Traffic A45 itään päin A509:n (eteläisen) liittymän kohdalla | Eastbound | Road Works https://t.co/6rJ95xUWpU Drive Safe All</w:t>
      </w:r>
    </w:p>
    <w:p>
      <w:r>
        <w:rPr>
          <w:b/>
          <w:u w:val="single"/>
        </w:rPr>
        <w:t xml:space="preserve">277757</w:t>
      </w:r>
    </w:p>
    <w:p>
      <w:r>
        <w:t xml:space="preserve">Alhaisimmat hotellit up-to-the-minute hyderabadin kasa materiaalia markkina-arvon mukaan per ekumeeniset standardit: TJNqaB https://t.co/9EMNvcVob3</w:t>
      </w:r>
    </w:p>
    <w:p>
      <w:r>
        <w:rPr>
          <w:b/>
          <w:u w:val="single"/>
        </w:rPr>
        <w:t xml:space="preserve">277758</w:t>
      </w:r>
    </w:p>
    <w:p>
      <w:r>
        <w:t xml:space="preserve">2017 QUAD CORE AMAZON TV FIRE STICK JAILBROKEN ALEXA VOICE MOBDRO, TÄYSIN LADATTU https://t.co/Wi9NLcjfsB https://t.co/rBaXOQFVQQ</w:t>
      </w:r>
    </w:p>
    <w:p>
      <w:r>
        <w:rPr>
          <w:b/>
          <w:u w:val="single"/>
        </w:rPr>
        <w:t xml:space="preserve">277759</w:t>
      </w:r>
    </w:p>
    <w:p>
      <w:r>
        <w:t xml:space="preserve">JODYHiGHROLLER: RT Meghanireland_: RIFF RAFF (Prod. RonnyJ), jonka on tehnyt lil purpp (smokep... https://t.co/cI7WwrM8H3).</w:t>
      </w:r>
    </w:p>
    <w:p>
      <w:r>
        <w:rPr>
          <w:b/>
          <w:u w:val="single"/>
        </w:rPr>
        <w:t xml:space="preserve">277760</w:t>
      </w:r>
    </w:p>
    <w:p>
      <w:r>
        <w:t xml:space="preserve">Jaa ideasi ja muokkaa IBM:n ekosysteemiä. Liity yli 700 #IBMPartneriin #IBM #InnovationHub.... https://t.co/ocXMpxlAKN.</w:t>
      </w:r>
    </w:p>
    <w:p>
      <w:r>
        <w:rPr>
          <w:b/>
          <w:u w:val="single"/>
        </w:rPr>
        <w:t xml:space="preserve">277761</w:t>
      </w:r>
    </w:p>
    <w:p>
      <w:r>
        <w:t xml:space="preserve">Merkitse kalenteriisi MDWFP:n järjestämä Outdoor Expo at the Rez! https://t.co/GEj4XPyekE https://t.co/8i62StCren</w:t>
      </w:r>
    </w:p>
    <w:p>
      <w:r>
        <w:rPr>
          <w:b/>
          <w:u w:val="single"/>
        </w:rPr>
        <w:t xml:space="preserve">277762</w:t>
      </w:r>
    </w:p>
    <w:p>
      <w:r>
        <w:t xml:space="preserve">Löytyi transponderi etana!</w:t>
        <w:br/>
        <w:t xml:space="preserve"> Scoop!</w:t>
        <w:t xml:space="preserve">Eksklusiivisia kuvia salaperäisestä herra 0:sta!!!</w:t>
        <w:br/>
        <w:t xml:space="preserve">https://t.co/5gzzdIhOzI #TreCru https://t.co/W2vxwgSsfq #TreCru https://t.co/W2vxwgSsfq</w:t>
      </w:r>
    </w:p>
    <w:p>
      <w:r>
        <w:rPr>
          <w:b/>
          <w:u w:val="single"/>
        </w:rPr>
        <w:t xml:space="preserve">277763</w:t>
      </w:r>
    </w:p>
    <w:p>
      <w:r>
        <w:t xml:space="preserve">.@kouya Neljäsosa Etelä-Sudanin väestöstä on paennut kodeistaan vuodesta 2013 lähtien (ja muistakaa, että stat sisällissodassa, ei todellakaan ulkoinen voima).</w:t>
      </w:r>
    </w:p>
    <w:p>
      <w:r>
        <w:rPr>
          <w:b/>
          <w:u w:val="single"/>
        </w:rPr>
        <w:t xml:space="preserve">277764</w:t>
      </w:r>
    </w:p>
    <w:p>
      <w:r>
        <w:t xml:space="preserve">❀ CANDIEN JUNIOREIDEN M MUSTA MONIVÄRINEN PALJETTIVUORATTU HIHATON YLÄPUOLELLA KN... Best Deal! https://t.co/Fow8IPWOt1 https://t.co/5ZDh3rB3fT</w:t>
      </w:r>
    </w:p>
    <w:p>
      <w:r>
        <w:rPr>
          <w:b/>
          <w:u w:val="single"/>
        </w:rPr>
        <w:t xml:space="preserve">277765</w:t>
      </w:r>
    </w:p>
    <w:p>
      <w:r>
        <w:t xml:space="preserve">#FollowFriday @PaaNgMaiChard @sharon_mtpi @chefgoosegirl - top engaged members this week :) 🔸Tahdotko tämän🆓? https://t.co/HMhbXBPAG7?</w:t>
      </w:r>
    </w:p>
    <w:p>
      <w:r>
        <w:rPr>
          <w:b/>
          <w:u w:val="single"/>
        </w:rPr>
        <w:t xml:space="preserve">277766</w:t>
      </w:r>
    </w:p>
    <w:p>
      <w:r>
        <w:t xml:space="preserve">Voita 1500 dollarin ostosmatka osoitteeseen https://t.co/QfAohIaA7L https://t.co/PmWHlh19t8 via @thezoereport</w:t>
      </w:r>
    </w:p>
    <w:p>
      <w:r>
        <w:rPr>
          <w:b/>
          <w:u w:val="single"/>
        </w:rPr>
        <w:t xml:space="preserve">277767</w:t>
      </w:r>
    </w:p>
    <w:p>
      <w:r>
        <w:t xml:space="preserve">@Freeyourmindkid @AngryBlackLady Rehellisesti sanottuna. Oranki puvussa suoriutuisi varmaan paremmin kuin se surullinen pussi, joka on 45.</w:t>
      </w:r>
    </w:p>
    <w:p>
      <w:r>
        <w:rPr>
          <w:b/>
          <w:u w:val="single"/>
        </w:rPr>
        <w:t xml:space="preserve">277768</w:t>
      </w:r>
    </w:p>
    <w:p>
      <w:r>
        <w:t xml:space="preserve">@Caramiellas @SA2OAP En ole koskaan tarvinnut ketään koko elämäni aikana.</w:t>
        <w:br/>
        <w:t xml:space="preserve"> Opin totuuden liian myöhään.</w:t>
        <w:br/>
        <w:t xml:space="preserve"> En koskaan ravista sitä kipua pois.</w:t>
        <w:br/>
        <w:t xml:space="preserve"> Suljen silmäni, mutta hän on yhä siellä...</w:t>
      </w:r>
    </w:p>
    <w:p>
      <w:r>
        <w:rPr>
          <w:b/>
          <w:u w:val="single"/>
        </w:rPr>
        <w:t xml:space="preserve">277769</w:t>
      </w:r>
    </w:p>
    <w:p>
      <w:r>
        <w:t xml:space="preserve">Eilen aurinko loisti taivaalla, nyt on sateinen päivä.... Tämä on kevät Sisiliassa! 😅 https://t.co/jmSvPVUgBT</w:t>
      </w:r>
    </w:p>
    <w:p>
      <w:r>
        <w:rPr>
          <w:b/>
          <w:u w:val="single"/>
        </w:rPr>
        <w:t xml:space="preserve">277770</w:t>
      </w:r>
    </w:p>
    <w:p>
      <w:r>
        <w:t xml:space="preserve">#2017AlreadyTaughtMe olla nöyrä &amp;amp; menossa kaiken mitä haluan toisin kuin muina vuosina, jolloin teen uudenvuoden päätöslauselman bt dnt kiinni dem</w:t>
      </w:r>
    </w:p>
    <w:p>
      <w:r>
        <w:rPr>
          <w:b/>
          <w:u w:val="single"/>
        </w:rPr>
        <w:t xml:space="preserve">277771</w:t>
      </w:r>
    </w:p>
    <w:p>
      <w:r>
        <w:t xml:space="preserve">@crehage @realDonaldTrump @KingAbdullahII Jos se on niin erityinen, miksi puheenjohtaja menee FL:ään? Kiina vihaa golfia, joten hän on altaalla, kun @POTUS lyö linkit?  #Bad Host</w:t>
      </w:r>
    </w:p>
    <w:p>
      <w:r>
        <w:rPr>
          <w:b/>
          <w:u w:val="single"/>
        </w:rPr>
        <w:t xml:space="preserve">277772</w:t>
      </w:r>
    </w:p>
    <w:p>
      <w:r>
        <w:t xml:space="preserve">VINTAGE Retro Perhonen Rannekoru Nahka Kvartsikello rannerengas rannekello BROWN https://t.co/LbW8fBUGcO https://t.co/mQQHz1wrJC</w:t>
      </w:r>
    </w:p>
    <w:p>
      <w:r>
        <w:rPr>
          <w:b/>
          <w:u w:val="single"/>
        </w:rPr>
        <w:t xml:space="preserve">277773</w:t>
      </w:r>
    </w:p>
    <w:p>
      <w:r>
        <w:t xml:space="preserve">Minä ja paras ystäväni käymme sitä läpi, mutta side on vahva hän on täällä pysyäkseen ikuisesti https://t.co/T4CpBagWz3</w:t>
      </w:r>
    </w:p>
    <w:p>
      <w:r>
        <w:rPr>
          <w:b/>
          <w:u w:val="single"/>
        </w:rPr>
        <w:t xml:space="preserve">277774</w:t>
      </w:r>
    </w:p>
    <w:p>
      <w:r>
        <w:t xml:space="preserve">All-you-can-drink Peach Crush, Blue Sapphire ja June Bug joka torstai vain $28++ naisille ja $32++... https://t.co/vcxFTAcjhF...</w:t>
      </w:r>
    </w:p>
    <w:p>
      <w:r>
        <w:rPr>
          <w:b/>
          <w:u w:val="single"/>
        </w:rPr>
        <w:t xml:space="preserve">277775</w:t>
      </w:r>
    </w:p>
    <w:p>
      <w:r>
        <w:t xml:space="preserve">05:00 IST: Lämpötila: 7.3°C, Tuuli: SW, 3 kph (ave), 6 kph (puuska), Kosteus: 66%, Sade (tänään) 0.0 mm, Paine: 1036 hPa, tasainen</w:t>
      </w:r>
    </w:p>
    <w:p>
      <w:r>
        <w:rPr>
          <w:b/>
          <w:u w:val="single"/>
        </w:rPr>
        <w:t xml:space="preserve">277776</w:t>
      </w:r>
    </w:p>
    <w:p>
      <w:r>
        <w:t xml:space="preserve">@kabalguy Ei tuo meidän A-peliä huh? Lähetä meille viesti tänne, https://t.co/vsk6uZL0z0, niin voimme korjata asian.</w:t>
      </w:r>
    </w:p>
    <w:p>
      <w:r>
        <w:rPr>
          <w:b/>
          <w:u w:val="single"/>
        </w:rPr>
        <w:t xml:space="preserve">277777</w:t>
      </w:r>
    </w:p>
    <w:p>
      <w:r>
        <w:t xml:space="preserve">&amp;amp; hullu asia on tämä ensimmäinen henkilö puhuin, joka on ollut kanssani ilman legit hajoaa ups , &amp;amp; sietää tätä vitun asenne</w:t>
      </w:r>
    </w:p>
    <w:p>
      <w:r>
        <w:rPr>
          <w:b/>
          <w:u w:val="single"/>
        </w:rPr>
        <w:t xml:space="preserve">277778</w:t>
      </w:r>
    </w:p>
    <w:p>
      <w:r>
        <w:t xml:space="preserve">.@LarryDallasSXM Olen täysin samaa mieltä kanssasi.  Undertaker on yliarvostettu ja hänelle annetaan liikaa luottoa "kehäteknikkona" #BustedOpen</w:t>
      </w:r>
    </w:p>
    <w:p>
      <w:r>
        <w:rPr>
          <w:b/>
          <w:u w:val="single"/>
        </w:rPr>
        <w:t xml:space="preserve">277779</w:t>
      </w:r>
    </w:p>
    <w:p>
      <w:r>
        <w:t xml:space="preserve">@rainbowrowell Tarvitsen Eleanor &amp;amp; Park takaisin elämääni!!! Elokuva tai toinen kirja, vain jotain! Pyydän! 🙏🏽 https://t.co/2WOSq24BIK https://t.co/2WOSq24BIK</w:t>
      </w:r>
    </w:p>
    <w:p>
      <w:r>
        <w:rPr>
          <w:b/>
          <w:u w:val="single"/>
        </w:rPr>
        <w:t xml:space="preserve">277780</w:t>
      </w:r>
    </w:p>
    <w:p>
      <w:r>
        <w:t xml:space="preserve">Cobra BAFFLER DWS 5 Hybrid 29° Ladies Right-H Graphite Golf Club #2949 https://t.co/0uJes2jKKZ https://t.co/zWW8b2o5th https://t.co/zWW8b2o5th</w:t>
      </w:r>
    </w:p>
    <w:p>
      <w:r>
        <w:rPr>
          <w:b/>
          <w:u w:val="single"/>
        </w:rPr>
        <w:t xml:space="preserve">277781</w:t>
      </w:r>
    </w:p>
    <w:p>
      <w:r>
        <w:t xml:space="preserve">Tämä surkea tauti on tappanut liian monta ihmistä, joita rakastin... toisin kuin muut tämä on pieni pyyntö ei... https://t.co/Dk7dZfALNc ...</w:t>
      </w:r>
    </w:p>
    <w:p>
      <w:r>
        <w:rPr>
          <w:b/>
          <w:u w:val="single"/>
        </w:rPr>
        <w:t xml:space="preserve">277782</w:t>
      </w:r>
    </w:p>
    <w:p>
      <w:r>
        <w:t xml:space="preserve">LasVegasSun: #lasvegas: Epäilty pidätettiin kuolettavasta ammuskelusta asuntokompleksissa https://t.co/3gF9SlwPRr #lasvegas</w:t>
      </w:r>
    </w:p>
    <w:p>
      <w:r>
        <w:rPr>
          <w:b/>
          <w:u w:val="single"/>
        </w:rPr>
        <w:t xml:space="preserve">277783</w:t>
      </w:r>
    </w:p>
    <w:p>
      <w:r>
        <w:t xml:space="preserve">@JeanMcHale2 Kiitos tästä selityksestä Jean. On ironista, mutta terveydelle hyväksi, että todennäköisesti noudatamme direktiiviä joka tapauksessa kaupallisista syistä.</w:t>
      </w:r>
    </w:p>
    <w:p>
      <w:r>
        <w:rPr>
          <w:b/>
          <w:u w:val="single"/>
        </w:rPr>
        <w:t xml:space="preserve">277784</w:t>
      </w:r>
    </w:p>
    <w:p>
      <w:r>
        <w:t xml:space="preserve">Tykkäsin @djvladin @YouTube-videosta https://t.co/cSBy2zHX9J Mysonne on Future Poisoning Minds of Kids with Lyrics About Drug Culture (Tulevaisuus myrkyttää lasten mieliä huumekulttuuria käsittelevillä sanoituksilla)</w:t>
      </w:r>
    </w:p>
    <w:p>
      <w:r>
        <w:rPr>
          <w:b/>
          <w:u w:val="single"/>
        </w:rPr>
        <w:t xml:space="preserve">277785</w:t>
      </w:r>
    </w:p>
    <w:p>
      <w:r>
        <w:t xml:space="preserve">Olen matkalla Lancasteriin, PA:han puhumaan Randy Clarkin profeetan ääni -ryhmän kokoukseen tänään ja huomenna!  Jee!!!</w:t>
      </w:r>
    </w:p>
    <w:p>
      <w:r>
        <w:rPr>
          <w:b/>
          <w:u w:val="single"/>
        </w:rPr>
        <w:t xml:space="preserve">277786</w:t>
      </w:r>
    </w:p>
    <w:p>
      <w:r>
        <w:t xml:space="preserve">Eksklusiivinen: https://t.co/hqScSRaFNl by #BTS_National via @c0nvey https://t.co/HBfFaLj8Be https://t.co/hqScSRaFNl by #BTS_National via @c0nvey https://t.co/HBfFaLj8Be</w:t>
      </w:r>
    </w:p>
    <w:p>
      <w:r>
        <w:rPr>
          <w:b/>
          <w:u w:val="single"/>
        </w:rPr>
        <w:t xml:space="preserve">277787</w:t>
      </w:r>
    </w:p>
    <w:p>
      <w:r>
        <w:t xml:space="preserve">FAC MODEL CASTING 2017</w:t>
        <w:br/>
        <w:br/>
        <w:t xml:space="preserve">Model Agency</w:t>
        <w:t xml:space="preserve">Orange Models</w:t>
        <w:br/>
        <w:t xml:space="preserve">Video/editointi:</w:t>
        <w:t xml:space="preserve">FAC Productions</w:t>
        <w:br/>
        <w:t xml:space="preserve">Laulu: Sinead Harnett-Rather... https://t.co/Fa0orJ4NwS</w:t>
      </w:r>
    </w:p>
    <w:p>
      <w:r>
        <w:rPr>
          <w:b/>
          <w:u w:val="single"/>
        </w:rPr>
        <w:t xml:space="preserve">277788</w:t>
      </w:r>
    </w:p>
    <w:p>
      <w:r>
        <w:t xml:space="preserve">Tykkäsin @calloftreyarch1:n @YouTube-videosta https://t.co/SXpfciWiXc Fallout 4 - 5,000 NUKE EXPLOSION (OUTSIDE)</w:t>
      </w:r>
    </w:p>
    <w:p>
      <w:r>
        <w:rPr>
          <w:b/>
          <w:u w:val="single"/>
        </w:rPr>
        <w:t xml:space="preserve">277789</w:t>
      </w:r>
    </w:p>
    <w:p>
      <w:r>
        <w:t xml:space="preserve">#JioMami Ennen Baahubali: The Conclusion -elokuvaa SS Rajamouli julkistaa minisarjan, joka perustuu Sivagamiin https://t.co/QZoPDZ4F1D https://t.co/hLf6bMHSmK https://t.co/hLf6bMHSmK</w:t>
      </w:r>
    </w:p>
    <w:p>
      <w:r>
        <w:rPr>
          <w:b/>
          <w:u w:val="single"/>
        </w:rPr>
        <w:t xml:space="preserve">277790</w:t>
      </w:r>
    </w:p>
    <w:p>
      <w:r>
        <w:t xml:space="preserve">#Derivatives #Industries #Economics Real-time Mvdtrading Forex &amp;amp; Futures Signals And Mentoring) https://t.co/8I0MsQAzz7 https://t.co/XGIVMH4gYA</w:t>
      </w:r>
    </w:p>
    <w:p>
      <w:r>
        <w:rPr>
          <w:b/>
          <w:u w:val="single"/>
        </w:rPr>
        <w:t xml:space="preserve">277791</w:t>
      </w:r>
    </w:p>
    <w:p>
      <w:r>
        <w:t xml:space="preserve">Eivätkö useimmat ihmiset todellakaan tiedä VeggieTalesista??? Se on ikoninen. Todella hauska ja hyvät moraaliset opetukset, vaikka se onkin uskonnollinen.</w:t>
      </w:r>
    </w:p>
    <w:p>
      <w:r>
        <w:rPr>
          <w:b/>
          <w:u w:val="single"/>
        </w:rPr>
        <w:t xml:space="preserve">277792</w:t>
      </w:r>
    </w:p>
    <w:p>
      <w:r>
        <w:t xml:space="preserve">Kiitos Nauti taiteilija Richard Blackford Yardabraawd Gallery imagesofthegame @tamaracartsfest... https://t.co/Gax7U3Zvsw</w:t>
      </w:r>
    </w:p>
    <w:p>
      <w:r>
        <w:rPr>
          <w:b/>
          <w:u w:val="single"/>
        </w:rPr>
        <w:t xml:space="preserve">277793</w:t>
      </w:r>
    </w:p>
    <w:p>
      <w:r>
        <w:t xml:space="preserve">Voit nähdä tänään jonkun negatiivisuuden taakse ja suoraan... Lisää Jousimiehelle https://t.co/njP1An3lVZ</w:t>
      </w:r>
    </w:p>
    <w:p>
      <w:r>
        <w:rPr>
          <w:b/>
          <w:u w:val="single"/>
        </w:rPr>
        <w:t xml:space="preserve">277794</w:t>
      </w:r>
    </w:p>
    <w:p>
      <w:r>
        <w:t xml:space="preserve">Mahdollisista golf-rikkomuksista ilmoittamisen vanhentumisaika olisi otettava huomioon. Säännöissä sanotaan, milloin kilpailu on päättynyt. Tarkistakaa se uudelleen!</w:t>
      </w:r>
    </w:p>
    <w:p>
      <w:r>
        <w:rPr>
          <w:b/>
          <w:u w:val="single"/>
        </w:rPr>
        <w:t xml:space="preserve">277795</w:t>
      </w:r>
    </w:p>
    <w:p>
      <w:r>
        <w:t xml:space="preserve">Zubair sanoo Raheelia vastaan enemmän tappavia asioita kuin mitä Naeemul sanoi Kiyania vastaan. Saako hän voimaa koulukomoradriesta @Muqabil92.</w:t>
      </w:r>
    </w:p>
    <w:p>
      <w:r>
        <w:rPr>
          <w:b/>
          <w:u w:val="single"/>
        </w:rPr>
        <w:t xml:space="preserve">277796</w:t>
      </w:r>
    </w:p>
    <w:p>
      <w:r>
        <w:t xml:space="preserve">Katugasanin hyvin vanhoina aikoina oli kuivuuden ja tautien aika.</w:t>
        <w:br/>
        <w:br/>
        <w:t xml:space="preserve"> The post Ote Merenneito... https://t.co/azVqm9Udjt https://t.co/azVqm9Udjt</w:t>
      </w:r>
    </w:p>
    <w:p>
      <w:r>
        <w:rPr>
          <w:b/>
          <w:u w:val="single"/>
        </w:rPr>
        <w:t xml:space="preserve">277797</w:t>
      </w:r>
    </w:p>
    <w:p>
      <w:r>
        <w:t xml:space="preserve">All up in that #SkimmLife https://t.co/egorkFmeSA via @theSkimm</w:t>
        <w:br/>
        <w:t xml:space="preserve">Kiitos, että teet elämästäni hieman helpompaa!!!</w:t>
      </w:r>
    </w:p>
    <w:p>
      <w:r>
        <w:rPr>
          <w:b/>
          <w:u w:val="single"/>
        </w:rPr>
        <w:t xml:space="preserve">277798</w:t>
      </w:r>
    </w:p>
    <w:p>
      <w:r>
        <w:t xml:space="preserve">Tapaa @Alaa. Hän on istunut 3 vuotta 5 vuoden tuomiostaan, koska hän protestoi sotilasoikeudenkäyntejä vastaan. #FreedomFirst https://t.co/63nRYUP7qw</w:t>
      </w:r>
    </w:p>
    <w:p>
      <w:r>
        <w:rPr>
          <w:b/>
          <w:u w:val="single"/>
        </w:rPr>
        <w:t xml:space="preserve">277799</w:t>
      </w:r>
    </w:p>
    <w:p>
      <w:r>
        <w:t xml:space="preserve">@Papichooolo @MayhemSurrounds Mitä yksi magneetti sanoi toiselle?</w:t>
        <w:br/>
        <w:t xml:space="preserve"> Pidin sinua vastenmielisenä, kun näin selkäsi, mutta nähtyäni etupuolesi, olen pikemminkin viehättynyt.</w:t>
      </w:r>
    </w:p>
    <w:p>
      <w:r>
        <w:rPr>
          <w:b/>
          <w:u w:val="single"/>
        </w:rPr>
        <w:t xml:space="preserve">277800</w:t>
      </w:r>
    </w:p>
    <w:p>
      <w:r>
        <w:t xml:space="preserve">@Arzaylea Laita siihen jäätä, ja jos se yrittää pudota, varmista, että pidät laastarin päällä, jotta se ei jää kiinni johonkin ja repeä pois</w:t>
      </w:r>
    </w:p>
    <w:p>
      <w:r>
        <w:rPr>
          <w:b/>
          <w:u w:val="single"/>
        </w:rPr>
        <w:t xml:space="preserve">277801</w:t>
      </w:r>
    </w:p>
    <w:p>
      <w:r>
        <w:t xml:space="preserve">April 1 ..it`s spring in my part of the world @RockstarGames @ResetRevolt #GTAOnline @GTA_Society ..have a awesome saturday all 😀 https://t.co/la27GVNRDu ..have a awesome saturday all 😀 https://t.co/la27GVNRDu</w:t>
      </w:r>
    </w:p>
    <w:p>
      <w:r>
        <w:rPr>
          <w:b/>
          <w:u w:val="single"/>
        </w:rPr>
        <w:t xml:space="preserve">277802</w:t>
      </w:r>
    </w:p>
    <w:p>
      <w:r>
        <w:t xml:space="preserve">Mieleni vääntyi. Saatan olla sellainen kuin olen &amp;amp; se on hyvä. Jos emme olisi me, mitä haluaisit? Haluan molempia. Siksi olen sellainen kuin olen.</w:t>
      </w:r>
    </w:p>
    <w:p>
      <w:r>
        <w:rPr>
          <w:b/>
          <w:u w:val="single"/>
        </w:rPr>
        <w:t xml:space="preserve">277803</w:t>
      </w:r>
    </w:p>
    <w:p>
      <w:r>
        <w:t xml:space="preserve">@DALEROXX IMPACT- ja Infinity4PS Pro -ohjaimet julkaistiin aiemmin tänään. Aiemmat mallit eivät pysty langalliseen yhteyteen.</w:t>
      </w:r>
    </w:p>
    <w:p>
      <w:r>
        <w:rPr>
          <w:b/>
          <w:u w:val="single"/>
        </w:rPr>
        <w:t xml:space="preserve">277804</w:t>
      </w:r>
    </w:p>
    <w:p>
      <w:r>
        <w:t xml:space="preserve">Ajankohtainen muistutus niille, jotka ovat lähdössä (tai jatkavat) lomalle ympäri Australiaa juuri nyt... tai vain etsivät... https://t.co/S6C4Rcw0SO ...</w:t>
      </w:r>
    </w:p>
    <w:p>
      <w:r>
        <w:rPr>
          <w:b/>
          <w:u w:val="single"/>
        </w:rPr>
        <w:t xml:space="preserve">277805</w:t>
      </w:r>
    </w:p>
    <w:p>
      <w:r>
        <w:t xml:space="preserve">@dcexaminer Schiff on halveksittava hakata pystyy näkemään katastrofin Dems edessä ZzzSoing kaikki hän voi dissemble &amp;amp; häiritä</w:t>
      </w:r>
    </w:p>
    <w:p>
      <w:r>
        <w:rPr>
          <w:b/>
          <w:u w:val="single"/>
        </w:rPr>
        <w:t xml:space="preserve">277806</w:t>
      </w:r>
    </w:p>
    <w:p>
      <w:r>
        <w:t xml:space="preserve">Minulla on 175 uutta seuraajaa Syyriasta, Libanonista, Turkista ja muualta viime viikolla. Katso https://t.co/KoMhkHiI7A https://t.co/k4xiiaVZFq</w:t>
      </w:r>
    </w:p>
    <w:p>
      <w:r>
        <w:rPr>
          <w:b/>
          <w:u w:val="single"/>
        </w:rPr>
        <w:t xml:space="preserve">277807</w:t>
      </w:r>
    </w:p>
    <w:p>
      <w:r>
        <w:t xml:space="preserve">Attn. Kaikki DJ:t: Tarvitsetko uutta musiikkia mixtapeillesi, mixshow'siisi ja klubisetteihisi? Kirjaudu osoitteeseen https://t.co/JZDUBzwy6Z! https://t.co/DNPQbKi665</w:t>
      </w:r>
    </w:p>
    <w:p>
      <w:r>
        <w:rPr>
          <w:b/>
          <w:u w:val="single"/>
        </w:rPr>
        <w:t xml:space="preserve">277808</w:t>
      </w:r>
    </w:p>
    <w:p>
      <w:r>
        <w:t xml:space="preserve">@FakeArtCritic @billmaher Minusta Yhdysvaltain media on turhauttava &amp;amp; järkyttävä instituutio. Pelkäävät mennä ulos raajan &amp;amp; mennä totuuden perään siltä varalta, että he menettävät tukikohtansa.</w:t>
      </w:r>
    </w:p>
    <w:p>
      <w:r>
        <w:rPr>
          <w:b/>
          <w:u w:val="single"/>
        </w:rPr>
        <w:t xml:space="preserve">277809</w:t>
      </w:r>
    </w:p>
    <w:p>
      <w:r>
        <w:t xml:space="preserve">Eivätkö he allekirjoittaneet avioehtoa?? 😞 #Anika on tappoputkessa.</w:t>
        <w:br/>
        <w:br/>
        <w:t xml:space="preserve"> #Lucious baby kuinka monta vihollista sulla on? #Empire</w:t>
      </w:r>
    </w:p>
    <w:p>
      <w:r>
        <w:rPr>
          <w:b/>
          <w:u w:val="single"/>
        </w:rPr>
        <w:t xml:space="preserve">277810</w:t>
      </w:r>
    </w:p>
    <w:p>
      <w:r>
        <w:t xml:space="preserve">Minä: Aion olla terve, tehdään tämä #fitness.</w:t>
        <w:br/>
        <w:t xml:space="preserve"> Me: tuo mcdonalds salille https://t.co/8PM5OUeMCs</w:t>
      </w:r>
    </w:p>
    <w:p>
      <w:r>
        <w:rPr>
          <w:b/>
          <w:u w:val="single"/>
        </w:rPr>
        <w:t xml:space="preserve">277811</w:t>
      </w:r>
    </w:p>
    <w:p>
      <w:r>
        <w:t xml:space="preserve">Olet kyllästynyt olemaan vastuullinen, varsinkin jos olet... Lisää Skorpionille https://t.co/U3JM6GyvWu</w:t>
      </w:r>
    </w:p>
    <w:p>
      <w:r>
        <w:rPr>
          <w:b/>
          <w:u w:val="single"/>
        </w:rPr>
        <w:t xml:space="preserve">277812</w:t>
      </w:r>
    </w:p>
    <w:p>
      <w:r>
        <w:t xml:space="preserve">Tykkäsin @iamkrislondon @YouTube-videosta https://t.co/ONVsncn05W 1v1 OUTDOOR BASKETBALL CHALLENGE! ft. TDPresents</w:t>
      </w:r>
    </w:p>
    <w:p>
      <w:r>
        <w:rPr>
          <w:b/>
          <w:u w:val="single"/>
        </w:rPr>
        <w:t xml:space="preserve">277813</w:t>
      </w:r>
    </w:p>
    <w:p>
      <w:r>
        <w:t xml:space="preserve">Aikuistuminen ei tarkoita sitä, ettemme tekisi virheitä, vaan sitä, että opimme tekemistämme virheistä - Päivän satunnaisesti keksitty lainaus.</w:t>
      </w:r>
    </w:p>
    <w:p>
      <w:r>
        <w:rPr>
          <w:b/>
          <w:u w:val="single"/>
        </w:rPr>
        <w:t xml:space="preserve">277814</w:t>
      </w:r>
    </w:p>
    <w:p>
      <w:r>
        <w:t xml:space="preserve">Tervetuloa pikku Isabella McDowell, kotiisi kaukana kotoa! Tämä perhe on ollut uskollisia asiakkaita jo monta... https://t.co/b59CDFjNzF...</w:t>
      </w:r>
    </w:p>
    <w:p>
      <w:r>
        <w:rPr>
          <w:b/>
          <w:u w:val="single"/>
        </w:rPr>
        <w:t xml:space="preserve">277815</w:t>
      </w:r>
    </w:p>
    <w:p>
      <w:r>
        <w:t xml:space="preserve">John Glennin hautaaminen Arlingtonin kansallisella hautausmaalla NASAn kautta https://t.co/gZa3hBkmMm https://t.co/PoLrb2L3dO https://t.co/PoLrb2L3dO</w:t>
      </w:r>
    </w:p>
    <w:p>
      <w:r>
        <w:rPr>
          <w:b/>
          <w:u w:val="single"/>
        </w:rPr>
        <w:t xml:space="preserve">277816</w:t>
      </w:r>
    </w:p>
    <w:p>
      <w:r>
        <w:t xml:space="preserve">Ylpeä siitä, että olemme sijalla 2, mutta odotamme innolla kärkipaikan varmistamista @LincsCathedral #connected #hlfsupported #Lincoln https://t.co/fCD0K6reqB</w:t>
      </w:r>
    </w:p>
    <w:p>
      <w:r>
        <w:rPr>
          <w:b/>
          <w:u w:val="single"/>
        </w:rPr>
        <w:t xml:space="preserve">277817</w:t>
      </w:r>
    </w:p>
    <w:p>
      <w:r>
        <w:t xml:space="preserve">Houston harkitsee asetusta telttamajoituksen ja laatikoissa nukkumisen kriminalisoimiseksi: https://t.co/uSqctXRjlV #HouNews</w:t>
      </w:r>
    </w:p>
    <w:p>
      <w:r>
        <w:rPr>
          <w:b/>
          <w:u w:val="single"/>
        </w:rPr>
        <w:t xml:space="preserve">277818</w:t>
      </w:r>
    </w:p>
    <w:p>
      <w:r>
        <w:t xml:space="preserve">Just catching up on #emmerdale</w:t>
        <w:br/>
        <w:t xml:space="preserve">Nauraa Robertsille</w:t>
        <w:br/>
        <w:t xml:space="preserve">"I'll just uncaringly go and pay for hotels and flights"</w:t>
      </w:r>
    </w:p>
    <w:p>
      <w:r>
        <w:rPr>
          <w:b/>
          <w:u w:val="single"/>
        </w:rPr>
        <w:t xml:space="preserve">277819</w:t>
      </w:r>
    </w:p>
    <w:p>
      <w:r>
        <w:t xml:space="preserve">Parhaat tarrat, kädet alas. Repost @believeswagltfu #HMSnation #HartMindSoul #HMS #BestShirts... https://t.co/Znn8PebCx4... https://t.co/Znn8PebCx4</w:t>
      </w:r>
    </w:p>
    <w:p>
      <w:r>
        <w:rPr>
          <w:b/>
          <w:u w:val="single"/>
        </w:rPr>
        <w:t xml:space="preserve">277820</w:t>
      </w:r>
    </w:p>
    <w:p>
      <w:r>
        <w:t xml:space="preserve">@crazy_buddd Kaikki vihasivat Ghostsia, koska se seurasi Black Ops 2:ta. Koska BO2 oli hyvä peli, sitä on vaikea seurata...</w:t>
      </w:r>
    </w:p>
    <w:p>
      <w:r>
        <w:rPr>
          <w:b/>
          <w:u w:val="single"/>
        </w:rPr>
        <w:t xml:space="preserve">277821</w:t>
      </w:r>
    </w:p>
    <w:p>
      <w:r>
        <w:t xml:space="preserve">@ChaseAlert Seuraan chasealerts, cuz tiedät, Chasealert, mutta poistettu lähettää puhelimeen ilmoituksen. Cuz liian paljon ei liity chases.</w:t>
      </w:r>
    </w:p>
    <w:p>
      <w:r>
        <w:rPr>
          <w:b/>
          <w:u w:val="single"/>
        </w:rPr>
        <w:t xml:space="preserve">277822</w:t>
      </w:r>
    </w:p>
    <w:p>
      <w:r>
        <w:t xml:space="preserve">Wilconin osakkeet hyppivät pörssidebyytissä - BusinessWorld Online Edition https://t.co/GhNgYxIpJ4 #PSE #PSEi</w:t>
      </w:r>
    </w:p>
    <w:p>
      <w:r>
        <w:rPr>
          <w:b/>
          <w:u w:val="single"/>
        </w:rPr>
        <w:t xml:space="preserve">277823</w:t>
      </w:r>
    </w:p>
    <w:p>
      <w:r>
        <w:t xml:space="preserve">vihaan sitä niin paljon, että nuorille, lahjakkaille luistelijoille asetetaan paineita ja häpeää, jota he joutuvat kokemaan, kun he eivät menesty.</w:t>
      </w:r>
    </w:p>
    <w:p>
      <w:r>
        <w:rPr>
          <w:b/>
          <w:u w:val="single"/>
        </w:rPr>
        <w:t xml:space="preserve">277824</w:t>
      </w:r>
    </w:p>
    <w:p>
      <w:r>
        <w:t xml:space="preserve">Olen innoissani, että pääsen viikonloppuna Kitcheneriin @gafesummit -tapahtumaan! Paljon hienoja työpajoja on tulossa. #cohort21</w:t>
      </w:r>
    </w:p>
    <w:p>
      <w:r>
        <w:rPr>
          <w:b/>
          <w:u w:val="single"/>
        </w:rPr>
        <w:t xml:space="preserve">277825</w:t>
      </w:r>
    </w:p>
    <w:p>
      <w:r>
        <w:t xml:space="preserve">Hmmmm 🤔🤔 Mulla on tässä kuussa diili meneillään Opetan sulle seksiä ILMAISEKSI vain tässä kuussa https://t.co/0Kr7as1foi</w:t>
      </w:r>
    </w:p>
    <w:p>
      <w:r>
        <w:rPr>
          <w:b/>
          <w:u w:val="single"/>
        </w:rPr>
        <w:t xml:space="preserve">277826</w:t>
      </w:r>
    </w:p>
    <w:p>
      <w:r>
        <w:t xml:space="preserve">Etkö jo kaipaa minua? Koska kaipaan jo nyt nautintoa, jota annat minulle!  Haluan tuplasti nautintoa huomenna! #wetisa #hornymood #2fingers #shh https://t.co/NvuEJBB2by</w:t>
      </w:r>
    </w:p>
    <w:p>
      <w:r>
        <w:rPr>
          <w:b/>
          <w:u w:val="single"/>
        </w:rPr>
        <w:t xml:space="preserve">277827</w:t>
      </w:r>
    </w:p>
    <w:p>
      <w:r>
        <w:t xml:space="preserve">Minä olen aurinko, minä olen valo,</w:t>
        <w:br/>
        <w:t xml:space="preserve">taivaan avaruus minä olen,</w:t>
        <w:br/>
        <w:t xml:space="preserve">kaikki tämä rakkaus ja kauneus minä olen,</w:t>
        <w:br/>
        <w:t xml:space="preserve">Kun levitän siipeni,... https://t.co/TPiqmro0Yd</w:t>
      </w:r>
    </w:p>
    <w:p>
      <w:r>
        <w:rPr>
          <w:b/>
          <w:u w:val="single"/>
        </w:rPr>
        <w:t xml:space="preserve">277828</w:t>
      </w:r>
    </w:p>
    <w:p>
      <w:r>
        <w:t xml:space="preserve">@cerviceps Kerran heräsin siihen, että takapuolessani oli naarmuja. Suosittu teoria oli, että se hiipi ulos yöllä taistelemaan veitsellä muita takamuksia vastaan.</w:t>
      </w:r>
    </w:p>
    <w:p>
      <w:r>
        <w:rPr>
          <w:b/>
          <w:u w:val="single"/>
        </w:rPr>
        <w:t xml:space="preserve">277829</w:t>
      </w:r>
    </w:p>
    <w:p>
      <w:r>
        <w:t xml:space="preserve">@RoosmarieR @FashionforGood @SaeedAmidi @EerlijkWinkelen Valitsimme #fairshopping :) Seuraava askel on levittäytyä muihin kaupunkeihin.</w:t>
      </w:r>
    </w:p>
    <w:p>
      <w:r>
        <w:rPr>
          <w:b/>
          <w:u w:val="single"/>
        </w:rPr>
        <w:t xml:space="preserve">277830</w:t>
      </w:r>
    </w:p>
    <w:p>
      <w:r>
        <w:t xml:space="preserve">@KeliraTelian Toivotko jotain erityistä uudelta kaudelta? Ilmeisen "lisää Symphogearia" lisäksi.</w:t>
      </w:r>
    </w:p>
    <w:p>
      <w:r>
        <w:rPr>
          <w:b/>
          <w:u w:val="single"/>
        </w:rPr>
        <w:t xml:space="preserve">277831</w:t>
      </w:r>
    </w:p>
    <w:p>
      <w:r>
        <w:t xml:space="preserve">On niin hullua, ettei edes huomaa, että vuodet ovat kuluneet, mutta kun katsoo taaksepäin, kaikki on niin erilaista.</w:t>
      </w:r>
    </w:p>
    <w:p>
      <w:r>
        <w:rPr>
          <w:b/>
          <w:u w:val="single"/>
        </w:rPr>
        <w:t xml:space="preserve">277832</w:t>
      </w:r>
    </w:p>
    <w:p>
      <w:r>
        <w:t xml:space="preserve">.@smeeho7 "He seisovat kultahississä!" Tästä tulee mieleen The Blow Monkeys. Ja Prince. https://t.co/vr7y4JawzA #GoldLift.</w:t>
      </w:r>
    </w:p>
    <w:p>
      <w:r>
        <w:rPr>
          <w:b/>
          <w:u w:val="single"/>
        </w:rPr>
        <w:t xml:space="preserve">277833</w:t>
      </w:r>
    </w:p>
    <w:p>
      <w:r>
        <w:t xml:space="preserve">Libtardit täydessä paniikkitilassa! @HardballChris, @DavidCornDC Meltdown, Claim Susan Rice Controversy Is Racist, Sexist https://t.co/1OuVt30l8m</w:t>
      </w:r>
    </w:p>
    <w:p>
      <w:r>
        <w:rPr>
          <w:b/>
          <w:u w:val="single"/>
        </w:rPr>
        <w:t xml:space="preserve">277834</w:t>
      </w:r>
    </w:p>
    <w:p>
      <w:r>
        <w:t xml:space="preserve">#ifollowback</w:t>
        <w:br/>
        <w:br/>
        <w:t xml:space="preserve">Good Guys follow back as promised</w:t>
        <w:br/>
        <w:br/>
        <w:t xml:space="preserve">Nyt joku muu seuraa</w:t>
        <w:br/>
        <w:br/>
        <w:t xml:space="preserve">☞ ☞ ☞ ☞ @Andy98554553</w:t>
        <w:br/>
        <w:br/>
        <w:t xml:space="preserve">#</w:t>
        <w:t xml:space="preserve">ifollowback</w:t>
      </w:r>
    </w:p>
    <w:p>
      <w:r>
        <w:rPr>
          <w:b/>
          <w:u w:val="single"/>
        </w:rPr>
        <w:t xml:space="preserve">277835</w:t>
      </w:r>
    </w:p>
    <w:p>
      <w:r>
        <w:t xml:space="preserve">"McGrath on iloinen Monarch Village -nimityksestä.</w:t>
        <w:br/>
        <w:br/>
        <w:t xml:space="preserve"> 'Minusta se on hienoa', McGrath sanoi. '32 vuoden ajan... https://t.co/g1KbUEhrr0...</w:t>
      </w:r>
    </w:p>
    <w:p>
      <w:r>
        <w:rPr>
          <w:b/>
          <w:u w:val="single"/>
        </w:rPr>
        <w:t xml:space="preserve">277836</w:t>
      </w:r>
    </w:p>
    <w:p>
      <w:r>
        <w:t xml:space="preserve">Hei jäsenet, aiomme pystyttää valkokankaan la 22. huhtikuuta klo 18.00 katsomaan Fittest on Earth: A Decade... https://t.co/bTUagHzzsT</w:t>
      </w:r>
    </w:p>
    <w:p>
      <w:r>
        <w:rPr>
          <w:b/>
          <w:u w:val="single"/>
        </w:rPr>
        <w:t xml:space="preserve">277837</w:t>
      </w:r>
    </w:p>
    <w:p>
      <w:r>
        <w:t xml:space="preserve">@Musixmatch kaverit ive ollut ottaa tämä ongelma viime viikkoina, ive sai spotify käynnissä pc mutta sovellus ei näytä lirycs, mitään neuvoja? https://t.co/Lq3rdxCNAM</w:t>
      </w:r>
    </w:p>
    <w:p>
      <w:r>
        <w:rPr>
          <w:b/>
          <w:u w:val="single"/>
        </w:rPr>
        <w:t xml:space="preserve">277838</w:t>
      </w:r>
    </w:p>
    <w:p>
      <w:r>
        <w:t xml:space="preserve">@AphroditiTheo @Havenlust @ede_vi @MBerberi @AksamLd @alcissa @AhmetDuranHergn @sminaev2015 @dahryanoo @VictorNickol Kiitos❣️Hyvää huomenta..ihanaa viikonloppua kaikille 💕☀️☕️❤️🌷🌳🌊💙</w:t>
      </w:r>
    </w:p>
    <w:p>
      <w:r>
        <w:rPr>
          <w:b/>
          <w:u w:val="single"/>
        </w:rPr>
        <w:t xml:space="preserve">277839</w:t>
      </w:r>
    </w:p>
    <w:p>
      <w:r>
        <w:t xml:space="preserve">Oletko valmis nostamaan kotisi arvoa? Ota yhteyttä Black Hawk Roof Co:hon tänään ja pyydä ILMAINEN arvio! https://t.co/k6l8bmaj48</w:t>
      </w:r>
    </w:p>
    <w:p>
      <w:r>
        <w:rPr>
          <w:b/>
          <w:u w:val="single"/>
        </w:rPr>
        <w:t xml:space="preserve">277840</w:t>
      </w:r>
    </w:p>
    <w:p>
      <w:r>
        <w:t xml:space="preserve">Mukava tavata tuttavasi, @oncodvm! Minulla on K9, joka on voittanut syövän. Käyttää autologista immunoterapiaa munuaisten adenokarsinoomaan.</w:t>
      </w:r>
    </w:p>
    <w:p>
      <w:r>
        <w:rPr>
          <w:b/>
          <w:u w:val="single"/>
        </w:rPr>
        <w:t xml:space="preserve">277841</w:t>
      </w:r>
    </w:p>
    <w:p>
      <w:r>
        <w:t xml:space="preserve">@dominca1 @marciacarly @Rachel_BeBe30 @SuePeace1 @EzehNnamdiS @J1mzoR @leecYNWA @RedLiverbirdLou @Kenyankop GA Anne ja kaikki</w:t>
      </w:r>
    </w:p>
    <w:p>
      <w:r>
        <w:rPr>
          <w:b/>
          <w:u w:val="single"/>
        </w:rPr>
        <w:t xml:space="preserve">277842</w:t>
      </w:r>
    </w:p>
    <w:p>
      <w:r>
        <w:t xml:space="preserve">@IanBohen toivottavasti sinulla on hauskaa (sanovatko ihmiset edes vielä niin) Brasiliassa. Tuntien sinut olen varma, että teit monet ihmiset hyvin onnelliseksi. ❤</w:t>
      </w:r>
    </w:p>
    <w:p>
      <w:r>
        <w:rPr>
          <w:b/>
          <w:u w:val="single"/>
        </w:rPr>
        <w:t xml:space="preserve">277843</w:t>
      </w:r>
    </w:p>
    <w:p>
      <w:r>
        <w:t xml:space="preserve">T-paita oikeustaistelun aiheena: Curtisin vastaus on loukkaus. Allenin pitäisi vaatia rojalteja. https://t.co/bnO1tg6RoU https://t.co/UO3Wn5zfel https://t.co/UO3Wn5zfel</w:t>
      </w:r>
    </w:p>
    <w:p>
      <w:r>
        <w:rPr>
          <w:b/>
          <w:u w:val="single"/>
        </w:rPr>
        <w:t xml:space="preserve">277844</w:t>
      </w:r>
    </w:p>
    <w:p>
      <w:r>
        <w:t xml:space="preserve">@TheJesuitPost @hunter_chomsky se voi olla totta, mutta heidän joukkonsa eivät ole lähelläkään meidän joukkojemme kokoa tai kykyä. Kysykää niiltä, jotka lähtevät taisteluun.</w:t>
      </w:r>
    </w:p>
    <w:p>
      <w:r>
        <w:rPr>
          <w:b/>
          <w:u w:val="single"/>
        </w:rPr>
        <w:t xml:space="preserve">277845</w:t>
      </w:r>
    </w:p>
    <w:p>
      <w:r>
        <w:t xml:space="preserve">@letstalkaquaman toinen joukko mukautuksia. En kuitenkaan edelleenkään ole koukkukäden fani https://t.co/GhxBf0ryvZ.</w:t>
      </w:r>
    </w:p>
    <w:p>
      <w:r>
        <w:rPr>
          <w:b/>
          <w:u w:val="single"/>
        </w:rPr>
        <w:t xml:space="preserve">277846</w:t>
      </w:r>
    </w:p>
    <w:p>
      <w:r>
        <w:t xml:space="preserve">Kun katsoin läpi kaikki kuvani ja tajusin, että poikani ja hänen pikkusiskonsa tekevät samoja naamoja lolll!</w:t>
      </w:r>
    </w:p>
    <w:p>
      <w:r>
        <w:rPr>
          <w:b/>
          <w:u w:val="single"/>
        </w:rPr>
        <w:t xml:space="preserve">277847</w:t>
      </w:r>
    </w:p>
    <w:p>
      <w:r>
        <w:t xml:space="preserve">2017 Global Fall Protection Equipments Industry Analysis and Forecasts in Research Report 2022 https://t.co/ZYOGCYTxHu https://t.co/ZYOGCYTxHu</w:t>
      </w:r>
    </w:p>
    <w:p>
      <w:r>
        <w:rPr>
          <w:b/>
          <w:u w:val="single"/>
        </w:rPr>
        <w:t xml:space="preserve">277848</w:t>
      </w:r>
    </w:p>
    <w:p>
      <w:r>
        <w:t xml:space="preserve">NYSC avaa uudelleen Maidugurin orientaatioleirin Kansallinen nuorisopalveluskunta (NYSC) on sanonut avaavansa uudelleen... https://t.co/x4Ax9AJqTa</w:t>
      </w:r>
    </w:p>
    <w:p>
      <w:r>
        <w:rPr>
          <w:b/>
          <w:u w:val="single"/>
        </w:rPr>
        <w:t xml:space="preserve">277849</w:t>
      </w:r>
    </w:p>
    <w:p>
      <w:r>
        <w:t xml:space="preserve">Oletko koskaan pyytänyt anteeksi asioita, jotka olet sanonut väärin? Kunhan kysyn! https://t.co/e42637K6v9</w:t>
      </w:r>
    </w:p>
    <w:p>
      <w:r>
        <w:rPr>
          <w:b/>
          <w:u w:val="single"/>
        </w:rPr>
        <w:t xml:space="preserve">277850</w:t>
      </w:r>
    </w:p>
    <w:p>
      <w:r>
        <w:t xml:space="preserve">#emploi #Paysdelaloire konsultti Java Springbatch: D�but : ASAP | Dur�e : 12 mois | R�gion : Nantes | Budget :... https://t.co/LNf86EaWZO...</w:t>
      </w:r>
    </w:p>
    <w:p>
      <w:r>
        <w:rPr>
          <w:b/>
          <w:u w:val="single"/>
        </w:rPr>
        <w:t xml:space="preserve">277851</w:t>
      </w:r>
    </w:p>
    <w:p>
      <w:r>
        <w:t xml:space="preserve">Katso yhteenveto Milanon designviikon 2017 parhaista lanseerauksista, näyttelyistä ja installaatioista. https://t.co/nd8sDyfX3Z</w:t>
      </w:r>
    </w:p>
    <w:p>
      <w:r>
        <w:rPr>
          <w:b/>
          <w:u w:val="single"/>
        </w:rPr>
        <w:t xml:space="preserve">277852</w:t>
      </w:r>
    </w:p>
    <w:p>
      <w:r>
        <w:t xml:space="preserve">🙌 YASSS On aika hieno show ™ Sonya kasmi ™:</w:t>
        <w:br/>
        <w:t xml:space="preserve">https://t.co/uZp5ENuFKG https://t.co/qr6VrkfQBA</w:t>
      </w:r>
    </w:p>
    <w:p>
      <w:r>
        <w:rPr>
          <w:b/>
          <w:u w:val="single"/>
        </w:rPr>
        <w:t xml:space="preserve">277853</w:t>
      </w:r>
    </w:p>
    <w:p>
      <w:r>
        <w:t xml:space="preserve">@wda_ireland @AccountancyIRL Jos vain olisimme parempia twitterissä, voisimme vastata gifillä! Siksi emme ole ehdolla sosiaalisen median palkinnon saajiksi! Onnittelut kaverit &amp;amp; nähdään toukokuussa!</w:t>
      </w:r>
    </w:p>
    <w:p>
      <w:r>
        <w:rPr>
          <w:b/>
          <w:u w:val="single"/>
        </w:rPr>
        <w:t xml:space="preserve">277854</w:t>
      </w:r>
    </w:p>
    <w:p>
      <w:r>
        <w:t xml:space="preserve">Länsi-Tucson: Blissey ♀ 48.9% (9/11/2 - Zen Headbutt/Hyper Beam/normal til 04:09:12(29m 47s). https://t.co/MCb4CmmNEG. https://t.co/MCb4CmmNEG</w:t>
      </w:r>
    </w:p>
    <w:p>
      <w:r>
        <w:rPr>
          <w:b/>
          <w:u w:val="single"/>
        </w:rPr>
        <w:t xml:space="preserve">277855</w:t>
      </w:r>
    </w:p>
    <w:p>
      <w:r>
        <w:t xml:space="preserve">26mins 1. puoliaika</w:t>
        <w:br/>
        <w:t xml:space="preserve">Ballingarry: 0-6(6)</w:t>
        <w:br/>
        <w:t xml:space="preserve">Templederry Kenyons: 2-8(14)</w:t>
        <w:br/>
        <w:t xml:space="preserve">Ballingarry piste vapaasta Dylan Walshille</w:t>
      </w:r>
    </w:p>
    <w:p>
      <w:r>
        <w:rPr>
          <w:b/>
          <w:u w:val="single"/>
        </w:rPr>
        <w:t xml:space="preserve">277856</w:t>
      </w:r>
    </w:p>
    <w:p>
      <w:r>
        <w:t xml:space="preserve">Löytyi transponderi etana!</w:t>
        <w:br/>
        <w:t xml:space="preserve"> Taistelu raivoaa Yläpihalla!</w:t>
        <w:t xml:space="preserve">Shandialaiset vastaan "Kami"!</w:t>
        <w:br/>
        <w:t xml:space="preserve">https://t.co/Lmi0rauA4J #TreCru https://t.co/IuOo7896g4 #TreCru https://t.co/IuOo7896g4</w:t>
      </w:r>
    </w:p>
    <w:p>
      <w:r>
        <w:rPr>
          <w:b/>
          <w:u w:val="single"/>
        </w:rPr>
        <w:t xml:space="preserve">277857</w:t>
      </w:r>
    </w:p>
    <w:p>
      <w:r>
        <w:t xml:space="preserve">Jänis sai päivityksen.</w:t>
        <w:br/>
        <w:br/>
        <w:t xml:space="preserve">VW Golf R</w:t>
        <w:br/>
        <w:t xml:space="preserve">@mtlautodetail</w:t>
        <w:br/>
        <w:br/>
        <w:t xml:space="preserve">#cquartzfinest #vw #golfr https://t.co/XY0oDFPK9J</w:t>
      </w:r>
    </w:p>
    <w:p>
      <w:r>
        <w:rPr>
          <w:b/>
          <w:u w:val="single"/>
        </w:rPr>
        <w:t xml:space="preserve">277858</w:t>
      </w:r>
    </w:p>
    <w:p>
      <w:r>
        <w:t xml:space="preserve">Mastodonissa ei twiitata, vaan puhallutetaan. Se kuulosti minusta hölmöltä, mutta tviittaaminen kuulosti hölmöltä aikoinaan.</w:t>
      </w:r>
    </w:p>
    <w:p>
      <w:r>
        <w:rPr>
          <w:b/>
          <w:u w:val="single"/>
        </w:rPr>
        <w:t xml:space="preserve">277859</w:t>
      </w:r>
    </w:p>
    <w:p>
      <w:r>
        <w:t xml:space="preserve">Twitterini arvo on 1368,36 dollaria!. Hanki Twitter-arvosi ILMAISEKSI osoitteessa https://t.co/4uNBs1q3U4 #free #tools #freefollowers</w:t>
      </w:r>
    </w:p>
    <w:p>
      <w:r>
        <w:rPr>
          <w:b/>
          <w:u w:val="single"/>
        </w:rPr>
        <w:t xml:space="preserve">277860</w:t>
      </w:r>
    </w:p>
    <w:p>
      <w:r>
        <w:t xml:space="preserve">En olisi ikinä uskonut, että tämä olisi ensimmäinen keskustelumme ... Mutta minä kuulen sinut Ahk. Allah tietää parhaiten. Saat aina tukeni! https://t.co/9nzGTSiyEq</w:t>
      </w:r>
    </w:p>
    <w:p>
      <w:r>
        <w:rPr>
          <w:b/>
          <w:u w:val="single"/>
        </w:rPr>
        <w:t xml:space="preserve">277861</w:t>
      </w:r>
    </w:p>
    <w:p>
      <w:r>
        <w:t xml:space="preserve">Vuosi oli 1998. Isoäiti oli Saksassa. Varastin hänen autonsa.</w:t>
        <w:br/>
        <w:t xml:space="preserve"> Ajoin sillä 12 mailia kouluun ja ajattelin: "Tämä vanha vehje?" *hiusten heilautus* Olin peloissani kuin 💩, tho😂 https://t.co/GA2OBkqE6K https://t.co/GA2OBkqE6K.</w:t>
      </w:r>
    </w:p>
    <w:p>
      <w:r>
        <w:rPr>
          <w:b/>
          <w:u w:val="single"/>
        </w:rPr>
        <w:t xml:space="preserve">277862</w:t>
      </w:r>
    </w:p>
    <w:p>
      <w:r>
        <w:t xml:space="preserve">PLL:n tunnuskappaleen kuuleminen kirjaimellisesti pelottaa minua, koska tämä sarja ei koskaan lopu, mikä on kuin painajainen.</w:t>
      </w:r>
    </w:p>
    <w:p>
      <w:r>
        <w:rPr>
          <w:b/>
          <w:u w:val="single"/>
        </w:rPr>
        <w:t xml:space="preserve">277863</w:t>
      </w:r>
    </w:p>
    <w:p>
      <w:r>
        <w:t xml:space="preserve">#ShivSena Intian todelliset gundat. Ei ole parempaa tekemistä. Ei koulutusta, ei kunnioitusta, ei kulttuuria ja ehdottomasti terroristeja.</w:t>
      </w:r>
    </w:p>
    <w:p>
      <w:r>
        <w:rPr>
          <w:b/>
          <w:u w:val="single"/>
        </w:rPr>
        <w:t xml:space="preserve">277864</w:t>
      </w:r>
    </w:p>
    <w:p>
      <w:r>
        <w:t xml:space="preserve">Live-blogi: Donald Trump puhuu kansalle https://t.co/EVIhYPG02X</w:t>
      </w:r>
    </w:p>
    <w:p>
      <w:r>
        <w:rPr>
          <w:b/>
          <w:u w:val="single"/>
        </w:rPr>
        <w:t xml:space="preserve">277865</w:t>
      </w:r>
    </w:p>
    <w:p>
      <w:r>
        <w:t xml:space="preserve">Repostaan allaklymenkon kuvan viime viikonlopulta Ukrainassa @YPO Kiovan kanssa.</w:t>
        <w:br/>
        <w:t xml:space="preserve">.</w:t>
        <w:br/>
        <w:t xml:space="preserve"> Mitä enemmän matkustan,... https://t.co/NmPkwRfoGd...</w:t>
      </w:r>
    </w:p>
    <w:p>
      <w:r>
        <w:rPr>
          <w:b/>
          <w:u w:val="single"/>
        </w:rPr>
        <w:t xml:space="preserve">277866</w:t>
      </w:r>
    </w:p>
    <w:p>
      <w:r>
        <w:t xml:space="preserve">Hyvä, että se on ohi, vaikka en voi luvata, etten vastaisi, jos joskus näen toisenkin typerän kommentin asiasta.</w:t>
      </w:r>
    </w:p>
    <w:p>
      <w:r>
        <w:rPr>
          <w:b/>
          <w:u w:val="single"/>
        </w:rPr>
        <w:t xml:space="preserve">277867</w:t>
      </w:r>
    </w:p>
    <w:p>
      <w:r>
        <w:t xml:space="preserve">Southland Tales saa aina ohimennen maininnan elokuvan virheestä. Mutta se on PARAS!!! Minun top 10:ssä varmasti. https://t.co/Sdn93OMnMC</w:t>
      </w:r>
    </w:p>
    <w:p>
      <w:r>
        <w:rPr>
          <w:b/>
          <w:u w:val="single"/>
        </w:rPr>
        <w:t xml:space="preserve">277868</w:t>
      </w:r>
    </w:p>
    <w:p>
      <w:r>
        <w:t xml:space="preserve">yksi henkilö seurasi minua ja 2 henkilöä poisti seuraamiseni // automaattisesti tarkistettu https://t.co/jjnUZghtG5 mukaan.</w:t>
      </w:r>
    </w:p>
    <w:p>
      <w:r>
        <w:rPr>
          <w:b/>
          <w:u w:val="single"/>
        </w:rPr>
        <w:t xml:space="preserve">277869</w:t>
      </w:r>
    </w:p>
    <w:p>
      <w:r>
        <w:t xml:space="preserve">Tykkäsin @YouTube-videosta @julianspromos https://t.co/030xBmAmO2 Hypasounds - How She Like It "2016 Soca"</w:t>
      </w:r>
    </w:p>
    <w:p>
      <w:r>
        <w:rPr>
          <w:b/>
          <w:u w:val="single"/>
        </w:rPr>
        <w:t xml:space="preserve">277870</w:t>
      </w:r>
    </w:p>
    <w:p>
      <w:r>
        <w:t xml:space="preserve">Urheilumaailma kuuntelee Alibaban pääjohtajaa Evans &amp;amp; ymmärtää, miksi heidän uusi olympialaisten strateginen kumppanuutensa on täydellinen pelimuutoksen tekijä.</w:t>
      </w:r>
    </w:p>
    <w:p>
      <w:r>
        <w:rPr>
          <w:b/>
          <w:u w:val="single"/>
        </w:rPr>
        <w:t xml:space="preserve">277871</w:t>
      </w:r>
    </w:p>
    <w:p>
      <w:r>
        <w:t xml:space="preserve">Revontulet, Norja. Ehdottomasti Bucket-listan kohde! By @totasigth_photography.-------Seuraa lisää upeita paikkoja ympäri maailmaa e</w:t>
      </w:r>
    </w:p>
    <w:p>
      <w:r>
        <w:rPr>
          <w:b/>
          <w:u w:val="single"/>
        </w:rPr>
        <w:t xml:space="preserve">277872</w:t>
      </w:r>
    </w:p>
    <w:p>
      <w:r>
        <w:t xml:space="preserve">"Lisää on tulossa."</w:t>
        <w:br/>
        <w:br/>
        <w:t xml:space="preserve"> En voi tarpeeksi korostaa, kuinka paljon @Evidence tappoi tämän. https://t.co/aMS9kfoIMK.</w:t>
      </w:r>
    </w:p>
    <w:p>
      <w:r>
        <w:rPr>
          <w:b/>
          <w:u w:val="single"/>
        </w:rPr>
        <w:t xml:space="preserve">277873</w:t>
      </w:r>
    </w:p>
    <w:p>
      <w:r>
        <w:t xml:space="preserve">Jos jumala on luoja, hänen on täytynyt luoda myös paha, eikä häntä siksi voida pitää syyttömänä https://t.co/XQjC4nsJN0</w:t>
      </w:r>
    </w:p>
    <w:p>
      <w:r>
        <w:rPr>
          <w:b/>
          <w:u w:val="single"/>
        </w:rPr>
        <w:t xml:space="preserve">277874</w:t>
      </w:r>
    </w:p>
    <w:p>
      <w:r>
        <w:t xml:space="preserve">Uusi viesti: FCC:n puheenjohtaja ehdottaa median omistusrajoitusten keventämistä - https://t.co/4vIGWP5jiH #TV</w:t>
      </w:r>
    </w:p>
    <w:p>
      <w:r>
        <w:rPr>
          <w:b/>
          <w:u w:val="single"/>
        </w:rPr>
        <w:t xml:space="preserve">277875</w:t>
      </w:r>
    </w:p>
    <w:p>
      <w:r>
        <w:t xml:space="preserve">Paha mies saa petollisen palkan, mutta se, joka kylvää vanhurskautta, saa varman palkkion. -Sananlaskut 11:18 M.C.A. mavuria stephen</w:t>
      </w:r>
    </w:p>
    <w:p>
      <w:r>
        <w:rPr>
          <w:b/>
          <w:u w:val="single"/>
        </w:rPr>
        <w:t xml:space="preserve">277876</w:t>
      </w:r>
    </w:p>
    <w:p>
      <w:r>
        <w:t xml:space="preserve">@LeanInMSP Tervetuloa. Olisi myös hienoa, jos jakaisit #RestingBizFace -fiiliksesi https://t.co/eBITlD40k4.</w:t>
      </w:r>
    </w:p>
    <w:p>
      <w:r>
        <w:rPr>
          <w:b/>
          <w:u w:val="single"/>
        </w:rPr>
        <w:t xml:space="preserve">277877</w:t>
      </w:r>
    </w:p>
    <w:p>
      <w:r>
        <w:t xml:space="preserve">ON Diva Funk : Ray Parker Jr. &amp;amp; Raydio - It's Your Night (Long Version) https://t.co/OBdDNsaR4a #NOWPLAYING #FUNK #RADIO #WEB</w:t>
      </w:r>
    </w:p>
    <w:p>
      <w:r>
        <w:rPr>
          <w:b/>
          <w:u w:val="single"/>
        </w:rPr>
        <w:t xml:space="preserve">277878</w:t>
      </w:r>
    </w:p>
    <w:p>
      <w:r>
        <w:t xml:space="preserve">#XperiaXZs:n liikesilmäkamerassa on muistipino, joka tallentaa kuvat puskuriin ennen tallennusta @SonyXperiaIndia</w:t>
      </w:r>
    </w:p>
    <w:p>
      <w:r>
        <w:rPr>
          <w:b/>
          <w:u w:val="single"/>
        </w:rPr>
        <w:t xml:space="preserve">277879</w:t>
      </w:r>
    </w:p>
    <w:p>
      <w:r>
        <w:t xml:space="preserve">Tämä on tärkeää!!! (No Pun) RT @FlipMajor: !!!!!!!! https://t.co/aUAIe39ANn https://t.co/aUAIe39ANn.</w:t>
      </w:r>
    </w:p>
    <w:p>
      <w:r>
        <w:rPr>
          <w:b/>
          <w:u w:val="single"/>
        </w:rPr>
        <w:t xml:space="preserve">277880</w:t>
      </w:r>
    </w:p>
    <w:p>
      <w:r>
        <w:t xml:space="preserve">Katso mitä löysin. 9ct Gold Ball korvakorut. 375 sali merkitty. https://t.co/3bsrzzsV8R kautta @eBay_UK.</w:t>
      </w:r>
    </w:p>
    <w:p>
      <w:r>
        <w:rPr>
          <w:b/>
          <w:u w:val="single"/>
        </w:rPr>
        <w:t xml:space="preserve">277881</w:t>
      </w:r>
    </w:p>
    <w:p>
      <w:r>
        <w:t xml:space="preserve">Tämä #Mindfulness-tekniikka tekee sinusta hetkessä tuottavimman tuntemasi henkilön - @hackspiritorg https://t.co/2c4gpwzx3w https://t.co/UasBxzn3q3</w:t>
      </w:r>
    </w:p>
    <w:p>
      <w:r>
        <w:rPr>
          <w:b/>
          <w:u w:val="single"/>
        </w:rPr>
        <w:t xml:space="preserve">277882</w:t>
      </w:r>
    </w:p>
    <w:p>
      <w:r>
        <w:t xml:space="preserve">@MothusiMaxwell Joukkueemme on tarpeeksi hyvä voittaakseen kuuden parhaan joukkueen, meidän pitäisi olla tarpeeksi hyviä voittaaksemme pieniä seuroja.</w:t>
      </w:r>
    </w:p>
    <w:p>
      <w:r>
        <w:rPr>
          <w:b/>
          <w:u w:val="single"/>
        </w:rPr>
        <w:t xml:space="preserve">277883</w:t>
      </w:r>
    </w:p>
    <w:p>
      <w:r>
        <w:t xml:space="preserve">Saattaa tuntua siltä, että muut työntävät sinua tänään, mutta sinä... Lisää aiheesta Libra https://t.co/laC22NHEJ4</w:t>
      </w:r>
    </w:p>
    <w:p>
      <w:r>
        <w:rPr>
          <w:b/>
          <w:u w:val="single"/>
        </w:rPr>
        <w:t xml:space="preserve">277884</w:t>
      </w:r>
    </w:p>
    <w:p>
      <w:r>
        <w:t xml:space="preserve">Maaliskuun viimeiset päivät ☀️!!!! Hyödynnä maaliskuun tarjoukset!!!! Varaa verkossa... https://t.co/cW68AAdXYh</w:t>
      </w:r>
    </w:p>
    <w:p>
      <w:r>
        <w:rPr>
          <w:b/>
          <w:u w:val="single"/>
        </w:rPr>
        <w:t xml:space="preserve">277885</w:t>
      </w:r>
    </w:p>
    <w:p>
      <w:r>
        <w:t xml:space="preserve">Hieman emosh-postia, mutta sitä tarvitaan. Mahdollisesti minulla olisi voinut olla elämäni huonoin viikko, mutta... https://t.co/dP841Rq0A5...</w:t>
      </w:r>
    </w:p>
    <w:p>
      <w:r>
        <w:rPr>
          <w:b/>
          <w:u w:val="single"/>
        </w:rPr>
        <w:t xml:space="preserve">277886</w:t>
      </w:r>
    </w:p>
    <w:p>
      <w:r>
        <w:t xml:space="preserve">Sain vihdoin tyttöystäväni katsomaan #WynonnaEarpin eilen illalla. Hän kutsui Boboa jatkuvasti "The Badonkadonkiksi", joten voitat osan, häviät osan, luulisin.</w:t>
      </w:r>
    </w:p>
    <w:p>
      <w:r>
        <w:rPr>
          <w:b/>
          <w:u w:val="single"/>
        </w:rPr>
        <w:t xml:space="preserve">277887</w:t>
      </w:r>
    </w:p>
    <w:p>
      <w:r>
        <w:t xml:space="preserve">@charlieworries @SisterEdgelord @gipsuysy @lomes123 @peppperonnie @sherlockshite @thelonggamegab enemmän tai vähemmän...</w:t>
      </w:r>
    </w:p>
    <w:p>
      <w:r>
        <w:rPr>
          <w:b/>
          <w:u w:val="single"/>
        </w:rPr>
        <w:t xml:space="preserve">277888</w:t>
      </w:r>
    </w:p>
    <w:p>
      <w:r>
        <w:t xml:space="preserve">@max_me44 Nähdään yhdistelmäjoukkueessa aurinkoisessa Kaliforniassa NFL-pelaaja Ken Taylorin kanssa! Tässä on lipputietosi https://t.co/BnLGW8t2w3</w:t>
      </w:r>
    </w:p>
    <w:p>
      <w:r>
        <w:rPr>
          <w:b/>
          <w:u w:val="single"/>
        </w:rPr>
        <w:t xml:space="preserve">277889</w:t>
      </w:r>
    </w:p>
    <w:p>
      <w:r>
        <w:t xml:space="preserve">Mutta viime kädessä luen mieluummin jotain, jossa on hyvät hahmot ja hyvä paikan ja vitsien tuntu. Hyväksyn proosataiteen taikuuden.</w:t>
      </w:r>
    </w:p>
    <w:p>
      <w:r>
        <w:rPr>
          <w:b/>
          <w:u w:val="single"/>
        </w:rPr>
        <w:t xml:space="preserve">277890</w:t>
      </w:r>
    </w:p>
    <w:p>
      <w:r>
        <w:t xml:space="preserve">Nuoret ovat aina ihannoineet vääriä ihmisiä.</w:t>
        <w:br/>
        <w:br/>
        <w:t xml:space="preserve"> Mutta niin tekevät myös vanhukset. Ja köyhät. Ja rikkaat.</w:t>
        <w:br/>
        <w:br/>
        <w:t xml:space="preserve"> Helvetti, se on kuka tahansa, joka ei ole minä. https://t.co/bdfjbVzDy0.</w:t>
      </w:r>
    </w:p>
    <w:p>
      <w:r>
        <w:rPr>
          <w:b/>
          <w:u w:val="single"/>
        </w:rPr>
        <w:t xml:space="preserve">277891</w:t>
      </w:r>
    </w:p>
    <w:p>
      <w:r>
        <w:t xml:space="preserve">@MarkRossdog @JuliaHB1 @DestroyTheEU @johnkentell Minulla on 32" vyötärö, mutta vain jos minä ... vedän ... hyvin ... kovaa ... ... minun ....... vyö .....</w:t>
      </w:r>
    </w:p>
    <w:p>
      <w:r>
        <w:rPr>
          <w:b/>
          <w:u w:val="single"/>
        </w:rPr>
        <w:t xml:space="preserve">277892</w:t>
      </w:r>
    </w:p>
    <w:p>
      <w:r>
        <w:t xml:space="preserve">Baseball-kauden avautuessa tänään on juttu Baltimoren laskevasta yleisömäärästä. En ole... https://t.co/heJw0t9s5w</w:t>
      </w:r>
    </w:p>
    <w:p>
      <w:r>
        <w:rPr>
          <w:b/>
          <w:u w:val="single"/>
        </w:rPr>
        <w:t xml:space="preserve">277893</w:t>
      </w:r>
    </w:p>
    <w:p>
      <w:r>
        <w:t xml:space="preserve">yksi vieraslaji hävittää toisen Puerto Ricossa #tropicaldryforest https://t.co/kknIRLaQsK</w:t>
      </w:r>
    </w:p>
    <w:p>
      <w:r>
        <w:rPr>
          <w:b/>
          <w:u w:val="single"/>
        </w:rPr>
        <w:t xml:space="preserve">277894</w:t>
      </w:r>
    </w:p>
    <w:p>
      <w:r>
        <w:t xml:space="preserve">Ashbourne All Ireland Dinner Dance Celebration</w:t>
        <w:br/>
        <w:br/>
        <w:t xml:space="preserve">Yritämme viimeistellä numeroita ja tarvitsemme tukeanne, jotta... https://t.co/BzM8RFHisd</w:t>
      </w:r>
    </w:p>
    <w:p>
      <w:r>
        <w:rPr>
          <w:b/>
          <w:u w:val="single"/>
        </w:rPr>
        <w:t xml:space="preserve">277895</w:t>
      </w:r>
    </w:p>
    <w:p>
      <w:r>
        <w:t xml:space="preserve">@985TheSportsHub @cbsboston jos istun RF-kulmassa tuijotan edelleen Monstahia? Mikään ei takaa jäykkää niskaa niin kuin nuo paikat.</w:t>
      </w:r>
    </w:p>
    <w:p>
      <w:r>
        <w:rPr>
          <w:b/>
          <w:u w:val="single"/>
        </w:rPr>
        <w:t xml:space="preserve">277896</w:t>
      </w:r>
    </w:p>
    <w:p>
      <w:r>
        <w:t xml:space="preserve">idk miten kukaan ei voi tietää A Cruel Angel's Thesis niin se on kirjaimellisesti kaikkien aikojen tunnetuin anime avausbiisi</w:t>
      </w:r>
    </w:p>
    <w:p>
      <w:r>
        <w:rPr>
          <w:b/>
          <w:u w:val="single"/>
        </w:rPr>
        <w:t xml:space="preserve">277897</w:t>
      </w:r>
    </w:p>
    <w:p>
      <w:r>
        <w:t xml:space="preserve">CancunissaPilvet aikaisin/selkeytyvät myöhään tänään! Korkein lämpötila on F ja matalin 70F. #cancun #loma #rannat</w:t>
      </w:r>
    </w:p>
    <w:p>
      <w:r>
        <w:rPr>
          <w:b/>
          <w:u w:val="single"/>
        </w:rPr>
        <w:t xml:space="preserve">277898</w:t>
      </w:r>
    </w:p>
    <w:p>
      <w:r>
        <w:t xml:space="preserve">Aina kun näet menestyvän yrityksen, joku on kerran tehnyt rohkean päätöksen.-Peter Drucker</w:t>
        <w:br/>
        <w:t xml:space="preserve">https://t.co/KcO0nf588j</w:t>
      </w:r>
    </w:p>
    <w:p>
      <w:r>
        <w:rPr>
          <w:b/>
          <w:u w:val="single"/>
        </w:rPr>
        <w:t xml:space="preserve">277899</w:t>
      </w:r>
    </w:p>
    <w:p>
      <w:r>
        <w:t xml:space="preserve">@TwitchSupport jättää pitkään menneen lähetyksen auki välilehdellä, joka on pysäytetty, johtaa muistivuotoihin ja saa välilehden kaatumaan jonkin ajan kuluttua.</w:t>
      </w:r>
    </w:p>
    <w:p>
      <w:r>
        <w:rPr>
          <w:b/>
          <w:u w:val="single"/>
        </w:rPr>
        <w:t xml:space="preserve">277900</w:t>
      </w:r>
    </w:p>
    <w:p>
      <w:r>
        <w:t xml:space="preserve">Huhtikuun pilapäivä on hilpeän koominen päivä, joka on täynnä iloa, käytännön piloja ja huijauksia. Miten sinä pilailit ystäviesi kanssa? https://t.co/hQBXFCLbox</w:t>
      </w:r>
    </w:p>
    <w:p>
      <w:r>
        <w:rPr>
          <w:b/>
          <w:u w:val="single"/>
        </w:rPr>
        <w:t xml:space="preserve">277901</w:t>
      </w:r>
    </w:p>
    <w:p>
      <w:r>
        <w:t xml:space="preserve">@Dbm0117Doug @FoxNews @tedcruz Hänellä ja kongressilla oli mahdollisuus vastata vuonna 2013, mutta he kieltäytyivät hyväksymästä mitään Obaman ehdottamaa https://t.co/XgB77kV7Dt</w:t>
      </w:r>
    </w:p>
    <w:p>
      <w:r>
        <w:rPr>
          <w:b/>
          <w:u w:val="single"/>
        </w:rPr>
        <w:t xml:space="preserve">277902</w:t>
      </w:r>
    </w:p>
    <w:p>
      <w:r>
        <w:t xml:space="preserve">@johnnychadda Hei Johnny, työskentelen ITV:n uutisissa Lontoossa, kuulin juuri sinusta BBC:llä - voitko seurata minua, jotta voin lähettää sinulle DM:n? Kiitos paljon.</w:t>
      </w:r>
    </w:p>
    <w:p>
      <w:r>
        <w:rPr>
          <w:b/>
          <w:u w:val="single"/>
        </w:rPr>
        <w:t xml:space="preserve">277903</w:t>
      </w:r>
    </w:p>
    <w:p>
      <w:r>
        <w:t xml:space="preserve">Lemmikkieläinten Nylon-koiravaljaat, joissa on hihnakoulutus USD 21.58</w:t>
        <w:br/>
        <w:t xml:space="preserve">➤ https://t.co/JZhFdZr2PR https://t.co/Yn7y1DsAls https://t.co/Yn7y1DsAls</w:t>
      </w:r>
    </w:p>
    <w:p>
      <w:r>
        <w:rPr>
          <w:b/>
          <w:u w:val="single"/>
        </w:rPr>
        <w:t xml:space="preserve">277904</w:t>
      </w:r>
    </w:p>
    <w:p>
      <w:r>
        <w:t xml:space="preserve">@phaselocks kirjaimellisesti ainoa hyvä asia on se, että äitini on tänä viikonloppuna ja meillä tulee olemaan hyvin kiireistä ja aion silti saada dnd jonesin.</w:t>
      </w:r>
    </w:p>
    <w:p>
      <w:r>
        <w:rPr>
          <w:b/>
          <w:u w:val="single"/>
        </w:rPr>
        <w:t xml:space="preserve">277905</w:t>
      </w:r>
    </w:p>
    <w:p>
      <w:r>
        <w:t xml:space="preserve">On lauantai-iltapäivä ja on ollut pitkä viikko, on aika yhdelle asialle @MillerLite #MillerTime https://t.co/nl6Kl2bIyb</w:t>
      </w:r>
    </w:p>
    <w:p>
      <w:r>
        <w:rPr>
          <w:b/>
          <w:u w:val="single"/>
        </w:rPr>
        <w:t xml:space="preserve">277906</w:t>
      </w:r>
    </w:p>
    <w:p>
      <w:r>
        <w:t xml:space="preserve">Olen ollut Twitterissä 3 vuotta, 3 kuukautta ja 27 päivää (4. joulukuuta 2013 lähtien).</w:t>
        <w:br/>
        <w:t xml:space="preserve"> Entä sinä? https://t.co/P2I5rdVoVF</w:t>
      </w:r>
    </w:p>
    <w:p>
      <w:r>
        <w:rPr>
          <w:b/>
          <w:u w:val="single"/>
        </w:rPr>
        <w:t xml:space="preserve">277907</w:t>
      </w:r>
    </w:p>
    <w:p>
      <w:r>
        <w:t xml:space="preserve">Tuuli 2,6 mph SSE. Barometri 29.731 in, laskee. Lämpötila 63,7 °F. Sade tänään 1.52 in. Kosteus 97%.</w:t>
      </w:r>
    </w:p>
    <w:p>
      <w:r>
        <w:rPr>
          <w:b/>
          <w:u w:val="single"/>
        </w:rPr>
        <w:t xml:space="preserve">277908</w:t>
      </w:r>
    </w:p>
    <w:p>
      <w:r>
        <w:t xml:space="preserve">yksi henkilö seurasi minua ja yksi henkilö jätti minut seuraamatta // automaattisesti tarkistanut https://t.co/48GfZZkgKV</w:t>
      </w:r>
    </w:p>
    <w:p>
      <w:r>
        <w:rPr>
          <w:b/>
          <w:u w:val="single"/>
        </w:rPr>
        <w:t xml:space="preserve">277909</w:t>
      </w:r>
    </w:p>
    <w:p>
      <w:r>
        <w:t xml:space="preserve">Lisäsin videon @YouTube-soittolistaan https://t.co/MUlIVq4vGU The Division| STATE OF THE GAME | MEDKIT BUFF| QUALITY UPDATE 1. 6. 1.</w:t>
      </w:r>
    </w:p>
    <w:p>
      <w:r>
        <w:rPr>
          <w:b/>
          <w:u w:val="single"/>
        </w:rPr>
        <w:t xml:space="preserve">277910</w:t>
      </w:r>
    </w:p>
    <w:p>
      <w:r>
        <w:t xml:space="preserve">Uusin The Ralph Merkel Daily! https://t.co/2ML0GK2k7y Kiitos @oliviakrauth @atticascott #uofl #icymi</w:t>
      </w:r>
    </w:p>
    <w:p>
      <w:r>
        <w:rPr>
          <w:b/>
          <w:u w:val="single"/>
        </w:rPr>
        <w:t xml:space="preserve">277911</w:t>
      </w:r>
    </w:p>
    <w:p>
      <w:r>
        <w:t xml:space="preserve">Ilmansaasteet tekivät Pekingistä sietämättömän. Britannian pitäisi katsoa ja oppia | Tania Branigan https://t.co/mC9MjWPRiQ https://t.co/mC9MjWPRiQ</w:t>
      </w:r>
    </w:p>
    <w:p>
      <w:r>
        <w:rPr>
          <w:b/>
          <w:u w:val="single"/>
        </w:rPr>
        <w:t xml:space="preserve">277912</w:t>
      </w:r>
    </w:p>
    <w:p>
      <w:r>
        <w:t xml:space="preserve">Trumpin puolesta trollaaminen: https://t.co/lhuQiox4h5 przez @warontherocks</w:t>
      </w:r>
    </w:p>
    <w:p>
      <w:r>
        <w:rPr>
          <w:b/>
          <w:u w:val="single"/>
        </w:rPr>
        <w:t xml:space="preserve">277913</w:t>
      </w:r>
    </w:p>
    <w:p>
      <w:r>
        <w:t xml:space="preserve">Hanki 20% pois mistä tahansa tuotteesta Chokaholicsissa. Vain tänä viikonloppuna. Käytä kampanjakoodia ANY20%OFF kassalla... https://t.co/phG6MzPiIA...</w:t>
      </w:r>
    </w:p>
    <w:p>
      <w:r>
        <w:rPr>
          <w:b/>
          <w:u w:val="single"/>
        </w:rPr>
        <w:t xml:space="preserve">277914</w:t>
      </w:r>
    </w:p>
    <w:p>
      <w:r>
        <w:t xml:space="preserve">greatest #hits 50'S to 90'S #pop #rock #np Frankie Goes To Hollywood - Power Of Love (1993 Alternative Mix) https://t.co/BGDtSZNkzK</w:t>
      </w:r>
    </w:p>
    <w:p>
      <w:r>
        <w:rPr>
          <w:b/>
          <w:u w:val="single"/>
        </w:rPr>
        <w:t xml:space="preserve">277915</w:t>
      </w:r>
    </w:p>
    <w:p>
      <w:r>
        <w:t xml:space="preserve">Uusi Varasto &amp;amp; Logistiikkaoperaattori työpaikka, Wakefieldissä - App https://t.co/h4mqjrF0Tb #nationwideplacements #jobs</w:t>
      </w:r>
    </w:p>
    <w:p>
      <w:r>
        <w:rPr>
          <w:b/>
          <w:u w:val="single"/>
        </w:rPr>
        <w:t xml:space="preserve">277916</w:t>
      </w:r>
    </w:p>
    <w:p>
      <w:r>
        <w:t xml:space="preserve">27 vuotta uskollista palvelua, ja viimeinen asia, jonka kaveri tekee, on jättää paskaansa ympäri kehää kuin lurjus. #NotMyJobAnymore! https://t.co/bfiZF8sYUH https://t.co/bfiZF8sYUH</w:t>
      </w:r>
    </w:p>
    <w:p>
      <w:r>
        <w:rPr>
          <w:b/>
          <w:u w:val="single"/>
        </w:rPr>
        <w:t xml:space="preserve">277917</w:t>
      </w:r>
    </w:p>
    <w:p>
      <w:r>
        <w:t xml:space="preserve">"Rakkaudella on syitä, joita järki ei voi ymmärtää - Blaise Pascal" Kaikki oikeudet pidätetään (c) 2017... https://t.co/2fIVyVoWgT...</w:t>
      </w:r>
    </w:p>
    <w:p>
      <w:r>
        <w:rPr>
          <w:b/>
          <w:u w:val="single"/>
        </w:rPr>
        <w:t xml:space="preserve">277918</w:t>
      </w:r>
    </w:p>
    <w:p>
      <w:r>
        <w:t xml:space="preserve">Palvelimet ovat alhaalla, mutta se ei tarkoita, että sinun pitäisi olla!  Liity meihin Discordissa: https://t.co/cxyP7c3ytD</w:t>
      </w:r>
    </w:p>
    <w:p>
      <w:r>
        <w:rPr>
          <w:b/>
          <w:u w:val="single"/>
        </w:rPr>
        <w:t xml:space="preserve">277919</w:t>
      </w:r>
    </w:p>
    <w:p>
      <w:r>
        <w:t xml:space="preserve">Fairbanks Ranch: Larvitar ♀ 48.9% (1/10/11 - Bite/Crunch - s:large) til 16:13:11(22m 1s). https://t.co/fg8LtbNTJu. https://t.co/fg8LtbNTJu</w:t>
      </w:r>
    </w:p>
    <w:p>
      <w:r>
        <w:rPr>
          <w:b/>
          <w:u w:val="single"/>
        </w:rPr>
        <w:t xml:space="preserve">277920</w:t>
      </w:r>
    </w:p>
    <w:p>
      <w:r>
        <w:t xml:space="preserve">Aiemmin Hopewell-Loudonin @sticks334 voitti 100 ja Fostorian Cherriyan Hatter voitti 110 esteet.</w:t>
      </w:r>
    </w:p>
    <w:p>
      <w:r>
        <w:rPr>
          <w:b/>
          <w:u w:val="single"/>
        </w:rPr>
        <w:t xml:space="preserve">277921</w:t>
      </w:r>
    </w:p>
    <w:p>
      <w:r>
        <w:t xml:space="preserve">2015-16 Prestige {Bonus Shots Red} #147 - Trey Burke ~ /199 https://t.co/kDUio3tVeV https://t.co/jA3eIqxpvl https://t.co/jA3eIqxpvl</w:t>
      </w:r>
    </w:p>
    <w:p>
      <w:r>
        <w:rPr>
          <w:b/>
          <w:u w:val="single"/>
        </w:rPr>
        <w:t xml:space="preserve">277922</w:t>
      </w:r>
    </w:p>
    <w:p>
      <w:r>
        <w:t xml:space="preserve">Tyga - Switch Lanes Feat The Game (virallinen musiikkivideo) HD:ssa https://t.co/izIBDvIIJb via @YouTube</w:t>
      </w:r>
    </w:p>
    <w:p>
      <w:r>
        <w:rPr>
          <w:b/>
          <w:u w:val="single"/>
        </w:rPr>
        <w:t xml:space="preserve">277923</w:t>
      </w:r>
    </w:p>
    <w:p>
      <w:r>
        <w:t xml:space="preserve">Electric BBQ grilli 850 vain</w:t>
        <w:br/>
        <w:br/>
        <w:t xml:space="preserve">Cut off maksun on huhtikuun 7✔</w:t>
        <w:br/>
        <w:t xml:space="preserve">Tilauksia, paki screeshot yung post ko at paki... https://t.co/Mu3bmzKy0z</w:t>
      </w:r>
    </w:p>
    <w:p>
      <w:r>
        <w:rPr>
          <w:b/>
          <w:u w:val="single"/>
        </w:rPr>
        <w:t xml:space="preserve">277924</w:t>
      </w:r>
    </w:p>
    <w:p>
      <w:r>
        <w:t xml:space="preserve">Se on ohi...ja tämä oli vain #WWEHOF...ja #WrestleManiaa edeltää kahden tunnin pre-show...pitäkää KickStart käden ulottuvilla, ihmiset.</w:t>
      </w:r>
    </w:p>
    <w:p>
      <w:r>
        <w:rPr>
          <w:b/>
          <w:u w:val="single"/>
        </w:rPr>
        <w:t xml:space="preserve">277925</w:t>
      </w:r>
    </w:p>
    <w:p>
      <w:r>
        <w:t xml:space="preserve">Aikaisin. He kamppailivat aikaisin, emmekä toteuttaneet joitakin näytelmiä emmekä selvästikään saaneet koripalloa takaisin tavalliseen tapaan.</w:t>
      </w:r>
    </w:p>
    <w:p>
      <w:r>
        <w:rPr>
          <w:b/>
          <w:u w:val="single"/>
        </w:rPr>
        <w:t xml:space="preserve">277926</w:t>
      </w:r>
    </w:p>
    <w:p>
      <w:r>
        <w:t xml:space="preserve">Rakas Past, kiitos oppitunneista. Rakas tulevaisuus, olen valmis. Rakas Jumala, kiitos toisesta mahdollisuudesta.</w:t>
      </w:r>
    </w:p>
    <w:p>
      <w:r>
        <w:rPr>
          <w:b/>
          <w:u w:val="single"/>
        </w:rPr>
        <w:t xml:space="preserve">277927</w:t>
      </w:r>
    </w:p>
    <w:p>
      <w:r>
        <w:t xml:space="preserve">Monumentaalinen, läpi laulettu rockmusikaali tulossa Chesterfieldiin!</w:t>
        <w:br/>
        <w:t xml:space="preserve">Liput myynnissä NYT</w:t>
        <w:br/>
        <w:t xml:space="preserve">#CHESSterfield #yousawitherefirst https://t.co/93JFMYEpZO</w:t>
      </w:r>
    </w:p>
    <w:p>
      <w:r>
        <w:rPr>
          <w:b/>
          <w:u w:val="single"/>
        </w:rPr>
        <w:t xml:space="preserve">277928</w:t>
      </w:r>
    </w:p>
    <w:p>
      <w:r>
        <w:t xml:space="preserve">Ehdottomasti. #IoT luo tietovirtoja, jotka suhteutetaan rahoitustuotteisiin, jotta voidaan luoda signaaleja, joilla voidaan käydä kauppaa https://t.co/0jhekZDnGC vastaan.</w:t>
      </w:r>
    </w:p>
    <w:p>
      <w:r>
        <w:rPr>
          <w:b/>
          <w:u w:val="single"/>
        </w:rPr>
        <w:t xml:space="preserve">277929</w:t>
      </w:r>
    </w:p>
    <w:p>
      <w:r>
        <w:t xml:space="preserve">Oikeutta puolustuskyvyttömälle venäläiselle koiralle, jota kidutettiin suuhunsa asetetulla räjähteellä! https://t.co/XacmeDDcwL https://t.co/lS5GYWxK2n</w:t>
      </w:r>
    </w:p>
    <w:p>
      <w:r>
        <w:rPr>
          <w:b/>
          <w:u w:val="single"/>
        </w:rPr>
        <w:t xml:space="preserve">277930</w:t>
      </w:r>
    </w:p>
    <w:p>
      <w:r>
        <w:t xml:space="preserve">MSF-MoU Libyan ja Italian välillä vaarallinen maahanmuuttajille https://t.co/mjxsvr4oXV https://t.co/b5OJ3yllH5 https://t.co/b5OJ3yllH5</w:t>
      </w:r>
    </w:p>
    <w:p>
      <w:r>
        <w:rPr>
          <w:b/>
          <w:u w:val="single"/>
        </w:rPr>
        <w:t xml:space="preserve">277931</w:t>
      </w:r>
    </w:p>
    <w:p>
      <w:r>
        <w:t xml:space="preserve">@ItsJorddy @HeadlinersUK Kiitos 🙏 @ItsJorddy hyvin hermostunut, mutta se on sen arvoista @HeadlinersUK #YoungVoicesCount</w:t>
      </w:r>
    </w:p>
    <w:p>
      <w:r>
        <w:rPr>
          <w:b/>
          <w:u w:val="single"/>
        </w:rPr>
        <w:t xml:space="preserve">277932</w:t>
      </w:r>
    </w:p>
    <w:p>
      <w:r>
        <w:t xml:space="preserve">Suuri Kat @VH1:ssä "10 KILLER HEAVY #METAL FRONTWOMEN" " Suuri Kat. Hurja viuluvirtuoosi &amp;amp; salamankatkuinen kitarasilppuri" https://t.co/NNfhcXkEIi https://t.co/NNfhcXkEIi</w:t>
      </w:r>
    </w:p>
    <w:p>
      <w:r>
        <w:rPr>
          <w:b/>
          <w:u w:val="single"/>
        </w:rPr>
        <w:t xml:space="preserve">277933</w:t>
      </w:r>
    </w:p>
    <w:p>
      <w:r>
        <w:t xml:space="preserve">@jondwill oli tekninen vika. Emme kommentoi tarkemmin, mutta vika on korjattu ja testattu täysin.</w:t>
      </w:r>
    </w:p>
    <w:p>
      <w:r>
        <w:rPr>
          <w:b/>
          <w:u w:val="single"/>
        </w:rPr>
        <w:t xml:space="preserve">277934</w:t>
      </w:r>
    </w:p>
    <w:p>
      <w:r>
        <w:t xml:space="preserve">Oletko koskaan katsonut peiliin ennen kouluun menoa ja miettinyt: "Voi paska, miksi teen tämän?".</w:t>
      </w:r>
    </w:p>
    <w:p>
      <w:r>
        <w:rPr>
          <w:b/>
          <w:u w:val="single"/>
        </w:rPr>
        <w:t xml:space="preserve">277935</w:t>
      </w:r>
    </w:p>
    <w:p>
      <w:r>
        <w:t xml:space="preserve">Kuin se ei olisi voinut tehdä heille kirjaimellisesti mitään, mutta silti he ovat järkyttyneitä sisimpäänsä myöten. V alueellinen ESP heidän ikkunastaan.</w:t>
      </w:r>
    </w:p>
    <w:p>
      <w:r>
        <w:rPr>
          <w:b/>
          <w:u w:val="single"/>
        </w:rPr>
        <w:t xml:space="preserve">277936</w:t>
      </w:r>
    </w:p>
    <w:p>
      <w:r>
        <w:t xml:space="preserve">[radiko.jp]SATURDAY AMUSIC ISLANDS AFTERNOON EDITION(15時台) | FM802 | 2017/04/08/土 | 15:00-16:00 https://t.co/ZbNBgYQaVa</w:t>
      </w:r>
    </w:p>
    <w:p>
      <w:r>
        <w:rPr>
          <w:b/>
          <w:u w:val="single"/>
        </w:rPr>
        <w:t xml:space="preserve">277937</w:t>
      </w:r>
    </w:p>
    <w:p>
      <w:r>
        <w:t xml:space="preserve">On kevät, ja me nautimme pidemmistä päivistä ja auringon lämmöstä!  Täydellinen aika siivota kaapit... https://t.co/YJUrVqrBVC...</w:t>
      </w:r>
    </w:p>
    <w:p>
      <w:r>
        <w:rPr>
          <w:b/>
          <w:u w:val="single"/>
        </w:rPr>
        <w:t xml:space="preserve">277938</w:t>
      </w:r>
    </w:p>
    <w:p>
      <w:r>
        <w:t xml:space="preserve">Legendaarinen päättäväisyytesi motivoi sinua laskemaan loogisesti... Lisää aiheesta Kauris https://t.co/0lmHmW1Iof</w:t>
      </w:r>
    </w:p>
    <w:p>
      <w:r>
        <w:rPr>
          <w:b/>
          <w:u w:val="single"/>
        </w:rPr>
        <w:t xml:space="preserve">277939</w:t>
      </w:r>
    </w:p>
    <w:p>
      <w:r>
        <w:t xml:space="preserve">Turkkilainen lentokone myönsi lentokoneet Somaliaan 2 lentää ruokaa ja vettä. Hienoja uutisia #imwithkap! #Lovearmy4somalia https://t.co/T84AlKvgme https://t.co/T84AlKvgme</w:t>
      </w:r>
    </w:p>
    <w:p>
      <w:r>
        <w:rPr>
          <w:b/>
          <w:u w:val="single"/>
        </w:rPr>
        <w:t xml:space="preserve">277940</w:t>
      </w:r>
    </w:p>
    <w:p>
      <w:r>
        <w:t xml:space="preserve">Ombré ei riitä! Butterfly Ombré Top || $44. Ota omasi netistä ja käy ostoksilla... https://t.co/mTLC3lT7qw...</w:t>
      </w:r>
    </w:p>
    <w:p>
      <w:r>
        <w:rPr>
          <w:b/>
          <w:u w:val="single"/>
        </w:rPr>
        <w:t xml:space="preserve">277941</w:t>
      </w:r>
    </w:p>
    <w:p>
      <w:r>
        <w:t xml:space="preserve">UK HGV NETWORK SPORT Masters 2017: Voiko Rory McIlroy voittaa Grand Slamin? https://t.co/s7cNVSQv3s Drive Safe All</w:t>
      </w:r>
    </w:p>
    <w:p>
      <w:r>
        <w:rPr>
          <w:b/>
          <w:u w:val="single"/>
        </w:rPr>
        <w:t xml:space="preserve">277942</w:t>
      </w:r>
    </w:p>
    <w:p>
      <w:r>
        <w:t xml:space="preserve">@ShrinivasShet11 @Theniasharma @namitter29 @TheVikramBhatt Pidä silmällä ;) Se tulee vain kieroutumaan.</w:t>
      </w:r>
    </w:p>
    <w:p>
      <w:r>
        <w:rPr>
          <w:b/>
          <w:u w:val="single"/>
        </w:rPr>
        <w:t xml:space="preserve">277943</w:t>
      </w:r>
    </w:p>
    <w:p>
      <w:r>
        <w:t xml:space="preserve">uusi Living Dead tyttö luuranko kehon valjaat puku se...</w:t>
        <w:t xml:space="preserve">USD 29.97</w:t>
        <w:br/>
        <w:t xml:space="preserve">➤ ➤ https://t.co/AnBikwdvsX https://t.co/vnr4OE6CyA</w:t>
      </w:r>
    </w:p>
    <w:p>
      <w:r>
        <w:rPr>
          <w:b/>
          <w:u w:val="single"/>
        </w:rPr>
        <w:t xml:space="preserve">277944</w:t>
      </w:r>
    </w:p>
    <w:p>
      <w:r>
        <w:t xml:space="preserve">Tutustu digitaaliseen Ozeri- ja Pronto-monitoimikeittiöön Food Scale Elegant FREE SHIPPING https://t.co/JxKsTy564R kautta @eBayn kautta</w:t>
      </w:r>
    </w:p>
    <w:p>
      <w:r>
        <w:rPr>
          <w:b/>
          <w:u w:val="single"/>
        </w:rPr>
        <w:t xml:space="preserve">277945</w:t>
      </w:r>
    </w:p>
    <w:p>
      <w:r>
        <w:t xml:space="preserve">Via @Gerald_Huggins Redskins' Terrell Pryor inducted into the WPIAL Hall of Fame https://t.co/SyQlirNyMA via @theredskinswire #HTTR</w:t>
      </w:r>
    </w:p>
    <w:p>
      <w:r>
        <w:rPr>
          <w:b/>
          <w:u w:val="single"/>
        </w:rPr>
        <w:t xml:space="preserve">277946</w:t>
      </w:r>
    </w:p>
    <w:p>
      <w:r>
        <w:t xml:space="preserve">@cultfree54 Tuntuiko sinusta samalta Jack McConnellin tekemästä päivätyöstä &amp;gt; kauan sitten kuitenkin ! https://t.co/PPk9HsKuUa</w:t>
      </w:r>
    </w:p>
    <w:p>
      <w:r>
        <w:rPr>
          <w:b/>
          <w:u w:val="single"/>
        </w:rPr>
        <w:t xml:space="preserve">277947</w:t>
      </w:r>
    </w:p>
    <w:p>
      <w:r>
        <w:t xml:space="preserve">@nerdi @cthulhucore @miss_shiny @sazzajay @sherisherblue @Memma_Bee @wardrobespierre @cortmanteau @Tamora_Tea luultavasti vain mennä nukkumaan aikaisin, tbhh</w:t>
      </w:r>
    </w:p>
    <w:p>
      <w:r>
        <w:rPr>
          <w:b/>
          <w:u w:val="single"/>
        </w:rPr>
        <w:t xml:space="preserve">277948</w:t>
      </w:r>
    </w:p>
    <w:p>
      <w:r>
        <w:t xml:space="preserve">@babuxing joo totta omg mutta jos sen 2 päivää, menisin molempiin 😭😭 se on niin sen arvoista bc he ovat niin kilttejä enkeleitä</w:t>
      </w:r>
    </w:p>
    <w:p>
      <w:r>
        <w:rPr>
          <w:b/>
          <w:u w:val="single"/>
        </w:rPr>
        <w:t xml:space="preserve">277949</w:t>
      </w:r>
    </w:p>
    <w:p>
      <w:r>
        <w:t xml:space="preserve">@PaperFury Eikö niin? Yritän pitää lohikäärmeet kaukana ruohosta. Mutta jos lapset ovat sattuneet syömään paljon karkkia ja jäätelöä...paljon voita. Siis paremmin</w:t>
      </w:r>
    </w:p>
    <w:p>
      <w:r>
        <w:rPr>
          <w:b/>
          <w:u w:val="single"/>
        </w:rPr>
        <w:t xml:space="preserve">277950</w:t>
      </w:r>
    </w:p>
    <w:p>
      <w:r>
        <w:t xml:space="preserve">@abdaziztoker Hei kaveri, voitko seurata @CheltFest17Tips? Paras hevosurheiluvihjeet sivu! Upouusi APP ja bonus 1. vinkistä, jota seuraat!</w:t>
      </w:r>
    </w:p>
    <w:p>
      <w:r>
        <w:rPr>
          <w:b/>
          <w:u w:val="single"/>
        </w:rPr>
        <w:t xml:space="preserve">277951</w:t>
      </w:r>
    </w:p>
    <w:p>
      <w:r>
        <w:t xml:space="preserve">#BoiseFreeStuff Made in USA Basketball standard (7171 W El Caballo Drive) https://t.co/0mSKIgSCQa https://t.co/Gjfi5QjdmS</w:t>
      </w:r>
    </w:p>
    <w:p>
      <w:r>
        <w:rPr>
          <w:b/>
          <w:u w:val="single"/>
        </w:rPr>
        <w:t xml:space="preserve">277952</w:t>
      </w:r>
    </w:p>
    <w:p>
      <w:r>
        <w:t xml:space="preserve">Lisäsin videon @YouTube soittolistalle https://t.co/IbThuFJEUQ Surah Al Anfal Recitation With Bangla/Bengali Translation</w:t>
      </w:r>
    </w:p>
    <w:p>
      <w:r>
        <w:rPr>
          <w:b/>
          <w:u w:val="single"/>
        </w:rPr>
        <w:t xml:space="preserve">277953</w:t>
      </w:r>
    </w:p>
    <w:p>
      <w:r>
        <w:t xml:space="preserve">Rahat, jotka menetät siitä, ettet käytä hammaslankaa, saavat leukasi putoamaan https://t.co/AjUmC09FRS? https://t.co/2PaN0ktthj</w:t>
      </w:r>
    </w:p>
    <w:p>
      <w:r>
        <w:rPr>
          <w:b/>
          <w:u w:val="single"/>
        </w:rPr>
        <w:t xml:space="preserve">277954</w:t>
      </w:r>
    </w:p>
    <w:p>
      <w:r>
        <w:t xml:space="preserve">170408 #MinHyuk #Jungshin #CNBLUE</w:t>
        <w:br/>
        <w:t xml:space="preserve">Cr. hye_young_style</w:t>
        <w:br/>
        <w:t xml:space="preserve">(fr. verawati_88)</w:t>
        <w:br/>
        <w:t xml:space="preserve">https://t.co/bdrtD3ovBt</w:t>
        <w:br/>
        <w:t xml:space="preserve">Mariana_boice 💝 https://t.co/cRY0PerakI</w:t>
      </w:r>
    </w:p>
    <w:p>
      <w:r>
        <w:rPr>
          <w:b/>
          <w:u w:val="single"/>
        </w:rPr>
        <w:t xml:space="preserve">277955</w:t>
      </w:r>
    </w:p>
    <w:p>
      <w:r>
        <w:t xml:space="preserve">Microsoftin mukaan HoloLens-sovelluksia on 150 - CNET https://t.co/lIWxzTC9eo #IT #Gadgetit https://t.co/Qq5t6CE3Uc</w:t>
      </w:r>
    </w:p>
    <w:p>
      <w:r>
        <w:rPr>
          <w:b/>
          <w:u w:val="single"/>
        </w:rPr>
        <w:t xml:space="preserve">277956</w:t>
      </w:r>
    </w:p>
    <w:p>
      <w:r>
        <w:t xml:space="preserve">"Trumpin ja Clintonin lisäksi kenenkään onni ei muuttunut presidentinvaali-iltana niin paljon kuin Jason Chaffetzin." https://t.co/dt8V7GJwK5</w:t>
      </w:r>
    </w:p>
    <w:p>
      <w:r>
        <w:rPr>
          <w:b/>
          <w:u w:val="single"/>
        </w:rPr>
        <w:t xml:space="preserve">277957</w:t>
      </w:r>
    </w:p>
    <w:p>
      <w:r>
        <w:t xml:space="preserve">Tässä annamme vinkkejä siitä, miten varmistat, että rajoittavat sopimukset toimivat #hammaslääkärisi hyväksi https://t.co/k8b3FmF6TT.</w:t>
      </w:r>
    </w:p>
    <w:p>
      <w:r>
        <w:rPr>
          <w:b/>
          <w:u w:val="single"/>
        </w:rPr>
        <w:t xml:space="preserve">277958</w:t>
      </w:r>
    </w:p>
    <w:p>
      <w:r>
        <w:t xml:space="preserve">@maeve_rendle @LaurenVelvick @rhmparry Voi hienoa. Kurkkasin edellisenä päivänä @ClarissaCorfen kanssa riemastuttavan/kauhistuttavan parvekkeen yli</w:t>
      </w:r>
    </w:p>
    <w:p>
      <w:r>
        <w:rPr>
          <w:b/>
          <w:u w:val="single"/>
        </w:rPr>
        <w:t xml:space="preserve">277959</w:t>
      </w:r>
    </w:p>
    <w:p>
      <w:r>
        <w:t xml:space="preserve">@UTLaw tuo koirasi töihin -päivä. Kiitos kaikille opiskelijoille kävelystä, viihdyttävästä &amp;amp; uuvuttava Nalla https://t.co/1p69ONHdFf https://t.co/1p69ONHdFf</w:t>
      </w:r>
    </w:p>
    <w:p>
      <w:r>
        <w:rPr>
          <w:b/>
          <w:u w:val="single"/>
        </w:rPr>
        <w:t xml:space="preserve">277960</w:t>
      </w:r>
    </w:p>
    <w:p>
      <w:r>
        <w:t xml:space="preserve">Löytyi transponderi etana!</w:t>
        <w:br/>
        <w:t xml:space="preserve"> Davyback Fight!!</w:t>
        <w:t xml:space="preserve">Olkihatut vs. Kettuiset merirosvot!</w:t>
        <w:br/>
        <w:t xml:space="preserve">https://t.co/KpepGbodLa #TreCru https://t.co/WCHb0y8j2y https://t.co/WCHb0y8j2y</w:t>
      </w:r>
    </w:p>
    <w:p>
      <w:r>
        <w:rPr>
          <w:b/>
          <w:u w:val="single"/>
        </w:rPr>
        <w:t xml:space="preserve">277961</w:t>
      </w:r>
    </w:p>
    <w:p>
      <w:r>
        <w:t xml:space="preserve">Jos menemme joka tapauksessa ajassa taaksepäin, jaetaan Amerikka, annetaan Trumpin olla konfederaation presidentti, ja sitten otamme @HillaryClintonin.</w:t>
      </w:r>
    </w:p>
    <w:p>
      <w:r>
        <w:rPr>
          <w:b/>
          <w:u w:val="single"/>
        </w:rPr>
        <w:t xml:space="preserve">277962</w:t>
      </w:r>
    </w:p>
    <w:p>
      <w:r>
        <w:t xml:space="preserve">Elämä!  Joskus on vain pysähdyttävä ja tajuttava, miten ihmeellistä elämä on.</w:t>
        <w:br/>
        <w:t xml:space="preserve"> Niin kiitollinen!</w:t>
        <w:br/>
        <w:br/>
        <w:t xml:space="preserve"> #entrepreneurlife #mlm #life https://t.co/CntGEXaWAa</w:t>
      </w:r>
    </w:p>
    <w:p>
      <w:r>
        <w:rPr>
          <w:b/>
          <w:u w:val="single"/>
        </w:rPr>
        <w:t xml:space="preserve">277963</w:t>
      </w:r>
    </w:p>
    <w:p>
      <w:r>
        <w:t xml:space="preserve">@AdaApaDgnCikTeh Cik teh jangan jahanamkan odotus I kiitos,Kuvittelen aina, että näytät nuorekkaalta kuin Emma Watsonilta.</w:t>
      </w:r>
    </w:p>
    <w:p>
      <w:r>
        <w:rPr>
          <w:b/>
          <w:u w:val="single"/>
        </w:rPr>
        <w:t xml:space="preserve">277964</w:t>
      </w:r>
    </w:p>
    <w:p>
      <w:r>
        <w:t xml:space="preserve">@KaapiRight Voin niin samaistua tähän. Olemme muuttamassa kaupunkeihin ja paine löytää oikea koulu sitten prosessi on kaikki niin stressaavaa.</w:t>
      </w:r>
    </w:p>
    <w:p>
      <w:r>
        <w:rPr>
          <w:b/>
          <w:u w:val="single"/>
        </w:rPr>
        <w:t xml:space="preserve">277965</w:t>
      </w:r>
    </w:p>
    <w:p>
      <w:r>
        <w:t xml:space="preserve">Sanotaan vain, että meillä oli hyvä viikonloppu ja meillä on paljon Lil Titan -kuvia postitettavana lähipäivinä 😊</w:t>
        <w:br/>
        <w:t xml:space="preserve">Kyle ja... https://t.co/6il5n2mEsL</w:t>
      </w:r>
    </w:p>
    <w:p>
      <w:r>
        <w:rPr>
          <w:b/>
          <w:u w:val="single"/>
        </w:rPr>
        <w:t xml:space="preserve">277966</w:t>
      </w:r>
    </w:p>
    <w:p>
      <w:r>
        <w:t xml:space="preserve">@DavidFinfrock oli myös miehistö Spur, TX tiistaina @NTXStrmTrackers @NBCDFWWeather https://t.co/7UrRcTS0tN</w:t>
      </w:r>
    </w:p>
    <w:p>
      <w:r>
        <w:rPr>
          <w:b/>
          <w:u w:val="single"/>
        </w:rPr>
        <w:t xml:space="preserve">277967</w:t>
      </w:r>
    </w:p>
    <w:p>
      <w:r>
        <w:t xml:space="preserve">@MSNBC Anna mennä, Rand. Jos luulet, että siellä on jotain, niin vie hänet cmte:hen. Älä syytä ketään siitä, että sinua pidetään hölmönä.</w:t>
      </w:r>
    </w:p>
    <w:p>
      <w:r>
        <w:rPr>
          <w:b/>
          <w:u w:val="single"/>
        </w:rPr>
        <w:t xml:space="preserve">277968</w:t>
      </w:r>
    </w:p>
    <w:p>
      <w:r>
        <w:t xml:space="preserve">Fabi Sandaalit/Musta ----&amp;gt; käy osoitteessa https://t.co/e1O51IM4y6 ja löydä itsellesi sopivat! #italianshoes #fabisandaalit #rinashoes https://t.co/rKdvTXkyg1 https://t.co/rKdvTXkyg1</w:t>
      </w:r>
    </w:p>
    <w:p>
      <w:r>
        <w:rPr>
          <w:b/>
          <w:u w:val="single"/>
        </w:rPr>
        <w:t xml:space="preserve">277969</w:t>
      </w:r>
    </w:p>
    <w:p>
      <w:r>
        <w:t xml:space="preserve">Joskus hänellä ei ole mitään sanottavaa pitkän työpäivän jälkeen tai hän on vain väsynyt eikä hänellä ole energiaa, meidän ei pitäisi olla ankaria hänelle. https://t.co/ma2POJUeAK</w:t>
      </w:r>
    </w:p>
    <w:p>
      <w:r>
        <w:rPr>
          <w:b/>
          <w:u w:val="single"/>
        </w:rPr>
        <w:t xml:space="preserve">277970</w:t>
      </w:r>
    </w:p>
    <w:p>
      <w:r>
        <w:t xml:space="preserve">Lähiympäristössäsi olevat ihmiset voivat olla tunteiden aiheuttajia.... Lisää aiheesta Kauris https://t.co/0XoZf1mvrA</w:t>
      </w:r>
    </w:p>
    <w:p>
      <w:r>
        <w:rPr>
          <w:b/>
          <w:u w:val="single"/>
        </w:rPr>
        <w:t xml:space="preserve">277971</w:t>
      </w:r>
    </w:p>
    <w:p>
      <w:r>
        <w:t xml:space="preserve">@Pieterc12c Teille on tulossa toinenkin #SuperRugby-viikonloppu, mukaan lukien valtava yhteenotto Newlandsissa. https://t.co/YEQUrxt9mv</w:t>
      </w:r>
    </w:p>
    <w:p>
      <w:r>
        <w:rPr>
          <w:b/>
          <w:u w:val="single"/>
        </w:rPr>
        <w:t xml:space="preserve">277972</w:t>
      </w:r>
    </w:p>
    <w:p>
      <w:r>
        <w:t xml:space="preserve">Asiakkuuspäällikkö, Middlesex, £22k-24k, Call Centre &amp;amp; Asiakaspalvelu https://t.co/OJ4nLOUjfh #jobs</w:t>
      </w:r>
    </w:p>
    <w:p>
      <w:r>
        <w:rPr>
          <w:b/>
          <w:u w:val="single"/>
        </w:rPr>
        <w:t xml:space="preserve">277973</w:t>
      </w:r>
    </w:p>
    <w:p>
      <w:r>
        <w:t xml:space="preserve">Tykkäsin @YouTube-videosta @themindcatcher https://t.co/WFdIyl5IQr UUSI Pur "Goal Digger" Palette Tutorial | TheMindCatcher</w:t>
      </w:r>
    </w:p>
    <w:p>
      <w:r>
        <w:rPr>
          <w:b/>
          <w:u w:val="single"/>
        </w:rPr>
        <w:t xml:space="preserve">277974</w:t>
      </w:r>
    </w:p>
    <w:p>
      <w:r>
        <w:t xml:space="preserve">Opettajat, mainonnan tarkoitus, hyödyt ja historia ovat palkitun Page One #EconLowdown -lehden uusimmassa numerossa https://t.co/KdlNl2VBYS.</w:t>
      </w:r>
    </w:p>
    <w:p>
      <w:r>
        <w:rPr>
          <w:b/>
          <w:u w:val="single"/>
        </w:rPr>
        <w:t xml:space="preserve">277975</w:t>
      </w:r>
    </w:p>
    <w:p>
      <w:r>
        <w:t xml:space="preserve">Square Flower Metal Cutting Dies DIY Scrapbooking albumi paperi kortti käsityöt UUSI https://t.co/yHmM4gxLog https://t.co/erq4fOGeDK</w:t>
      </w:r>
    </w:p>
    <w:p>
      <w:r>
        <w:rPr>
          <w:b/>
          <w:u w:val="single"/>
        </w:rPr>
        <w:t xml:space="preserve">277976</w:t>
      </w:r>
    </w:p>
    <w:p>
      <w:r>
        <w:t xml:space="preserve">Haaaa! Silloin kun otin @kgorman1979:n käyttöön mini-Megatronin. Viewtiful-tyylillä. https://t.co/zFqFNGODZN</w:t>
      </w:r>
    </w:p>
    <w:p>
      <w:r>
        <w:rPr>
          <w:b/>
          <w:u w:val="single"/>
        </w:rPr>
        <w:t xml:space="preserve">277977</w:t>
      </w:r>
    </w:p>
    <w:p>
      <w:r>
        <w:t xml:space="preserve">Kuten @FrontApp nosti esiin "olimme varovaisia siitä, mitä mittareita käytimme kertomaan tarinamme"-@collinmathilde via @PriceIntel https://t.co/Gl6ur6da0I</w:t>
      </w:r>
    </w:p>
    <w:p>
      <w:r>
        <w:rPr>
          <w:b/>
          <w:u w:val="single"/>
        </w:rPr>
        <w:t xml:space="preserve">277978</w:t>
      </w:r>
    </w:p>
    <w:p>
      <w:r>
        <w:t xml:space="preserve">Tietoisuuden lisääminen #irondeficiencystä perusterveydenhuollosta asiantuntijapalveluihin - Miten toteuttaa #pbm https://t.co/IijdePIMLd</w:t>
      </w:r>
    </w:p>
    <w:p>
      <w:r>
        <w:rPr>
          <w:b/>
          <w:u w:val="single"/>
        </w:rPr>
        <w:t xml:space="preserve">277979</w:t>
      </w:r>
    </w:p>
    <w:p>
      <w:r>
        <w:t xml:space="preserve">@ALawRadio Jos @LPGA aikoo käyttää tätä pistorasiaa, pelaajan on tiedettävä siitä ennen yhdeksännen kierroksen takaosaa. 13 on liian myöhäistä.</w:t>
      </w:r>
    </w:p>
    <w:p>
      <w:r>
        <w:rPr>
          <w:b/>
          <w:u w:val="single"/>
        </w:rPr>
        <w:t xml:space="preserve">277980</w:t>
      </w:r>
    </w:p>
    <w:p>
      <w:r>
        <w:t xml:space="preserve">@clarebearthomas Se on järkyttävää. Meitä testataan LotG:llä joka kesä, jotta voimme tuomita ruohonjuuritasolla, mutta tämä on niin perusasia, että se menee pieleen.</w:t>
      </w:r>
    </w:p>
    <w:p>
      <w:r>
        <w:rPr>
          <w:b/>
          <w:u w:val="single"/>
        </w:rPr>
        <w:t xml:space="preserve">277981</w:t>
      </w:r>
    </w:p>
    <w:p>
      <w:r>
        <w:t xml:space="preserve">Tulehduksellinen suolistosairaus ja ei-alkoholista rasvamaksasairautta voivat olla yhteydessä toisiinsa, ehdottaa tutkimus https://t.co/YEPotmKlGg.</w:t>
      </w:r>
    </w:p>
    <w:p>
      <w:r>
        <w:rPr>
          <w:b/>
          <w:u w:val="single"/>
        </w:rPr>
        <w:t xml:space="preserve">277982</w:t>
      </w:r>
    </w:p>
    <w:p>
      <w:r>
        <w:t xml:space="preserve">@telltaIesigns Minulla oli ennen näitä rautapusseja, jotka laitetaan juomiin aamulla, jotka saattavat olla parempia 😊.</w:t>
      </w:r>
    </w:p>
    <w:p>
      <w:r>
        <w:rPr>
          <w:b/>
          <w:u w:val="single"/>
        </w:rPr>
        <w:t xml:space="preserve">277983</w:t>
      </w:r>
    </w:p>
    <w:p>
      <w:r>
        <w:t xml:space="preserve">@WunderCave @weatherchannel @AMHQ @CNN @nbc @ABC @CBS @MichaelRLowry</w:t>
        <w:br/>
        <w:t xml:space="preserve">PREDICUDIDALESENTENSHERACANE</w:t>
        <w:br/>
        <w:t xml:space="preserve">SEANSONOWNOTRUDUALOSTHIS</w:t>
        <w:br/>
        <w:t xml:space="preserve">BETHERSEANSONGOD</w:t>
      </w:r>
    </w:p>
    <w:p>
      <w:r>
        <w:rPr>
          <w:b/>
          <w:u w:val="single"/>
        </w:rPr>
        <w:t xml:space="preserve">277984</w:t>
      </w:r>
    </w:p>
    <w:p>
      <w:r>
        <w:t xml:space="preserve">@DMRDynamics @TrueFactsStated Siksi kaikkia propagandabotteja, kaikkea pimeää rahaa mediassa, käytetään häiritsemään meitä Gorsuchista.</w:t>
      </w:r>
    </w:p>
    <w:p>
      <w:r>
        <w:rPr>
          <w:b/>
          <w:u w:val="single"/>
        </w:rPr>
        <w:t xml:space="preserve">277985</w:t>
      </w:r>
    </w:p>
    <w:p>
      <w:r>
        <w:t xml:space="preserve">Velvoitteet painavat sinua nyt, kun haluaisit mieluummin olla... Lisää Jousimiehelle https://t.co/QCnw8GzFPF</w:t>
      </w:r>
    </w:p>
    <w:p>
      <w:r>
        <w:rPr>
          <w:b/>
          <w:u w:val="single"/>
        </w:rPr>
        <w:t xml:space="preserve">277986</w:t>
      </w:r>
    </w:p>
    <w:p>
      <w:r>
        <w:t xml:space="preserve">@MSNBC @amjoyshow @DJTrump45 @SpeakerRyan #THIS CIRCUS HAS BEEN QUITE REVEALING IN WHO IS GETTING $$$$💰💰&amp;amp; WHO IS ON LEVEL W/PPL.🇺🤡🤡🤡🤥🤥🤥🤥🤥🤥🤥🤥.</w:t>
      </w:r>
    </w:p>
    <w:p>
      <w:r>
        <w:rPr>
          <w:b/>
          <w:u w:val="single"/>
        </w:rPr>
        <w:t xml:space="preserve">277987</w:t>
      </w:r>
    </w:p>
    <w:p>
      <w:r>
        <w:t xml:space="preserve">@DaleAnne72 Tutkitko sisäistä Velmasi? Olen tehnyt sitä liian monta kertaa. Nyt pidän kiinni edellisestä reseptistäni varaparina, joten en tee tätä. https://t.co/CNWGE9WodS.</w:t>
      </w:r>
    </w:p>
    <w:p>
      <w:r>
        <w:rPr>
          <w:b/>
          <w:u w:val="single"/>
        </w:rPr>
        <w:t xml:space="preserve">277988</w:t>
      </w:r>
    </w:p>
    <w:p>
      <w:r>
        <w:t xml:space="preserve">#NowPlaying September Morn by Neil Diamond at https://t.co/klQtwbQ6ai #oldies #lovesongs #classicrock https://t.co/ySzmQV8xGi</w:t>
      </w:r>
    </w:p>
    <w:p>
      <w:r>
        <w:rPr>
          <w:b/>
          <w:u w:val="single"/>
        </w:rPr>
        <w:t xml:space="preserve">277989</w:t>
      </w:r>
    </w:p>
    <w:p>
      <w:r>
        <w:t xml:space="preserve">Maailman nopein prosessori on nyt saatavilla Oraclelta ja Fujitsulta. Puolita ytimien määrä ja säästä $$$$$. https://t.co/NVOUJ9pw09 https://t.co/34yfsaMkUW.</w:t>
      </w:r>
    </w:p>
    <w:p>
      <w:r>
        <w:rPr>
          <w:b/>
          <w:u w:val="single"/>
        </w:rPr>
        <w:t xml:space="preserve">277990</w:t>
      </w:r>
    </w:p>
    <w:p>
      <w:r>
        <w:t xml:space="preserve">Rakastan näitä kodinhoitohuoneet.  On olemassa malleja, jos sinulla on paljon tilaa, ja ei niin paljon! https://t.co/EcaskV1SBE.</w:t>
      </w:r>
    </w:p>
    <w:p>
      <w:r>
        <w:rPr>
          <w:b/>
          <w:u w:val="single"/>
        </w:rPr>
        <w:t xml:space="preserve">277991</w:t>
      </w:r>
    </w:p>
    <w:p>
      <w:r>
        <w:t xml:space="preserve">Hankin myös yhden 1440p, 144Hz G-SYNC -näytön sen kanssa. Pidän siitä toistaiseksi. https://t.co/fG4sv6QKFd.</w:t>
      </w:r>
    </w:p>
    <w:p>
      <w:r>
        <w:rPr>
          <w:b/>
          <w:u w:val="single"/>
        </w:rPr>
        <w:t xml:space="preserve">277992</w:t>
      </w:r>
    </w:p>
    <w:p>
      <w:r>
        <w:t xml:space="preserve">"High School Reunion" -Gabriel Iglesias (eksklusiivista bonusmateriaalia "I... https://t.co/RNv5xOeSGB via @YouTube</w:t>
      </w:r>
    </w:p>
    <w:p>
      <w:r>
        <w:rPr>
          <w:b/>
          <w:u w:val="single"/>
        </w:rPr>
        <w:t xml:space="preserve">277993</w:t>
      </w:r>
    </w:p>
    <w:p>
      <w:r>
        <w:t xml:space="preserve">Naiset Tyttö Merenneito Fish Tail Neulottu villainen sohva sänky peitto virkattu pehmeä lämmin https://t.co/nEEKv7H3Fv https://t.co/nEyvrLq8YF</w:t>
      </w:r>
    </w:p>
    <w:p>
      <w:r>
        <w:rPr>
          <w:b/>
          <w:u w:val="single"/>
        </w:rPr>
        <w:t xml:space="preserve">277994</w:t>
      </w:r>
    </w:p>
    <w:p>
      <w:r>
        <w:t xml:space="preserve">Tällaista oli kulissien takana, kun Trump isännöi SNL:ää tänä... https://t.co/qR11Mhkc72 via @Refinery29 https://t.co/MGmvQ35WYk</w:t>
      </w:r>
    </w:p>
    <w:p>
      <w:r>
        <w:rPr>
          <w:b/>
          <w:u w:val="single"/>
        </w:rPr>
        <w:t xml:space="preserve">277995</w:t>
      </w:r>
    </w:p>
    <w:p>
      <w:r>
        <w:t xml:space="preserve">UPI:  Syyrian lentotukikohta muistuttaa nyt Steve Bannonin kasvojen vasenta puolta #SyriaStrikes: Pommituksen jälkeisten ilmatiedustelukuvien mukaan #SyriaStrikes</w:t>
      </w:r>
    </w:p>
    <w:p>
      <w:r>
        <w:rPr>
          <w:b/>
          <w:u w:val="single"/>
        </w:rPr>
        <w:t xml:space="preserve">277996</w:t>
      </w:r>
    </w:p>
    <w:p>
      <w:r>
        <w:t xml:space="preserve">Qs: Mitä tiloille tapahtuu ajan myötä? Kun uusia luonnonhistorioita lisätään- muuttaa kokemusta? Holmes toteaa jännityksen jatkuvan #bsls2017</w:t>
      </w:r>
    </w:p>
    <w:p>
      <w:r>
        <w:rPr>
          <w:b/>
          <w:u w:val="single"/>
        </w:rPr>
        <w:t xml:space="preserve">277997</w:t>
      </w:r>
    </w:p>
    <w:p>
      <w:r>
        <w:t xml:space="preserve">HOT FOR THE FIREMAN by @gina_l_maxwell on nyt julkaistu! Nappaa kopiosi tästä seksikkäästä uudesta julkaisusta nyt! https://t.co/rZuLQMAr79</w:t>
      </w:r>
    </w:p>
    <w:p>
      <w:r>
        <w:rPr>
          <w:b/>
          <w:u w:val="single"/>
        </w:rPr>
        <w:t xml:space="preserve">277998</w:t>
      </w:r>
    </w:p>
    <w:p>
      <w:r>
        <w:t xml:space="preserve">@Tesseraconteur valitettavasti suurin osa ihmisistä saa uutisensa edelleen MSM:stä, joten jos tavoitteena on vaientaa natsi-ideologia, tämä ei ehkä ole paras strategia.</w:t>
      </w:r>
    </w:p>
    <w:p>
      <w:r>
        <w:rPr>
          <w:b/>
          <w:u w:val="single"/>
        </w:rPr>
        <w:t xml:space="preserve">277999</w:t>
      </w:r>
    </w:p>
    <w:p>
      <w:r>
        <w:t xml:space="preserve">Paavi vaatii ydinaseiden poistamista ja sen sijaan resurssien suuntaamista kehitykseen https://t.co/7EGszLOfap #RomeReports</w:t>
      </w:r>
    </w:p>
    <w:p>
      <w:r>
        <w:rPr>
          <w:b/>
          <w:u w:val="single"/>
        </w:rPr>
        <w:t xml:space="preserve">278000</w:t>
      </w:r>
    </w:p>
    <w:p>
      <w:r>
        <w:t xml:space="preserve">Kun lumi sulaa, kuopat palaavat. Varmista, että renkaasi kestävät ne. #Chevy #CertifiedService voi auttaa. https://t.co/eR8tpCfhpz https://t.co/UOSA1iLXGD https://t.co/UOSA1iLXGD</w:t>
      </w:r>
    </w:p>
    <w:p>
      <w:r>
        <w:rPr>
          <w:b/>
          <w:u w:val="single"/>
        </w:rPr>
        <w:t xml:space="preserve">278001</w:t>
      </w:r>
    </w:p>
    <w:p>
      <w:r>
        <w:t xml:space="preserve">Se voi olla 1. huhtikuuta, mutta jotkut tytöt ovat todella leikata pois hiukset &amp;amp; näyttää mahtava Toimiminen impulssi All Fools päivä on hyvä idea. Naps naps naps!</w:t>
      </w:r>
    </w:p>
    <w:p>
      <w:r>
        <w:rPr>
          <w:b/>
          <w:u w:val="single"/>
        </w:rPr>
        <w:t xml:space="preserve">278002</w:t>
      </w:r>
    </w:p>
    <w:p>
      <w:r>
        <w:t xml:space="preserve">Sinä olet minun kaikkeni Rakastan sinua enemmän kuin mitään muuta Sinä teet minut vahvaksi Sinä piirrät hymyn kasvoilleni Voisitko seurata minua @harry_styles ? 17,565</w:t>
      </w:r>
    </w:p>
    <w:p>
      <w:r>
        <w:rPr>
          <w:b/>
          <w:u w:val="single"/>
        </w:rPr>
        <w:t xml:space="preserve">278003</w:t>
      </w:r>
    </w:p>
    <w:p>
      <w:r>
        <w:t xml:space="preserve">Hetkinen, tämä koko kuukausi on ollut #AthleticTrainerAppreciationMonth ja kiitos kaikesta mitä teet @jr_ATC nauti tästä #TBT https://t.co/pX990p48Vf</w:t>
      </w:r>
    </w:p>
    <w:p>
      <w:r>
        <w:rPr>
          <w:b/>
          <w:u w:val="single"/>
        </w:rPr>
        <w:t xml:space="preserve">278004</w:t>
      </w:r>
    </w:p>
    <w:p>
      <w:r>
        <w:t xml:space="preserve">Ainoa tapa auttaa tätä miestä hänen syvässä, käsittämättömässä surussaan on lopettaa kaikki tämä hulluus kaikilla tasoilla!!! https://t.co/LJurjhgheK</w:t>
      </w:r>
    </w:p>
    <w:p>
      <w:r>
        <w:rPr>
          <w:b/>
          <w:u w:val="single"/>
        </w:rPr>
        <w:t xml:space="preserve">278005</w:t>
      </w:r>
    </w:p>
    <w:p>
      <w:r>
        <w:t xml:space="preserve">Upeaa maanantaita, kun kevätlomaviikkomme käynnistyy virallisesti!!! Paljon kuplia, hinausta, tennispalloja ja... https://t.co/PBK6X2dF6b...</w:t>
      </w:r>
    </w:p>
    <w:p>
      <w:r>
        <w:rPr>
          <w:b/>
          <w:u w:val="single"/>
        </w:rPr>
        <w:t xml:space="preserve">278006</w:t>
      </w:r>
    </w:p>
    <w:p>
      <w:r>
        <w:t xml:space="preserve">Todella ihana &amp;amp; mielenkiintoista tavata sinut eilen @MissMachiine! Toivottavasti sinulla oli turvallinen matka takaisin Skotlantiin viime yönä &amp;amp; nähdään taas pian!</w:t>
      </w:r>
    </w:p>
    <w:p>
      <w:r>
        <w:rPr>
          <w:b/>
          <w:u w:val="single"/>
        </w:rPr>
        <w:t xml:space="preserve">278007</w:t>
      </w:r>
    </w:p>
    <w:p>
      <w:r>
        <w:t xml:space="preserve">@GolfChannel tekee sen, mitä he tekevät paremmin kuin kukaan muu, tuoden uutisia, haastatteluja, kurssiraportteja ja näkemyksiä.</w:t>
      </w:r>
    </w:p>
    <w:p>
      <w:r>
        <w:rPr>
          <w:b/>
          <w:u w:val="single"/>
        </w:rPr>
        <w:t xml:space="preserve">278008</w:t>
      </w:r>
    </w:p>
    <w:p>
      <w:r>
        <w:t xml:space="preserve">Se on vähän tunnettu tosiasia, mutta Mariana-haudasta löytyy @bucees. Bensapumput ovat hieman kovia. Kylpyhuoneet ovat kuitenkin loistavia.</w:t>
      </w:r>
    </w:p>
    <w:p>
      <w:r>
        <w:rPr>
          <w:b/>
          <w:u w:val="single"/>
        </w:rPr>
        <w:t xml:space="preserve">278009</w:t>
      </w:r>
    </w:p>
    <w:p>
      <w:r>
        <w:t xml:space="preserve">#FMI elokuvani (linkki biossa) saa pian jakelijan. Odotan innolla, että kaikki näkevät sen. Hyvää #TGIF #WEEKEND #R&amp;amp;R</w:t>
      </w:r>
    </w:p>
    <w:p>
      <w:r>
        <w:rPr>
          <w:b/>
          <w:u w:val="single"/>
        </w:rPr>
        <w:t xml:space="preserve">278010</w:t>
      </w:r>
    </w:p>
    <w:p>
      <w:r>
        <w:t xml:space="preserve">@kganesan75 Kiitos yhteistyöstäsi, mutta emme kuitenkaan pysty vastaanottamaan viestiäsi. Ole hyvä ja lähetä meille DM (cont)</w:t>
      </w:r>
    </w:p>
    <w:p>
      <w:r>
        <w:rPr>
          <w:b/>
          <w:u w:val="single"/>
        </w:rPr>
        <w:t xml:space="preserve">278011</w:t>
      </w:r>
    </w:p>
    <w:p>
      <w:r>
        <w:t xml:space="preserve">@AmishPornStar1 @keriqbaum ....En nähnyt tuota poseerausta kummassakaan Zoolander-elokuvassa... "The Douchebag"...</w:t>
      </w:r>
    </w:p>
    <w:p>
      <w:r>
        <w:rPr>
          <w:b/>
          <w:u w:val="single"/>
        </w:rPr>
        <w:t xml:space="preserve">278012</w:t>
      </w:r>
    </w:p>
    <w:p>
      <w:r>
        <w:t xml:space="preserve">Keskustelurajapintojen läpimurrot ja hyvät käyttötapaukset chatbottien rakentamiseen? https://t.co/t7sMIgLjAO #chatbot #bot #bot #AI https://t.co/8v9d82p2OC</w:t>
      </w:r>
    </w:p>
    <w:p>
      <w:r>
        <w:rPr>
          <w:b/>
          <w:u w:val="single"/>
        </w:rPr>
        <w:t xml:space="preserve">278013</w:t>
      </w:r>
    </w:p>
    <w:p>
      <w:r>
        <w:t xml:space="preserve">UUTISIA: Hall McKnight sai hyväksynnän King's College Londonin tarkistetuille suunnitelmille https://t.co/bKJepiwcA1 https://t.co/zCnbNnqBBI https://t.co/zCnbNnqBBI</w:t>
      </w:r>
    </w:p>
    <w:p>
      <w:r>
        <w:rPr>
          <w:b/>
          <w:u w:val="single"/>
        </w:rPr>
        <w:t xml:space="preserve">278014</w:t>
      </w:r>
    </w:p>
    <w:p>
      <w:r>
        <w:t xml:space="preserve">100kpl 6mm helmiä Red Czech Crystal Glass Round Spacer Loose Beads https://t.co/fXjEsCzxoN https://t.co/eRPEVmwhiw</w:t>
      </w:r>
    </w:p>
    <w:p>
      <w:r>
        <w:rPr>
          <w:b/>
          <w:u w:val="single"/>
        </w:rPr>
        <w:t xml:space="preserve">278015</w:t>
      </w:r>
    </w:p>
    <w:p>
      <w:r>
        <w:t xml:space="preserve">Tutustu Nike Air Jordan 16 Retro Midnight Navy OG 11.5 DS 683075-106 #Nike #AthleticSneakers https://t.co/nwfcTF80J1 via @eBay</w:t>
      </w:r>
    </w:p>
    <w:p>
      <w:r>
        <w:rPr>
          <w:b/>
          <w:u w:val="single"/>
        </w:rPr>
        <w:t xml:space="preserve">278016</w:t>
      </w:r>
    </w:p>
    <w:p>
      <w:r>
        <w:t xml:space="preserve">@matsuinoue1 Kiitos paljon. Se on sama tunne. Toivon, että kaksi ihmistä voi mennä naimisiin hyvässä kunnossa.</w:t>
      </w:r>
    </w:p>
    <w:p>
      <w:r>
        <w:rPr>
          <w:b/>
          <w:u w:val="single"/>
        </w:rPr>
        <w:t xml:space="preserve">278017</w:t>
      </w:r>
    </w:p>
    <w:p>
      <w:r>
        <w:t xml:space="preserve">@LesJohnsonHrvat @JHP_2 @hockeyschtick1 @DavidAHoward @EuphoniusNuts @FerrariMac @bigcarbonprint Myrskyt, kuivuus tai tulvat.</w:t>
      </w:r>
    </w:p>
    <w:p>
      <w:r>
        <w:rPr>
          <w:b/>
          <w:u w:val="single"/>
        </w:rPr>
        <w:t xml:space="preserve">278018</w:t>
      </w:r>
    </w:p>
    <w:p>
      <w:r>
        <w:t xml:space="preserve">Katsokaa häntä, katsokaa häntä, hän on niin pehmeä, että se on naurettavaa, kuinka paljon rakastan häntä, olen jopa alkanut suuraakkosin painottaa häntä, hän on uskomaton https://t.co/sp9B29tVJE</w:t>
      </w:r>
    </w:p>
    <w:p>
      <w:r>
        <w:rPr>
          <w:b/>
          <w:u w:val="single"/>
        </w:rPr>
        <w:t xml:space="preserve">278019</w:t>
      </w:r>
    </w:p>
    <w:p>
      <w:r>
        <w:t xml:space="preserve">.tullakseen todella suureksi ihmisen on oltava ihmisten kanssa, ei heidän yläpuolellaan.</w:t>
        <w:br/>
        <w:t xml:space="preserve"> - Charles de Montesquieu... https://t.co/ieCnyxA9w1... https://t.co/ieCnyxA9w1</w:t>
      </w:r>
    </w:p>
    <w:p>
      <w:r>
        <w:rPr>
          <w:b/>
          <w:u w:val="single"/>
        </w:rPr>
        <w:t xml:space="preserve">278020</w:t>
      </w:r>
    </w:p>
    <w:p>
      <w:r>
        <w:t xml:space="preserve">@mwstock @SalSports Uskon, että kyse oli yksinkertaisesti rahasta. Ei voi moittia kaveria, mutta uskon, että hän olisi menestynyt tässä uudessa Bills-puolustuksessa.</w:t>
      </w:r>
    </w:p>
    <w:p>
      <w:r>
        <w:rPr>
          <w:b/>
          <w:u w:val="single"/>
        </w:rPr>
        <w:t xml:space="preserve">278021</w:t>
      </w:r>
    </w:p>
    <w:p>
      <w:r>
        <w:t xml:space="preserve">Addis 25L Roll-Top Bin ?</w:t>
        <w:t xml:space="preserve">Liinavaatteet</w:t>
        <w:br/>
        <w:br/>
        <w:t xml:space="preserve">Hanki tämä lahja, jonka voit saada . Käy myymälässämme nyt parhaat tarjoukset</w:t>
      </w:r>
    </w:p>
    <w:p>
      <w:r>
        <w:rPr>
          <w:b/>
          <w:u w:val="single"/>
        </w:rPr>
        <w:t xml:space="preserve">278022</w:t>
      </w:r>
    </w:p>
    <w:p>
      <w:r>
        <w:t xml:space="preserve">@TetZooTMO Olenko väärässä ajatellessani, että luuston seksuaalinen dimorfismi elävillä arkkosauruksilla on melko vähäistä ("samoin")?</w:t>
      </w:r>
    </w:p>
    <w:p>
      <w:r>
        <w:rPr>
          <w:b/>
          <w:u w:val="single"/>
        </w:rPr>
        <w:t xml:space="preserve">278023</w:t>
      </w:r>
    </w:p>
    <w:p>
      <w:r>
        <w:t xml:space="preserve">@DStvNgCare minun kompakti tilaus päättyy 24. mutta haluan päivittää kompakti plus hw paljon shud minä pay.card numero 10430973072</w:t>
      </w:r>
    </w:p>
    <w:p>
      <w:r>
        <w:rPr>
          <w:b/>
          <w:u w:val="single"/>
        </w:rPr>
        <w:t xml:space="preserve">278024</w:t>
      </w:r>
    </w:p>
    <w:p>
      <w:r>
        <w:t xml:space="preserve">Eettiseen kapitalismiin liittyy tiettyjä käytännön rajoituksia, joilla varmistetaan, ettemme menetä inhimillisyyttämme....</w:t>
        <w:br/>
        <w:t xml:space="preserve"> Pyrkikää käteiseen ja yhteisöllisyyteen!</w:t>
      </w:r>
    </w:p>
    <w:p>
      <w:r>
        <w:rPr>
          <w:b/>
          <w:u w:val="single"/>
        </w:rPr>
        <w:t xml:space="preserve">278025</w:t>
      </w:r>
    </w:p>
    <w:p>
      <w:r>
        <w:t xml:space="preserve">@annie_maroon @jcmccaffrey Hieno juttu. Sarjan päätyttyä kannustan Bucsia kaikkia muita AL East -joukkueita ja Cardinalsia vastaan. Sovittu?</w:t>
      </w:r>
    </w:p>
    <w:p>
      <w:r>
        <w:rPr>
          <w:b/>
          <w:u w:val="single"/>
        </w:rPr>
        <w:t xml:space="preserve">278026</w:t>
      </w:r>
    </w:p>
    <w:p>
      <w:r>
        <w:t xml:space="preserve">Philippe Coutinho selviytyy myöhäisestä kuntotestistä ja pääsee Liverpoolin penkille Redsin yhteenottoon Stokea vastaan #philippe... https://t.co/HB8L39kFFL https://t.co/OamiEhpNfF</w:t>
      </w:r>
    </w:p>
    <w:p>
      <w:r>
        <w:rPr>
          <w:b/>
          <w:u w:val="single"/>
        </w:rPr>
        <w:t xml:space="preserve">278027</w:t>
      </w:r>
    </w:p>
    <w:p>
      <w:r>
        <w:t xml:space="preserve">@Medabbey Se oli valtava jalkapalloviikonloppu!</w:t>
        <w:br/>
        <w:t xml:space="preserve"> Katso kaikki kohokohdat täältä -&amp;gt; https://t.co/kOtzRsIa9V https://t.co/32kVST3hxM https://t.co/32kVST3hxM</w:t>
      </w:r>
    </w:p>
    <w:p>
      <w:r>
        <w:rPr>
          <w:b/>
          <w:u w:val="single"/>
        </w:rPr>
        <w:t xml:space="preserve">278028</w:t>
      </w:r>
    </w:p>
    <w:p>
      <w:r>
        <w:t xml:space="preserve">√ "Sympathy" Anybody Can Give You.</w:t>
        <w:br/>
        <w:t xml:space="preserve"> But ......</w:t>
        <w:br/>
        <w:t xml:space="preserve"> "Mustasukkaisuus" Sinun täytyy ansaita se.</w:t>
        <w:br/>
        <w:br/>
        <w:br/>
        <w:br/>
        <w:t xml:space="preserve">C.A. FARID. BATADA. https://t.co/6KCfNpxLZM</w:t>
      </w:r>
    </w:p>
    <w:p>
      <w:r>
        <w:rPr>
          <w:b/>
          <w:u w:val="single"/>
        </w:rPr>
        <w:t xml:space="preserve">278029</w:t>
      </w:r>
    </w:p>
    <w:p>
      <w:r>
        <w:t xml:space="preserve">#MusicDrive | #TopRequest</w:t>
        <w:br/>
        <w:br/>
        <w:t xml:space="preserve">🎶PLAY MUSIC &amp;AMP; VIDEO:</w:t>
        <w:t xml:space="preserve">Future Ft. Drake - "Used To This"</w:t>
        <w:br/>
        <w:br/>
        <w:t xml:space="preserve">https://t.co/Nv9qwkwDJo https://t.co/Nv9qwkwDJo</w:t>
      </w:r>
    </w:p>
    <w:p>
      <w:r>
        <w:rPr>
          <w:b/>
          <w:u w:val="single"/>
        </w:rPr>
        <w:t xml:space="preserve">278030</w:t>
      </w:r>
    </w:p>
    <w:p>
      <w:r>
        <w:t xml:space="preserve">@narendramodi RESOLVE NSEL</w:t>
        <w:br/>
        <w:t xml:space="preserve">13000 perhettä odottaa yhtä ainoaa twiittiäsi NSELSCAM</w:t>
        <w:br/>
        <w:t xml:space="preserve">PLEASE help us</w:t>
      </w:r>
    </w:p>
    <w:p>
      <w:r>
        <w:rPr>
          <w:b/>
          <w:u w:val="single"/>
        </w:rPr>
        <w:t xml:space="preserve">278031</w:t>
      </w:r>
    </w:p>
    <w:p>
      <w:r>
        <w:t xml:space="preserve">Luovat mahdollisuudet kukoistavat tänään kaikkialla ympärilläsi. Bu... Lisää Neitsyt https://t.co/ZEvxp4NuxK</w:t>
      </w:r>
    </w:p>
    <w:p>
      <w:r>
        <w:rPr>
          <w:b/>
          <w:u w:val="single"/>
        </w:rPr>
        <w:t xml:space="preserve">278032</w:t>
      </w:r>
    </w:p>
    <w:p>
      <w:r>
        <w:t xml:space="preserve">UKIP:n Neil Hamiltonia kehotettiin eroamaan sairaan itsemurhavitsinsä vuoksi köyhistä lapsista [VIDEO] | The Canary https://t.co/Zs9rp2St2w</w:t>
      </w:r>
    </w:p>
    <w:p>
      <w:r>
        <w:rPr>
          <w:b/>
          <w:u w:val="single"/>
        </w:rPr>
        <w:t xml:space="preserve">278033</w:t>
      </w:r>
    </w:p>
    <w:p>
      <w:r>
        <w:t xml:space="preserve">Minä olin siellä! Watched it live... (vanha hippiääni) #SDOpeningDay #Padres https://t.co/9InSGtFV3F</w:t>
      </w:r>
    </w:p>
    <w:p>
      <w:r>
        <w:rPr>
          <w:b/>
          <w:u w:val="single"/>
        </w:rPr>
        <w:t xml:space="preserve">278034</w:t>
      </w:r>
    </w:p>
    <w:p>
      <w:r>
        <w:t xml:space="preserve">@Maze_MMA @iamwarehime Se tarvitsee aikaa, mutta juuri nyt tuntuu siltä, että se kestää hyvin. #Wrestlemania</w:t>
      </w:r>
    </w:p>
    <w:p>
      <w:r>
        <w:rPr>
          <w:b/>
          <w:u w:val="single"/>
        </w:rPr>
        <w:t xml:space="preserve">278035</w:t>
      </w:r>
    </w:p>
    <w:p>
      <w:r>
        <w:t xml:space="preserve">Apple iPad mini 2 16GB Retina Display Wi-Fi + 4G (lukitsematon) hopea/valkoinen (A1490) https://t.co/O6nHjBH8ua https://t.co/lBrk3vF4DA</w:t>
      </w:r>
    </w:p>
    <w:p>
      <w:r>
        <w:rPr>
          <w:b/>
          <w:u w:val="single"/>
        </w:rPr>
        <w:t xml:space="preserve">278036</w:t>
      </w:r>
    </w:p>
    <w:p>
      <w:r>
        <w:t xml:space="preserve">MERKITTÄVÄ SÄÄOHJE CALDWELLIN POHJOISOSAN JA KESKI-HOPKINSIN LÄNSIOSAN MAAKUNTIEN ALUEELLA KELLO 17:45:een asti CDT https://t.co/qdEZkULR0U</w:t>
      </w:r>
    </w:p>
    <w:p>
      <w:r>
        <w:rPr>
          <w:b/>
          <w:u w:val="single"/>
        </w:rPr>
        <w:t xml:space="preserve">278037</w:t>
      </w:r>
    </w:p>
    <w:p>
      <w:r>
        <w:t xml:space="preserve">Maserati Levante</w:t>
        <w:br/>
        <w:t xml:space="preserve">Levante S</w:t>
        <w:br/>
        <w:t xml:space="preserve">SPORTING PROWESS</w:t>
        <w:br/>
        <w:t xml:space="preserve">Suunniteltu tarjoamaan riemastuttavia maastokokemuksia... https://t</w:t>
      </w:r>
    </w:p>
    <w:p>
      <w:r>
        <w:rPr>
          <w:b/>
          <w:u w:val="single"/>
        </w:rPr>
        <w:t xml:space="preserve">278038</w:t>
      </w:r>
    </w:p>
    <w:p>
      <w:r>
        <w:t xml:space="preserve">hei ppl jotka jossain vaiheessa katseli ja nautti jog sisältöä kuinka kauan on kulunut siitä, kun uve täysin katsoi vid heidän vid heidän</w:t>
      </w:r>
    </w:p>
    <w:p>
      <w:r>
        <w:rPr>
          <w:b/>
          <w:u w:val="single"/>
        </w:rPr>
        <w:t xml:space="preserve">278039</w:t>
      </w:r>
    </w:p>
    <w:p>
      <w:r>
        <w:t xml:space="preserve">@theunperson Jos et löydä sitä, ota yhteyttä asiakaspalveluumme osoitteessa https://t.co/94TOF7u8DU. He voivat katsoa ja lisätä sen manuaalisesti!</w:t>
      </w:r>
    </w:p>
    <w:p>
      <w:r>
        <w:rPr>
          <w:b/>
          <w:u w:val="single"/>
        </w:rPr>
        <w:t xml:space="preserve">278040</w:t>
      </w:r>
    </w:p>
    <w:p>
      <w:r>
        <w:t xml:space="preserve">Julkinen kuuleminen Rocky Topin kehittämissuunnitelmista Hamdenissa https://t.co/zf67TioULu https://t.co/0ufc2NmA6l https://t.co/0ufc2NmA6l</w:t>
      </w:r>
    </w:p>
    <w:p>
      <w:r>
        <w:rPr>
          <w:b/>
          <w:u w:val="single"/>
        </w:rPr>
        <w:t xml:space="preserve">278041</w:t>
      </w:r>
    </w:p>
    <w:p>
      <w:r>
        <w:t xml:space="preserve">Eräs mies jonossa kertoi minulle ostavansa pihvin yllätyksenä vaimolleen, koska tämä sai uuden työpaikan. "En voi sille mitään, rakastan häntä liikaa" 😍.</w:t>
      </w:r>
    </w:p>
    <w:p>
      <w:r>
        <w:rPr>
          <w:b/>
          <w:u w:val="single"/>
        </w:rPr>
        <w:t xml:space="preserve">278042</w:t>
      </w:r>
    </w:p>
    <w:p>
      <w:r>
        <w:t xml:space="preserve">Tiedän, että se on surullista mutta totta, että yksi asia, jonka olen oppinut sinulta, on se, että täällä todellisessa maailmassa poika ei aina saa tyttöä.</w:t>
      </w:r>
    </w:p>
    <w:p>
      <w:r>
        <w:rPr>
          <w:b/>
          <w:u w:val="single"/>
        </w:rPr>
        <w:t xml:space="preserve">278043</w:t>
      </w:r>
    </w:p>
    <w:p>
      <w:r>
        <w:t xml:space="preserve">Etenkin kun en ole tehnyt elämässäni muuta kuin yrittänyt vieroittaa traumoja kehostani ja tehdä muutaman biitin siellä täällä...</w:t>
      </w:r>
    </w:p>
    <w:p>
      <w:r>
        <w:rPr>
          <w:b/>
          <w:u w:val="single"/>
        </w:rPr>
        <w:t xml:space="preserve">278044</w:t>
      </w:r>
    </w:p>
    <w:p>
      <w:r>
        <w:t xml:space="preserve">ME TUNNETTAA SINUT! Pysykää kuulolla pian avajaisilmoituksestamme! 🙌🏻 #wegotyouboo https://t.co/TpjYF50uGH</w:t>
      </w:r>
    </w:p>
    <w:p>
      <w:r>
        <w:rPr>
          <w:b/>
          <w:u w:val="single"/>
        </w:rPr>
        <w:t xml:space="preserve">278045</w:t>
      </w:r>
    </w:p>
    <w:p>
      <w:r>
        <w:t xml:space="preserve">N Carlsbad: Chansey ♀ 57.8% (12/8/6 - Zen Headbutt/Dazzling Gleam - s:normal) til 08:10:33(28m 21s). https://t.co/v8WjLh6bNy. https://t.co/v8WjLh6bNy</w:t>
      </w:r>
    </w:p>
    <w:p>
      <w:r>
        <w:rPr>
          <w:b/>
          <w:u w:val="single"/>
        </w:rPr>
        <w:t xml:space="preserve">278046</w:t>
      </w:r>
    </w:p>
    <w:p>
      <w:r>
        <w:t xml:space="preserve">Onko nyt oikea aika aloittaa #ConversionRateOptimization?</w:t>
        <w:br/>
        <w:br/>
        <w:t xml:space="preserve"> Selvitä se 5 askeleessa: https://t.co/vTViE3pvLh https://t.co/pdsExCuvZ2</w:t>
      </w:r>
    </w:p>
    <w:p>
      <w:r>
        <w:rPr>
          <w:b/>
          <w:u w:val="single"/>
        </w:rPr>
        <w:t xml:space="preserve">278047</w:t>
      </w:r>
    </w:p>
    <w:p>
      <w:r>
        <w:t xml:space="preserve">@TheeOmniscient1 @45gotFAT Jacob alias "Fake Cal" saa 2. palkinnon! Seuraan sinua 1 päivän ajan! Tee siitä tärkeä! Go</w:t>
      </w:r>
    </w:p>
    <w:p>
      <w:r>
        <w:rPr>
          <w:b/>
          <w:u w:val="single"/>
        </w:rPr>
        <w:t xml:space="preserve">278048</w:t>
      </w:r>
    </w:p>
    <w:p>
      <w:r>
        <w:t xml:space="preserve">Jos haluat pitää seuraajasi sitoutuneina ja samalla säästää aikaa päivän aikana, RoundTeam on loistava ratkaisu. https://t.co/bEDuoLQ1XZ</w:t>
      </w:r>
    </w:p>
    <w:p>
      <w:r>
        <w:rPr>
          <w:b/>
          <w:u w:val="single"/>
        </w:rPr>
        <w:t xml:space="preserve">278049</w:t>
      </w:r>
    </w:p>
    <w:p>
      <w:r>
        <w:t xml:space="preserve">Sinä olet sarjamurhaaja henkisesti, joten lopeta kivien heittely, koska ne heitetään takaisin. https://t.co/0SGV3xpM1Q.</w:t>
      </w:r>
    </w:p>
    <w:p>
      <w:r>
        <w:rPr>
          <w:b/>
          <w:u w:val="single"/>
        </w:rPr>
        <w:t xml:space="preserve">278050</w:t>
      </w:r>
    </w:p>
    <w:p>
      <w:r>
        <w:t xml:space="preserve">@malpope @GMWalesSport Tiedän, että kärsit Mal(me kaikki jaamme tuskasi)mutta kiitos tuosta pienestä tuen osoituksesta meidän Cardiff Devilsillemme.Diolch.</w:t>
      </w:r>
    </w:p>
    <w:p>
      <w:r>
        <w:rPr>
          <w:b/>
          <w:u w:val="single"/>
        </w:rPr>
        <w:t xml:space="preserve">278051</w:t>
      </w:r>
    </w:p>
    <w:p>
      <w:r>
        <w:t xml:space="preserve">Viidakkokuume on seurausta Spiken vihasta Billiä kohtaan, koska tämä nai valkoisen naisen pian Spiken äidin kuoleman jälkeen.</w:t>
      </w:r>
    </w:p>
    <w:p>
      <w:r>
        <w:rPr>
          <w:b/>
          <w:u w:val="single"/>
        </w:rPr>
        <w:t xml:space="preserve">278052</w:t>
      </w:r>
    </w:p>
    <w:p>
      <w:r>
        <w:t xml:space="preserve">Anne Hathaway ilmoittaa raskaudesta, kauhistuttaa paparazzeja #AnneHathaway https://t.co/wKmbk5dxOV #annehathaway #annehathaway</w:t>
      </w:r>
    </w:p>
    <w:p>
      <w:r>
        <w:rPr>
          <w:b/>
          <w:u w:val="single"/>
        </w:rPr>
        <w:t xml:space="preserve">278053</w:t>
      </w:r>
    </w:p>
    <w:p>
      <w:r>
        <w:t xml:space="preserve">@WeAreHyderabad @TelanganaCMO voi V on #Summer2017 helpotus #vip liikkeen ei pysäytä meitä #hotsun kaikki kansalaiset siunataan</w:t>
      </w:r>
    </w:p>
    <w:p>
      <w:r>
        <w:rPr>
          <w:b/>
          <w:u w:val="single"/>
        </w:rPr>
        <w:t xml:space="preserve">278054</w:t>
      </w:r>
    </w:p>
    <w:p>
      <w:r>
        <w:t xml:space="preserve">Nainen kirjoitti avoimen kirjeen tuleville vanhemmille, jotka harkitsevat ainutlaatuista nimeä vauvalleen https://t.co/VI6LnbmKRc</w:t>
      </w:r>
    </w:p>
    <w:p>
      <w:r>
        <w:rPr>
          <w:b/>
          <w:u w:val="single"/>
        </w:rPr>
        <w:t xml:space="preserve">278055</w:t>
      </w:r>
    </w:p>
    <w:p>
      <w:r>
        <w:t xml:space="preserve">Lopeta #urheilu #urheilu ja katso uusi elokuva (2017) täältä: https://t.co/16FXfWGEjC https://t.co/Aok2GRY7sv</w:t>
      </w:r>
    </w:p>
    <w:p>
      <w:r>
        <w:rPr>
          <w:b/>
          <w:u w:val="single"/>
        </w:rPr>
        <w:t xml:space="preserve">278056</w:t>
      </w:r>
    </w:p>
    <w:p>
      <w:r>
        <w:t xml:space="preserve">Kauden ensimmäiset loquatit tai nespole tai nefles tai أكي دنيا! Illallinen susiepollenissa https://t.co/zIqS6tYYAD</w:t>
      </w:r>
    </w:p>
    <w:p>
      <w:r>
        <w:rPr>
          <w:b/>
          <w:u w:val="single"/>
        </w:rPr>
        <w:t xml:space="preserve">278057</w:t>
      </w:r>
    </w:p>
    <w:p>
      <w:r>
        <w:t xml:space="preserve">Kun fikserisi sulkee puhelimen ja kehottaa sinua olemaan turvassa, koska poliittinen tilanne Yhdysvalloissa on oudompi kuin Kongossa 🤔.</w:t>
      </w:r>
    </w:p>
    <w:p>
      <w:r>
        <w:rPr>
          <w:b/>
          <w:u w:val="single"/>
        </w:rPr>
        <w:t xml:space="preserve">278058</w:t>
      </w:r>
    </w:p>
    <w:p>
      <w:r>
        <w:t xml:space="preserve">Voi voi ... eivätkö nämä olekin suloisia!</w:t>
        <w:br/>
        <w:br/>
        <w:t xml:space="preserve"> Paljon super pehmeitä, super pehmeitä ja super söpöjä JellyCat pupuja on... https://t.co/d4sknTc14A ...</w:t>
      </w:r>
    </w:p>
    <w:p>
      <w:r>
        <w:rPr>
          <w:b/>
          <w:u w:val="single"/>
        </w:rPr>
        <w:t xml:space="preserve">278059</w:t>
      </w:r>
    </w:p>
    <w:p>
      <w:r>
        <w:t xml:space="preserve">Asiat, jotka on hyvä tietää markkinoiden korjauksen aikana artikkeli Motilal Oswal Financial Services https://t.co/LleYEPBcnl https://t.co/LleYEPBcnl https://t.co/LleYEPBcnl</w:t>
      </w:r>
    </w:p>
    <w:p>
      <w:r>
        <w:rPr>
          <w:b/>
          <w:u w:val="single"/>
        </w:rPr>
        <w:t xml:space="preserve">278060</w:t>
      </w:r>
    </w:p>
    <w:p>
      <w:r>
        <w:t xml:space="preserve">Enkä epäile lainkaan, etteikö lohkoketju olisi erittäin tärkeä joillekin sopimuksiin vahvasti tukeutuville yrityksille.</w:t>
      </w:r>
    </w:p>
    <w:p>
      <w:r>
        <w:rPr>
          <w:b/>
          <w:u w:val="single"/>
        </w:rPr>
        <w:t xml:space="preserve">278061</w:t>
      </w:r>
    </w:p>
    <w:p>
      <w:r>
        <w:t xml:space="preserve">Demokraatit tarvitsevat 24 paikkaa voittaakseen edustajainhuoneen takaisin; Pelosi palautetaan puhemieheksi. 24 paikan vaihtelut eivät ole yleisiä, mutta niitä tapahtuu https://t.co/hWyZ2p2U20 https://t.co/hWyZ2p2U20</w:t>
      </w:r>
    </w:p>
    <w:p>
      <w:r>
        <w:rPr>
          <w:b/>
          <w:u w:val="single"/>
        </w:rPr>
        <w:t xml:space="preserve">278062</w:t>
      </w:r>
    </w:p>
    <w:p>
      <w:r>
        <w:t xml:space="preserve">Kaws Jordan 4 vei meidät kaikki myrskyn mukana!</w:t>
        <w:t xml:space="preserve">#jordan4 #jordan4kaws</w:t>
        <w:br/>
        <w:t xml:space="preserve">Hanki omasi täältä ➡ https://t.co/gr3hABOnL7 https://t.co/HVASTdzm2r</w:t>
      </w:r>
    </w:p>
    <w:p>
      <w:r>
        <w:rPr>
          <w:b/>
          <w:u w:val="single"/>
        </w:rPr>
        <w:t xml:space="preserve">278063</w:t>
      </w:r>
    </w:p>
    <w:p>
      <w:r>
        <w:t xml:space="preserve">@williamlegate @realDonaldTrump @larsloekke @WhiteHouse hanki työpaikka. Tee töitä jonkin eteen ja säästä. Sitten katsotaan miten näet asiat.</w:t>
      </w:r>
    </w:p>
    <w:p>
      <w:r>
        <w:rPr>
          <w:b/>
          <w:u w:val="single"/>
        </w:rPr>
        <w:t xml:space="preserve">278064</w:t>
      </w:r>
    </w:p>
    <w:p>
      <w:r>
        <w:t xml:space="preserve">@Mia50WR @Grace50WR prinsessa, vaihda sitten hänen vaatteensa &amp;amp; hän nukkuu koko ajan. Nappaan kameran, otan muutaman kuvan ja vaihdan sitten hänen vaatteensa takaisin hänen &amp;gt;&amp;gt;</w:t>
      </w:r>
    </w:p>
    <w:p>
      <w:r>
        <w:rPr>
          <w:b/>
          <w:u w:val="single"/>
        </w:rPr>
        <w:t xml:space="preserve">278065</w:t>
      </w:r>
    </w:p>
    <w:p>
      <w:r>
        <w:t xml:space="preserve">@foxnation @WattersWorld @jessebwatters Jesse me rakastamme sinua sir Bill O'Reilly pitäisi olla ylpeä sinusta teet hienoa työtä paras ystäväsi Twitterissä</w:t>
      </w:r>
    </w:p>
    <w:p>
      <w:r>
        <w:rPr>
          <w:b/>
          <w:u w:val="single"/>
        </w:rPr>
        <w:t xml:space="preserve">278066</w:t>
      </w:r>
    </w:p>
    <w:p>
      <w:r>
        <w:t xml:space="preserve">Chetan Bhagat on epäilemättä yksi viime aikojen tunnetuimmista intialaisista kirjailijoista. Hänen kirjansa https://t.co/PEFKPBu4ff #2017 #bollywood</w:t>
      </w:r>
    </w:p>
    <w:p>
      <w:r>
        <w:rPr>
          <w:b/>
          <w:u w:val="single"/>
        </w:rPr>
        <w:t xml:space="preserve">278067</w:t>
      </w:r>
    </w:p>
    <w:p>
      <w:r>
        <w:t xml:space="preserve">(Kareena Kapoor HURT For Being Called Bad Mother?) on julkaistu osoitteessa https://t.co/NAKsLcXFxA - https://t.co/A3rmpWG87j https://t.co/ZTMqvpQTc5 https://t.co/ZTMqvpQTc5</w:t>
      </w:r>
    </w:p>
    <w:p>
      <w:r>
        <w:rPr>
          <w:b/>
          <w:u w:val="single"/>
        </w:rPr>
        <w:t xml:space="preserve">278068</w:t>
      </w:r>
    </w:p>
    <w:p>
      <w:r>
        <w:t xml:space="preserve">Kello laskee. Voiko joku lainata pullonavaajaa? #VIRU #virubeautifulbeer https://t.co/bR8vU1JdAE https://t.co/60nNzjfNfl https://t.co/60nNzjfNfl</w:t>
      </w:r>
    </w:p>
    <w:p>
      <w:r>
        <w:rPr>
          <w:b/>
          <w:u w:val="single"/>
        </w:rPr>
        <w:t xml:space="preserve">278069</w:t>
      </w:r>
    </w:p>
    <w:p>
      <w:r>
        <w:t xml:space="preserve">Tällaisen suunnitelman avulla varmistat vaiheittaisen etenemisen. Satunnaistutkimus sen sijaan on pikemminkin numeroita... https://t.co/xMBYMRu8UX...</w:t>
      </w:r>
    </w:p>
    <w:p>
      <w:r>
        <w:rPr>
          <w:b/>
          <w:u w:val="single"/>
        </w:rPr>
        <w:t xml:space="preserve">278070</w:t>
      </w:r>
    </w:p>
    <w:p>
      <w:r>
        <w:t xml:space="preserve">Jos olisin enkeli, suorittaisin kaikki tehtäväni, projektini, kaikki asiat, jotka minun pitäisi tehdä, kerralla ja heti. Jos... Jos... 😄</w:t>
      </w:r>
    </w:p>
    <w:p>
      <w:r>
        <w:rPr>
          <w:b/>
          <w:u w:val="single"/>
        </w:rPr>
        <w:t xml:space="preserve">278071</w:t>
      </w:r>
    </w:p>
    <w:p>
      <w:r>
        <w:t xml:space="preserve">@exousia35 Kiitos u like. Hanki minun bk From Death To Blessing Amazonissa, minun 24yrs taistelu / voitto yli itsemurhan / homoseksuaalisuus Jeesuksen.</w:t>
      </w:r>
    </w:p>
    <w:p>
      <w:r>
        <w:rPr>
          <w:b/>
          <w:u w:val="single"/>
        </w:rPr>
        <w:t xml:space="preserve">278072</w:t>
      </w:r>
    </w:p>
    <w:p>
      <w:r>
        <w:t xml:space="preserve">'iZombie' 3. kauden ensi-ilta: #chef https://t.co/B78iAoWkDQ @c https://t.co/qUHK8Y8pGU @zombiez: Team Z Expands As The Crew Get New Mysteries To Solve [Spoilers] #chef https://t.co/B78iAoWkDQ @c https://t.co/qUHK8Y8pGU</w:t>
      </w:r>
    </w:p>
    <w:p>
      <w:r>
        <w:rPr>
          <w:b/>
          <w:u w:val="single"/>
        </w:rPr>
        <w:t xml:space="preserve">278073</w:t>
      </w:r>
    </w:p>
    <w:p>
      <w:r>
        <w:t xml:space="preserve">Kun hiljaisilla @georgiatech kaduilla kukoistaa vain puiden täysi kukinta...... https://t.co/qcQGuWEJH4</w:t>
      </w:r>
    </w:p>
    <w:p>
      <w:r>
        <w:rPr>
          <w:b/>
          <w:u w:val="single"/>
        </w:rPr>
        <w:t xml:space="preserve">278074</w:t>
      </w:r>
    </w:p>
    <w:p>
      <w:r>
        <w:t xml:space="preserve">Baseball, retkeily, loma ja vesistöt kaikki tänä kesänä ainoan ihmisen kanssa, jonka kanssa voin viettää enemmän kuin 4 tuntia. Paras ystäväni 😍 @Katiiie64</w:t>
      </w:r>
    </w:p>
    <w:p>
      <w:r>
        <w:rPr>
          <w:b/>
          <w:u w:val="single"/>
        </w:rPr>
        <w:t xml:space="preserve">278075</w:t>
      </w:r>
    </w:p>
    <w:p>
      <w:r>
        <w:t xml:space="preserve">Neiti Dashwood?" "Ei", palasi haudasta vaurauden kantaa te määrätä tällaisia yksityiskohtia tilanne sai minun</w:t>
      </w:r>
    </w:p>
    <w:p>
      <w:r>
        <w:rPr>
          <w:b/>
          <w:u w:val="single"/>
        </w:rPr>
        <w:t xml:space="preserve">278076</w:t>
      </w:r>
    </w:p>
    <w:p>
      <w:r>
        <w:t xml:space="preserve">@RevJackCheese Ei, en ole. Trump ei ole kirjaimellisesti ainoa presidentti, joka ei tee sitä, mitä lupasi, joten älä enää esitä, että tämä on ensimmäinen kerta.</w:t>
      </w:r>
    </w:p>
    <w:p>
      <w:r>
        <w:rPr>
          <w:b/>
          <w:u w:val="single"/>
        </w:rPr>
        <w:t xml:space="preserve">278077</w:t>
      </w:r>
    </w:p>
    <w:p>
      <w:r>
        <w:t xml:space="preserve">@Parianas @Machiparu @Yurimawas Kokama-Kokamilla-kansa asuu Perun Amazonilla. Historiallisten ja maantieteellisten kriteerien perusteella kaksi d</w:t>
      </w:r>
    </w:p>
    <w:p>
      <w:r>
        <w:rPr>
          <w:b/>
          <w:u w:val="single"/>
        </w:rPr>
        <w:t xml:space="preserve">278078</w:t>
      </w:r>
    </w:p>
    <w:p>
      <w:r>
        <w:t xml:space="preserve">"Voit valittaa ja valittaa, tai voit ottaa haasteen vastaan ja tehdä oikein". #RomanReigns 👊 #TalkIsJericho ♡</w:t>
      </w:r>
    </w:p>
    <w:p>
      <w:r>
        <w:rPr>
          <w:b/>
          <w:u w:val="single"/>
        </w:rPr>
        <w:t xml:space="preserve">278079</w:t>
      </w:r>
    </w:p>
    <w:p>
      <w:r>
        <w:t xml:space="preserve">Tässä traileri tulevasta dokumentista I Am Heath Ledger https://t.co/hOygqDxISL https://t.co/IY884nANvg https://t.co/IY884nANvg</w:t>
      </w:r>
    </w:p>
    <w:p>
      <w:r>
        <w:rPr>
          <w:b/>
          <w:u w:val="single"/>
        </w:rPr>
        <w:t xml:space="preserve">278080</w:t>
      </w:r>
    </w:p>
    <w:p>
      <w:r>
        <w:t xml:space="preserve">Katsoin juuri jakson Trope Isn't a Four L... S01E10 of You Me Her! #youmeher https://t.co/4mYvZng1HZ https://t.co/dsCdqv08YP</w:t>
      </w:r>
    </w:p>
    <w:p>
      <w:r>
        <w:rPr>
          <w:b/>
          <w:u w:val="single"/>
        </w:rPr>
        <w:t xml:space="preserve">278081</w:t>
      </w:r>
    </w:p>
    <w:p>
      <w:r>
        <w:t xml:space="preserve">Tämän päivän menu / Lauantai, 1. huhtikuuta</w:t>
        <w:br/>
        <w:br/>
        <w:t xml:space="preserve">Kermainen perunapurjo GF</w:t>
        <w:br/>
        <w:t xml:space="preserve">Chicken &amp;amp; Sausage Jambalaya DF, GF</w:t>
        <w:br/>
        <w:t xml:space="preserve">Creamy Tomato... https://t.co/Msc2DxP12p</w:t>
      </w:r>
    </w:p>
    <w:p>
      <w:r>
        <w:rPr>
          <w:b/>
          <w:u w:val="single"/>
        </w:rPr>
        <w:t xml:space="preserve">278082</w:t>
      </w:r>
    </w:p>
    <w:p>
      <w:r>
        <w:t xml:space="preserve">Katso lähetykseni PlayStation 4:ltä! #PS4live (FINAL FANTASY XIV) livenä osoitteessa https://t.co/gxUt8Mofek.</w:t>
      </w:r>
    </w:p>
    <w:p>
      <w:r>
        <w:rPr>
          <w:b/>
          <w:u w:val="single"/>
        </w:rPr>
        <w:t xml:space="preserve">278083</w:t>
      </w:r>
    </w:p>
    <w:p>
      <w:r>
        <w:t xml:space="preserve">@JustinTrudeau @UN @antonioguterres Ihanaa, aloitetaan omien rajojemme sisällä liittymällä #OptionalProtocoliin viipymättä.</w:t>
      </w:r>
    </w:p>
    <w:p>
      <w:r>
        <w:rPr>
          <w:b/>
          <w:u w:val="single"/>
        </w:rPr>
        <w:t xml:space="preserve">278084</w:t>
      </w:r>
    </w:p>
    <w:p>
      <w:r>
        <w:t xml:space="preserve">@AllAmericanGirI @BreitbartNews Häntä ei ole mustamaalattu. Häntä kartetaan kuin ruttoa, joka hän olisi mille tahansa häntä palkkaavalle joukkueelle. Häntä ei yritetä kieltää yhteistuumin.</w:t>
      </w:r>
    </w:p>
    <w:p>
      <w:r>
        <w:rPr>
          <w:b/>
          <w:u w:val="single"/>
        </w:rPr>
        <w:t xml:space="preserve">278085</w:t>
      </w:r>
    </w:p>
    <w:p>
      <w:r>
        <w:t xml:space="preserve">3 riviä #Boushien kannattajia toisella puolella, useita Stanleyn kannattajia toisella puolella. Useimmat tuijottavat suoraan eteenpäin. #sask</w:t>
      </w:r>
    </w:p>
    <w:p>
      <w:r>
        <w:rPr>
          <w:b/>
          <w:u w:val="single"/>
        </w:rPr>
        <w:t xml:space="preserve">278086</w:t>
      </w:r>
    </w:p>
    <w:p>
      <w:r>
        <w:t xml:space="preserve">@Sovereign_Gent Kun hän ei uskalla hengittää. Hänen lihansa värisee nahan alla. Hänen halunsa ei ole enää piilossa ...</w:t>
      </w:r>
    </w:p>
    <w:p>
      <w:r>
        <w:rPr>
          <w:b/>
          <w:u w:val="single"/>
        </w:rPr>
        <w:t xml:space="preserve">278087</w:t>
      </w:r>
    </w:p>
    <w:p>
      <w:r>
        <w:t xml:space="preserve">2012/2013 voisimme voittaa, jos meillä olisi vielä Robin cunt Persie. tuolloin meillä ei ole hyökkääjiä, joilla olisi tarpeeksi kokemusta voittaakseen liigan.</w:t>
      </w:r>
    </w:p>
    <w:p>
      <w:r>
        <w:rPr>
          <w:b/>
          <w:u w:val="single"/>
        </w:rPr>
        <w:t xml:space="preserve">278088</w:t>
      </w:r>
    </w:p>
    <w:p>
      <w:r>
        <w:t xml:space="preserve">Selostaja kutsui tätä miestä "lyhyeksi" kuin vanhaa päähänpotkua, kun nuoret eivät pelaa D:tä....</w:t>
      </w:r>
    </w:p>
    <w:p>
      <w:r>
        <w:rPr>
          <w:b/>
          <w:u w:val="single"/>
        </w:rPr>
        <w:t xml:space="preserve">278089</w:t>
      </w:r>
    </w:p>
    <w:p>
      <w:r>
        <w:t xml:space="preserve">Raporttien mukaan pankkiautomaateilla ei ole käteistä keskiviikosta lähtien &amp;amp;jos menen pankkiin, se on ltd määrä tapahtumia ennen kuin minua rangaistaan 4 käyttämällä rahojani.</w:t>
      </w:r>
    </w:p>
    <w:p>
      <w:r>
        <w:rPr>
          <w:b/>
          <w:u w:val="single"/>
        </w:rPr>
        <w:t xml:space="preserve">278090</w:t>
      </w:r>
    </w:p>
    <w:p>
      <w:r>
        <w:t xml:space="preserve">Voima on vahva lahjaton wannabes, jos sosiaalinen asema he saavuttavat.</w:t>
        <w:br/>
        <w:t xml:space="preserve"> Jos he tekevät kaunopuheisia tekoja, he tekevät niitä.</w:t>
        <w:br/>
        <w:t xml:space="preserve"> Lahjakkaita puhujia heistä tulee. https://t.co/JOcmvzRS1m</w:t>
      </w:r>
    </w:p>
    <w:p>
      <w:r>
        <w:rPr>
          <w:b/>
          <w:u w:val="single"/>
        </w:rPr>
        <w:t xml:space="preserve">278091</w:t>
      </w:r>
    </w:p>
    <w:p>
      <w:r>
        <w:t xml:space="preserve">Kash rt'd tämän ja en muista twiittaavani tätä... Luulen, että on turvallista nähdä, että hän on ERITTÄIN PAKSU NYT. https://t.co/vxGlhCvrAb</w:t>
      </w:r>
    </w:p>
    <w:p>
      <w:r>
        <w:rPr>
          <w:b/>
          <w:u w:val="single"/>
        </w:rPr>
        <w:t xml:space="preserve">278092</w:t>
      </w:r>
    </w:p>
    <w:p>
      <w:r>
        <w:t xml:space="preserve">Vintage joulu Hanky joulutähti kukkakimppu W/Tag-Desco-Sveitsi Pristine-�� https://t.co/VdH8x7kpLt https://t.co/ZQ6aRn5zKx</w:t>
      </w:r>
    </w:p>
    <w:p>
      <w:r>
        <w:rPr>
          <w:b/>
          <w:u w:val="single"/>
        </w:rPr>
        <w:t xml:space="preserve">278093</w:t>
      </w:r>
    </w:p>
    <w:p>
      <w:r>
        <w:t xml:space="preserve">@WhatsTrending Ensimmäistä kertaa kun menin nykyisen poikaystäväni luokse, toin oman kulhollisen Mac N Cheese -juustoa ja sanoin hänelle, että hän ei voi ottaa sitä 😂👌🏼.</w:t>
      </w:r>
    </w:p>
    <w:p>
      <w:r>
        <w:rPr>
          <w:b/>
          <w:u w:val="single"/>
        </w:rPr>
        <w:t xml:space="preserve">278094</w:t>
      </w:r>
    </w:p>
    <w:p>
      <w:r>
        <w:t xml:space="preserve">Subaru Share the Love -tapahtuma kerää paikallisesti yli 51 000 dollaria United Waylle https://t.co/aoyXcr19LB https://t.co/waS9RdwO5B https://t.co/waS9RdwO5B</w:t>
      </w:r>
    </w:p>
    <w:p>
      <w:r>
        <w:rPr>
          <w:b/>
          <w:u w:val="single"/>
        </w:rPr>
        <w:t xml:space="preserve">278095</w:t>
      </w:r>
    </w:p>
    <w:p>
      <w:r>
        <w:t xml:space="preserve">Jokaisessa näyttelyssämme on yli 90 johtavaa valmistajaa, tavarantoimittajaa ja toimialajärjestöä!</w:t>
        <w:t xml:space="preserve">#putkisto #lämmitys</w:t>
        <w:br/>
        <w:br/>
        <w:t xml:space="preserve">https://t.co/W0Deg8Bc82 https://t.co/OvGz6OZgnE</w:t>
      </w:r>
    </w:p>
    <w:p>
      <w:r>
        <w:rPr>
          <w:b/>
          <w:u w:val="single"/>
        </w:rPr>
        <w:t xml:space="preserve">278096</w:t>
      </w:r>
    </w:p>
    <w:p>
      <w:r>
        <w:t xml:space="preserve">@Pope_John_Paul Tsekkaa uusin julkaisu, jos sinulla on aikaa #Free #Download ➡ https://t.co/1jZwhP6wLg</w:t>
      </w:r>
    </w:p>
    <w:p>
      <w:r>
        <w:rPr>
          <w:b/>
          <w:u w:val="single"/>
        </w:rPr>
        <w:t xml:space="preserve">278097</w:t>
      </w:r>
    </w:p>
    <w:p>
      <w:r>
        <w:t xml:space="preserve">#Startup: Tutustu #piniin täällä https://t.co/pL3dgo57Xt https://t.co/W0JIeMmUcg https://t.co/W0JIeMmUcg</w:t>
      </w:r>
    </w:p>
    <w:p>
      <w:r>
        <w:rPr>
          <w:b/>
          <w:u w:val="single"/>
        </w:rPr>
        <w:t xml:space="preserve">278098</w:t>
      </w:r>
    </w:p>
    <w:p>
      <w:r>
        <w:t xml:space="preserve">I love u Dinah</w:t>
        <w:br/>
        <w:t xml:space="preserve">PARTY OF CHICKENS</w:t>
        <w:br/>
        <w:t xml:space="preserve">#FifthHarmony #YouKnowYouLoveThem @radiodisney https://t.co/3eezFi7mjV</w:t>
      </w:r>
    </w:p>
    <w:p>
      <w:r>
        <w:rPr>
          <w:b/>
          <w:u w:val="single"/>
        </w:rPr>
        <w:t xml:space="preserve">278099</w:t>
      </w:r>
    </w:p>
    <w:p>
      <w:r>
        <w:t xml:space="preserve">Nämä huomiota herättävät korvakorut ovat saaneet inspiraationsa avaruussatelliiteista, ja ne vangitsevat niiden symmetrisen, geometrisen estetiikan https://t.co/NL4oCPWqUI https://t.co/D7fC6qn8qC</w:t>
      </w:r>
    </w:p>
    <w:p>
      <w:r>
        <w:rPr>
          <w:b/>
          <w:u w:val="single"/>
        </w:rPr>
        <w:t xml:space="preserve">278100</w:t>
      </w:r>
    </w:p>
    <w:p>
      <w:r>
        <w:t xml:space="preserve">dimetrodone: iwannabeadored: wugaazi: https://t.co/yzbJ80Rakx https://t.co/yzbJ80Rakx...</w:t>
      </w:r>
    </w:p>
    <w:p>
      <w:r>
        <w:rPr>
          <w:b/>
          <w:u w:val="single"/>
        </w:rPr>
        <w:t xml:space="preserve">278101</w:t>
      </w:r>
    </w:p>
    <w:p>
      <w:r>
        <w:t xml:space="preserve">@emjrabbitwolf Valkoisten ppl:ien ei tarvitse olla huolissaan valkopesusta, jos emme halua, mutta PoC:lla ei ole tätä mahdollisuutta.</w:t>
      </w:r>
    </w:p>
    <w:p>
      <w:r>
        <w:rPr>
          <w:b/>
          <w:u w:val="single"/>
        </w:rPr>
        <w:t xml:space="preserve">278102</w:t>
      </w:r>
    </w:p>
    <w:p>
      <w:r>
        <w:t xml:space="preserve">| Tiedämme, että opiskelet myöhään. Kuuntele 95.1:llä kuusi tuntia kovinta heavy metalia, joka pitää silmäsi auki ja veresi kiehumassa.</w:t>
      </w:r>
    </w:p>
    <w:p>
      <w:r>
        <w:rPr>
          <w:b/>
          <w:u w:val="single"/>
        </w:rPr>
        <w:t xml:space="preserve">278103</w:t>
      </w:r>
    </w:p>
    <w:p>
      <w:r>
        <w:t xml:space="preserve">#adecules RT adecules2017"#adecules RT adecules2017"#google #adeculeshttp://ifttt.com/images/no_image_card.p... https://t.co/dINvs0B2Hh""</w:t>
      </w:r>
    </w:p>
    <w:p>
      <w:r>
        <w:rPr>
          <w:b/>
          <w:u w:val="single"/>
        </w:rPr>
        <w:t xml:space="preserve">278104</w:t>
      </w:r>
    </w:p>
    <w:p>
      <w:r>
        <w:t xml:space="preserve">Ken tämä viesti saa minut tappamaan itseni jonain päivänä , itse asiassa canny uskoa kuinka pish tämä peli on ja silti tuhlaa rahaa siihen 😡 https://t.co/xW1B5AXRb0</w:t>
      </w:r>
    </w:p>
    <w:p>
      <w:r>
        <w:rPr>
          <w:b/>
          <w:u w:val="single"/>
        </w:rPr>
        <w:t xml:space="preserve">278105</w:t>
      </w:r>
    </w:p>
    <w:p>
      <w:r>
        <w:t xml:space="preserve">Tämä pieni mies - Pedro!</w:t>
        <w:br/>
        <w:t xml:space="preserve"> Hänen ensimmäinen kertansa täällä, eikä hän pärjännyt niin huonosti 11 kuukaudeksi. :) https://t.co/yAOXxHrrow https://t.co/yAOXxHrrow</w:t>
      </w:r>
    </w:p>
    <w:p>
      <w:r>
        <w:rPr>
          <w:b/>
          <w:u w:val="single"/>
        </w:rPr>
        <w:t xml:space="preserve">278106</w:t>
      </w:r>
    </w:p>
    <w:p>
      <w:r>
        <w:t xml:space="preserve">Älä tuomitse minua ennen kuin tunnet minut.</w:t>
        <w:br/>
        <w:t xml:space="preserve"> Älä aliarvioi minua ennen kuin haastat minut.</w:t>
        <w:br/>
        <w:t xml:space="preserve"> Älä puhu minusta, ennen kuin... https://t.co/YwSkuJU66H</w:t>
      </w:r>
    </w:p>
    <w:p>
      <w:r>
        <w:rPr>
          <w:b/>
          <w:u w:val="single"/>
        </w:rPr>
        <w:t xml:space="preserve">278107</w:t>
      </w:r>
    </w:p>
    <w:p>
      <w:r>
        <w:t xml:space="preserve">BREAKING: En aio koskaan erota!!! Hiljaisuus on paras vastaus hölmöille - Buhari sanoo APC:lle, järkyttää maailmaa - https://t.co/3yHex93swc ...</w:t>
      </w:r>
    </w:p>
    <w:p>
      <w:r>
        <w:rPr>
          <w:b/>
          <w:u w:val="single"/>
        </w:rPr>
        <w:t xml:space="preserve">278108</w:t>
      </w:r>
    </w:p>
    <w:p>
      <w:r>
        <w:t xml:space="preserve">Tarvitsetko kuumaa luettavaa? Kirjailija Jasmine Jackson julkaisee höyryävän seksi- ja rakkauskirjan 'W'. Lue tiivistelmä täältä: https://t.co/o2GyHs0fWZ</w:t>
      </w:r>
    </w:p>
    <w:p>
      <w:r>
        <w:rPr>
          <w:b/>
          <w:u w:val="single"/>
        </w:rPr>
        <w:t xml:space="preserve">278109</w:t>
      </w:r>
    </w:p>
    <w:p>
      <w:r>
        <w:t xml:space="preserve">Lucille Brown Middle ja C.C. Wells Elementary ovat tällä viikolla mukana KENTTÄRETKILLÄ! #RVA #TheFirstTee #NationalSchoolProgram https://t.co/BYXFc31l1G https://t.co/BYXFc31l1G</w:t>
      </w:r>
    </w:p>
    <w:p>
      <w:r>
        <w:rPr>
          <w:b/>
          <w:u w:val="single"/>
        </w:rPr>
        <w:t xml:space="preserve">278110</w:t>
      </w:r>
    </w:p>
    <w:p>
      <w:r>
        <w:t xml:space="preserve">Aika aloittaa puutarhanhoito! #YardWork (@ Home :) in St. Augustine, FL w/ @danbelue) https://t.co/TXbFwYM3bY https://t.co/TXbFwYM3bY</w:t>
      </w:r>
    </w:p>
    <w:p>
      <w:r>
        <w:rPr>
          <w:b/>
          <w:u w:val="single"/>
        </w:rPr>
        <w:t xml:space="preserve">278111</w:t>
      </w:r>
    </w:p>
    <w:p>
      <w:r>
        <w:t xml:space="preserve">Voi WTAF</w:t>
        <w:br/>
        <w:br/>
        <w:t xml:space="preserve">Olen nyt saapunut lentokentälle, ja myöhästynyt lentoni on kuulemma jo lähtenyt aikataulun mukaisesti ... ilman minua</w:t>
      </w:r>
    </w:p>
    <w:p>
      <w:r>
        <w:rPr>
          <w:b/>
          <w:u w:val="single"/>
        </w:rPr>
        <w:t xml:space="preserve">278112</w:t>
      </w:r>
    </w:p>
    <w:p>
      <w:r>
        <w:t xml:space="preserve">Kävelin SEMO @MomsDemand mtg:stä ja ehdin kuunnella TV-ohjelman @ABCDesignated Survivor puhuvan aseiden turvallisuudesta.Voinko elää tuossa vanhassa universumissa?</w:t>
      </w:r>
    </w:p>
    <w:p>
      <w:r>
        <w:rPr>
          <w:b/>
          <w:u w:val="single"/>
        </w:rPr>
        <w:t xml:space="preserve">278113</w:t>
      </w:r>
    </w:p>
    <w:p>
      <w:r>
        <w:t xml:space="preserve">Anna yökyöpeleille työaikaa, joka antaa heille mahdollisuuden levittää siipiään #finance #business https://t.co/CNzSILvoUQ https://t.co/GcTCxSI47Q</w:t>
      </w:r>
    </w:p>
    <w:p>
      <w:r>
        <w:rPr>
          <w:b/>
          <w:u w:val="single"/>
        </w:rPr>
        <w:t xml:space="preserve">278114</w:t>
      </w:r>
    </w:p>
    <w:p>
      <w:r>
        <w:t xml:space="preserve">Ihmiset, välttääkseni spoilereita Persona 5:n aikana aion lisätä näytön ilmoitusten edellyttämiä vinkkejä/bittejä. Ei enää 1 dollarin hintaisia pelipoilereita, lol</w:t>
      </w:r>
    </w:p>
    <w:p>
      <w:r>
        <w:rPr>
          <w:b/>
          <w:u w:val="single"/>
        </w:rPr>
        <w:t xml:space="preserve">278115</w:t>
      </w:r>
    </w:p>
    <w:p>
      <w:r>
        <w:t xml:space="preserve">En tule koskaan ymmärtämään, miksi naiset asettavat itsensä tällaisiin tilanteisiin. Eivätkä nauhoittavat miehet ole yhtään sen parempia. https://t.co/dP4ydXpYzB.</w:t>
      </w:r>
    </w:p>
    <w:p>
      <w:r>
        <w:rPr>
          <w:b/>
          <w:u w:val="single"/>
        </w:rPr>
        <w:t xml:space="preserve">278116</w:t>
      </w:r>
    </w:p>
    <w:p>
      <w:r>
        <w:t xml:space="preserve">@williamlegate @realDonaldTrump @FoxNews He ovat poliittisia ja entisen hallinnon sätkynukke. He ovat Obaman nimittämiä.</w:t>
      </w:r>
    </w:p>
    <w:p>
      <w:r>
        <w:rPr>
          <w:b/>
          <w:u w:val="single"/>
        </w:rPr>
        <w:t xml:space="preserve">278117</w:t>
      </w:r>
    </w:p>
    <w:p>
      <w:r>
        <w:br/>
        <w:t xml:space="preserve">4/17 - 4/20 (ma-ti) $667</w:t>
        <w:br/>
        <w:t xml:space="preserve">5/3 - 5/5 (ke-pe) $423</w:t>
        <w:br/>
        <w:t xml:space="preserve">5/20 -5/21 (la-su) $196 https://t.co/oaDlohRIMn</w:t>
      </w:r>
    </w:p>
    <w:p>
      <w:r>
        <w:rPr>
          <w:b/>
          <w:u w:val="single"/>
        </w:rPr>
        <w:t xml:space="preserve">278118</w:t>
      </w:r>
    </w:p>
    <w:p>
      <w:r>
        <w:t xml:space="preserve">Torstaina 6. huhtikuuta klo 6-21, liity Houses of the Holy klo Texas Harley Davidson Bedfordissa All Star... https://t.co/QAMlrhhwY8</w:t>
      </w:r>
    </w:p>
    <w:p>
      <w:r>
        <w:rPr>
          <w:b/>
          <w:u w:val="single"/>
        </w:rPr>
        <w:t xml:space="preserve">278119</w:t>
      </w:r>
    </w:p>
    <w:p>
      <w:r>
        <w:t xml:space="preserve">Kyaaaaa varmasti siitä on pitkä aika, kun olen taas lukenut mangaa. IM PALASIN LUKEMAAN SUOSIKKIMANGAANI! AAHHH TÄMÄ ON NIIN SÖPÖÄ AAAAHHHHHHHHHHHH https://t.co/NfF82sWgc2 https://t.co/NfF82sWgc2</w:t>
      </w:r>
    </w:p>
    <w:p>
      <w:r>
        <w:rPr>
          <w:b/>
          <w:u w:val="single"/>
        </w:rPr>
        <w:t xml:space="preserve">278120</w:t>
      </w:r>
    </w:p>
    <w:p>
      <w:r>
        <w:t xml:space="preserve">@Kenny_T_Kunene @Our_DA Voit järjestää maanantaina yhden kaikista asioista Ruppert ,Absa,Coffin,Collusion, S&amp;amp;P,WMC.I lupaan liittyä marssille.</w:t>
      </w:r>
    </w:p>
    <w:p>
      <w:r>
        <w:rPr>
          <w:b/>
          <w:u w:val="single"/>
        </w:rPr>
        <w:t xml:space="preserve">278121</w:t>
      </w:r>
    </w:p>
    <w:p>
      <w:r>
        <w:t xml:space="preserve">Voitko erottaa hiiren muusikosta? Onko tämä laulun sanoitus vai repliikki Disney-elokuvasta? | 97.3 KISSFM Voitko... https://t.co/um9KfQzxss https://t.co/c8iAf3LO04 https://t.co/c8iAf3LO04</w:t>
      </w:r>
    </w:p>
    <w:p>
      <w:r>
        <w:rPr>
          <w:b/>
          <w:u w:val="single"/>
        </w:rPr>
        <w:t xml:space="preserve">278122</w:t>
      </w:r>
    </w:p>
    <w:p>
      <w:r>
        <w:t xml:space="preserve">"Emme voi tehdä tätä työtä tunnistamatta, miten voimme olla osallisia jatkuvaan kolonialismiin." Hannah Davidson #CLPP2017</w:t>
      </w:r>
    </w:p>
    <w:p>
      <w:r>
        <w:rPr>
          <w:b/>
          <w:u w:val="single"/>
        </w:rPr>
        <w:t xml:space="preserve">278123</w:t>
      </w:r>
    </w:p>
    <w:p>
      <w:r>
        <w:t xml:space="preserve">Legendaarinen päättäväisyytesi motivoi sinua laskemaan loogisesti... Lisää aiheesta Kauris https://t.co/hwLZIgNSgT</w:t>
      </w:r>
    </w:p>
    <w:p>
      <w:r>
        <w:rPr>
          <w:b/>
          <w:u w:val="single"/>
        </w:rPr>
        <w:t xml:space="preserve">278124</w:t>
      </w:r>
    </w:p>
    <w:p>
      <w:r>
        <w:t xml:space="preserve">Nopea ja helppo tapa vakauttaa mielialan vaihtelut on relen... Lisää syöpään https://t.co/S7EF1aFOLH</w:t>
      </w:r>
    </w:p>
    <w:p>
      <w:r>
        <w:rPr>
          <w:b/>
          <w:u w:val="single"/>
        </w:rPr>
        <w:t xml:space="preserve">278125</w:t>
      </w:r>
    </w:p>
    <w:p>
      <w:r>
        <w:t xml:space="preserve">Älkää käyttäkö H1B-viisumeita väärin: Yhdysvaltain tiukka varoitus yrityksille https://t.co/O9jMLLbwW8 https://t.co/GF4c77T0xA https://t.co/GF4c77T0xA</w:t>
      </w:r>
    </w:p>
    <w:p>
      <w:r>
        <w:rPr>
          <w:b/>
          <w:u w:val="single"/>
        </w:rPr>
        <w:t xml:space="preserve">278126</w:t>
      </w:r>
    </w:p>
    <w:p>
      <w:r>
        <w:t xml:space="preserve">Viktoriaanisen osavaltion pääministeri tyrmää raportin, jonka mukaan satujen uhka perustuu sukupuolittuneisuuteen https://t.co/qOdiRgB8oT</w:t>
      </w:r>
    </w:p>
    <w:p>
      <w:r>
        <w:rPr>
          <w:b/>
          <w:u w:val="single"/>
        </w:rPr>
        <w:t xml:space="preserve">278127</w:t>
      </w:r>
    </w:p>
    <w:p>
      <w:r>
        <w:t xml:space="preserve">KUUNTELE NYT Jeremy Camp @jeremycamp - Come Alive osoitteessa https://t.co/17n9kmuds5 CCM &amp; Camp; Gospel yhdessä samalla asemalla.</w:t>
      </w:r>
    </w:p>
    <w:p>
      <w:r>
        <w:rPr>
          <w:b/>
          <w:u w:val="single"/>
        </w:rPr>
        <w:t xml:space="preserve">278128</w:t>
      </w:r>
    </w:p>
    <w:p>
      <w:r>
        <w:t xml:space="preserve">Automaattinen Ky Mesonet Temps for March 31, 2017 at 04:00AM #wbkowx #wbko #kywx https://t.co/WcEFUir3LX https://t.co/WcEFUir3LX</w:t>
      </w:r>
    </w:p>
    <w:p>
      <w:r>
        <w:rPr>
          <w:b/>
          <w:u w:val="single"/>
        </w:rPr>
        <w:t xml:space="preserve">278129</w:t>
      </w:r>
    </w:p>
    <w:p>
      <w:r>
        <w:t xml:space="preserve">Taas yksi hyvä syy osallistua #marchforscience -tapahtumaan. Hyvin artikuloitu artikkeli on vahva argumentti! https://t.co/6USTy9M105 via @statnews</w:t>
      </w:r>
    </w:p>
    <w:p>
      <w:r>
        <w:rPr>
          <w:b/>
          <w:u w:val="single"/>
        </w:rPr>
        <w:t xml:space="preserve">278130</w:t>
      </w:r>
    </w:p>
    <w:p>
      <w:r>
        <w:t xml:space="preserve">Kannatan #Maxwelliä @IPL #PlayerBattlesissa. Äänestä valintaasi nyt https://t.co/2e1eGPwS5j #VIVOIPL 1</w:t>
      </w:r>
    </w:p>
    <w:p>
      <w:r>
        <w:rPr>
          <w:b/>
          <w:u w:val="single"/>
        </w:rPr>
        <w:t xml:space="preserve">278131</w:t>
      </w:r>
    </w:p>
    <w:p>
      <w:r>
        <w:t xml:space="preserve">Et ole vankini, vaan toinen puoliskoni. En aio kohdella sinua yhtään huonommin kuin itseäni.</w:t>
      </w:r>
    </w:p>
    <w:p>
      <w:r>
        <w:rPr>
          <w:b/>
          <w:u w:val="single"/>
        </w:rPr>
        <w:t xml:space="preserve">278132</w:t>
      </w:r>
    </w:p>
    <w:p>
      <w:r>
        <w:t xml:space="preserve">yksi henkilö seurasi minua ja 2 henkilöä jätti minut seuraamatta // automaattisesti tarkistanut https://t.co/9XqYgqmYSH</w:t>
      </w:r>
    </w:p>
    <w:p>
      <w:r>
        <w:rPr>
          <w:b/>
          <w:u w:val="single"/>
        </w:rPr>
        <w:t xml:space="preserve">278133</w:t>
      </w:r>
    </w:p>
    <w:p>
      <w:r>
        <w:t xml:space="preserve">ICYMI: Nainen on leikattu vapaaksi ja ensihoitajat hoitavat häntä kahden auton välisen onnettomuuden jälkeen #Chathamissa https://t.co/FLyJHn4efD https://t.co/EPqTN0iSDu https://t.co/EPqTN0iSDu</w:t>
      </w:r>
    </w:p>
    <w:p>
      <w:r>
        <w:rPr>
          <w:b/>
          <w:u w:val="single"/>
        </w:rPr>
        <w:t xml:space="preserve">278134</w:t>
      </w:r>
    </w:p>
    <w:p>
      <w:r>
        <w:t xml:space="preserve">Hei ihmiset #NYC, #LosAngeles, #London &amp;amp; muualla, katsokaa Maleficent (2014) täällä: https://t.co/8o75lrdZhu https://t.co/aHDo1t90GY</w:t>
      </w:r>
    </w:p>
    <w:p>
      <w:r>
        <w:rPr>
          <w:b/>
          <w:u w:val="single"/>
        </w:rPr>
        <w:t xml:space="preserve">278135</w:t>
      </w:r>
    </w:p>
    <w:p>
      <w:r>
        <w:t xml:space="preserve">Ihmiset todella tarvitsevat kylttejä kaikkeen, älä jätä astioita toimiston lavuaariin, älä aja tämän terveyskaupan läpi. https://t.co/pURgYHP7P1</w:t>
      </w:r>
    </w:p>
    <w:p>
      <w:r>
        <w:rPr>
          <w:b/>
          <w:u w:val="single"/>
        </w:rPr>
        <w:t xml:space="preserve">278136</w:t>
      </w:r>
    </w:p>
    <w:p>
      <w:r>
        <w:t xml:space="preserve">Liity @Axway ja @AstrakhanC webinaariin API Management RFP:n rakentamisesta 11. toukokuuta! https://t.co/ndHZs0TZMM https://t.co/Cv3nJd4w2L</w:t>
      </w:r>
    </w:p>
    <w:p>
      <w:r>
        <w:rPr>
          <w:b/>
          <w:u w:val="single"/>
        </w:rPr>
        <w:t xml:space="preserve">278137</w:t>
      </w:r>
    </w:p>
    <w:p>
      <w:r>
        <w:t xml:space="preserve">Tilausta varten lisää ystävällisesti</w:t>
        <w:br/>
        <w:t xml:space="preserve">Bbm: 5BFE4FE2</w:t>
        <w:br/>
        <w:t xml:space="preserve">Mikä on sovellus :08130171421</w:t>
        <w:br/>
        <w:t xml:space="preserve">Soita:08159371899</w:t>
        <w:br/>
        <w:t xml:space="preserve">tai... https://t</w:t>
      </w:r>
    </w:p>
    <w:p>
      <w:r>
        <w:rPr>
          <w:b/>
          <w:u w:val="single"/>
        </w:rPr>
        <w:t xml:space="preserve">278138</w:t>
      </w:r>
    </w:p>
    <w:p>
      <w:r>
        <w:t xml:space="preserve">@pots_n_pains @SpoonsAndPOTS Otan mukaani tulosteet lääkkeistäni. En millään jaksa kirjoittaa niitä kaikkia käsin!</w:t>
      </w:r>
    </w:p>
    <w:p>
      <w:r>
        <w:rPr>
          <w:b/>
          <w:u w:val="single"/>
        </w:rPr>
        <w:t xml:space="preserve">278139</w:t>
      </w:r>
    </w:p>
    <w:p>
      <w:r>
        <w:t xml:space="preserve">Unity Camera Assistant by Constantine Tvalashvili https://t.co/ryfHTWqXim uudet Assets in #Unity3D #GameDev #IndieGameDev https://t.co/xrytSkJBcD</w:t>
      </w:r>
    </w:p>
    <w:p>
      <w:r>
        <w:rPr>
          <w:b/>
          <w:u w:val="single"/>
        </w:rPr>
        <w:t xml:space="preserve">278140</w:t>
      </w:r>
    </w:p>
    <w:p>
      <w:r>
        <w:t xml:space="preserve">Haluatko rahoitusta opiskelijajärjestöllesi? Tule SORF-esittelyyn tänä iltana ja opi lisää! https://t.co/Taqj1z5B9m https://t.co/Taqj1z5B9m</w:t>
      </w:r>
    </w:p>
    <w:p>
      <w:r>
        <w:rPr>
          <w:b/>
          <w:u w:val="single"/>
        </w:rPr>
        <w:t xml:space="preserve">278141</w:t>
      </w:r>
    </w:p>
    <w:p>
      <w:r>
        <w:t xml:space="preserve">@Legitride Rakastan sitä, mitä valitsit! Soitamme EYE OF THE STORM by @RYANSMUSIC sinun ansiostasi! Kuuntele &amp; äänestä: https://t.co/HbRIDysHW8</w:t>
      </w:r>
    </w:p>
    <w:p>
      <w:r>
        <w:rPr>
          <w:b/>
          <w:u w:val="single"/>
        </w:rPr>
        <w:t xml:space="preserve">278142</w:t>
      </w:r>
    </w:p>
    <w:p>
      <w:r>
        <w:t xml:space="preserve">#Työ #Työmahdollisuus Java Sr. Developer/Tech Lead (17-01069) - SC - Fort Mill https://t.co/g5HWPKXAbU. Lisää täältä: https://t.co/1LEZw96KKT</w:t>
      </w:r>
    </w:p>
    <w:p>
      <w:r>
        <w:rPr>
          <w:b/>
          <w:u w:val="single"/>
        </w:rPr>
        <w:t xml:space="preserve">278143</w:t>
      </w:r>
    </w:p>
    <w:p>
      <w:r>
        <w:t xml:space="preserve">Kukaan ei voita - Multibasket Backboard by llobet &amp;amp; pons https://t.co/snXiLRV51s ... #ART #ArtIntervention #PublicArt #Team #SayItWithArt https://t.co/fMp80supJ2</w:t>
      </w:r>
    </w:p>
    <w:p>
      <w:r>
        <w:rPr>
          <w:b/>
          <w:u w:val="single"/>
        </w:rPr>
        <w:t xml:space="preserve">278144</w:t>
      </w:r>
    </w:p>
    <w:p>
      <w:r>
        <w:t xml:space="preserve">@WesleyLowery Mutta jos sanot, että poliiseja vastaan ei ole sotaa, ihmiset sanovat, että olet poliisivastainen... vaikka tilastot ovat melko poliisimyönteisiä.</w:t>
      </w:r>
    </w:p>
    <w:p>
      <w:r>
        <w:rPr>
          <w:b/>
          <w:u w:val="single"/>
        </w:rPr>
        <w:t xml:space="preserve">278145</w:t>
      </w:r>
    </w:p>
    <w:p>
      <w:r>
        <w:t xml:space="preserve">3941 Go Here: https://t.co/e7t12Bsdv8 sex xxx porno alastomat tytöt alastomat naiset #Sweet boobs tits tits ass lesbian lesbians horny hot sexy teens #Play</w:t>
      </w:r>
    </w:p>
    <w:p>
      <w:r>
        <w:rPr>
          <w:b/>
          <w:u w:val="single"/>
        </w:rPr>
        <w:t xml:space="preserve">278146</w:t>
      </w:r>
    </w:p>
    <w:p>
      <w:r>
        <w:t xml:space="preserve">Tuo on HT-vihellys - hyvä peli molemmilta joukkueilta toistaiseksi, mutta @Kidlingtonythfc johtaa tauolla 2-0</w:t>
      </w:r>
    </w:p>
    <w:p>
      <w:r>
        <w:rPr>
          <w:b/>
          <w:u w:val="single"/>
        </w:rPr>
        <w:t xml:space="preserve">278147</w:t>
      </w:r>
    </w:p>
    <w:p>
      <w:r>
        <w:t xml:space="preserve">Troy Kilgore 24" x 20" öljy kankaalle "Spring Awakening".  Säilytetään käsinlehdistetyssä antiikkikehyksessä.  Hinta: $1,500.00 https://t.co/60yVc7Mrza</w:t>
      </w:r>
    </w:p>
    <w:p>
      <w:r>
        <w:rPr>
          <w:b/>
          <w:u w:val="single"/>
        </w:rPr>
        <w:t xml:space="preserve">278148</w:t>
      </w:r>
    </w:p>
    <w:p>
      <w:r>
        <w:t xml:space="preserve">On niin ihanaa saada puhelinpalvelussa yhteys ihmiseen, joka on niin miellyttävä ja voi vastata kysymyksiin epäröimättä #HalifaxFS</w:t>
      </w:r>
    </w:p>
    <w:p>
      <w:r>
        <w:rPr>
          <w:b/>
          <w:u w:val="single"/>
        </w:rPr>
        <w:t xml:space="preserve">278149</w:t>
      </w:r>
    </w:p>
    <w:p>
      <w:r>
        <w:t xml:space="preserve">"Naisten voimaannuttamisessa - feminismissä - ei ole kyse miesten katseen keskittämisestä. Kyse on naisen toimijuuden keskittämisestä."</w:t>
      </w:r>
    </w:p>
    <w:p>
      <w:r>
        <w:rPr>
          <w:b/>
          <w:u w:val="single"/>
        </w:rPr>
        <w:t xml:space="preserve">278150</w:t>
      </w:r>
    </w:p>
    <w:p>
      <w:r>
        <w:t xml:space="preserve">Menetti kaiken kykynsä muodostaa yhtenäisiä sanoja. #Shadowhunters #GLAADAwards @MatthewDaddario @HarryShumJrhttps://t.co/r5F6giqCMm https://t.co/r5F6giqCMm</w:t>
      </w:r>
    </w:p>
    <w:p>
      <w:r>
        <w:rPr>
          <w:b/>
          <w:u w:val="single"/>
        </w:rPr>
        <w:t xml:space="preserve">278151</w:t>
      </w:r>
    </w:p>
    <w:p>
      <w:r>
        <w:t xml:space="preserve">Urgh Tein laskuvirheen ja ostin väärän tuotteen, ja nyt minun täytyy tehdä ihmis-ing korjata asia. En ole huvittunut menneestä MJ:stä.</w:t>
      </w:r>
    </w:p>
    <w:p>
      <w:r>
        <w:rPr>
          <w:b/>
          <w:u w:val="single"/>
        </w:rPr>
        <w:t xml:space="preserve">278152</w:t>
      </w:r>
    </w:p>
    <w:p>
      <w:r>
        <w:t xml:space="preserve">Kuuntele uuden @DaytonMBB-valmentajan Anthony Grantin ilmoitus klo 13.00 @larryhansgenin kanssa täällä klikkaamalla https://t.co/ymqq526wSJ.</w:t>
      </w:r>
    </w:p>
    <w:p>
      <w:r>
        <w:rPr>
          <w:b/>
          <w:u w:val="single"/>
        </w:rPr>
        <w:t xml:space="preserve">278153</w:t>
      </w:r>
    </w:p>
    <w:p>
      <w:r>
        <w:t xml:space="preserve">#Terapia #EMR: ratkaisusi on lisätty @G2Crowdiin - lunasta jo tänään! @ClinicSource: https://t.co/uYau5zntUF https://t.co/pUzjbCx1xK</w:t>
      </w:r>
    </w:p>
    <w:p>
      <w:r>
        <w:rPr>
          <w:b/>
          <w:u w:val="single"/>
        </w:rPr>
        <w:t xml:space="preserve">278154</w:t>
      </w:r>
    </w:p>
    <w:p>
      <w:r>
        <w:t xml:space="preserve">Yhdysvallat syyllistyi "räikeään hyökkäykseen" Syyrian armeijan tukikohtaa vastaan - yleisesikunta</w:t>
        <w:br/>
        <w:br/>
        <w:t xml:space="preserve">https://t.co/8Egy9NVhHq</w:t>
      </w:r>
    </w:p>
    <w:p>
      <w:r>
        <w:rPr>
          <w:b/>
          <w:u w:val="single"/>
        </w:rPr>
        <w:t xml:space="preserve">278155</w:t>
      </w:r>
    </w:p>
    <w:p>
      <w:r>
        <w:t xml:space="preserve">KLIKKAA TUKEASI! Osta Amazonissa käyttämällä banneria yläosassa https://t.co/BuKMYSXzqr &amp;amp; saamme vähän kolikkoa!</w:t>
      </w:r>
    </w:p>
    <w:p>
      <w:r>
        <w:rPr>
          <w:b/>
          <w:u w:val="single"/>
        </w:rPr>
        <w:t xml:space="preserve">278156</w:t>
      </w:r>
    </w:p>
    <w:p>
      <w:r>
        <w:t xml:space="preserve">@robblatt Hei Rob. Pahoittelemme tästä mahdollisesti aiheutuvaa haittaa. Jos haluat apua, lähetä meille yksityinen DM-tunnuksesi. Kiitos. *PK</w:t>
      </w:r>
    </w:p>
    <w:p>
      <w:r>
        <w:rPr>
          <w:b/>
          <w:u w:val="single"/>
        </w:rPr>
        <w:t xml:space="preserve">278157</w:t>
      </w:r>
    </w:p>
    <w:p>
      <w:r>
        <w:t xml:space="preserve">Bahaha. Jessus. Ei osaa tehdä edes pientä iskua oikein. PATEETTINEN. Amerikasta on tullut itsensä parodia. https://t.co/EAfNREN3PZ.</w:t>
      </w:r>
    </w:p>
    <w:p>
      <w:r>
        <w:rPr>
          <w:b/>
          <w:u w:val="single"/>
        </w:rPr>
        <w:t xml:space="preserve">278158</w:t>
      </w:r>
    </w:p>
    <w:p>
      <w:r>
        <w:t xml:space="preserve">Nämä ovat maailman kestävimpiä lapsia. Oppilaamme löytävät aina syyn hymyillä!... https://t.co/H8DKXglI4d...</w:t>
      </w:r>
    </w:p>
    <w:p>
      <w:r>
        <w:rPr>
          <w:b/>
          <w:u w:val="single"/>
        </w:rPr>
        <w:t xml:space="preserve">278159</w:t>
      </w:r>
    </w:p>
    <w:p>
      <w:r>
        <w:t xml:space="preserve">@radiotalentfm @radiodisney NOVE</w:t>
        <w:br/>
        <w:br/>
        <w:t xml:space="preserve">DIRECTS LOVE TALENT #OneDirection #YouKnowYouLoveThem @radiodisney</w:t>
      </w:r>
    </w:p>
    <w:p>
      <w:r>
        <w:rPr>
          <w:b/>
          <w:u w:val="single"/>
        </w:rPr>
        <w:t xml:space="preserve">278160</w:t>
      </w:r>
    </w:p>
    <w:p>
      <w:r>
        <w:t xml:space="preserve">@08rien_4Jessie Hyvää huomenta Shanny 💖💖 Toivottavasti sinulla on ihana päivä kulta #HappyWeekend 😍😚💗💕💗💕💗💕💗</w:t>
      </w:r>
    </w:p>
    <w:p>
      <w:r>
        <w:rPr>
          <w:b/>
          <w:u w:val="single"/>
        </w:rPr>
        <w:t xml:space="preserve">278161</w:t>
      </w:r>
    </w:p>
    <w:p>
      <w:r>
        <w:t xml:space="preserve">Kyle Okposo sairaalahoitoon teho-osastolla julkistamaton sairaus https://t.co/YnexDQadtg https://t.co/XOVn6OcSRF</w:t>
      </w:r>
    </w:p>
    <w:p>
      <w:r>
        <w:rPr>
          <w:b/>
          <w:u w:val="single"/>
        </w:rPr>
        <w:t xml:space="preserve">278162</w:t>
      </w:r>
    </w:p>
    <w:p>
      <w:r>
        <w:t xml:space="preserve">Saatat olla iloisesti odottamassa vapaapäivää, mutta joudut sitten... Lisää Vesimiehelle https://t.co/s1LulDBRgU</w:t>
      </w:r>
    </w:p>
    <w:p>
      <w:r>
        <w:rPr>
          <w:b/>
          <w:u w:val="single"/>
        </w:rPr>
        <w:t xml:space="preserve">278163</w:t>
      </w:r>
    </w:p>
    <w:p>
      <w:r>
        <w:t xml:space="preserve">@Kalkaba4Anoca vei hänet ja hänen vaimonsa maahanne, hän sanoi, ettei ole minkään ugandalaisten palvelija, jotka ovat pitäneet hänet vallassa 31 vuotta.</w:t>
      </w:r>
    </w:p>
    <w:p>
      <w:r>
        <w:rPr>
          <w:b/>
          <w:u w:val="single"/>
        </w:rPr>
        <w:t xml:space="preserve">278164</w:t>
      </w:r>
    </w:p>
    <w:p>
      <w:r>
        <w:t xml:space="preserve">@Powerfm987 jos on 1 asia, menen puhtaasti yksittäinen ei voi olla suurempi kuin maamme. Ei meidän elinaikanamme. Etelä-Afrikka herää!</w:t>
      </w:r>
    </w:p>
    <w:p>
      <w:r>
        <w:rPr>
          <w:b/>
          <w:u w:val="single"/>
        </w:rPr>
        <w:t xml:space="preserve">278165</w:t>
      </w:r>
    </w:p>
    <w:p>
      <w:r>
        <w:t xml:space="preserve">Ansaitseminen saa sinut tuntemaan olosi hyväksi ... Lisää Oinas https://t.co/EgWFExBYhb</w:t>
      </w:r>
    </w:p>
    <w:p>
      <w:r>
        <w:rPr>
          <w:b/>
          <w:u w:val="single"/>
        </w:rPr>
        <w:t xml:space="preserve">278166</w:t>
      </w:r>
    </w:p>
    <w:p>
      <w:r>
        <w:t xml:space="preserve">Syyrian kemiallisen "hyökkäyksen" uhrien oireet vastaavat altistumista hermomyrkylle... https://t.co/OAdLjAhPLv by #BBCBreaking via @c0nvey</w:t>
      </w:r>
    </w:p>
    <w:p>
      <w:r>
        <w:rPr>
          <w:b/>
          <w:u w:val="single"/>
        </w:rPr>
        <w:t xml:space="preserve">278167</w:t>
      </w:r>
    </w:p>
    <w:p>
      <w:r>
        <w:t xml:space="preserve">@ACTIACAC #CXgov Summit -huippukokouksessa kuultiin VA:n väliaikaista apulaissihteeriä Scott Blackburnia https://t.co/sve5Gu5g9j</w:t>
      </w:r>
    </w:p>
    <w:p>
      <w:r>
        <w:rPr>
          <w:b/>
          <w:u w:val="single"/>
        </w:rPr>
        <w:t xml:space="preserve">278168</w:t>
      </w:r>
    </w:p>
    <w:p>
      <w:r>
        <w:t xml:space="preserve">Tule mukaan! Varauksia otetaan nyt vastaan 29. huhtikuuta järjestettäviä illallistansseja varten. Paperiversiot... https://t.co/70BZQ45JQj</w:t>
      </w:r>
    </w:p>
    <w:p>
      <w:r>
        <w:rPr>
          <w:b/>
          <w:u w:val="single"/>
        </w:rPr>
        <w:t xml:space="preserve">278169</w:t>
      </w:r>
    </w:p>
    <w:p>
      <w:r>
        <w:t xml:space="preserve">@footballitalia Vain koska Samp voitti Interin</w:t>
        <w:br/>
        <w:t xml:space="preserve">Dont tarkoittaa, että hän on parempi kuin Bonucci Chielini</w:t>
        <w:br/>
        <w:t xml:space="preserve">Barzagli ja muut</w:t>
        <w:br/>
        <w:t xml:space="preserve">Hän on edelleen paska</w:t>
      </w:r>
    </w:p>
    <w:p>
      <w:r>
        <w:rPr>
          <w:b/>
          <w:u w:val="single"/>
        </w:rPr>
        <w:t xml:space="preserve">278170</w:t>
      </w:r>
    </w:p>
    <w:p>
      <w:r>
        <w:t xml:space="preserve">Ole aina varuillasi jalankulkijoiden varalta. Hidasta &amp;amp; ole valmis pysähtymään. 🚶🏃🛑🚗 #MyVibeVA #ArriveAlive #DistractedDrivingAwarenessMonth https://t.co/rAWVE3X3uR</w:t>
      </w:r>
    </w:p>
    <w:p>
      <w:r>
        <w:rPr>
          <w:b/>
          <w:u w:val="single"/>
        </w:rPr>
        <w:t xml:space="preserve">278171</w:t>
      </w:r>
    </w:p>
    <w:p>
      <w:r>
        <w:t xml:space="preserve">Joel Berry pelaa NCAA-turnauksessa yhden täysin terveen näköisen ottelun, ja se on kansallinen mestaruus.</w:t>
      </w:r>
    </w:p>
    <w:p>
      <w:r>
        <w:rPr>
          <w:b/>
          <w:u w:val="single"/>
        </w:rPr>
        <w:t xml:space="preserve">278172</w:t>
      </w:r>
    </w:p>
    <w:p>
      <w:r>
        <w:t xml:space="preserve">Tämä on José Zamora, hän muutti nimensä Joeksi saadakseen töitä. Näin kävi... https://t.co/Khimn2Qo6L</w:t>
      </w:r>
    </w:p>
    <w:p>
      <w:r>
        <w:rPr>
          <w:b/>
          <w:u w:val="single"/>
        </w:rPr>
        <w:t xml:space="preserve">278173</w:t>
      </w:r>
    </w:p>
    <w:p>
      <w:r>
        <w:t xml:space="preserve">#Photo #City &amp;amp; #Arkkitehtuuri yö valojen kanssa....!!!!! jvphoto - https://t.co/RtxSs2puok https://t.co/cWWa2nyCqB</w:t>
      </w:r>
    </w:p>
    <w:p>
      <w:r>
        <w:rPr>
          <w:b/>
          <w:u w:val="single"/>
        </w:rPr>
        <w:t xml:space="preserve">278174</w:t>
      </w:r>
    </w:p>
    <w:p>
      <w:r>
        <w:t xml:space="preserve">Tänään on Digital Incomingsin päivä. Kicking off #DIR218 with @AlanMorrisMusic #Np Digital Eye [Pure Trance]... https://t.co/pQONjg3U9U... https://t.co/pQONjg3U9U</w:t>
      </w:r>
    </w:p>
    <w:p>
      <w:r>
        <w:rPr>
          <w:b/>
          <w:u w:val="single"/>
        </w:rPr>
        <w:t xml:space="preserve">278175</w:t>
      </w:r>
    </w:p>
    <w:p>
      <w:r>
        <w:t xml:space="preserve">Ahneus, hulluus, valheet, &amp;amp; epäamerikkalaisuus miehittää #WhiteHouse - #Julkishyvä asuu kadulla - Meidän on palautettava se kotiinsa 🇺🇸</w:t>
      </w:r>
    </w:p>
    <w:p>
      <w:r>
        <w:rPr>
          <w:b/>
          <w:u w:val="single"/>
        </w:rPr>
        <w:t xml:space="preserve">278176</w:t>
      </w:r>
    </w:p>
    <w:p>
      <w:r>
        <w:t xml:space="preserve">DEAL OR NO DEAL #14-Cutest Little Bunny Hair Bow</w:t>
        <w:br/>
        <w:t xml:space="preserve">Valitse ei lipsahda clip tai joustava otsapanta, VALMIS TOIMITTAA!</w:t>
        <w:br/>
        <w:t xml:space="preserve"> MAKE ME... https://t.co/9vPjfSryUY</w:t>
      </w:r>
    </w:p>
    <w:p>
      <w:r>
        <w:rPr>
          <w:b/>
          <w:u w:val="single"/>
        </w:rPr>
        <w:t xml:space="preserve">278177</w:t>
      </w:r>
    </w:p>
    <w:p>
      <w:r>
        <w:t xml:space="preserve">@SarinaValentina Valitettavaa, mutta kaikki järjestyy kyllä. Me ollaan oltu noissa surkeissa tilanteissa. Puhumattakaan siitä, että sinulla on yhteisö ppl, joka rakastaa sinua.</w:t>
      </w:r>
    </w:p>
    <w:p>
      <w:r>
        <w:rPr>
          <w:b/>
          <w:u w:val="single"/>
        </w:rPr>
        <w:t xml:space="preserve">278178</w:t>
      </w:r>
    </w:p>
    <w:p>
      <w:r>
        <w:t xml:space="preserve">Anker PowerLine Kevlar Micro USB-kaapeli 1.8m Lataus USB-kaapeli Synkronointikaapeli Puhelin Tablet (Musta) - http://buy #malaysia #west #east #shop</w:t>
      </w:r>
    </w:p>
    <w:p>
      <w:r>
        <w:rPr>
          <w:b/>
          <w:u w:val="single"/>
        </w:rPr>
        <w:t xml:space="preserve">278179</w:t>
      </w:r>
    </w:p>
    <w:p>
      <w:r>
        <w:t xml:space="preserve">Yritän streamata tänään, mutta PMDG ei anna minun aktivoitua :(</w:t>
        <w:br/>
        <w:t xml:space="preserve">Kaikki mustat näytöt ja ei toimivia painikkeita</w:t>
      </w:r>
    </w:p>
    <w:p>
      <w:r>
        <w:rPr>
          <w:b/>
          <w:u w:val="single"/>
        </w:rPr>
        <w:t xml:space="preserve">278180</w:t>
      </w:r>
    </w:p>
    <w:p>
      <w:r>
        <w:t xml:space="preserve">Lahjontaan sekaantuneet Etelä-Sumatran poliisit joutuvat... https://t.co/apwn1TKoWp #Aasia #antikorruptio #korruptio #korruptio #Sumatra #GetUrRiskOn https://t.co/8gBnmYnbj7</w:t>
      </w:r>
    </w:p>
    <w:p>
      <w:r>
        <w:rPr>
          <w:b/>
          <w:u w:val="single"/>
        </w:rPr>
        <w:t xml:space="preserve">278181</w:t>
      </w:r>
    </w:p>
    <w:p>
      <w:r>
        <w:t xml:space="preserve">Joskus kun olet selkä seinää vasten etkä voi kontrolloida tiettyjä asioita 🅱️e niin jätät sen voimien varaan 🅱️e 🙏🏾.</w:t>
      </w:r>
    </w:p>
    <w:p>
      <w:r>
        <w:rPr>
          <w:b/>
          <w:u w:val="single"/>
        </w:rPr>
        <w:t xml:space="preserve">278182</w:t>
      </w:r>
    </w:p>
    <w:p>
      <w:r>
        <w:t xml:space="preserve">Clean Bandit - Rockabye ft. Sean Paul &amp;amp; Anne-Marie, Tässä on upouusi # 1 Video maailmassa... Have a Great Night Ya'll, Live N Luv Life!</w:t>
      </w:r>
    </w:p>
    <w:p>
      <w:r>
        <w:rPr>
          <w:b/>
          <w:u w:val="single"/>
        </w:rPr>
        <w:t xml:space="preserve">278183</w:t>
      </w:r>
    </w:p>
    <w:p>
      <w:r>
        <w:t xml:space="preserve">#SixthToneAtOne-tapahtuman kunniaksi tässä muutamia @SixthTone-tarinoita viime vuodelta, joista on ollut ilo raportoida, työskennellä tai lukea.</w:t>
      </w:r>
    </w:p>
    <w:p>
      <w:r>
        <w:rPr>
          <w:b/>
          <w:u w:val="single"/>
        </w:rPr>
        <w:t xml:space="preserve">278184</w:t>
      </w:r>
    </w:p>
    <w:p>
      <w:r>
        <w:t xml:space="preserve">@Kallerz37 No en ole samaa mieltä. Minusta heidän pitäisi puhua kansallisella kielellä tulkin kanssa sen sijaan, että he oppisivat englantia, joka ei ole heidän äidinkielensä.</w:t>
      </w:r>
    </w:p>
    <w:p>
      <w:r>
        <w:rPr>
          <w:b/>
          <w:u w:val="single"/>
        </w:rPr>
        <w:t xml:space="preserve">278185</w:t>
      </w:r>
    </w:p>
    <w:p>
      <w:r>
        <w:t xml:space="preserve">Kruunu Trifari korvakorut - Comet Rhinestones - Pat Pend Clip Ons - Book Piece... https://t.co/NSLqcry4eX #vintage #midcentury https://t.co/oj34xX315t</w:t>
      </w:r>
    </w:p>
    <w:p>
      <w:r>
        <w:rPr>
          <w:b/>
          <w:u w:val="single"/>
        </w:rPr>
        <w:t xml:space="preserve">278186</w:t>
      </w:r>
    </w:p>
    <w:p>
      <w:r>
        <w:t xml:space="preserve">@ChelseaClinton ; Tämä on todella surullista; #45:n pitäisi palata peruskouluun, se auttaisi häntä paljon.</w:t>
      </w:r>
    </w:p>
    <w:p>
      <w:r>
        <w:rPr>
          <w:b/>
          <w:u w:val="single"/>
        </w:rPr>
        <w:t xml:space="preserve">278187</w:t>
      </w:r>
    </w:p>
    <w:p>
      <w:r>
        <w:t xml:space="preserve">Kierros 24 Tulosottelu [Laulu]</w:t>
        <w:br/>
        <w:t xml:space="preserve">Tier 1: 12606pts（+32）</w:t>
        <w:br/>
        <w:t xml:space="preserve"> Tier 2: 10380pts（+32）</w:t>
        <w:br/>
        <w:t xml:space="preserve"> Tier 3: 8707pts（+37）.</w:t>
        <w:br/>
        <w:t xml:space="preserve"> Aika: 04/02 16:01（13.28%）.</w:t>
      </w:r>
    </w:p>
    <w:p>
      <w:r>
        <w:rPr>
          <w:b/>
          <w:u w:val="single"/>
        </w:rPr>
        <w:t xml:space="preserve">278188</w:t>
      </w:r>
    </w:p>
    <w:p>
      <w:r>
        <w:t xml:space="preserve">Yhdysvallat, jonka Venäjä on varastanut neuvostoliittolaisen maffian tilille! Maffia huonon edustuksen ja tulojen vuoksi!Maffia off shore -elämän vuoksi https://t.co/45AsVqgClj https://t.co/45AsVqgClj</w:t>
      </w:r>
    </w:p>
    <w:p>
      <w:r>
        <w:rPr>
          <w:b/>
          <w:u w:val="single"/>
        </w:rPr>
        <w:t xml:space="preserve">278189</w:t>
      </w:r>
    </w:p>
    <w:p>
      <w:r>
        <w:t xml:space="preserve">Hyvää #MLBopeningday Kun toivo on ikuinen 30 ⚾️ joukkueille &amp;amp; minun #FantasyBaseball vastustajat - Nauti kun vielä voit! https://t.co/EpBY4IuMk1</w:t>
      </w:r>
    </w:p>
    <w:p>
      <w:r>
        <w:rPr>
          <w:b/>
          <w:u w:val="single"/>
        </w:rPr>
        <w:t xml:space="preserve">278190</w:t>
      </w:r>
    </w:p>
    <w:p>
      <w:r>
        <w:t xml:space="preserve">Jee! Nyt on viikonloppu!!!! Tule ostoksille meidän UUSI TULOKSET Prestigessä! Top 150 GHC! Housut vain 200... https://t.co/yOcHbqMhON... https://t.co/yOcHbqMhON</w:t>
      </w:r>
    </w:p>
    <w:p>
      <w:r>
        <w:rPr>
          <w:b/>
          <w:u w:val="single"/>
        </w:rPr>
        <w:t xml:space="preserve">278191</w:t>
      </w:r>
    </w:p>
    <w:p>
      <w:r>
        <w:t xml:space="preserve">jakaminen #suaju BoF Exclusive | H&amp;amp;M lanseeraa uuden brändin: Arket - The Business of Fashion #business https://t.co/ysHzlhvM2c</w:t>
      </w:r>
    </w:p>
    <w:p>
      <w:r>
        <w:rPr>
          <w:b/>
          <w:u w:val="single"/>
        </w:rPr>
        <w:t xml:space="preserve">278192</w:t>
      </w:r>
    </w:p>
    <w:p>
      <w:r>
        <w:t xml:space="preserve">@KKharisma nyt hänen on istuttava siellä ja tehtävä vahingonkorjausta ihmisille, joista osa ei edes tiennyt hänen olemassaolostaan ennen tätä päivää. hän mokasi.</w:t>
      </w:r>
    </w:p>
    <w:p>
      <w:r>
        <w:rPr>
          <w:b/>
          <w:u w:val="single"/>
        </w:rPr>
        <w:t xml:space="preserve">278193</w:t>
      </w:r>
    </w:p>
    <w:p>
      <w:r>
        <w:t xml:space="preserve">Uusi LOOP-kansi YouTubessa! Drake "Passionfruit" https://t.co/YypB899cbw #looper #loopcover https://t.co/qDdRwEHF9A</w:t>
      </w:r>
    </w:p>
    <w:p>
      <w:r>
        <w:rPr>
          <w:b/>
          <w:u w:val="single"/>
        </w:rPr>
        <w:t xml:space="preserve">278194</w:t>
      </w:r>
    </w:p>
    <w:p>
      <w:r>
        <w:t xml:space="preserve">Olen pörrännyt koko viikon #badoo - tsekkaa minut! https://t.co/Aja78POptD https://t.co/C7C4TKmw7C</w:t>
      </w:r>
    </w:p>
    <w:p>
      <w:r>
        <w:rPr>
          <w:b/>
          <w:u w:val="single"/>
        </w:rPr>
        <w:t xml:space="preserve">278195</w:t>
      </w:r>
    </w:p>
    <w:p>
      <w:r>
        <w:t xml:space="preserve">Oooh, kuulostaa mielenkiintoiselta! Huuto hyvän laivan @MBFountain seuraajille jakaa tarinoita/infoa #laivat #laivat #veneet #matkailu #naiset https://t.co/xNbcLM0Sox</w:t>
      </w:r>
    </w:p>
    <w:p>
      <w:r>
        <w:rPr>
          <w:b/>
          <w:u w:val="single"/>
        </w:rPr>
        <w:t xml:space="preserve">278196</w:t>
      </w:r>
    </w:p>
    <w:p>
      <w:r>
        <w:t xml:space="preserve">Soita Still Got Time by @zaynmalik feat @partynextdoor #AMPRequest / #AMPRequests https://t.co/FCVVNZJSQe</w:t>
      </w:r>
    </w:p>
    <w:p>
      <w:r>
        <w:rPr>
          <w:b/>
          <w:u w:val="single"/>
        </w:rPr>
        <w:t xml:space="preserve">278197</w:t>
      </w:r>
    </w:p>
    <w:p>
      <w:r>
        <w:t xml:space="preserve">McDowell Mountain Ranch koteja myytävänä Scottsdale Arizonassa. Aina ajan tasalla oleva luettelo.  LÖYDÄ OMASI TÄNÄÄN! https://t.co/5SVZJL92RO</w:t>
      </w:r>
    </w:p>
    <w:p>
      <w:r>
        <w:rPr>
          <w:b/>
          <w:u w:val="single"/>
        </w:rPr>
        <w:t xml:space="preserve">278198</w:t>
      </w:r>
    </w:p>
    <w:p>
      <w:r>
        <w:t xml:space="preserve">#NowPlaying Let It Go (feat. Da' T.R.U.T.H. &amp;amp; Promise) by Rellhttp://hishopnation.com/Let It Go - single</w:t>
      </w:r>
    </w:p>
    <w:p>
      <w:r>
        <w:rPr>
          <w:b/>
          <w:u w:val="single"/>
        </w:rPr>
        <w:t xml:space="preserve">278199</w:t>
      </w:r>
    </w:p>
    <w:p>
      <w:r>
        <w:t xml:space="preserve">@dualkoondog Uskon, että demokraatit ja Isis ovat lavastaneet kaasuhyökkäyksen tekaistuksi hyökkäykseksi Isisin aseistamiseksi ja Syyrian johtajasta eroon pääsemiseksi.</w:t>
      </w:r>
    </w:p>
    <w:p>
      <w:r>
        <w:rPr>
          <w:b/>
          <w:u w:val="single"/>
        </w:rPr>
        <w:t xml:space="preserve">278200</w:t>
      </w:r>
    </w:p>
    <w:p>
      <w:r>
        <w:t xml:space="preserve">SSIS Performance Design Patterns by Matt Masson @mattmasson torstaina 6. huhtikuuta. Tsekkaa tämä: https://t.co/M5kmN24R6L</w:t>
      </w:r>
    </w:p>
    <w:p>
      <w:r>
        <w:rPr>
          <w:b/>
          <w:u w:val="single"/>
        </w:rPr>
        <w:t xml:space="preserve">278201</w:t>
      </w:r>
    </w:p>
    <w:p>
      <w:r>
        <w:t xml:space="preserve">Ep. 133 - Robotti-imurien rakentaminen: Sulautettujen järjestelmien käyttöönotto ...</w:t>
        <w:br/>
        <w:br/>
        <w:t xml:space="preserve">#makerspace #stem #APIResearch</w:t>
        <w:br/>
        <w:t xml:space="preserve">https://t.co/AIKo2dgduY https://t.co/AIKo2dgduY</w:t>
      </w:r>
    </w:p>
    <w:p>
      <w:r>
        <w:rPr>
          <w:b/>
          <w:u w:val="single"/>
        </w:rPr>
        <w:t xml:space="preserve">278202</w:t>
      </w:r>
    </w:p>
    <w:p>
      <w:r>
        <w:t xml:space="preserve">Kyllä, hiljaisen enemmistön on aika nousta ja puhua näitä ekoterroristeja vastaan #auspol #qldpol #ausmedia #adani https://t.co/YD4rcs2yHz https://t.co/YD4rcs2yHz</w:t>
      </w:r>
    </w:p>
    <w:p>
      <w:r>
        <w:rPr>
          <w:b/>
          <w:u w:val="single"/>
        </w:rPr>
        <w:t xml:space="preserve">278203</w:t>
      </w:r>
    </w:p>
    <w:p>
      <w:r>
        <w:t xml:space="preserve">Tykkäsin @catkinz_ https://t.co/dMhqsRMxgq Catkinz - Sunshine @YouTube-videosta: SoaR Envyy Montage Challenge Response [E] #SoaRRC</w:t>
      </w:r>
    </w:p>
    <w:p>
      <w:r>
        <w:rPr>
          <w:b/>
          <w:u w:val="single"/>
        </w:rPr>
        <w:t xml:space="preserve">278204</w:t>
      </w:r>
    </w:p>
    <w:p>
      <w:r>
        <w:t xml:space="preserve">Paikallinen sää @ 00:30:03 08/04/2017</w:t>
        <w:br/>
        <w:t xml:space="preserve">Lämpötila 7.2 ºC Nykyinen tuuli/puuska 0.0 - 5.2 mph Tuuli:SE</w:t>
        <w:br/>
        <w:t xml:space="preserve">Sademäärä tänään 0.0 Baro:1024.70 &amp;amp; laskeva</w:t>
      </w:r>
    </w:p>
    <w:p>
      <w:r>
        <w:rPr>
          <w:b/>
          <w:u w:val="single"/>
        </w:rPr>
        <w:t xml:space="preserve">278205</w:t>
      </w:r>
    </w:p>
    <w:p>
      <w:r>
        <w:t xml:space="preserve">I could be the One Nicky Romero</w:t>
        <w:br/>
        <w:t xml:space="preserve">The Secret Garden Music Festival</w:t>
        <w:br/>
        <w:t xml:space="preserve">@nickyromero</w:t>
        <w:br/>
        <w:t xml:space="preserve">#house #ecuador... https://t.co/YT2btUqQqU</w:t>
      </w:r>
    </w:p>
    <w:p>
      <w:r>
        <w:rPr>
          <w:b/>
          <w:u w:val="single"/>
        </w:rPr>
        <w:t xml:space="preserve">278206</w:t>
      </w:r>
    </w:p>
    <w:p>
      <w:r>
        <w:t xml:space="preserve">Veljen (5) äiti: Vaihtaisitko siskosi?</w:t>
        <w:br/>
        <w:br/>
        <w:t xml:space="preserve"> Veli: Jos meille tarjottaisiin nättiä.</w:t>
        <w:br/>
        <w:br/>
        <w:t xml:space="preserve"> NO SITTEN.</w:t>
      </w:r>
    </w:p>
    <w:p>
      <w:r>
        <w:rPr>
          <w:b/>
          <w:u w:val="single"/>
        </w:rPr>
        <w:t xml:space="preserve">278207</w:t>
      </w:r>
    </w:p>
    <w:p>
      <w:r>
        <w:t xml:space="preserve">Pelasin Paradise Island 2:n Sandy Caps -minipeliä, ja pistemääräni oli: 437 #GameInsight #ParadiseIsland2</w:t>
      </w:r>
    </w:p>
    <w:p>
      <w:r>
        <w:rPr>
          <w:b/>
          <w:u w:val="single"/>
        </w:rPr>
        <w:t xml:space="preserve">278208</w:t>
      </w:r>
    </w:p>
    <w:p>
      <w:r>
        <w:t xml:space="preserve">Tuomari myöntää 2 miljoonaa dollaria Zimmerin lonkkamaljaimplantin kantajalle, jota edustavat Osborne &amp;amp; Associates ja McGinn, Carpenter,... https://t.co/5yUpIiYdFT</w:t>
      </w:r>
    </w:p>
    <w:p>
      <w:r>
        <w:rPr>
          <w:b/>
          <w:u w:val="single"/>
        </w:rPr>
        <w:t xml:space="preserve">278209</w:t>
      </w:r>
    </w:p>
    <w:p>
      <w:r>
        <w:t xml:space="preserve">Teemme vielä Q&amp;amp;A:ta tällä viikolla. Aion tehdä sen koulussa, joten lähetä minulle kysymyksiä käyttämällä #AskZuqqo 🤘🏽</w:t>
      </w:r>
    </w:p>
    <w:p>
      <w:r>
        <w:rPr>
          <w:b/>
          <w:u w:val="single"/>
        </w:rPr>
        <w:t xml:space="preserve">278210</w:t>
      </w:r>
    </w:p>
    <w:p>
      <w:r>
        <w:t xml:space="preserve">@YouTube Onko kenelläkään katseluhäiriö kanavallaan. Saan jatkuvasti tykkäyksiä ja kommentteja, mutta katselukertani pysyy samana?</w:t>
      </w:r>
    </w:p>
    <w:p>
      <w:r>
        <w:rPr>
          <w:b/>
          <w:u w:val="single"/>
        </w:rPr>
        <w:t xml:space="preserve">278211</w:t>
      </w:r>
    </w:p>
    <w:p>
      <w:r>
        <w:t xml:space="preserve">@mercymurugi Se on erittäin tuottoisaa liiketoimintaa. Missä on sota, siellä on rahaa ja hyvää rahaa... surullinen tosiasia.</w:t>
      </w:r>
    </w:p>
    <w:p>
      <w:r>
        <w:rPr>
          <w:b/>
          <w:u w:val="single"/>
        </w:rPr>
        <w:t xml:space="preserve">278212</w:t>
      </w:r>
    </w:p>
    <w:p>
      <w:r>
        <w:t xml:space="preserve">Löytyi transponderi etana!</w:t>
        <w:br/>
        <w:t xml:space="preserve">Kandidaattikuvia olkihattujen uudesta aluksestaan!</w:t>
        <w:br/>
        <w:t xml:space="preserve">https://t.co/HJlBo1eWLT #TreCru https://t.co/3I4s19T85B</w:t>
      </w:r>
    </w:p>
    <w:p>
      <w:r>
        <w:rPr>
          <w:b/>
          <w:u w:val="single"/>
        </w:rPr>
        <w:t xml:space="preserve">278213</w:t>
      </w:r>
    </w:p>
    <w:p>
      <w:r>
        <w:t xml:space="preserve">Tuuli 2,0 mph NNW. Barometri 1021,5 hPa, nousee hitaasti. Lämpötila 11,0 °C. Sade tänään 0,0 mm. Kosteus 78 %.</w:t>
      </w:r>
    </w:p>
    <w:p>
      <w:r>
        <w:rPr>
          <w:b/>
          <w:u w:val="single"/>
        </w:rPr>
        <w:t xml:space="preserve">278214</w:t>
      </w:r>
    </w:p>
    <w:p>
      <w:r>
        <w:t xml:space="preserve">Katuneet kultistit Borissa, Riversin osavaltiossa allekirjoittavat rauhansopimuksen, pudottavat aseensa (kuvat) https://t.co/O3rDIU8g82 https://t.co/XAajztgmyy</w:t>
      </w:r>
    </w:p>
    <w:p>
      <w:r>
        <w:rPr>
          <w:b/>
          <w:u w:val="single"/>
        </w:rPr>
        <w:t xml:space="preserve">278215</w:t>
      </w:r>
    </w:p>
    <w:p>
      <w:r>
        <w:t xml:space="preserve">Air Jordan 13 Low "Brave Blue</w:t>
        <w:t xml:space="preserve">"</w:t>
        <w:br/>
        <w:t xml:space="preserve"> Julkaisupäivä: 4/8/2017</w:t>
        <w:br/>
        <w:t xml:space="preserve">Väri: Brave Blue/Metallic Silver-Black</w:t>
        <w:br/>
        <w:t xml:space="preserve">Hinta: $175 =&amp;gt;https://t.co/19qgZg1Y3G https://t.co/sshYDTTEP5</w:t>
      </w:r>
    </w:p>
    <w:p>
      <w:r>
        <w:rPr>
          <w:b/>
          <w:u w:val="single"/>
        </w:rPr>
        <w:t xml:space="preserve">278216</w:t>
      </w:r>
    </w:p>
    <w:p>
      <w:r>
        <w:t xml:space="preserve">@ledanytargaryen Declan katsoo kättään, kun hän kirjoitti numeronsa ylös. Hän naurahti jälleen kerran, ja hymy ilmestyi uudelleen hänen kasvoilleen, kun hän katsoi +</w:t>
      </w:r>
    </w:p>
    <w:p>
      <w:r>
        <w:rPr>
          <w:b/>
          <w:u w:val="single"/>
        </w:rPr>
        <w:t xml:space="preserve">278217</w:t>
      </w:r>
    </w:p>
    <w:p>
      <w:r>
        <w:t xml:space="preserve">Hyödynnä kaveri Deal. 2 henkilöä, 2 hennatatuointia kappale, yhteensä 80 dollaria. You cant beat... https://t.co/fyy8aWV0fj</w:t>
      </w:r>
    </w:p>
    <w:p>
      <w:r>
        <w:rPr>
          <w:b/>
          <w:u w:val="single"/>
        </w:rPr>
        <w:t xml:space="preserve">278218</w:t>
      </w:r>
    </w:p>
    <w:p>
      <w:r>
        <w:t xml:space="preserve">Accounting for Governmental &amp;amp; Nonprofit Entities by Susan Kattelus, Earl...15/e https://t.co/XyIJJHxL5J https://t.co/99VsOYj7Vk</w:t>
      </w:r>
    </w:p>
    <w:p>
      <w:r>
        <w:rPr>
          <w:b/>
          <w:u w:val="single"/>
        </w:rPr>
        <w:t xml:space="preserve">278219</w:t>
      </w:r>
    </w:p>
    <w:p>
      <w:r>
        <w:t xml:space="preserve">Ainoa asia, jonka sanon, on se, ettei muita jäseniä tarvitse sotkea tähän. Tae &amp;amp; jungkook ovat aikuisia yksilöitä.</w:t>
      </w:r>
    </w:p>
    <w:p>
      <w:r>
        <w:rPr>
          <w:b/>
          <w:u w:val="single"/>
        </w:rPr>
        <w:t xml:space="preserve">278220</w:t>
      </w:r>
    </w:p>
    <w:p>
      <w:r>
        <w:t xml:space="preserve">Edullinen hoito hampaiden narskutteluun https://t.co/7xclHButVA #Charlotte #Dental https://t.co/CiTtL1foEg</w:t>
      </w:r>
    </w:p>
    <w:p>
      <w:r>
        <w:rPr>
          <w:b/>
          <w:u w:val="single"/>
        </w:rPr>
        <w:t xml:space="preserve">278221</w:t>
      </w:r>
    </w:p>
    <w:p>
      <w:r>
        <w:t xml:space="preserve">Sain juuri valmiiksi "Kummituksen hiljaisuus"! Olisi ihanaa, jos tulisit hakemaan minulta lahjan! https://t.co/15PSZ0kMUg #android #gameinsight</w:t>
      </w:r>
    </w:p>
    <w:p>
      <w:r>
        <w:rPr>
          <w:b/>
          <w:u w:val="single"/>
        </w:rPr>
        <w:t xml:space="preserve">278222</w:t>
      </w:r>
    </w:p>
    <w:p>
      <w:r>
        <w:t xml:space="preserve">Q2a: Medialla ei ole muuta vaihtoehtoa kuin tavoittaa käyttäjäkuntansa niin kuin he haluavat. #smsportschat https://t.co/2ngUyE4fPR</w:t>
      </w:r>
    </w:p>
    <w:p>
      <w:r>
        <w:rPr>
          <w:b/>
          <w:u w:val="single"/>
        </w:rPr>
        <w:t xml:space="preserve">278223</w:t>
      </w:r>
    </w:p>
    <w:p>
      <w:r>
        <w:t xml:space="preserve">@grccmoireheart joo. Ah tässä on korttini *hymyilee ja ottaa korttini käsilaukustani ojentaakseen sen sinulle* https://t.co/eNoH8DtWDS</w:t>
      </w:r>
    </w:p>
    <w:p>
      <w:r>
        <w:rPr>
          <w:b/>
          <w:u w:val="single"/>
        </w:rPr>
        <w:t xml:space="preserve">278224</w:t>
      </w:r>
    </w:p>
    <w:p>
      <w:r>
        <w:t xml:space="preserve">@pwnyewsalt @xxibgdrgnkai @cvson_ @jerome_teo @17izmir @weisheng_24 Vain yksi tapa ratkaista tämä, molemmat u muuttaa ur do n nähdä, kenellä on gayest dp</w:t>
      </w:r>
    </w:p>
    <w:p>
      <w:r>
        <w:rPr>
          <w:b/>
          <w:u w:val="single"/>
        </w:rPr>
        <w:t xml:space="preserve">278225</w:t>
      </w:r>
    </w:p>
    <w:p>
      <w:r>
        <w:t xml:space="preserve">Hyvää huomenta!👋🏼Sade liikkuu alueelle aamulla työmatkalla. Kiinnittäkää turvavyöt, varatkaa ylimääräistä aikaa, ei tekstiviestejä &amp;amp; ajaminen. Ajakaa turvallisesti!☔️🚔 https://t.co/BpjG4Y3AU5 https://t.co/BpjG4Y3AU5</w:t>
      </w:r>
    </w:p>
    <w:p>
      <w:r>
        <w:rPr>
          <w:b/>
          <w:u w:val="single"/>
        </w:rPr>
        <w:t xml:space="preserve">278226</w:t>
      </w:r>
    </w:p>
    <w:p>
      <w:r>
        <w:t xml:space="preserve">NRG PARK on paikka, jossa kannattaa olla! Katso @mecum @HoustonAutoShow @DisneyOnIce ja @HouBBQ paikat! Hyvää viikonloppua! https://t.co/g6i5BC0LQd</w:t>
      </w:r>
    </w:p>
    <w:p>
      <w:r>
        <w:rPr>
          <w:b/>
          <w:u w:val="single"/>
        </w:rPr>
        <w:t xml:space="preserve">278227</w:t>
      </w:r>
    </w:p>
    <w:p>
      <w:r>
        <w:t xml:space="preserve">Kuvat, joita ei lasketa hahmojen lukumäärään, ovat liian hauskoja, kun niitä kaivetaan ulkopuolelta, ostaisin silti</w:t>
      </w:r>
    </w:p>
    <w:p>
      <w:r>
        <w:rPr>
          <w:b/>
          <w:u w:val="single"/>
        </w:rPr>
        <w:t xml:space="preserve">278228</w:t>
      </w:r>
    </w:p>
    <w:p>
      <w:r>
        <w:t xml:space="preserve">Kahdeksan vuoden jälkeen on kansainvälisten osakkeiden vuoro menestyä paremmin kuin Yhdysvaltojen osakkeet. Katso GIC Weekly https://t.co/vJqlR2uz0D</w:t>
      </w:r>
    </w:p>
    <w:p>
      <w:r>
        <w:rPr>
          <w:b/>
          <w:u w:val="single"/>
        </w:rPr>
        <w:t xml:space="preserve">278229</w:t>
      </w:r>
    </w:p>
    <w:p>
      <w:r>
        <w:t xml:space="preserve">Kun @mikeshinoda ei niin hienovaraisesti vihjaa, että lisää #OneMoreLight-kappaleita on tulossa pian 😉 https://t.co/JUJnRI1kA0</w:t>
      </w:r>
    </w:p>
    <w:p>
      <w:r>
        <w:rPr>
          <w:b/>
          <w:u w:val="single"/>
        </w:rPr>
        <w:t xml:space="preserve">278230</w:t>
      </w:r>
    </w:p>
    <w:p>
      <w:r>
        <w:t xml:space="preserve">Katso Josien upeat tulokset!  60 päivän palautustakuun ansiosta sinulla ei ole mitään menetettävää! https://t.co/0we8zPSc9f</w:t>
      </w:r>
    </w:p>
    <w:p>
      <w:r>
        <w:rPr>
          <w:b/>
          <w:u w:val="single"/>
        </w:rPr>
        <w:t xml:space="preserve">278231</w:t>
      </w:r>
    </w:p>
    <w:p>
      <w:r>
        <w:t xml:space="preserve">Kunnon kaveriporukka, jolla on säännöllisiä suunnitelmia, joihin ei liity Denton maccies swing my way pls 🙋♂️🤷♂️</w:t>
      </w:r>
    </w:p>
    <w:p>
      <w:r>
        <w:rPr>
          <w:b/>
          <w:u w:val="single"/>
        </w:rPr>
        <w:t xml:space="preserve">278232</w:t>
      </w:r>
    </w:p>
    <w:p>
      <w:r>
        <w:t xml:space="preserve">@AverageChinese Youz gon get played if you ain't under me n @BrendonUSMC n @haoneedsadamntwitter supervision</w:t>
      </w:r>
    </w:p>
    <w:p>
      <w:r>
        <w:rPr>
          <w:b/>
          <w:u w:val="single"/>
        </w:rPr>
        <w:t xml:space="preserve">278233</w:t>
      </w:r>
    </w:p>
    <w:p>
      <w:r>
        <w:t xml:space="preserve">Kaksi suosikki urheilutoimittajaa @Bwelch15 ja @mmj5838 ovat täällä Globe Life Parkissa @Rangers #OpeningDay https://t.co/PxWXo2SEMq https://t.co/PxWXo2SEMq</w:t>
      </w:r>
    </w:p>
    <w:p>
      <w:r>
        <w:rPr>
          <w:b/>
          <w:u w:val="single"/>
        </w:rPr>
        <w:t xml:space="preserve">278234</w:t>
      </w:r>
    </w:p>
    <w:p>
      <w:r>
        <w:t xml:space="preserve">@gaz8467 @JamTarts Hän ei sano mitään. Hänen päätöksensä nimittää plebs on mennyt takapakkia, eikä hänellä ole munaa röyhistää noita narkkarin höyheniä ...</w:t>
      </w:r>
    </w:p>
    <w:p>
      <w:r>
        <w:rPr>
          <w:b/>
          <w:u w:val="single"/>
        </w:rPr>
        <w:t xml:space="preserve">278235</w:t>
      </w:r>
    </w:p>
    <w:p>
      <w:r>
        <w:t xml:space="preserve">Brändi "You Inc." Ihmiset eivät seuraa tuotteita vaan ihmisiä, jotka he tuntevat, joista he pitävät ja joihin he luottavat. #MLM https://t.co/DBKuEEK5KY https://t.co/wlty4bEj5T</w:t>
      </w:r>
    </w:p>
    <w:p>
      <w:r>
        <w:rPr>
          <w:b/>
          <w:u w:val="single"/>
        </w:rPr>
        <w:t xml:space="preserve">278236</w:t>
      </w:r>
    </w:p>
    <w:p>
      <w:r>
        <w:t xml:space="preserve">'ANTHONY YARDE TULEE OLLA SUPERTÄHTI' - BOBBY WARREN ROHKAISEE YARDOSTA SUURTA VAIKUTUSTA: https://t.co/DvoLanKqqh via @YouTube</w:t>
      </w:r>
    </w:p>
    <w:p>
      <w:r>
        <w:rPr>
          <w:b/>
          <w:u w:val="single"/>
        </w:rPr>
        <w:t xml:space="preserve">278237</w:t>
      </w:r>
    </w:p>
    <w:p>
      <w:r>
        <w:t xml:space="preserve">@mynonbelief Se ei ole iso bisnes. Se on hallitus, joka suosii näitä suuryrityksiä. Se on hallitus, joka myy palveluksia. Jos et pidä yrityksestä, älä ole asiakas.</w:t>
      </w:r>
    </w:p>
    <w:p>
      <w:r>
        <w:rPr>
          <w:b/>
          <w:u w:val="single"/>
        </w:rPr>
        <w:t xml:space="preserve">278238</w:t>
      </w:r>
    </w:p>
    <w:p>
      <w:r>
        <w:t xml:space="preserve">aion katsoa lentokentän esikatselukuvat myöhemmin...olen helpottunut nähdessäni haechanin hymyilevän.. :') aika keskittyä Mark Lee:hen hsr:ssä...leijonanvauva odottaa!</w:t>
      </w:r>
    </w:p>
    <w:p>
      <w:r>
        <w:rPr>
          <w:b/>
          <w:u w:val="single"/>
        </w:rPr>
        <w:t xml:space="preserve">278239</w:t>
      </w:r>
    </w:p>
    <w:p>
      <w:r>
        <w:t xml:space="preserve">Iain Glen puhuu kirjan ja valkokankaan välisistä muutoksista ja Jorah Mormontin pitkäikäisyydestä https://t.co/0uVl8GjgWs https://t.co/PzJHQWVxzh</w:t>
      </w:r>
    </w:p>
    <w:p>
      <w:r>
        <w:rPr>
          <w:b/>
          <w:u w:val="single"/>
        </w:rPr>
        <w:t xml:space="preserve">278240</w:t>
      </w:r>
    </w:p>
    <w:p>
      <w:r>
        <w:t xml:space="preserve">70 Roadrunner twin turbskies kukaan?</w:t>
        <w:br/>
        <w:br/>
        <w:t xml:space="preserve">#turbo #moparornocar #madmusclegarage</w:t>
        <w:br/>
        <w:br/>
        <w:t xml:space="preserve">https://t.co/nejeznuBiT https://t.co/Zu5klIBpt6</w:t>
      </w:r>
    </w:p>
    <w:p>
      <w:r>
        <w:rPr>
          <w:b/>
          <w:u w:val="single"/>
        </w:rPr>
        <w:t xml:space="preserve">278241</w:t>
      </w:r>
    </w:p>
    <w:p>
      <w:r>
        <w:t xml:space="preserve">@yalizareyes Palkkaa minut tekemään ahkeraa työtä sinulle ja annamme takaisin ennen aikataulun aikaa https://t.co/Yf26O8MTyM</w:t>
      </w:r>
    </w:p>
    <w:p>
      <w:r>
        <w:rPr>
          <w:b/>
          <w:u w:val="single"/>
        </w:rPr>
        <w:t xml:space="preserve">278242</w:t>
      </w:r>
    </w:p>
    <w:p>
      <w:r>
        <w:t xml:space="preserve">Hän on aina yllättänyt minut. Pikkusisko, josta tulen aina olemaan kiitollinen.... https://t.co/ScriSL4c6w https://t.co/ScriSL4c6w</w:t>
      </w:r>
    </w:p>
    <w:p>
      <w:r>
        <w:rPr>
          <w:b/>
          <w:u w:val="single"/>
        </w:rPr>
        <w:t xml:space="preserve">278243</w:t>
      </w:r>
    </w:p>
    <w:p>
      <w:r>
        <w:t xml:space="preserve">Deadspin etsii kadonnutta Mike And The Mad Dog -nauhaa, jossa he muka kyseenalaistivat juutalaisten https://t.co/ttAZrWl1Gx #turvallisuus</w:t>
      </w:r>
    </w:p>
    <w:p>
      <w:r>
        <w:rPr>
          <w:b/>
          <w:u w:val="single"/>
        </w:rPr>
        <w:t xml:space="preserve">278244</w:t>
      </w:r>
    </w:p>
    <w:p>
      <w:r>
        <w:t xml:space="preserve">minä: Hei, mitä kuuluu?</w:t>
        <w:br/>
        <w:t xml:space="preserve">kuljettaja: Ei kovin hyvä olo... Taidat olla viimeinen kyytini</w:t>
        <w:br/>
        <w:t xml:space="preserve">(ajaa vastaantulevaan liikenteeseen)</w:t>
      </w:r>
    </w:p>
    <w:p>
      <w:r>
        <w:rPr>
          <w:b/>
          <w:u w:val="single"/>
        </w:rPr>
        <w:t xml:space="preserve">278245</w:t>
      </w:r>
    </w:p>
    <w:p>
      <w:r>
        <w:t xml:space="preserve">@sureshpprabhu ystävällisesti käsitellä ongelmaa nykäykset GT Express 12616, Tunne raskas nykäykset joka kerta, kun juna alkaa ja pysähtyy.</w:t>
      </w:r>
    </w:p>
    <w:p>
      <w:r>
        <w:rPr>
          <w:b/>
          <w:u w:val="single"/>
        </w:rPr>
        <w:t xml:space="preserve">278246</w:t>
      </w:r>
    </w:p>
    <w:p>
      <w:r>
        <w:t xml:space="preserve">Mod Pro - 10 modia &amp;amp; Video Guide for Minecraft #Reference Role... https://t.co/eh47sVkwtu #mac #roleplaying</w:t>
      </w:r>
    </w:p>
    <w:p>
      <w:r>
        <w:rPr>
          <w:b/>
          <w:u w:val="single"/>
        </w:rPr>
        <w:t xml:space="preserve">278247</w:t>
      </w:r>
    </w:p>
    <w:p>
      <w:r>
        <w:t xml:space="preserve">Katsotko #barrettjackson LIVE @Velocityssä? Pelaa kanssani #AuctionInsideria ja voit voittaa hienoja palkintoja https://t.co/yxr6KoYX7v.</w:t>
      </w:r>
    </w:p>
    <w:p>
      <w:r>
        <w:rPr>
          <w:b/>
          <w:u w:val="single"/>
        </w:rPr>
        <w:t xml:space="preserve">278248</w:t>
      </w:r>
    </w:p>
    <w:p>
      <w:r>
        <w:t xml:space="preserve">Lausunto: https://t.co/ut0i4bSLTO by #washingtonpost via @c0nvey</w:t>
      </w:r>
    </w:p>
    <w:p>
      <w:r>
        <w:rPr>
          <w:b/>
          <w:u w:val="single"/>
        </w:rPr>
        <w:t xml:space="preserve">278249</w:t>
      </w:r>
    </w:p>
    <w:p>
      <w:r>
        <w:t xml:space="preserve">.@AdamJosephSport En tiedä, olemmeko puhuneet tästä viime aikoina, ja luultavasti näyttää siltä, että epäilen Russia silloin tällöin, mutta hän on mahtava.</w:t>
      </w:r>
    </w:p>
    <w:p>
      <w:r>
        <w:rPr>
          <w:b/>
          <w:u w:val="single"/>
        </w:rPr>
        <w:t xml:space="preserve">278250</w:t>
      </w:r>
    </w:p>
    <w:p>
      <w:r>
        <w:t xml:space="preserve">😂😂fsee I member in elementary we was hooping on the court 😭And @BigLiq_ thought he was Jordan and slipped on a pop can 😭😂 LMFAOOOOOOOOOOO</w:t>
      </w:r>
    </w:p>
    <w:p>
      <w:r>
        <w:rPr>
          <w:b/>
          <w:u w:val="single"/>
        </w:rPr>
        <w:t xml:space="preserve">278251</w:t>
      </w:r>
    </w:p>
    <w:p>
      <w:r>
        <w:t xml:space="preserve">En vitsaillut aiemmin. Jos sinulla on vanhoja £-kolikoita uuden kolikon julkaisun jälkeen, lahjoita ne hyväntekeväisyyteen StAnne'sNorthamptonissa #PoundForPound</w:t>
      </w:r>
    </w:p>
    <w:p>
      <w:r>
        <w:rPr>
          <w:b/>
          <w:u w:val="single"/>
        </w:rPr>
        <w:t xml:space="preserve">278252</w:t>
      </w:r>
    </w:p>
    <w:p>
      <w:r>
        <w:t xml:space="preserve">Minnesotan miestä syytetään somalialaiseen taksinkuljettajaan kohdistuneesta ennakkoluuloista johtuvasta hyökkäyksestä https://t.co/hgEnkRcliY https://t.co/0KS4MHa5Uz</w:t>
      </w:r>
    </w:p>
    <w:p>
      <w:r>
        <w:rPr>
          <w:b/>
          <w:u w:val="single"/>
        </w:rPr>
        <w:t xml:space="preserve">278253</w:t>
      </w:r>
    </w:p>
    <w:p>
      <w:r>
        <w:t xml:space="preserve">Selvä: Rakentaminen #PalisadesInterstateParkway SB:llä liittymästä 15; Old Gate Hill Road; CR 10 liittymään 13; US 202; CR 47.</w:t>
      </w:r>
    </w:p>
    <w:p>
      <w:r>
        <w:rPr>
          <w:b/>
          <w:u w:val="single"/>
        </w:rPr>
        <w:t xml:space="preserve">278254</w:t>
      </w:r>
    </w:p>
    <w:p>
      <w:r>
        <w:t xml:space="preserve">@947 @TheZweli @MantsoePout tyttö, joka sanoo aina "like like" kun hän puhuu ja joka myös kertoisi minulle kanakyljyksistä...</w:t>
      </w:r>
    </w:p>
    <w:p>
      <w:r>
        <w:rPr>
          <w:b/>
          <w:u w:val="single"/>
        </w:rPr>
        <w:t xml:space="preserve">278255</w:t>
      </w:r>
    </w:p>
    <w:p>
      <w:r>
        <w:t xml:space="preserve">clayton: HTM 4.22 U.S. Geothermal Inc $HTM Std Dev +1.96. HTM Kaupankäynti 4.22 Päivän korkein 4.28 &amp;amp; Päivän matalin 4.11 https://t.co/QFrzWp82tF https://t.co/QFrzWp82tF</w:t>
      </w:r>
    </w:p>
    <w:p>
      <w:r>
        <w:rPr>
          <w:b/>
          <w:u w:val="single"/>
        </w:rPr>
        <w:t xml:space="preserve">278256</w:t>
      </w:r>
    </w:p>
    <w:p>
      <w:r>
        <w:t xml:space="preserve">Älkää viitsikö @jack @twitter @tuki: ilmoittakaa näistä asioista ennen kuin siirrytte siihen. https://t.co/muEF5o9hxo</w:t>
      </w:r>
    </w:p>
    <w:p>
      <w:r>
        <w:rPr>
          <w:b/>
          <w:u w:val="single"/>
        </w:rPr>
        <w:t xml:space="preserve">278257</w:t>
      </w:r>
    </w:p>
    <w:p>
      <w:r>
        <w:t xml:space="preserve">@ambattii En katsonut 2012, koska periaatteessa päädyin siihen nähtyäni kaikkien Twitterissä olevan hypeä sen jälkeen, mutta ah kyllä, jedwardin vuosi</w:t>
      </w:r>
    </w:p>
    <w:p>
      <w:r>
        <w:rPr>
          <w:b/>
          <w:u w:val="single"/>
        </w:rPr>
        <w:t xml:space="preserve">278258</w:t>
      </w:r>
    </w:p>
    <w:p>
      <w:r>
        <w:t xml:space="preserve">TIEKIELLOT: Kevään tiekiellot otettiin käyttöön pe 24. maaliskuuta klo 7AM useimmilla RDCountyn kovapintaisilla teillä &amp;gt;&amp;gt;</w:t>
        <w:br/>
        <w:t xml:space="preserve">https://t.co/c4kDo2bKQ3</w:t>
      </w:r>
    </w:p>
    <w:p>
      <w:r>
        <w:rPr>
          <w:b/>
          <w:u w:val="single"/>
        </w:rPr>
        <w:t xml:space="preserve">278259</w:t>
      </w:r>
    </w:p>
    <w:p>
      <w:r>
        <w:t xml:space="preserve">Nopea ja helppo tapa vakauttaa mielialan vaihtelut on relen... Lisää syöpään https://t.co/zc0LhoxCNx</w:t>
      </w:r>
    </w:p>
    <w:p>
      <w:r>
        <w:rPr>
          <w:b/>
          <w:u w:val="single"/>
        </w:rPr>
        <w:t xml:space="preserve">278260</w:t>
      </w:r>
    </w:p>
    <w:p>
      <w:r>
        <w:t xml:space="preserve">SECP käynnistää uuden käyttäjien rekisteröintijärjestelmän sähköisten palvelujen puitteissa https://t.co/fRFYdpRlHa via @ProPakistaniPK</w:t>
      </w:r>
    </w:p>
    <w:p>
      <w:r>
        <w:rPr>
          <w:b/>
          <w:u w:val="single"/>
        </w:rPr>
        <w:t xml:space="preserve">278261</w:t>
      </w:r>
    </w:p>
    <w:p>
      <w:r>
        <w:t xml:space="preserve">#NEW #99c "kuuma ja höyryävä lukema, jonka tulet nopeasti ahmimaan" F*ck Boy by @michellesinhell https://t.co/g2WPWtbfP3 https://t.co/NfONHlmRiL</w:t>
      </w:r>
    </w:p>
    <w:p>
      <w:r>
        <w:rPr>
          <w:b/>
          <w:u w:val="single"/>
        </w:rPr>
        <w:t xml:space="preserve">278262</w:t>
      </w:r>
    </w:p>
    <w:p>
      <w:r>
        <w:t xml:space="preserve">@TheMichaelMoran Tarvitsen tätä. Kierrän juuri Twin Peaksin uudelleenkatselun jälkeen. Jakso, jossa Lauran tappaja paljastuu.</w:t>
      </w:r>
    </w:p>
    <w:p>
      <w:r>
        <w:rPr>
          <w:b/>
          <w:u w:val="single"/>
        </w:rPr>
        <w:t xml:space="preserve">278263</w:t>
      </w:r>
    </w:p>
    <w:p>
      <w:r>
        <w:t xml:space="preserve">Hyvää perjantaita kaikille! Can't beat the classics🎻Aika tehdä kunniaa Ernest Goldille ja muistaa This Land is... https://t.co/paJcA5KpxV</w:t>
      </w:r>
    </w:p>
    <w:p>
      <w:r>
        <w:rPr>
          <w:b/>
          <w:u w:val="single"/>
        </w:rPr>
        <w:t xml:space="preserve">278264</w:t>
      </w:r>
    </w:p>
    <w:p>
      <w:r>
        <w:t xml:space="preserve">Sain tämän paidan voitettuani Unbreakable alleycat/rahoituskampanjan @krysblakemore puolesta, kun hän oli... https://t.co/zNVkAUcO1w...</w:t>
      </w:r>
    </w:p>
    <w:p>
      <w:r>
        <w:rPr>
          <w:b/>
          <w:u w:val="single"/>
        </w:rPr>
        <w:t xml:space="preserve">278265</w:t>
      </w:r>
    </w:p>
    <w:p>
      <w:r>
        <w:t xml:space="preserve">Kaikki keskustelut vain @AbeShinzo Kunnianarvoisa Japanin pää</w:t>
        <w:br/>
        <w:t xml:space="preserve">Kiitos.@UN #humanrights #uutiset #politiikka #FF #France24 #AFP #BBC #RT #NHK https://t.co/ufy9YFYlep</w:t>
      </w:r>
    </w:p>
    <w:p>
      <w:r>
        <w:rPr>
          <w:b/>
          <w:u w:val="single"/>
        </w:rPr>
        <w:t xml:space="preserve">278266</w:t>
      </w:r>
    </w:p>
    <w:p>
      <w:r>
        <w:t xml:space="preserve">KING KONG SKULL ISLAND Samuel L Jackson 2017 Movie Art Silk Poster 24x36 tuumaa https://t.co/eRhn7uupft https://t.co/Gjpc5YRypU</w:t>
      </w:r>
    </w:p>
    <w:p>
      <w:r>
        <w:rPr>
          <w:b/>
          <w:u w:val="single"/>
        </w:rPr>
        <w:t xml:space="preserve">278267</w:t>
      </w:r>
    </w:p>
    <w:p>
      <w:r>
        <w:t xml:space="preserve">3 aikaa säästävää työkalua sosiaalisen median markkinointiin. #smallbiz #startup https://t.co/fp3Ghvqun0 https://t.co/TibV1vL2bI https://t.co/TibV1vL2bI</w:t>
      </w:r>
    </w:p>
    <w:p>
      <w:r>
        <w:rPr>
          <w:b/>
          <w:u w:val="single"/>
        </w:rPr>
        <w:t xml:space="preserve">278268</w:t>
      </w:r>
    </w:p>
    <w:p>
      <w:r>
        <w:t xml:space="preserve">ASOS Gladiaattorisandaalit ruskeasta nahasta, joissa on solmittava pitsi https://t.co/SZJvlPRYRt https://t.co/0A7TWNpWP0 https://t.co/0A7TWNpWP0</w:t>
      </w:r>
    </w:p>
    <w:p>
      <w:r>
        <w:rPr>
          <w:b/>
          <w:u w:val="single"/>
        </w:rPr>
        <w:t xml:space="preserve">278269</w:t>
      </w:r>
    </w:p>
    <w:p>
      <w:r>
        <w:t xml:space="preserve">Siksi suosittelemme I.F.:tä useimpiin aineenvaihduntatapauksiin ja laihdutusohjelmiin... Hyvä artikkeli... Sinä... https://t.co/rMXv84cG2Q</w:t>
      </w:r>
    </w:p>
    <w:p>
      <w:r>
        <w:rPr>
          <w:b/>
          <w:u w:val="single"/>
        </w:rPr>
        <w:t xml:space="preserve">278270</w:t>
      </w:r>
    </w:p>
    <w:p>
      <w:r>
        <w:t xml:space="preserve">Informatiivinen esitys korkeakoulujen hallinnosta &amp;amp; valmistuminen @UNC_System kollegalta @cutler_white #CSCC2017 https://t.co/GU8ftGk8Jb https://t.co/GU8ftGk8Jb</w:t>
      </w:r>
    </w:p>
    <w:p>
      <w:r>
        <w:rPr>
          <w:b/>
          <w:u w:val="single"/>
        </w:rPr>
        <w:t xml:space="preserve">278271</w:t>
      </w:r>
    </w:p>
    <w:p>
      <w:r>
        <w:t xml:space="preserve">Kunhan saan tämän Vegan kuvan valmiiksi (joka ärsyttää minua), palaan tekemään asioita. Minun on myös saatava joitakin tilauksia. Tarvitsen rahaa.</w:t>
      </w:r>
    </w:p>
    <w:p>
      <w:r>
        <w:rPr>
          <w:b/>
          <w:u w:val="single"/>
        </w:rPr>
        <w:t xml:space="preserve">278272</w:t>
      </w:r>
    </w:p>
    <w:p>
      <w:r>
        <w:t xml:space="preserve">Pidin @YouTube-videosta @framebeats https://t.co/dYFZSeJcNM [ILMAINEN] Lil Pump x Smokepurpp Type Beat "Heisenberg" | Prod.</w:t>
      </w:r>
    </w:p>
    <w:p>
      <w:r>
        <w:rPr>
          <w:b/>
          <w:u w:val="single"/>
        </w:rPr>
        <w:t xml:space="preserve">278273</w:t>
      </w:r>
    </w:p>
    <w:p>
      <w:r>
        <w:t xml:space="preserve">Kun luin, että Trump julisti huhtikuun "kansalliseksi seksuaalisen hyväksikäytön tietoisuuskuukaudeksi"... https://t.co/TpIzCmf5gy by #AustinMSlingers via @c0nvey</w:t>
      </w:r>
    </w:p>
    <w:p>
      <w:r>
        <w:rPr>
          <w:b/>
          <w:u w:val="single"/>
        </w:rPr>
        <w:t xml:space="preserve">278274</w:t>
      </w:r>
    </w:p>
    <w:p>
      <w:r>
        <w:t xml:space="preserve">Hei kaikille, hyvää torstaita! Odotan innolla twiittinne lukemista :) &amp;gt;&amp;gt; Haluatko tämän? Se on ILMAINEN! https://t.co/j69M4wn2Co</w:t>
      </w:r>
    </w:p>
    <w:p>
      <w:r>
        <w:rPr>
          <w:b/>
          <w:u w:val="single"/>
        </w:rPr>
        <w:t xml:space="preserve">278275</w:t>
      </w:r>
    </w:p>
    <w:p>
      <w:r>
        <w:t xml:space="preserve">Venäläiset hakkerit käyttävät yhä 90-luvun takaovea https://t.co/2M7V78LFBA #tieto #turvallisuus</w:t>
      </w:r>
    </w:p>
    <w:p>
      <w:r>
        <w:rPr>
          <w:b/>
          <w:u w:val="single"/>
        </w:rPr>
        <w:t xml:space="preserve">278276</w:t>
      </w:r>
    </w:p>
    <w:p>
      <w:r>
        <w:t xml:space="preserve">Tällä viikolla olimme innoissamme saadessamme ilmoittaa kumppanuudestamme @Equifaxin kanssa, kun mullistamme asuntolainakokemuksen! https://t.co/0CoQpN7KKf</w:t>
      </w:r>
    </w:p>
    <w:p>
      <w:r>
        <w:rPr>
          <w:b/>
          <w:u w:val="single"/>
        </w:rPr>
        <w:t xml:space="preserve">278277</w:t>
      </w:r>
    </w:p>
    <w:p>
      <w:r>
        <w:t xml:space="preserve">Keskitä kaikki ajatuksesi käsillä olevaan työhön. Auringon säteet eivät pala, ennen kuin ne ovat keskittyneet.....</w:t>
        <w:br/>
        <w:t xml:space="preserve"> Hyvää viikonloppua tweeps... 😘 https://t.co/beGK6N9Vec</w:t>
      </w:r>
    </w:p>
    <w:p>
      <w:r>
        <w:rPr>
          <w:b/>
          <w:u w:val="single"/>
        </w:rPr>
        <w:t xml:space="preserve">278278</w:t>
      </w:r>
    </w:p>
    <w:p>
      <w:r>
        <w:t xml:space="preserve">@michaelirvin88 Olen yhä harmissani, etten saanut kuvaa kanssasi. Nuo ihmiset, jotka työskentelevät tuolla pelipaikalla, eivät varsinaisesti lisää fanikokemusta.</w:t>
      </w:r>
    </w:p>
    <w:p>
      <w:r>
        <w:rPr>
          <w:b/>
          <w:u w:val="single"/>
        </w:rPr>
        <w:t xml:space="preserve">278279</w:t>
      </w:r>
    </w:p>
    <w:p>
      <w:r>
        <w:t xml:space="preserve">@rurunon11061 Täytyy sanoa, että ainoat 2 sovellusta, joissa rakastan kaikkia hahmoja After School Affairs ja Drug Prince Narcotic Girl...</w:t>
      </w:r>
    </w:p>
    <w:p>
      <w:r>
        <w:rPr>
          <w:b/>
          <w:u w:val="single"/>
        </w:rPr>
        <w:t xml:space="preserve">278280</w:t>
      </w:r>
    </w:p>
    <w:p>
      <w:r>
        <w:t xml:space="preserve">ATECH2FR100B Snap On Digital Torque Angle Wrench 3/8" Drive https://t.co/tTh3waV78E https://t.co/cdrw85bKag https://t.co/cdrw85bKag</w:t>
      </w:r>
    </w:p>
    <w:p>
      <w:r>
        <w:rPr>
          <w:b/>
          <w:u w:val="single"/>
        </w:rPr>
        <w:t xml:space="preserve">278281</w:t>
      </w:r>
    </w:p>
    <w:p>
      <w:r>
        <w:t xml:space="preserve">3 ihmistä seurasi minua ja yksi henkilö poisti seuraamiseni // automaattisesti tarkistettu https://t.co/FBGhvx27es.</w:t>
      </w:r>
    </w:p>
    <w:p>
      <w:r>
        <w:rPr>
          <w:b/>
          <w:u w:val="single"/>
        </w:rPr>
        <w:t xml:space="preserve">278282</w:t>
      </w:r>
    </w:p>
    <w:p>
      <w:r>
        <w:t xml:space="preserve">Kuka päätti laittaa mestaruusottelun, Cubs-kauden avausottelun ja ACM-palkintojen jakamisen samaan aikaan?!! Ei käy! Haha</w:t>
      </w:r>
    </w:p>
    <w:p>
      <w:r>
        <w:rPr>
          <w:b/>
          <w:u w:val="single"/>
        </w:rPr>
        <w:t xml:space="preserve">278283</w:t>
      </w:r>
    </w:p>
    <w:p>
      <w:r>
        <w:t xml:space="preserve">2 ihmistä seurasi minua ja yksi henkilö poisti seuraamiseni // automaattisesti tarkistettu https://t.co/mKmkyV8xgw.</w:t>
      </w:r>
    </w:p>
    <w:p>
      <w:r>
        <w:rPr>
          <w:b/>
          <w:u w:val="single"/>
        </w:rPr>
        <w:t xml:space="preserve">278284</w:t>
      </w:r>
    </w:p>
    <w:p>
      <w:r>
        <w:t xml:space="preserve">Menestyksesi on sidottu jonkun toisen unelmiin, kun taas auringon ... Lisää Kalat https://t.co/jn2OI30TxN</w:t>
      </w:r>
    </w:p>
    <w:p>
      <w:r>
        <w:rPr>
          <w:b/>
          <w:u w:val="single"/>
        </w:rPr>
        <w:t xml:space="preserve">278285</w:t>
      </w:r>
    </w:p>
    <w:p>
      <w:r>
        <w:t xml:space="preserve">WATCH: Kuljettaja melkein törmää kenguruun Australiassa, mutta ei odottanut sen reagoivan näin https://t.co/UpkSuuJXpV https://t.co/XUeWbywLYf https://t.co/XUeWbywLYf</w:t>
      </w:r>
    </w:p>
    <w:p>
      <w:r>
        <w:rPr>
          <w:b/>
          <w:u w:val="single"/>
        </w:rPr>
        <w:t xml:space="preserve">278286</w:t>
      </w:r>
    </w:p>
    <w:p>
      <w:r>
        <w:t xml:space="preserve">Lennot ilmaston lämpenemistä käsittelevään ympäristöhuippukokoukseen aiheuttavat entistä enemmän saasteita, mutta Sturgeon ei tee videoneuvotteluja https://t.co/eApxWLOpNU https://t.co/ggL69IevGi</w:t>
      </w:r>
    </w:p>
    <w:p>
      <w:r>
        <w:rPr>
          <w:b/>
          <w:u w:val="single"/>
        </w:rPr>
        <w:t xml:space="preserve">278287</w:t>
      </w:r>
    </w:p>
    <w:p>
      <w:r>
        <w:t xml:space="preserve">Veimme asiat seuraavalle tasolle! Tule käymään The Galleriassa, joka sijaitsee Reitz👌🏼 https://t.co/cQYEFvA8rI 2. kerroksessa.</w:t>
      </w:r>
    </w:p>
    <w:p>
      <w:r>
        <w:rPr>
          <w:b/>
          <w:u w:val="single"/>
        </w:rPr>
        <w:t xml:space="preserve">278288</w:t>
      </w:r>
    </w:p>
    <w:p>
      <w:r>
        <w:t xml:space="preserve">Matt &amp;amp; George and Their Pleas... on show 04/08/2017 klo 06:00 PM @ Three... in Davis, CA https://t.co/O9n4S3cZVJ #concert</w:t>
      </w:r>
    </w:p>
    <w:p>
      <w:r>
        <w:rPr>
          <w:b/>
          <w:u w:val="single"/>
        </w:rPr>
        <w:t xml:space="preserve">278289</w:t>
      </w:r>
    </w:p>
    <w:p>
      <w:r>
        <w:t xml:space="preserve">minun on suojeltava tätä miestä hengelläni tarjoan hänelle kaiken minun on rakastettava häntä minun on pidettävä hänet turvassa https://t.co/rQarJXHCya</w:t>
      </w:r>
    </w:p>
    <w:p>
      <w:r>
        <w:rPr>
          <w:b/>
          <w:u w:val="single"/>
        </w:rPr>
        <w:t xml:space="preserve">278290</w:t>
      </w:r>
    </w:p>
    <w:p>
      <w:r>
        <w:t xml:space="preserve">Facebook-ystävät Tarvitsen apuanne. Etsin miesten farkkuja kokoa 36x34, naisten paitoja kokoa XL, isoja naisten paitoja kokoa.... https://t.co/igOUoTIFd6</w:t>
      </w:r>
    </w:p>
    <w:p>
      <w:r>
        <w:rPr>
          <w:b/>
          <w:u w:val="single"/>
        </w:rPr>
        <w:t xml:space="preserve">278291</w:t>
      </w:r>
    </w:p>
    <w:p>
      <w:r>
        <w:t xml:space="preserve">Saat 15% alennuksen kaikista glykolista tuotteista verkossa https://t.co/R1KMKeYMyE #skincare #glycolic #CAskin https://t.co/8RY5MvSrxA</w:t>
      </w:r>
    </w:p>
    <w:p>
      <w:r>
        <w:rPr>
          <w:b/>
          <w:u w:val="single"/>
        </w:rPr>
        <w:t xml:space="preserve">278292</w:t>
      </w:r>
    </w:p>
    <w:p>
      <w:r>
        <w:t xml:space="preserve">Toistakaa perässäni, olen se, joka olen. Rakastan itseäni. En tuomitse itseäni. Olen se, joka olen. Jatka toistamista, kunnes tunnet https://t.co/zlILH6Qgg2</w:t>
      </w:r>
    </w:p>
    <w:p>
      <w:r>
        <w:rPr>
          <w:b/>
          <w:u w:val="single"/>
        </w:rPr>
        <w:t xml:space="preserve">278293</w:t>
      </w:r>
    </w:p>
    <w:p>
      <w:r>
        <w:t xml:space="preserve">Trump syyttää Obamaa Syyrian kemiallisesta hyökkäyksestä. Mutta vuonna 2013 Trump kehotti Obamaa pysymään erossa Syyriasta. https://t.co/zf75xCiIFa via @msnbc</w:t>
      </w:r>
    </w:p>
    <w:p>
      <w:r>
        <w:rPr>
          <w:b/>
          <w:u w:val="single"/>
        </w:rPr>
        <w:t xml:space="preserve">278294</w:t>
      </w:r>
    </w:p>
    <w:p>
      <w:r>
        <w:t xml:space="preserve">.@RobWilson_RDG En usein puutu politiikkaan, mutta millä vuosisadalla me oikeastaan elämme???</w:t>
      </w:r>
    </w:p>
    <w:p>
      <w:r>
        <w:rPr>
          <w:b/>
          <w:u w:val="single"/>
        </w:rPr>
        <w:t xml:space="preserve">278295</w:t>
      </w:r>
    </w:p>
    <w:p>
      <w:r>
        <w:t xml:space="preserve">Teen suurimman potin kanaa ja nyyttejä ja olen melkein häpeissäni siitä, kuinka innoissani olen syömään, mutta en oikeastaan aiheuta nyyttejä.</w:t>
      </w:r>
    </w:p>
    <w:p>
      <w:r>
        <w:rPr>
          <w:b/>
          <w:u w:val="single"/>
        </w:rPr>
        <w:t xml:space="preserve">278296</w:t>
      </w:r>
    </w:p>
    <w:p>
      <w:r>
        <w:t xml:space="preserve">@BreweryOmmegang Satuin juomaan Abbey Alea työpäivän päätteeksi. En edes tiennyt, että se oli juhlapäivä.</w:t>
      </w:r>
    </w:p>
    <w:p>
      <w:r>
        <w:rPr>
          <w:b/>
          <w:u w:val="single"/>
        </w:rPr>
        <w:t xml:space="preserve">278297</w:t>
      </w:r>
    </w:p>
    <w:p>
      <w:r>
        <w:t xml:space="preserve">@lori_mehlberg1 @teamaharmon @Angie_Harmon @Sambuca_Suzie @vbbneighbor @LulabelleHo @MariaADeVoe @MariaADeVoe @JuliaM014 @mlmiller1959 @MaryannTardi That are! https://t.co/0HiZWkrnbw</w:t>
      </w:r>
    </w:p>
    <w:p>
      <w:r>
        <w:rPr>
          <w:b/>
          <w:u w:val="single"/>
        </w:rPr>
        <w:t xml:space="preserve">278298</w:t>
      </w:r>
    </w:p>
    <w:p>
      <w:r>
        <w:t xml:space="preserve">Ah siellä on ainakin 2 uutta Kizoku Tantei spottia, joita ei ole vielä nähty PRT:n mukaan... niin paljon promoja!</w:t>
      </w:r>
    </w:p>
    <w:p>
      <w:r>
        <w:rPr>
          <w:b/>
          <w:u w:val="single"/>
        </w:rPr>
        <w:t xml:space="preserve">278299</w:t>
      </w:r>
    </w:p>
    <w:p>
      <w:r>
        <w:t xml:space="preserve">Tarkistin juuri #uniregistry-tietokannan ja näyttää siltä, että https://t.co/iIESfZRuEL on saatavilla hintaan $330.00/vuosi. https://t.co/wfApeCpVeK.</w:t>
      </w:r>
    </w:p>
    <w:p>
      <w:r>
        <w:rPr>
          <w:b/>
          <w:u w:val="single"/>
        </w:rPr>
        <w:t xml:space="preserve">278300</w:t>
      </w:r>
    </w:p>
    <w:p>
      <w:r>
        <w:t xml:space="preserve">Ehdokkaat #Inverclyde #council17-vaaleissa.</w:t>
        <w:br/>
        <w:br/>
        <w:t xml:space="preserve">https://t.co/3X1jVBxOXp</w:t>
        <w:br/>
        <w:br/>
        <w:t xml:space="preserve">Ota nihkeästi ja aseta ehdokkaasi paremmuusjärjestykseen; #VoteTillYouBoak https://t.co/xBwDGBiHwE</w:t>
      </w:r>
    </w:p>
    <w:p>
      <w:r>
        <w:rPr>
          <w:b/>
          <w:u w:val="single"/>
        </w:rPr>
        <w:t xml:space="preserve">278301</w:t>
      </w:r>
    </w:p>
    <w:p>
      <w:r>
        <w:t xml:space="preserve">"Sillä Ihmisen Poikakaan ei tullut palveltavaksi, vaan #palvelemaan muita ja antamaan henkensä lunnaiksi monien edestä." Matt. 20:28</w:t>
      </w:r>
    </w:p>
    <w:p>
      <w:r>
        <w:rPr>
          <w:b/>
          <w:u w:val="single"/>
        </w:rPr>
        <w:t xml:space="preserve">278302</w:t>
      </w:r>
    </w:p>
    <w:p>
      <w:r>
        <w:t xml:space="preserve">lol rakastan maanantaiaamun keskustelua pomosi kanssa siitä, kuinka paljon olit töissä yöllä ulkona 🤔</w:t>
      </w:r>
    </w:p>
    <w:p>
      <w:r>
        <w:rPr>
          <w:b/>
          <w:u w:val="single"/>
        </w:rPr>
        <w:t xml:space="preserve">278303</w:t>
      </w:r>
    </w:p>
    <w:p>
      <w:r>
        <w:t xml:space="preserve">@FSKPart3 Voisitko ottaa kuvakaappauksen Dakichin vastauksista, joita swattaat? Hän on estänyt 75% Twitteristä, koska he ovat eri mieltä hänen kanssaan. Jos olet onnekas, olet seuraava!</w:t>
      </w:r>
    </w:p>
    <w:p>
      <w:r>
        <w:rPr>
          <w:b/>
          <w:u w:val="single"/>
        </w:rPr>
        <w:t xml:space="preserve">278304</w:t>
      </w:r>
    </w:p>
    <w:p>
      <w:r>
        <w:t xml:space="preserve">Brutaalin seksuaalisen väkivallan tekijät uskovat, että miespuoliset selviytyjät jäävät vaille hoitoa, jopa syrjäytyvät https://t.co/IF8qIQ8nW8 #SGBV</w:t>
      </w:r>
    </w:p>
    <w:p>
      <w:r>
        <w:rPr>
          <w:b/>
          <w:u w:val="single"/>
        </w:rPr>
        <w:t xml:space="preserve">278305</w:t>
      </w:r>
    </w:p>
    <w:p>
      <w:r>
        <w:t xml:space="preserve">@SenJohnMcCain Ole hiljaa tai ole hiljaa. Valitse periaate ja pidä siitä kiinni. Teeskenteleminen on jotain, missä et ole hyvä.</w:t>
      </w:r>
    </w:p>
    <w:p>
      <w:r>
        <w:rPr>
          <w:b/>
          <w:u w:val="single"/>
        </w:rPr>
        <w:t xml:space="preserve">278306</w:t>
      </w:r>
    </w:p>
    <w:p>
      <w:r>
        <w:t xml:space="preserve">Kyllä, on tärkeää investoida pintasiirtoon. On kuitenkin epäselvää, kuinka suuri osa tästä on "korjauksia" ja leimoja ja kuinka suuri osa kapasiteetin laajentamista varten. https://t.co/TcTLc5bGE0.</w:t>
      </w:r>
    </w:p>
    <w:p>
      <w:r>
        <w:rPr>
          <w:b/>
          <w:u w:val="single"/>
        </w:rPr>
        <w:t xml:space="preserve">278307</w:t>
      </w:r>
    </w:p>
    <w:p>
      <w:r>
        <w:t xml:space="preserve">Löytyi transponderi etana!</w:t>
        <w:br/>
        <w:t xml:space="preserve">sisäpiirin hämäräperäiseen rikollisimperiumiin!</w:t>
        <w:br/>
        <w:t xml:space="preserve">https://t.co/zSHKFZkfGn #TreCru https://t.co/z3JZ3EzbpX</w:t>
      </w:r>
    </w:p>
    <w:p>
      <w:r>
        <w:rPr>
          <w:b/>
          <w:u w:val="single"/>
        </w:rPr>
        <w:t xml:space="preserve">278308</w:t>
      </w:r>
    </w:p>
    <w:p>
      <w:r>
        <w:t xml:space="preserve">@WTOP .@wtop @VaDOT VA-gen-kokoonpano voi korjata tämän, mutta he kieltäytyvät toistuvasti siirtämästä laskuja, jotka todella estävät hajamielisen ajamisen @StoptheTexts</w:t>
      </w:r>
    </w:p>
    <w:p>
      <w:r>
        <w:rPr>
          <w:b/>
          <w:u w:val="single"/>
        </w:rPr>
        <w:t xml:space="preserve">278309</w:t>
      </w:r>
    </w:p>
    <w:p>
      <w:r>
        <w:t xml:space="preserve">Työskenteletkö liian monella alustalla? Kuvittele kaikki anturidatasi ja analytiikkasi yhdellä! https://t.co/GlE5kohmkM #PoweredBy #Retail #IoT https://t.co/eGXNy9efMu</w:t>
      </w:r>
    </w:p>
    <w:p>
      <w:r>
        <w:rPr>
          <w:b/>
          <w:u w:val="single"/>
        </w:rPr>
        <w:t xml:space="preserve">278310</w:t>
      </w:r>
    </w:p>
    <w:p>
      <w:r>
        <w:t xml:space="preserve">Olen niin kauhistunut näistä tyypeistä, jotka olivat super viehättäviä lukiossa ja nyt... kuten https://t.co/5XdpU28tic.</w:t>
      </w:r>
    </w:p>
    <w:p>
      <w:r>
        <w:rPr>
          <w:b/>
          <w:u w:val="single"/>
        </w:rPr>
        <w:t xml:space="preserve">278311</w:t>
      </w:r>
    </w:p>
    <w:p>
      <w:r>
        <w:t xml:space="preserve">#WednesdayWisdom Jos sosiaalinen media ei edistä myyntiä, niin saman tekeminen kuin aina ennenkin ei ole voittava strategia #ripitup</w:t>
      </w:r>
    </w:p>
    <w:p>
      <w:r>
        <w:rPr>
          <w:b/>
          <w:u w:val="single"/>
        </w:rPr>
        <w:t xml:space="preserve">278312</w:t>
      </w:r>
    </w:p>
    <w:p>
      <w:r>
        <w:t xml:space="preserve">Breaking: Walter Reed tuomittiin neljäksi vuodeksi vankilaan. Juttu tulossa osoitteessa https://t.co/ea8SEVtWhB. @NOLAnews</w:t>
      </w:r>
    </w:p>
    <w:p>
      <w:r>
        <w:rPr>
          <w:b/>
          <w:u w:val="single"/>
        </w:rPr>
        <w:t xml:space="preserve">278313</w:t>
      </w:r>
    </w:p>
    <w:p>
      <w:r>
        <w:t xml:space="preserve">Kaikki ne, jotka twiittaavat "en äänestänyt globalistia", ovat äärimmäisen likinäköisiä. Tämä oli Amerikan puolesta. Se oli isku, ei sota #FireKushner #FireKushner</w:t>
      </w:r>
    </w:p>
    <w:p>
      <w:r>
        <w:rPr>
          <w:b/>
          <w:u w:val="single"/>
        </w:rPr>
        <w:t xml:space="preserve">278314</w:t>
      </w:r>
    </w:p>
    <w:p>
      <w:r>
        <w:t xml:space="preserve">Uusi TUMI- OLIVIA CONVERTIBLE BACKPACK, SINCLAIR COLLECTION / ORIGINAL MSRP $495 https://t.co/ZBD0gMbxOc https://t.co/vwrbOnIHh4 https://t.co/vwrbOnIHh4</w:t>
      </w:r>
    </w:p>
    <w:p>
      <w:r>
        <w:rPr>
          <w:b/>
          <w:u w:val="single"/>
        </w:rPr>
        <w:t xml:space="preserve">278315</w:t>
      </w:r>
    </w:p>
    <w:p>
      <w:r>
        <w:t xml:space="preserve">Paris Jackson "uskomattoman loukkaantunut" Joseph Fiennesistä Michael Jacksonina</w:t>
        <w:br/>
        <w:br/>
        <w:t xml:space="preserve">Lisää Paris Jackson listalle https://t.co/TaDzHPJKNH</w:t>
      </w:r>
    </w:p>
    <w:p>
      <w:r>
        <w:rPr>
          <w:b/>
          <w:u w:val="single"/>
        </w:rPr>
        <w:t xml:space="preserve">278316</w:t>
      </w:r>
    </w:p>
    <w:p>
      <w:r>
        <w:t xml:space="preserve">legit. $250 3 tuoppia joko siirappeja (Hi tech, qualitest, wockhardt) apteekkitoimitus halpa. seuraavana päivänä toimitus mukaan lukien.(512) 387-2538 https://t.co/dhADNh0MyA.</w:t>
      </w:r>
    </w:p>
    <w:p>
      <w:r>
        <w:rPr>
          <w:b/>
          <w:u w:val="single"/>
        </w:rPr>
        <w:t xml:space="preserve">278317</w:t>
      </w:r>
    </w:p>
    <w:p>
      <w:r>
        <w:t xml:space="preserve">Vaikka olet luonnonlahjakkuus, kun on kyse kiireiden pitämisestä, joskus... Lisätietoja Gemini https://t.co/qhdSz7G9SF</w:t>
      </w:r>
    </w:p>
    <w:p>
      <w:r>
        <w:rPr>
          <w:b/>
          <w:u w:val="single"/>
        </w:rPr>
        <w:t xml:space="preserve">278318</w:t>
      </w:r>
    </w:p>
    <w:p>
      <w:r>
        <w:t xml:space="preserve">@davidfrum Orrrr maksaisiko Putin hinnan, jonka Clinton veloitti lisää uraanista?</w:t>
      </w:r>
    </w:p>
    <w:p>
      <w:r>
        <w:rPr>
          <w:b/>
          <w:u w:val="single"/>
        </w:rPr>
        <w:t xml:space="preserve">278319</w:t>
      </w:r>
    </w:p>
    <w:p>
      <w:r>
        <w:t xml:space="preserve">Phil Schiller, Craig Federighi ja John Ternus Applen Pro Macien tilasta https://t.co/3yVsZ6AHo9 https://t.co/58gbeVfEFe https://t.co/58gbeVfEFe</w:t>
      </w:r>
    </w:p>
    <w:p>
      <w:r>
        <w:rPr>
          <w:b/>
          <w:u w:val="single"/>
        </w:rPr>
        <w:t xml:space="preserve">278320</w:t>
      </w:r>
    </w:p>
    <w:p>
      <w:r>
        <w:t xml:space="preserve">Venäjän Putin kiistää Suomessa pidetyssä huippukokouksessa väitteet Venäjän sekaantumisesta Yhdysvaltain presidentinvaaleihin... https://t.co/2GTD7OL5LN...</w:t>
      </w:r>
    </w:p>
    <w:p>
      <w:r>
        <w:rPr>
          <w:b/>
          <w:u w:val="single"/>
        </w:rPr>
        <w:t xml:space="preserve">278321</w:t>
      </w:r>
    </w:p>
    <w:p>
      <w:r>
        <w:t xml:space="preserve">https://t.co/R7i5rk2TCh #TheOtherArtFair alkaa tänään #bloomsburyn #VictoriaHouse -tapahtumassa, jossa esitellään 130 nousevaa taiteilijaa huhtikuun 2. päivään asti #art https://t.co/W6762lbiCZ.</w:t>
      </w:r>
    </w:p>
    <w:p>
      <w:r>
        <w:rPr>
          <w:b/>
          <w:u w:val="single"/>
        </w:rPr>
        <w:t xml:space="preserve">278322</w:t>
      </w:r>
    </w:p>
    <w:p>
      <w:r>
        <w:t xml:space="preserve">Perjantaiaamun toimistoni. Aina kiitollinen työstä, jopa #SPRINGBREAK #SmallBusiness #WeAreOpen https://t.co/3ee7CyhgLJ</w:t>
      </w:r>
    </w:p>
    <w:p>
      <w:r>
        <w:rPr>
          <w:b/>
          <w:u w:val="single"/>
        </w:rPr>
        <w:t xml:space="preserve">278323</w:t>
      </w:r>
    </w:p>
    <w:p>
      <w:r>
        <w:t xml:space="preserve">@Starbucks Onko 5,00 dollarin aamiaiskombo vielä voimassa? Paikallinen myymäläni Albuquerquessa sanoo, että se "luultavasti" loppui tänään. ???</w:t>
      </w:r>
    </w:p>
    <w:p>
      <w:r>
        <w:rPr>
          <w:b/>
          <w:u w:val="single"/>
        </w:rPr>
        <w:t xml:space="preserve">278324</w:t>
      </w:r>
    </w:p>
    <w:p>
      <w:r>
        <w:t xml:space="preserve">@ExcelCapMan @SongerSharon @topcattcw @DawneNelson1 @SamSweetmilk Ja Obummer antoi juuri rahamme pois!</w:t>
      </w:r>
    </w:p>
    <w:p>
      <w:r>
        <w:rPr>
          <w:b/>
          <w:u w:val="single"/>
        </w:rPr>
        <w:t xml:space="preserve">278325</w:t>
      </w:r>
    </w:p>
    <w:p>
      <w:r>
        <w:t xml:space="preserve">Ääni, valaistus, lavastus ja visuaaliset elementit tapahtumiin &amp;amp; vieraanvaraisuusala. https://t.co/3iSVy31TAT https://t.co/u5KYeHL692</w:t>
      </w:r>
    </w:p>
    <w:p>
      <w:r>
        <w:rPr>
          <w:b/>
          <w:u w:val="single"/>
        </w:rPr>
        <w:t xml:space="preserve">278326</w:t>
      </w:r>
    </w:p>
    <w:p>
      <w:r>
        <w:t xml:space="preserve">Ovchinnikov IV. Hominiinien evoluutio ja geenivirrat pleistoseenisen Afrikan alueellaAnthropol Anz. 2013;70(2):221-7. PubMed PMID: 23980394.</w:t>
      </w:r>
    </w:p>
    <w:p>
      <w:r>
        <w:rPr>
          <w:b/>
          <w:u w:val="single"/>
        </w:rPr>
        <w:t xml:space="preserve">278327</w:t>
      </w:r>
    </w:p>
    <w:p>
      <w:r>
        <w:t xml:space="preserve">@aashikabhatia15 Aww ....So söpö kuva ❤🙈😍😍 Plz🙇take a picture with @BawaSamridh Like This...#NaiRan 👌👌❤ https://t.co/xS6ZPtzVnI</w:t>
      </w:r>
    </w:p>
    <w:p>
      <w:r>
        <w:rPr>
          <w:b/>
          <w:u w:val="single"/>
        </w:rPr>
        <w:t xml:space="preserve">278328</w:t>
      </w:r>
    </w:p>
    <w:p>
      <w:r>
        <w:t xml:space="preserve">Live stream DEM filibuster senaatin lattialla meille kaikille äänestysoikeudenmukaisuudesta</w:t>
        <w:br/>
        <w:t xml:space="preserve">https://t.co/jlpDO8nMzK</w:t>
        <w:br/>
        <w:t xml:space="preserve">- Olen hänen kanssaan https://t.co/SweBoTM1d7</w:t>
      </w:r>
    </w:p>
    <w:p>
      <w:r>
        <w:rPr>
          <w:b/>
          <w:u w:val="single"/>
        </w:rPr>
        <w:t xml:space="preserve">278329</w:t>
      </w:r>
    </w:p>
    <w:p>
      <w:r>
        <w:t xml:space="preserve">Kiitos, että isännöit meitä tänä aamuna, shoptherapyboutique! Meistä oli ihanaa saada fizzical A-päivänä... https://t.co/wwWPHOGlhv https://t.co/wwWPHOGlhv</w:t>
      </w:r>
    </w:p>
    <w:p>
      <w:r>
        <w:rPr>
          <w:b/>
          <w:u w:val="single"/>
        </w:rPr>
        <w:t xml:space="preserve">278330</w:t>
      </w:r>
    </w:p>
    <w:p>
      <w:r>
        <w:t xml:space="preserve">Epävarmuuteen vajoaminen on nykyään terveellinen matka, vaikka... Lisätietoja Gemini https://t.co/hu9v7ZPB8R</w:t>
      </w:r>
    </w:p>
    <w:p>
      <w:r>
        <w:rPr>
          <w:b/>
          <w:u w:val="single"/>
        </w:rPr>
        <w:t xml:space="preserve">278331</w:t>
      </w:r>
    </w:p>
    <w:p>
      <w:r>
        <w:t xml:space="preserve">Minulla on mahdollisuus voittaa Ghost Recon Wildlands #XboxOne tässä #Giveawayssä!!! Tsekkaa se itse!!! vv https://t.co/B52noj8Gsm</w:t>
      </w:r>
    </w:p>
    <w:p>
      <w:r>
        <w:rPr>
          <w:b/>
          <w:u w:val="single"/>
        </w:rPr>
        <w:t xml:space="preserve">278332</w:t>
      </w:r>
    </w:p>
    <w:p>
      <w:r>
        <w:t xml:space="preserve">Mene kävelylle, senkin punapäähirviö. Et ole pelannut yhtään vuoroparia liigassa ja luulet ansaitsevasi parhaan CF:n numeron? https://t.co/HvLcwFWk9d ...</w:t>
      </w:r>
    </w:p>
    <w:p>
      <w:r>
        <w:rPr>
          <w:b/>
          <w:u w:val="single"/>
        </w:rPr>
        <w:t xml:space="preserve">278333</w:t>
      </w:r>
    </w:p>
    <w:p>
      <w:r>
        <w:t xml:space="preserve">@lubelluledotcom @CriticalSisters @loosewomen Samaan aikaan löydän helposti monia raportteja cis-naisista, jotka pahoinpitelevät transnaisia julkisissa vessoissa.</w:t>
      </w:r>
    </w:p>
    <w:p>
      <w:r>
        <w:rPr>
          <w:b/>
          <w:u w:val="single"/>
        </w:rPr>
        <w:t xml:space="preserve">278334</w:t>
      </w:r>
    </w:p>
    <w:p>
      <w:r>
        <w:t xml:space="preserve">Hän toteaa, että on tärkeää, ettei ole vain taiteilija, vaan myös välittää taiteesta, jota tekee... https://t.co/csnkKrrqTR</w:t>
      </w:r>
    </w:p>
    <w:p>
      <w:r>
        <w:rPr>
          <w:b/>
          <w:u w:val="single"/>
        </w:rPr>
        <w:t xml:space="preserve">278335</w:t>
      </w:r>
    </w:p>
    <w:p>
      <w:r>
        <w:t xml:space="preserve">Miten budjetoida lapsesi College-koulutus - Mama Tale - https://t.co/GKtdZAqrDH via @Shareaholic</w:t>
      </w:r>
    </w:p>
    <w:p>
      <w:r>
        <w:rPr>
          <w:b/>
          <w:u w:val="single"/>
        </w:rPr>
        <w:t xml:space="preserve">278336</w:t>
      </w:r>
    </w:p>
    <w:p>
      <w:r>
        <w:t xml:space="preserve">@crimsonelegance @PRETTYGIRLGG11 @FingersUpforDT Täällä ei ole rasismia tai seksismiä - vain sokeaa, villiintymätöntä vihaa, joka tulee sinulta. 🙄</w:t>
      </w:r>
    </w:p>
    <w:p>
      <w:r>
        <w:rPr>
          <w:b/>
          <w:u w:val="single"/>
        </w:rPr>
        <w:t xml:space="preserve">278337</w:t>
      </w:r>
    </w:p>
    <w:p>
      <w:r>
        <w:t xml:space="preserve">Tutustumme demokratian ideaan ensimmäisen luokan oppilaille tänä iltapäivänä osana brittiläisten arvojen viikkoa. https://t.co/YlsWqyE2Qy</w:t>
      </w:r>
    </w:p>
    <w:p>
      <w:r>
        <w:rPr>
          <w:b/>
          <w:u w:val="single"/>
        </w:rPr>
        <w:t xml:space="preserve">278338</w:t>
      </w:r>
    </w:p>
    <w:p>
      <w:r>
        <w:t xml:space="preserve">gemmes clash of clans clash of clans online ---&amp;gt; https://t.co/VkQjSRUjGo</w:t>
        <w:br/>
        <w:br/>
        <w:t xml:space="preserve">#howtohackclashofclansforgems #cheatcocgems https://t.co/4NTLuEOf7Q</w:t>
      </w:r>
    </w:p>
    <w:p>
      <w:r>
        <w:rPr>
          <w:b/>
          <w:u w:val="single"/>
        </w:rPr>
        <w:t xml:space="preserve">278339</w:t>
      </w:r>
    </w:p>
    <w:p>
      <w:r>
        <w:t xml:space="preserve">Toisessa universumissa Hannah &amp; Camp ja Clay elivät onnellista</w:t>
        <w:t xml:space="preserve"> elämää yhdessä. </w:t>
        <w:t xml:space="preserve">Loppu</w:t>
        <w:br/>
        <w:t xml:space="preserve">#13reasonswhy https://t.co/3PRzJwuxzO #13reasonswhy https://t.co/3PRzJwuxzO</w:t>
      </w:r>
    </w:p>
    <w:p>
      <w:r>
        <w:rPr>
          <w:b/>
          <w:u w:val="single"/>
        </w:rPr>
        <w:t xml:space="preserve">278340</w:t>
      </w:r>
    </w:p>
    <w:p>
      <w:r>
        <w:t xml:space="preserve">@jm_mcgrath Vettä, ehkä. Mutta kauttakulkuliikenteen on palveltava paitsi asukkaita myös kaupunkiin tulevia ihmisiä. Tämä ihmisjoukko on kasvanut paljon enemmän</w:t>
      </w:r>
    </w:p>
    <w:p>
      <w:r>
        <w:rPr>
          <w:b/>
          <w:u w:val="single"/>
        </w:rPr>
        <w:t xml:space="preserve">278341</w:t>
      </w:r>
    </w:p>
    <w:p>
      <w:r>
        <w:t xml:space="preserve">Hyvää 17-vuotissyntymäpäivää suosikilleni! Toivottavasti sinulla on ollut upea syntymäpäivä! Rakastan sinua &amp;amp; olen niin kiitollinen, että olet elämässäni🍍😝 @carissahall150 https://t.co/agvDYi9hjv https://t.co/agvDYi9hjv</w:t>
      </w:r>
    </w:p>
    <w:p>
      <w:r>
        <w:rPr>
          <w:b/>
          <w:u w:val="single"/>
        </w:rPr>
        <w:t xml:space="preserve">278342</w:t>
      </w:r>
    </w:p>
    <w:p>
      <w:r>
        <w:t xml:space="preserve">Viikon viimeinen striimi, joka saattaa olla NieR: Automata B-reitin loppu! https://t.co/wXHzvBun1W</w:t>
      </w:r>
    </w:p>
    <w:p>
      <w:r>
        <w:rPr>
          <w:b/>
          <w:u w:val="single"/>
        </w:rPr>
        <w:t xml:space="preserve">278343</w:t>
      </w:r>
    </w:p>
    <w:p>
      <w:r>
        <w:t xml:space="preserve">Uusi suosikki: Keean Ryan Pople https://t.co/DmFLrbXoTM #SoundCloudissa: Keean Ryan Pople - Sassy's Tune (Big lez show) https://t.co/DmFLrbXoTM #SoundCloudissa</w:t>
      </w:r>
    </w:p>
    <w:p>
      <w:r>
        <w:rPr>
          <w:b/>
          <w:u w:val="single"/>
        </w:rPr>
        <w:t xml:space="preserve">278344</w:t>
      </w:r>
    </w:p>
    <w:p>
      <w:r>
        <w:t xml:space="preserve">Haldimandin piirikunnan tarjoustilaisuus:  Roadside Safety Devices, Maintenance Repair and New Installations - lisätietoja osoitteessa https://t.co/tS7wZ8mQcx.</w:t>
      </w:r>
    </w:p>
    <w:p>
      <w:r>
        <w:rPr>
          <w:b/>
          <w:u w:val="single"/>
        </w:rPr>
        <w:t xml:space="preserve">278345</w:t>
      </w:r>
    </w:p>
    <w:p>
      <w:r>
        <w:t xml:space="preserve">WWE #205Live: Neville käsittelee Wrestlemaniaa ja fatal 4 way -ottelua: https://t.co/5DvZMoAJZf via @YouTube</w:t>
      </w:r>
    </w:p>
    <w:p>
      <w:r>
        <w:rPr>
          <w:b/>
          <w:u w:val="single"/>
        </w:rPr>
        <w:t xml:space="preserve">278346</w:t>
      </w:r>
    </w:p>
    <w:p>
      <w:r>
        <w:t xml:space="preserve">Kiitos jakamisesta - toivottavasti vain 2 punnan latausmaksulla on paljon leikekirjoja, joita luodaan kotona! https://t.co/4mKC1rQIO8</w:t>
      </w:r>
    </w:p>
    <w:p>
      <w:r>
        <w:rPr>
          <w:b/>
          <w:u w:val="single"/>
        </w:rPr>
        <w:t xml:space="preserve">278347</w:t>
      </w:r>
    </w:p>
    <w:p>
      <w:r>
        <w:t xml:space="preserve">yhtäkkiä AFP on huolissaan turvallisuudestani ja minua on käytetty syöttinä 13 vuoden ajan salaa, joten milloin saan nimeni puhdistettua ja elämäni takaisin?</w:t>
      </w:r>
    </w:p>
    <w:p>
      <w:r>
        <w:rPr>
          <w:b/>
          <w:u w:val="single"/>
        </w:rPr>
        <w:t xml:space="preserve">278348</w:t>
      </w:r>
    </w:p>
    <w:p>
      <w:r>
        <w:t xml:space="preserve">Hatunnosto Fox Newsille siitä, että se saarnaa konservatiivisuutta, vaikka sitä johtavat perverssit. #irony https://t.co/0Cfy8eF0c1</w:t>
      </w:r>
    </w:p>
    <w:p>
      <w:r>
        <w:rPr>
          <w:b/>
          <w:u w:val="single"/>
        </w:rPr>
        <w:t xml:space="preserve">278349</w:t>
      </w:r>
    </w:p>
    <w:p>
      <w:r>
        <w:t xml:space="preserve">@JustGaga77 Etsitään sitten yhteinen sävel: Bill Clinton on kauhea naistenhimoinen hyväksikäyttävä mahdollinen raiskaaja, joka pitäisi tuomita jyrkästi</w:t>
      </w:r>
    </w:p>
    <w:p>
      <w:r>
        <w:rPr>
          <w:b/>
          <w:u w:val="single"/>
        </w:rPr>
        <w:t xml:space="preserve">278350</w:t>
      </w:r>
    </w:p>
    <w:p>
      <w:r>
        <w:t xml:space="preserve">olenko ainoa ihminen tällä planeetalla, jonka mielestä Ed Sheeransin Galway Gal on paska biisi, tosissaan sen huono kopio oikeasta Galway Galista?</w:t>
      </w:r>
    </w:p>
    <w:p>
      <w:r>
        <w:rPr>
          <w:b/>
          <w:u w:val="single"/>
        </w:rPr>
        <w:t xml:space="preserve">278351</w:t>
      </w:r>
    </w:p>
    <w:p>
      <w:r>
        <w:t xml:space="preserve">Joo mä luulen, että tää on se kun kaikki on palannut sb:hen ja ennen kuin ne taistelee Gideonia vastaan 🤔</w:t>
        <w:br/>
        <w:t xml:space="preserve">#OUAT https://t.co/I9Wj8IdTD3</w:t>
      </w:r>
    </w:p>
    <w:p>
      <w:r>
        <w:rPr>
          <w:b/>
          <w:u w:val="single"/>
        </w:rPr>
        <w:t xml:space="preserve">278352</w:t>
      </w:r>
    </w:p>
    <w:p>
      <w:r>
        <w:t xml:space="preserve">Oleelliset asiat, jotka kannattaa lisätä tehtävälistalle tässä kuussa, blogissa https://t.co/E6OwXl2mgl https://t.co/gUV0zLHa7m</w:t>
      </w:r>
    </w:p>
    <w:p>
      <w:r>
        <w:rPr>
          <w:b/>
          <w:u w:val="single"/>
        </w:rPr>
        <w:t xml:space="preserve">278353</w:t>
      </w:r>
    </w:p>
    <w:p>
      <w:r>
        <w:t xml:space="preserve">@aravosis @Jasmine_Jewels .kuinka moni laiton äänesti laittomilla ajokortilla?.kuinka monelle pakolaiselle annoit äänestäjärekisterin 2:lle noiden lahjakorien kanssa?.NÄIN?</w:t>
      </w:r>
    </w:p>
    <w:p>
      <w:r>
        <w:rPr>
          <w:b/>
          <w:u w:val="single"/>
        </w:rPr>
        <w:t xml:space="preserve">278354</w:t>
      </w:r>
    </w:p>
    <w:p>
      <w:r>
        <w:t xml:space="preserve">*henkilö, josta et pidä, yrittää istua viereesi *</w:t>
        <w:br/>
        <w:t xml:space="preserve">Minä: Tähän voit istua https://t.co/MQAhAnEUyc</w:t>
      </w:r>
    </w:p>
    <w:p>
      <w:r>
        <w:rPr>
          <w:b/>
          <w:u w:val="single"/>
        </w:rPr>
        <w:t xml:space="preserve">278355</w:t>
      </w:r>
    </w:p>
    <w:p>
      <w:r>
        <w:t xml:space="preserve">Iron Fistillä on parasta olla jättimäinen, koominen rautanyrkki, jolla hän kamppailee päästäkseen metallinpaljastimien läpi, tai en vittu katso sitä.</w:t>
      </w:r>
    </w:p>
    <w:p>
      <w:r>
        <w:rPr>
          <w:b/>
          <w:u w:val="single"/>
        </w:rPr>
        <w:t xml:space="preserve">278356</w:t>
      </w:r>
    </w:p>
    <w:p>
      <w:r>
        <w:t xml:space="preserve">Juuri Pinnattu terveelliseen ruokaan: Gluteenittomat suklaakeksitalkoot -resepti: Gluteenittomat suklaakeksitalkoot. Täydellinen lounaslaatikon herkku! ... https://t.co/UzluzmUIBO</w:t>
      </w:r>
    </w:p>
    <w:p>
      <w:r>
        <w:rPr>
          <w:b/>
          <w:u w:val="single"/>
        </w:rPr>
        <w:t xml:space="preserve">278357</w:t>
      </w:r>
    </w:p>
    <w:p>
      <w:r>
        <w:t xml:space="preserve">kun tiedän maata mullistavaa teetä, mutta minun on odotettava, kunnes ystäväni vuodattaa sen, koska se on heidän teensä, jonka voi vuodattaa https://t.co/btdJfWUUjj</w:t>
      </w:r>
    </w:p>
    <w:p>
      <w:r>
        <w:rPr>
          <w:b/>
          <w:u w:val="single"/>
        </w:rPr>
        <w:t xml:space="preserve">278358</w:t>
      </w:r>
    </w:p>
    <w:p>
      <w:r>
        <w:t xml:space="preserve">Vain 3 päivää siihen, kun</w:t>
        <w:br/>
        <w:t xml:space="preserve">TELL ME NO SECRETS</w:t>
        <w:br/>
        <w:t xml:space="preserve">julkaistaan</w:t>
        <w:br/>
        <w:br/>
        <w:t xml:space="preserve"> Merkitkää tiistai 11. huhtikuuta kalentereihinne!!!!</w:t>
        <w:br/>
        <w:br/>
        <w:t xml:space="preserve"> Kolme päivää jäljellä!</w:t>
        <w:br/>
        <w:t xml:space="preserve"> @ChocLituk https://t.co/EdF7siEv4Q</w:t>
      </w:r>
    </w:p>
    <w:p>
      <w:r>
        <w:rPr>
          <w:b/>
          <w:u w:val="single"/>
        </w:rPr>
        <w:t xml:space="preserve">278359</w:t>
      </w:r>
    </w:p>
    <w:p>
      <w:r>
        <w:t xml:space="preserve">BRIEF-Corbus Pharma hahmottelee anabasumin Yhdysvaltain hyväksymispolkua https://t.co/jCtZog3rE0 #reuters https://t.co/YQ4hmjXwwz</w:t>
      </w:r>
    </w:p>
    <w:p>
      <w:r>
        <w:rPr>
          <w:b/>
          <w:u w:val="single"/>
        </w:rPr>
        <w:t xml:space="preserve">278360</w:t>
      </w:r>
    </w:p>
    <w:p>
      <w:r>
        <w:t xml:space="preserve">Rakas @damiangreenmp ota ojaan suunnitelmat romuttaa asuntoetu 18-21 vuotiaille. https://t.co/5GV0lzJe6k #HousingBenefit via @LibDems</w:t>
      </w:r>
    </w:p>
    <w:p>
      <w:r>
        <w:rPr>
          <w:b/>
          <w:u w:val="single"/>
        </w:rPr>
        <w:t xml:space="preserve">278361</w:t>
      </w:r>
    </w:p>
    <w:p>
      <w:r>
        <w:t xml:space="preserve">In Time (Blu-ray/DVD, 2012) SUURET toimitusalennukset!!!! https://t.co/ZkFkYmAYUB https://t.co/BGGzD6lqL6</w:t>
      </w:r>
    </w:p>
    <w:p>
      <w:r>
        <w:rPr>
          <w:b/>
          <w:u w:val="single"/>
        </w:rPr>
        <w:t xml:space="preserve">278362</w:t>
      </w:r>
    </w:p>
    <w:p>
      <w:r>
        <w:t xml:space="preserve">Kokoa kori miehille sopivista lahjoista ja voit voittaa 100 dollarin lahjakortin. #SlimJimBoldBaskets https://t.co/cKlT2ASweT https://t.co/cKlT2ASweT</w:t>
      </w:r>
    </w:p>
    <w:p>
      <w:r>
        <w:rPr>
          <w:b/>
          <w:u w:val="single"/>
        </w:rPr>
        <w:t xml:space="preserve">278363</w:t>
      </w:r>
    </w:p>
    <w:p>
      <w:r>
        <w:t xml:space="preserve">FY16: ICJIA:n henkilökunta käsitteli 254 yksittäistä #avustusta 15 liittovaltion &amp;amp; osavaltio-ohjelmat 32,8 miljoonaa dollaria maksuja #tulee https://t.co/BEqxQbfMnV.</w:t>
      </w:r>
    </w:p>
    <w:p>
      <w:r>
        <w:rPr>
          <w:b/>
          <w:u w:val="single"/>
        </w:rPr>
        <w:t xml:space="preserve">278364</w:t>
      </w:r>
    </w:p>
    <w:p>
      <w:r>
        <w:t xml:space="preserve">@187TuMadre @SWOSullivan @kaostwist Tuo viittaa siihen, että en aikonutkaan pysyä hereillä. Heräsin vasta kaksi tuntia sitten.</w:t>
      </w:r>
    </w:p>
    <w:p>
      <w:r>
        <w:rPr>
          <w:b/>
          <w:u w:val="single"/>
        </w:rPr>
        <w:t xml:space="preserve">278365</w:t>
      </w:r>
    </w:p>
    <w:p>
      <w:r>
        <w:t xml:space="preserve">Olisi hienoa, jos verkkosivut voisivat oppia Set Maxilta. Se saa suurta liikennettä vain kerran vuodessa ei silti kaadu. #SRHvRCB</w:t>
      </w:r>
    </w:p>
    <w:p>
      <w:r>
        <w:rPr>
          <w:b/>
          <w:u w:val="single"/>
        </w:rPr>
        <w:t xml:space="preserve">278366</w:t>
      </w:r>
    </w:p>
    <w:p>
      <w:r>
        <w:t xml:space="preserve">istut lanteillani ja hiukan hinkkaat, me nussimme</w:t>
        <w:br/>
        <w:t xml:space="preserve">🤷🏻♀️🤷🏻♀️🤷🏻♀️that Näin se vain toimii, bruh</w:t>
      </w:r>
    </w:p>
    <w:p>
      <w:r>
        <w:rPr>
          <w:b/>
          <w:u w:val="single"/>
        </w:rPr>
        <w:t xml:space="preserve">278367</w:t>
      </w:r>
    </w:p>
    <w:p>
      <w:r>
        <w:t xml:space="preserve">Ehdottomasti ottaa toinen Paint &amp;amp; Sip syksyllä ! Se oli mahtava turn out ja hullun söpö 🎨 #BlueIce 💙 https://t.co/685sZ7IrYx https://t.co/685sZ7IrYx</w:t>
      </w:r>
    </w:p>
    <w:p>
      <w:r>
        <w:rPr>
          <w:b/>
          <w:u w:val="single"/>
        </w:rPr>
        <w:t xml:space="preserve">278368</w:t>
      </w:r>
    </w:p>
    <w:p>
      <w:r>
        <w:t xml:space="preserve">Mourinho mahdollisesti lähtee tästä kaudesta jopa vähemmällä arvostuksella kuin Wenger. Erityinen ponnistus ollakseen reilua häntä kohtaan.</w:t>
      </w:r>
    </w:p>
    <w:p>
      <w:r>
        <w:rPr>
          <w:b/>
          <w:u w:val="single"/>
        </w:rPr>
        <w:t xml:space="preserve">278369</w:t>
      </w:r>
    </w:p>
    <w:p>
      <w:r>
        <w:t xml:space="preserve">Twiittaa kanssamme tänä #pääsiäisenä #PalmOilia vastaan https://t.co/0pkJoMzFeL Kiitos &amp;lt;3 ! https://t.co/6B4db7yyYM</w:t>
      </w:r>
    </w:p>
    <w:p>
      <w:r>
        <w:rPr>
          <w:b/>
          <w:u w:val="single"/>
        </w:rPr>
        <w:t xml:space="preserve">278370</w:t>
      </w:r>
    </w:p>
    <w:p>
      <w:r>
        <w:t xml:space="preserve">Yritänkö nyt saada ihmisten vai Jumalan hyväksynnän? Vai yritänkö miellyttää ihmisiä?</w:t>
        <w:t xml:space="preserve">Jos olisin</w:t>
        <w:t xml:space="preserve">.</w:t>
        <w:br/>
        <w:t xml:space="preserve"> https://t.co/e8Urh3DBYK https://t.co/e8Urh3DBYK</w:t>
      </w:r>
    </w:p>
    <w:p>
      <w:r>
        <w:rPr>
          <w:b/>
          <w:u w:val="single"/>
        </w:rPr>
        <w:t xml:space="preserve">278371</w:t>
      </w:r>
    </w:p>
    <w:p>
      <w:r>
        <w:t xml:space="preserve">Lennot on varattu!!😊✈️ en malta odottaa, että pääsen ensi kuussa viettämään 12 päivää Caliassa parhaan ystäväni kanssa😍🌴🌴🌺🌞 @KaylaKoster1017</w:t>
      </w:r>
    </w:p>
    <w:p>
      <w:r>
        <w:rPr>
          <w:b/>
          <w:u w:val="single"/>
        </w:rPr>
        <w:t xml:space="preserve">278372</w:t>
      </w:r>
    </w:p>
    <w:p>
      <w:r>
        <w:t xml:space="preserve">Olisin todella kiitollinen, jos voisit täyttää tämän lyhyen kyselytutkimuksen näyttelystä. https://t.co/TjmQTNRCzL Kiitos!!!</w:t>
      </w:r>
    </w:p>
    <w:p>
      <w:r>
        <w:rPr>
          <w:b/>
          <w:u w:val="single"/>
        </w:rPr>
        <w:t xml:space="preserve">278373</w:t>
      </w:r>
    </w:p>
    <w:p>
      <w:r>
        <w:t xml:space="preserve">Ei ole mitään syytä pitää nykyistä tilannetta normaalina.... Lisää Kauris https://t.co/l1Yb4aE8xS</w:t>
      </w:r>
    </w:p>
    <w:p>
      <w:r>
        <w:rPr>
          <w:b/>
          <w:u w:val="single"/>
        </w:rPr>
        <w:t xml:space="preserve">278374</w:t>
      </w:r>
    </w:p>
    <w:p>
      <w:r>
        <w:t xml:space="preserve">Seuraavaksi meillä on mahtava show: @KateySagal on täällä suorassa lähetyksessä; @jeweljk piipahtaa! Lisäksi auta meitä #ClearTheShelters ja adoptoi pentu!</w:t>
      </w:r>
    </w:p>
    <w:p>
      <w:r>
        <w:rPr>
          <w:b/>
          <w:u w:val="single"/>
        </w:rPr>
        <w:t xml:space="preserve">278375</w:t>
      </w:r>
    </w:p>
    <w:p>
      <w:r>
        <w:t xml:space="preserve">Kun menet tauolle ja huomaat, että unohdit tarkistaa kellonajan, mutta olet todennäköisesti ollut tauolla 5 minuuttia. "Tauko alkaa nyt!"</w:t>
      </w:r>
    </w:p>
    <w:p>
      <w:r>
        <w:rPr>
          <w:b/>
          <w:u w:val="single"/>
        </w:rPr>
        <w:t xml:space="preserve">278376</w:t>
      </w:r>
    </w:p>
    <w:p>
      <w:r>
        <w:t xml:space="preserve">@Vartika74981649 @rsprasad POCSO Väärinkäytökset tapahtuivat Asaram Bapu Jin tapauksessa</w:t>
        <w:br/>
        <w:t xml:space="preserve">Miksi oikeusjärjestelmä sallii lain väärinkäytön?</w:t>
        <w:br/>
        <w:t xml:space="preserve"> #RemoveUnfairPOCSOlaw</w:t>
      </w:r>
    </w:p>
    <w:p>
      <w:r>
        <w:rPr>
          <w:b/>
          <w:u w:val="single"/>
        </w:rPr>
        <w:t xml:space="preserve">278377</w:t>
      </w:r>
    </w:p>
    <w:p>
      <w:r>
        <w:t xml:space="preserve">@ShefVaidya @RifatJawaid @AamAadmiParty Enemmänkin hän on huolissaan kolminkertaisen talaqin poistamisesta ja palkankorotuksesta, jonka saar ji lupasi ennen Punjabin &amp;amp; goa-vaaleja. Bechara!</w:t>
      </w:r>
    </w:p>
    <w:p>
      <w:r>
        <w:rPr>
          <w:b/>
          <w:u w:val="single"/>
        </w:rPr>
        <w:t xml:space="preserve">278378</w:t>
      </w:r>
    </w:p>
    <w:p>
      <w:r>
        <w:t xml:space="preserve">Zimbabwesta ei tullut romua Mugaben takia, vaan siksi, että ihmiset taittivat kätensä eivätkä tehneet mitään #JunkStatus #ZumaMustFall</w:t>
      </w:r>
    </w:p>
    <w:p>
      <w:r>
        <w:rPr>
          <w:b/>
          <w:u w:val="single"/>
        </w:rPr>
        <w:t xml:space="preserve">278379</w:t>
      </w:r>
    </w:p>
    <w:p>
      <w:r>
        <w:t xml:space="preserve">Chirambadare saa epäoikeudenmukaista keppiä. Hänen virheensä r liioiteltu vielä kaverit kuten Parker päästä pois vakavampia "rikoksia" @robertmarawa @SuperSportTV</w:t>
      </w:r>
    </w:p>
    <w:p>
      <w:r>
        <w:rPr>
          <w:b/>
          <w:u w:val="single"/>
        </w:rPr>
        <w:t xml:space="preserve">278380</w:t>
      </w:r>
    </w:p>
    <w:p>
      <w:r>
        <w:t xml:space="preserve">@PrisonPlanet Ei vain "ketä" he ottavat näytteitä, vaan missä - @realDonaldTrumpin suosio punaisissa osavaltioissa/maaseutualueilla paljon korkeampi kuin kaupunkialueilla.</w:t>
      </w:r>
    </w:p>
    <w:p>
      <w:r>
        <w:rPr>
          <w:b/>
          <w:u w:val="single"/>
        </w:rPr>
        <w:t xml:space="preserve">278381</w:t>
      </w:r>
    </w:p>
    <w:p>
      <w:r>
        <w:t xml:space="preserve">Su 23:49: Selkeää myöhään illalla, sitten osittain pilvistä ja 30 prosentin mahdollisuus sadekuuroihin tai sadekuuroihin yöllä. (1/2)</w:t>
      </w:r>
    </w:p>
    <w:p>
      <w:r>
        <w:rPr>
          <w:b/>
          <w:u w:val="single"/>
        </w:rPr>
        <w:t xml:space="preserve">278382</w:t>
      </w:r>
    </w:p>
    <w:p>
      <w:r>
        <w:t xml:space="preserve">Hei Dallasin ystävät, teen grilliä, jossa on lihaa ja kanaa, ja minulla on myös valikoima juomia... https://t.co/7CY2GX0LK4</w:t>
      </w:r>
    </w:p>
    <w:p>
      <w:r>
        <w:rPr>
          <w:b/>
          <w:u w:val="single"/>
        </w:rPr>
        <w:t xml:space="preserve">278383</w:t>
      </w:r>
    </w:p>
    <w:p>
      <w:r>
        <w:t xml:space="preserve">@lavoy Kun lisävarusteena saatava SAS-TEC-panssari on asennettu, kyllä, se on kaikkein suojaavin flanellipaita, jota meillä on. -DrewZilla</w:t>
      </w:r>
    </w:p>
    <w:p>
      <w:r>
        <w:rPr>
          <w:b/>
          <w:u w:val="single"/>
        </w:rPr>
        <w:t xml:space="preserve">278384</w:t>
      </w:r>
    </w:p>
    <w:p>
      <w:r>
        <w:t xml:space="preserve">(Met) WSPD: 14 kn / GST: 16 kn / WVHT: 5.9 ft / DPD: 7.0 s / WDIR: 100° / ATMP: 74° F / DEW: 72° F / 7:50p CDT</w:t>
      </w:r>
    </w:p>
    <w:p>
      <w:r>
        <w:rPr>
          <w:b/>
          <w:u w:val="single"/>
        </w:rPr>
        <w:t xml:space="preserve">278385</w:t>
      </w:r>
    </w:p>
    <w:p>
      <w:r>
        <w:t xml:space="preserve">#Työ #Työmahdollisuus Scrum Masterille (17-01065) - MD - Hunt Valle https://t.co/upNqMquJLn. Lisää täältä: https://t.co/1LEZw96KKT</w:t>
      </w:r>
    </w:p>
    <w:p>
      <w:r>
        <w:rPr>
          <w:b/>
          <w:u w:val="single"/>
        </w:rPr>
        <w:t xml:space="preserve">278386</w:t>
      </w:r>
    </w:p>
    <w:p>
      <w:r>
        <w:t xml:space="preserve">Kun säilyttävällä maataloudella on tahattomia seurauksia, monimutkainen agro-ekologia tarvitsee suunnittelua &amp;amp; mngmt solutns @working_lands @LIVINGHABITATS https://t.co/sHR2cwfRdv</w:t>
      </w:r>
    </w:p>
    <w:p>
      <w:r>
        <w:rPr>
          <w:b/>
          <w:u w:val="single"/>
        </w:rPr>
        <w:t xml:space="preserve">278387</w:t>
      </w:r>
    </w:p>
    <w:p>
      <w:r>
        <w:t xml:space="preserve">Osallistutko @NCVO:n vuotuiseen konferenssiin? Vieraile @PhoenixYork osastolla 15 &amp;amp; katso, miten voimme auttaa sinua kaikissa IT-tarpeissasi! https://t.co/i7vXJ31X9O https://t.co/vl3xF373xq</w:t>
      </w:r>
    </w:p>
    <w:p>
      <w:r>
        <w:rPr>
          <w:b/>
          <w:u w:val="single"/>
        </w:rPr>
        <w:t xml:space="preserve">278388</w:t>
      </w:r>
    </w:p>
    <w:p>
      <w:r>
        <w:t xml:space="preserve">@KingJames Et koskaan lakkaa hämmästyttämästä minua @KingJames. Tapa tarjota resursseja &amp;amp; silmiä avaavia vaihtoehtoja lapsillemme!</w:t>
      </w:r>
    </w:p>
    <w:p>
      <w:r>
        <w:rPr>
          <w:b/>
          <w:u w:val="single"/>
        </w:rPr>
        <w:t xml:space="preserve">278389</w:t>
      </w:r>
    </w:p>
    <w:p>
      <w:r>
        <w:t xml:space="preserve">84 #RETWEETTAA TÄMÄ! SEURAA KAIKKIA, JOTKA RT 25+ SEURAAJIA NOPEASTI! #TeamFollowBack #FollowTrick April 08, 2017 at 08:00PM</w:t>
      </w:r>
    </w:p>
    <w:p>
      <w:r>
        <w:rPr>
          <w:b/>
          <w:u w:val="single"/>
        </w:rPr>
        <w:t xml:space="preserve">278390</w:t>
      </w:r>
    </w:p>
    <w:p>
      <w:r>
        <w:t xml:space="preserve">MEILLÄ ON LAULUJA ELÄMÄSTÄ! MEILLÄ ON LAULUJA KUOLEMASTA! MEILLÄ ON UUSI ALBUMI RAKKAUDESTA! https://t.co/1PbcHWPhvj https://t.co/1PbcHWPhvj</w:t>
      </w:r>
    </w:p>
    <w:p>
      <w:r>
        <w:rPr>
          <w:b/>
          <w:u w:val="single"/>
        </w:rPr>
        <w:t xml:space="preserve">278391</w:t>
      </w:r>
    </w:p>
    <w:p>
      <w:r>
        <w:t xml:space="preserve">Ryanillamme ei ole tainnut olla montaakaan parempaa päivää. Näki hänen kaverinsa @Charlie26Adam pelaavan, potki kentällä sen jälkeen ja voitti 8 puntaa kansallisella 😂.</w:t>
      </w:r>
    </w:p>
    <w:p>
      <w:r>
        <w:rPr>
          <w:b/>
          <w:u w:val="single"/>
        </w:rPr>
        <w:t xml:space="preserve">278392</w:t>
      </w:r>
    </w:p>
    <w:p>
      <w:r>
        <w:t xml:space="preserve">Roger Federer on liekeissä vuonna 2017! Hän voittaa kolmannen #MiamiOpen-tittelinsä ja kolmannen peräkkäisen ottelunsa vuonna 2017 Nadalia vastaan https://t.co/Mp3jZCoIXL https://t.co/Mp3jZCoIXL</w:t>
      </w:r>
    </w:p>
    <w:p>
      <w:r>
        <w:rPr>
          <w:b/>
          <w:u w:val="single"/>
        </w:rPr>
        <w:t xml:space="preserve">278393</w:t>
      </w:r>
    </w:p>
    <w:p>
      <w:r>
        <w:t xml:space="preserve">@MalcolmNance @maddow</w:t>
        <w:br/>
        <w:t xml:space="preserve">Collusion w / Venäjä, shld mitätöidä kaikki nimitykset, EO: n, uudet laskut, ja mitätöidä perimyslinjan. Ei hyötyä R:lle.</w:t>
      </w:r>
    </w:p>
    <w:p>
      <w:r>
        <w:rPr>
          <w:b/>
          <w:u w:val="single"/>
        </w:rPr>
        <w:t xml:space="preserve">278394</w:t>
      </w:r>
    </w:p>
    <w:p>
      <w:r>
        <w:t xml:space="preserve">F*ck it @trivago</w:t>
        <w:br/>
        <w:t xml:space="preserve">Do it Live</w:t>
        <w:br/>
        <w:br/>
        <w:t xml:space="preserve">U really want 2 B the Last Holdout Supporting @oreillyfactor at #RogerAiles #SexualHarassment Zone</w:t>
        <w:br/>
        <w:t xml:space="preserve">#DropOReilly</w:t>
      </w:r>
    </w:p>
    <w:p>
      <w:r>
        <w:rPr>
          <w:b/>
          <w:u w:val="single"/>
        </w:rPr>
        <w:t xml:space="preserve">278395</w:t>
      </w:r>
    </w:p>
    <w:p>
      <w:r>
        <w:t xml:space="preserve">Aion tutkia internet-historiasi #broadbandprivacy @MarshaBlackburn https://t.co/ajsnt63VOe #shill</w:t>
      </w:r>
    </w:p>
    <w:p>
      <w:r>
        <w:rPr>
          <w:b/>
          <w:u w:val="single"/>
        </w:rPr>
        <w:t xml:space="preserve">278396</w:t>
      </w:r>
    </w:p>
    <w:p>
      <w:r>
        <w:t xml:space="preserve">#DESSERTS &amp;amp; #FRUITS : Miksi käyttää rahaa kalliisiin kasvohoitoihin, kun voit saada saman vaikutuksen tällä... https://t.co/vCtQDbek8r https://t.co/7qi3diVfpW...</w:t>
      </w:r>
    </w:p>
    <w:p>
      <w:r>
        <w:rPr>
          <w:b/>
          <w:u w:val="single"/>
        </w:rPr>
        <w:t xml:space="preserve">278397</w:t>
      </w:r>
    </w:p>
    <w:p>
      <w:r>
        <w:t xml:space="preserve">Se on luultavasti todella huolestuttavaa. Koska "turpa kiinni" lentää suustani 162 sekunnin välein, jos edes niin kauan.</w:t>
      </w:r>
    </w:p>
    <w:p>
      <w:r>
        <w:rPr>
          <w:b/>
          <w:u w:val="single"/>
        </w:rPr>
        <w:t xml:space="preserve">278398</w:t>
      </w:r>
    </w:p>
    <w:p>
      <w:r>
        <w:t xml:space="preserve">Pelaa Sweeps #instantwingame ja voit voittaa! #baby #maternity #bump https://t.co/hbDx8561KN via @SYWSweeps</w:t>
      </w:r>
    </w:p>
    <w:p>
      <w:r>
        <w:rPr>
          <w:b/>
          <w:u w:val="single"/>
        </w:rPr>
        <w:t xml:space="preserve">278399</w:t>
      </w:r>
    </w:p>
    <w:p>
      <w:r>
        <w:t xml:space="preserve">Japani: lähes kaikilla työnhakijoilla on työpaikka. Työttömyys laski vain 2,8 prosenttiin vuonna... https://t.co/PVhisaumST by #TheEconomist via @c0nvey</w:t>
      </w:r>
    </w:p>
    <w:p>
      <w:r>
        <w:rPr>
          <w:b/>
          <w:u w:val="single"/>
        </w:rPr>
        <w:t xml:space="preserve">278400</w:t>
      </w:r>
    </w:p>
    <w:p>
      <w:r>
        <w:t xml:space="preserve">[UUTISET] 170405 Jaejoong vieraili koomassa olevan thaimaalaisen fanin luona ja lahjoitti 20 miljoonaa KRW</w:t>
        <w:br/>
        <w:br/>
        <w:t xml:space="preserve">Kim Jaejoongin toimisto CJeS... https://t.co/1KF8rmeY1P</w:t>
      </w:r>
    </w:p>
    <w:p>
      <w:r>
        <w:rPr>
          <w:b/>
          <w:u w:val="single"/>
        </w:rPr>
        <w:t xml:space="preserve">278401</w:t>
      </w:r>
    </w:p>
    <w:p>
      <w:r>
        <w:t xml:space="preserve">#Bloggaaminen on markkinointia, jolla on suuri "click-through-rate-of-return" sijoitukselleen #Startup https://t.co/kD6xjLRJGv</w:t>
      </w:r>
    </w:p>
    <w:p>
      <w:r>
        <w:rPr>
          <w:b/>
          <w:u w:val="single"/>
        </w:rPr>
        <w:t xml:space="preserve">278402</w:t>
      </w:r>
    </w:p>
    <w:p>
      <w:r>
        <w:t xml:space="preserve">Pörssin mukaan Tesla on nyt arvokkaampi kuin... https://t.co/PVWsYdTQV3 #teknologia #gadgetit #juttuja https://t.co/J6yV581Wvm</w:t>
      </w:r>
    </w:p>
    <w:p>
      <w:r>
        <w:rPr>
          <w:b/>
          <w:u w:val="single"/>
        </w:rPr>
        <w:t xml:space="preserve">278403</w:t>
      </w:r>
    </w:p>
    <w:p>
      <w:r>
        <w:t xml:space="preserve">Ihmettelen rehellisesti, miten jotkut ihmiset ovat päässeet elämässään niin pitkälle, koska he ovat niin uskomattoman tyhmiä..... Kuten kirjaimellisesti syntyneet ilman aivoja. 🤔 https://t.co/jj2ILFZv14</w:t>
      </w:r>
    </w:p>
    <w:p>
      <w:r>
        <w:rPr>
          <w:b/>
          <w:u w:val="single"/>
        </w:rPr>
        <w:t xml:space="preserve">278404</w:t>
      </w:r>
    </w:p>
    <w:p>
      <w:r>
        <w:t xml:space="preserve">Mutta jatkakaa vain kertomista Game of Thronesista &amp; Breaking Badista... ja siitä, kuinka olette pakkomielteisiä ettekä voi lopettaa katsomista. #YouKnowItsFakeTooRight</w:t>
      </w:r>
    </w:p>
    <w:p>
      <w:r>
        <w:rPr>
          <w:b/>
          <w:u w:val="single"/>
        </w:rPr>
        <w:t xml:space="preserve">278405</w:t>
      </w:r>
    </w:p>
    <w:p>
      <w:r>
        <w:t xml:space="preserve">Rakas siunaaja,</w:t>
        <w:br/>
        <w:t xml:space="preserve">#samsunggalaxys8 on julkaistu.</w:t>
        <w:t xml:space="preserve">Se on TODELLA hieno</w:t>
        <w:br/>
        <w:t xml:space="preserve">Juhlitaan Herran ylösnousemusta antoisalla sydämellä</w:t>
        <w:br/>
        <w:t xml:space="preserve">Kiitos</w:t>
      </w:r>
    </w:p>
    <w:p>
      <w:r>
        <w:rPr>
          <w:b/>
          <w:u w:val="single"/>
        </w:rPr>
        <w:t xml:space="preserve">278406</w:t>
      </w:r>
    </w:p>
    <w:p>
      <w:r>
        <w:t xml:space="preserve">Uusin El Diario de Ulises Castillo! https://t.co/RvluwK475c Kiitos @atenogenesR @GurusDeportivos @EddyVasquezWao #venezuela</w:t>
      </w:r>
    </w:p>
    <w:p>
      <w:r>
        <w:rPr>
          <w:b/>
          <w:u w:val="single"/>
        </w:rPr>
        <w:t xml:space="preserve">278407</w:t>
      </w:r>
    </w:p>
    <w:p>
      <w:r>
        <w:t xml:space="preserve">@quirkyturkey_ @kfc Rehellisesti b4 tässä tilanteessa, olisin aggressiivinen eri mieltä kanssasi, mutta nyt olen muuttunut mies, ja ymmärrän, mistä ur tulossa</w:t>
      </w:r>
    </w:p>
    <w:p>
      <w:r>
        <w:rPr>
          <w:b/>
          <w:u w:val="single"/>
        </w:rPr>
        <w:t xml:space="preserve">278408</w:t>
      </w:r>
    </w:p>
    <w:p>
      <w:r>
        <w:t xml:space="preserve">Kiitos viimeaikaisesta seurannasta @MarcoMeiZ @cigutupezuc Iloinen yhteydenpidosta :) hyvää tiistaita. ➡️ Want this 🆓❓ https://t.co/3xbvBqtNxi https://t.co/3xbvBqtNxi</w:t>
      </w:r>
    </w:p>
    <w:p>
      <w:r>
        <w:rPr>
          <w:b/>
          <w:u w:val="single"/>
        </w:rPr>
        <w:t xml:space="preserve">278409</w:t>
      </w:r>
    </w:p>
    <w:p>
      <w:r>
        <w:t xml:space="preserve">@custardtop Hyvää huomenta Maddie xx @tinysuz @DeeDee1st5 @is_cam_24 @funkymickie @jeannettejowsey @Barlie40 @JoyboySj</w:t>
      </w:r>
    </w:p>
    <w:p>
      <w:r>
        <w:rPr>
          <w:b/>
          <w:u w:val="single"/>
        </w:rPr>
        <w:t xml:space="preserve">278410</w:t>
      </w:r>
    </w:p>
    <w:p>
      <w:r>
        <w:t xml:space="preserve">https://t.co/e7RO70rJ5I #Rochester musta kissa mukana onnettomuudessa Shorts Way. valitettavasti ei tehnyt sitä pls RT #lostfoundkent https://t.co/gUIGWpn1LJ</w:t>
      </w:r>
    </w:p>
    <w:p>
      <w:r>
        <w:rPr>
          <w:b/>
          <w:u w:val="single"/>
        </w:rPr>
        <w:t xml:space="preserve">278411</w:t>
      </w:r>
    </w:p>
    <w:p>
      <w:r>
        <w:t xml:space="preserve">Miten logon väri voi vaikuttaa käsitykseen brändistäsi | @equitiesinc https://t.co/5taR399ubk https://t.co/AKWpScic5h</w:t>
      </w:r>
    </w:p>
    <w:p>
      <w:r>
        <w:rPr>
          <w:b/>
          <w:u w:val="single"/>
        </w:rPr>
        <w:t xml:space="preserve">278412</w:t>
      </w:r>
    </w:p>
    <w:p>
      <w:r>
        <w:t xml:space="preserve">Tutustu THRIVE-kokemukseen! Ihmiset laihtuvat, ansaitsevat rahaa, iPadeja ja jopa autoja! https://t.co/rW1hhuK50Q https://t.co/rW1hhuK50Q</w:t>
      </w:r>
    </w:p>
    <w:p>
      <w:r>
        <w:rPr>
          <w:b/>
          <w:u w:val="single"/>
        </w:rPr>
        <w:t xml:space="preserve">278413</w:t>
      </w:r>
    </w:p>
    <w:p>
      <w:r>
        <w:t xml:space="preserve">@Vishwaaggarwal @RituRathaur @jatanacharya @kanimozhi Ei koskaan. Pl älä tuo isääsi mukaan. En voi kommentoida silloin.</w:t>
      </w:r>
    </w:p>
    <w:p>
      <w:r>
        <w:rPr>
          <w:b/>
          <w:u w:val="single"/>
        </w:rPr>
        <w:t xml:space="preserve">278414</w:t>
      </w:r>
    </w:p>
    <w:p>
      <w:r>
        <w:t xml:space="preserve">Lue kaikki elintarvikelaadusta #FIBC:stä ja #BRC-sertifioinnista https://t.co/whItOIKQLn #elintarvikelaatu https://t.co/VVBPw0OXre</w:t>
      </w:r>
    </w:p>
    <w:p>
      <w:r>
        <w:rPr>
          <w:b/>
          <w:u w:val="single"/>
        </w:rPr>
        <w:t xml:space="preserve">278415</w:t>
      </w:r>
    </w:p>
    <w:p>
      <w:r>
        <w:t xml:space="preserve">Jokainen tyttö ansaitsee miehen, joka kohtelee häntä kuin prinsessaa, ja tytöt, jos mies ei kohtele, anna hänen mennä. Oikea tulee vielä vastaan.</w:t>
      </w:r>
    </w:p>
    <w:p>
      <w:r>
        <w:rPr>
          <w:b/>
          <w:u w:val="single"/>
        </w:rPr>
        <w:t xml:space="preserve">278416</w:t>
      </w:r>
    </w:p>
    <w:p>
      <w:r>
        <w:t xml:space="preserve">Varokaa New Yorkia! Ihmistelegrafit ovat tulossa perääsi 💌!!! https://t.co/yeSTmCYvNK https://t.co/BQ2Aw0dtmm https://t.co/BQ2Aw0dtmm</w:t>
      </w:r>
    </w:p>
    <w:p>
      <w:r>
        <w:rPr>
          <w:b/>
          <w:u w:val="single"/>
        </w:rPr>
        <w:t xml:space="preserve">278417</w:t>
      </w:r>
    </w:p>
    <w:p>
      <w:r>
        <w:t xml:space="preserve">@maggieNYT @RichardGrenell Eikö tämä sukupolvi tarvitse Woodwardia tai Bernsteinia? @maggieNYT tee oikein ja paljasta Obaman hallinnon korruptio.</w:t>
      </w:r>
    </w:p>
    <w:p>
      <w:r>
        <w:rPr>
          <w:b/>
          <w:u w:val="single"/>
        </w:rPr>
        <w:t xml:space="preserve">278418</w:t>
      </w:r>
    </w:p>
    <w:p>
      <w:r>
        <w:t xml:space="preserve">NowPlaying Insane (Original Club Mix) - Justin Prime #EDM #EDMfamily #Nowplaying https://t.co/QtqKB4Tb2n 17:41</w:t>
      </w:r>
    </w:p>
    <w:p>
      <w:r>
        <w:rPr>
          <w:b/>
          <w:u w:val="single"/>
        </w:rPr>
        <w:t xml:space="preserve">278419</w:t>
      </w:r>
    </w:p>
    <w:p>
      <w:r>
        <w:t xml:space="preserve">Tämän päivän uunin avaus. Vielä enemmän kirsikankukkapuita! Vietin eilen tavallista pidempään polttimen ääressä.... https://t.co/hsdb4O2N3I https://t.co/hsdb4O2N3I</w:t>
      </w:r>
    </w:p>
    <w:p>
      <w:r>
        <w:rPr>
          <w:b/>
          <w:u w:val="single"/>
        </w:rPr>
        <w:t xml:space="preserve">278420</w:t>
      </w:r>
    </w:p>
    <w:p>
      <w:r>
        <w:t xml:space="preserve">mutta! psa! Ilmeisesti älä seurustele jonkun kanssa, jos kaipaat vain toisen huomiota etkä oikeasti rakasta häntä koko sydämestäsi.</w:t>
      </w:r>
    </w:p>
    <w:p>
      <w:r>
        <w:rPr>
          <w:b/>
          <w:u w:val="single"/>
        </w:rPr>
        <w:t xml:space="preserve">278421</w:t>
      </w:r>
    </w:p>
    <w:p>
      <w:r>
        <w:t xml:space="preserve">Lämmitys @Topflo_Prestige PTA tänään wt @djjawz @DjZanD @FrankySA... Pull In! https://t.co/fUyqsIEKTu</w:t>
      </w:r>
    </w:p>
    <w:p>
      <w:r>
        <w:rPr>
          <w:b/>
          <w:u w:val="single"/>
        </w:rPr>
        <w:t xml:space="preserve">278422</w:t>
      </w:r>
    </w:p>
    <w:p>
      <w:r>
        <w:t xml:space="preserve">Kun nimesi on Reiley ja jokainen tapaamasi ihminen luulee olevansa ensimmäinen, joka laulaa O'Reilly Auto Parts -laulun https://t.co/6Igj71Dzzs.</w:t>
      </w:r>
    </w:p>
    <w:p>
      <w:r>
        <w:rPr>
          <w:b/>
          <w:u w:val="single"/>
        </w:rPr>
        <w:t xml:space="preserve">278423</w:t>
      </w:r>
    </w:p>
    <w:p>
      <w:r>
        <w:t xml:space="preserve">@CarlaPesono Ja hän sanoi, että sinäkin voisit olla ninja! Pituus ja siipiväli eivät ole ongelma. Kuulostaa hyvältä tarinalta! Carla menee ninjaleirille!</w:t>
      </w:r>
    </w:p>
    <w:p>
      <w:r>
        <w:rPr>
          <w:b/>
          <w:u w:val="single"/>
        </w:rPr>
        <w:t xml:space="preserve">278424</w:t>
      </w:r>
    </w:p>
    <w:p>
      <w:r>
        <w:t xml:space="preserve">I-35 SB FM-1695 Hewittissä (MM 325) Brucevilleen (MM 319). Keskinopeus: 35 MPH. Viive: 8 min klo 12:30 PM.</w:t>
      </w:r>
    </w:p>
    <w:p>
      <w:r>
        <w:rPr>
          <w:b/>
          <w:u w:val="single"/>
        </w:rPr>
        <w:t xml:space="preserve">278425</w:t>
      </w:r>
    </w:p>
    <w:p>
      <w:r>
        <w:t xml:space="preserve">https://t.co/RpqsSCvvsb Facebook Messenger muuttuu älykkäämmäksi: Kontekstitietoinen "M"-assistentti lanseerataan, antaa hyödyllisiä... https://t.co/NyTUsNJNgM https://t.co/3F83qlfnVu</w:t>
      </w:r>
    </w:p>
    <w:p>
      <w:r>
        <w:rPr>
          <w:b/>
          <w:u w:val="single"/>
        </w:rPr>
        <w:t xml:space="preserve">278426</w:t>
      </w:r>
    </w:p>
    <w:p>
      <w:r>
        <w:t xml:space="preserve">Anna nostalgia osuma | Uusi Headgear Classics AI, Lebron, ja Kobe High School pelipaidat verkossa --&amp;gt; https://t.co/q7AqjxWEU9 https://t.co/zogtXiYKbg</w:t>
      </w:r>
    </w:p>
    <w:p>
      <w:r>
        <w:rPr>
          <w:b/>
          <w:u w:val="single"/>
        </w:rPr>
        <w:t xml:space="preserve">278427</w:t>
      </w:r>
    </w:p>
    <w:p>
      <w:r>
        <w:t xml:space="preserve">Tykkäsin @YouTube video @youtubefailtube https://t.co/LJUdXN5NgD Hauska tennispallo poika &amp;amp; Tyttö kooste</w:t>
      </w:r>
    </w:p>
    <w:p>
      <w:r>
        <w:rPr>
          <w:b/>
          <w:u w:val="single"/>
        </w:rPr>
        <w:t xml:space="preserve">278428</w:t>
      </w:r>
    </w:p>
    <w:p>
      <w:r>
        <w:t xml:space="preserve">Olen iloinen, että tämä on tämän tilin tylsin twiitti, enkä twiitannut sitä https://t.co/qFb8UXElg5.</w:t>
      </w:r>
    </w:p>
    <w:p>
      <w:r>
        <w:rPr>
          <w:b/>
          <w:u w:val="single"/>
        </w:rPr>
        <w:t xml:space="preserve">278429</w:t>
      </w:r>
    </w:p>
    <w:p>
      <w:r>
        <w:t xml:space="preserve">@ProjetoooHelp @onedirection @radiodisney @NiallOfficial @LiamPayne @Louis_Tomlinson @Harry_Styles Sessenta</w:t>
        <w:br/>
        <w:t xml:space="preserve">SIGN OF THE TIMES</w:t>
        <w:br/>
        <w:t xml:space="preserve">Äänestän #OneDirectionia #YouKnowYouLoveThem @radiodisney</w:t>
      </w:r>
    </w:p>
    <w:p>
      <w:r>
        <w:rPr>
          <w:b/>
          <w:u w:val="single"/>
        </w:rPr>
        <w:t xml:space="preserve">278430</w:t>
      </w:r>
    </w:p>
    <w:p>
      <w:r>
        <w:t xml:space="preserve">Karen Bass: Toisin kuin Trump, Schwarzenegger oli julkkis, joka ei vaikuttanut "epävakaalta" https://t.co/1PUsiMqfXS https://t.co/aXacTQ6PWE</w:t>
      </w:r>
    </w:p>
    <w:p>
      <w:r>
        <w:rPr>
          <w:b/>
          <w:u w:val="single"/>
        </w:rPr>
        <w:t xml:space="preserve">278431</w:t>
      </w:r>
    </w:p>
    <w:p>
      <w:r>
        <w:t xml:space="preserve">Mikään ei ole parempaa kuin nähdä miehen ja hänen vaimonsa välinen rakkaus Näytä tämä #Lane Cane ja Lily #YR @malyoung #WeChooseLane https://t.co/UY2jWaTWK1</w:t>
      </w:r>
    </w:p>
    <w:p>
      <w:r>
        <w:rPr>
          <w:b/>
          <w:u w:val="single"/>
        </w:rPr>
        <w:t xml:space="preserve">278432</w:t>
      </w:r>
    </w:p>
    <w:p>
      <w:r>
        <w:t xml:space="preserve">Viesti Freedom Caucusille...  Crucible, ja sitten senaatti oli tehnyt Tissaphernesista ystävällisemmän teille. SURULLISTA. #MAGA #FakeNews</w:t>
      </w:r>
    </w:p>
    <w:p>
      <w:r>
        <w:rPr>
          <w:b/>
          <w:u w:val="single"/>
        </w:rPr>
        <w:t xml:space="preserve">278433</w:t>
      </w:r>
    </w:p>
    <w:p>
      <w:r>
        <w:t xml:space="preserve">Jojo anime on ohi pisteen, jossa hän olisi paljon suitablebut Terumi Nishii on kiireinen joitakin elokuvia unohdin nimen</w:t>
      </w:r>
    </w:p>
    <w:p>
      <w:r>
        <w:rPr>
          <w:b/>
          <w:u w:val="single"/>
        </w:rPr>
        <w:t xml:space="preserve">278434</w:t>
      </w:r>
    </w:p>
    <w:p>
      <w:r>
        <w:t xml:space="preserve">Haluatko aloittaa henkilökohtaisen lausumasi laatimisen lääketieteellistä tiedekuntaa varten? Hyviä vinkkejä täällä: https://t.co/2K7kHQtE9G #CUSucceed #medic #doc https://t.co/lf4GBUPJzk</w:t>
      </w:r>
    </w:p>
    <w:p>
      <w:r>
        <w:rPr>
          <w:b/>
          <w:u w:val="single"/>
        </w:rPr>
        <w:t xml:space="preserve">278435</w:t>
      </w:r>
    </w:p>
    <w:p>
      <w:r>
        <w:t xml:space="preserve">#PennStateMGYM etsii 🏆🏆🏆🏆 Big Ten Championship -mestaruuttaan tänä viikonloppuna Illinoisissa</w:t>
        <w:br/>
        <w:t xml:space="preserve">Details </w:t>
        <w:t xml:space="preserve">⤵️</w:t>
        <w:br/>
        <w:t xml:space="preserve"> https://t.co/DdrDM9BRSo</w:t>
      </w:r>
    </w:p>
    <w:p>
      <w:r>
        <w:rPr>
          <w:b/>
          <w:u w:val="single"/>
        </w:rPr>
        <w:t xml:space="preserve">278436</w:t>
      </w:r>
    </w:p>
    <w:p>
      <w:r>
        <w:t xml:space="preserve">Yrittäjähenkinen Puola. Polamer -huikea yritys, jolla on suuret kasvumahdollisuudet. Vierailu Connecticutissa @AmbWilczekin kanssa https://t.co/brIN07FKS8 https://t.co/brIN07FKS8</w:t>
      </w:r>
    </w:p>
    <w:p>
      <w:r>
        <w:rPr>
          <w:b/>
          <w:u w:val="single"/>
        </w:rPr>
        <w:t xml:space="preserve">278437</w:t>
      </w:r>
    </w:p>
    <w:p>
      <w:r>
        <w:t xml:space="preserve">Oma fitbit #Fitstats_en_US 4/06/2017: https://t.co/lTAlMpZMkP. https://t.co/lTAlMpZMkP.</w:t>
      </w:r>
    </w:p>
    <w:p>
      <w:r>
        <w:rPr>
          <w:b/>
          <w:u w:val="single"/>
        </w:rPr>
        <w:t xml:space="preserve">278438</w:t>
      </w:r>
    </w:p>
    <w:p>
      <w:r>
        <w:t xml:space="preserve">@Andy_Suth_UK @angelneptustar @trumpy675 @coffeecatspace @BorisJohnson @ShackProtein @realDonaldTrump Keskity TODELLISIIN huolenaiheisiin, älä Trumpin sormiposeerauksiin! Entä Clintonin peniksen poseeraus Lewinskin kanssa SO WHAT??? FOCUS FFS!!!</w:t>
      </w:r>
    </w:p>
    <w:p>
      <w:r>
        <w:rPr>
          <w:b/>
          <w:u w:val="single"/>
        </w:rPr>
        <w:t xml:space="preserve">278439</w:t>
      </w:r>
    </w:p>
    <w:p>
      <w:r>
        <w:t xml:space="preserve">Se aika vuodesta, jota jokainen @WWE-fani odottaa... Se on #Wrestlemanian aika! Jokainen vuosi kuluu, mutta jännitys pysyy samana. 😍</w:t>
      </w:r>
    </w:p>
    <w:p>
      <w:r>
        <w:rPr>
          <w:b/>
          <w:u w:val="single"/>
        </w:rPr>
        <w:t xml:space="preserve">278440</w:t>
      </w:r>
    </w:p>
    <w:p>
      <w:r>
        <w:t xml:space="preserve">Minulla on pelaajia, joilla on huonot kellot - he eivät erota keskiyötä keskipäivästä, koska he eivät koskaan asetu!</w:t>
        <w:br/>
        <w:t xml:space="preserve">#OnePlus3T</w:t>
        <w:br/>
        <w:t xml:space="preserve">#OnePlus</w:t>
        <w:br/>
        <w:t xml:space="preserve">#Oneplusafterdark</w:t>
      </w:r>
    </w:p>
    <w:p>
      <w:r>
        <w:rPr>
          <w:b/>
          <w:u w:val="single"/>
        </w:rPr>
        <w:t xml:space="preserve">278441</w:t>
      </w:r>
    </w:p>
    <w:p>
      <w:r>
        <w:t xml:space="preserve">Ilmoittauduin juuri PNC Financial Services -yhtiössä, jossa on #mPLUSPlaces-lataus tänään! https://t.co/4TbT1KKTXx</w:t>
      </w:r>
    </w:p>
    <w:p>
      <w:r>
        <w:rPr>
          <w:b/>
          <w:u w:val="single"/>
        </w:rPr>
        <w:t xml:space="preserve">278442</w:t>
      </w:r>
    </w:p>
    <w:p>
      <w:r>
        <w:t xml:space="preserve">Kiitos @RajeSportsille jatkuvasta tuesta, kun lähdemme uuteen kauteen #valioliiga #batley #sports #FridayFeeling https://t.co/b6MMEPDwfl https://t.co/b6MMEPDwfl</w:t>
      </w:r>
    </w:p>
    <w:p>
      <w:r>
        <w:rPr>
          <w:b/>
          <w:u w:val="single"/>
        </w:rPr>
        <w:t xml:space="preserve">278443</w:t>
      </w:r>
    </w:p>
    <w:p>
      <w:r>
        <w:t xml:space="preserve">Se, että CBS jättää huomiotta Meeksin ollessa poissa rajojen ulkopuolella, on kirsikka paskajäätelön päällä, jonka kaikki saivat tänä iltana #NationalChumpionship</w:t>
      </w:r>
    </w:p>
    <w:p>
      <w:r>
        <w:rPr>
          <w:b/>
          <w:u w:val="single"/>
        </w:rPr>
        <w:t xml:space="preserve">278444</w:t>
      </w:r>
    </w:p>
    <w:p>
      <w:r>
        <w:t xml:space="preserve">write myself better &amp;amp; waiting on god ovat luultavasti kaksi tunteikkainta otsikkoa kappaleille ill kill myself right now.</w:t>
      </w:r>
    </w:p>
    <w:p>
      <w:r>
        <w:rPr>
          <w:b/>
          <w:u w:val="single"/>
        </w:rPr>
        <w:t xml:space="preserve">278445</w:t>
      </w:r>
    </w:p>
    <w:p>
      <w:r>
        <w:t xml:space="preserve">esityslistan kohokohdat: @rep89:n lukuisat HOPE-laskut. Juuston valmistaminen valtion maitotuotteesta, 4. luokan luokalta ja @reptoddnovakilta.</w:t>
      </w:r>
    </w:p>
    <w:p>
      <w:r>
        <w:rPr>
          <w:b/>
          <w:u w:val="single"/>
        </w:rPr>
        <w:t xml:space="preserve">278446</w:t>
      </w:r>
    </w:p>
    <w:p>
      <w:r>
        <w:t xml:space="preserve">Gronk, sinun olisi pitänyt kokeilla vanhaa stop&amp;amp;start-menetelmää. Olisit voinut päästä seinään. https://t.co/mcD7sgY9Z2</w:t>
      </w:r>
    </w:p>
    <w:p>
      <w:r>
        <w:rPr>
          <w:b/>
          <w:u w:val="single"/>
        </w:rPr>
        <w:t xml:space="preserve">278447</w:t>
      </w:r>
    </w:p>
    <w:p>
      <w:r>
        <w:t xml:space="preserve">Bob opiskelee auttaakseen antamaan muille saman uuden alun, jonka @mustardseedyyc antoi hänelle https://t.co/HM8PbpGn8r https://t.co/1JMdOvQqBX https://t.co/WbGtEfMuGS</w:t>
      </w:r>
    </w:p>
    <w:p>
      <w:r>
        <w:rPr>
          <w:b/>
          <w:u w:val="single"/>
        </w:rPr>
        <w:t xml:space="preserve">278448</w:t>
      </w:r>
    </w:p>
    <w:p>
      <w:r>
        <w:t xml:space="preserve">@NoRegretsat50 Olen pahoillani, ettet voinut nousta selkeämpään ikkunaan. TX on häpäissyt taiteilijan silmät. Dallas on kuitenkin kaupunkielämän timantti.</w:t>
      </w:r>
    </w:p>
    <w:p>
      <w:r>
        <w:rPr>
          <w:b/>
          <w:u w:val="single"/>
        </w:rPr>
        <w:t xml:space="preserve">278449</w:t>
      </w:r>
    </w:p>
    <w:p>
      <w:r>
        <w:t xml:space="preserve">#Motorsports - Vettel johtaa Ferrarin kaksikkoa viimeisissä harjoituksissa https://t.co/Bzrf61rKZr → via https://t.co/0I4IIflkwI √ https://t.co/nvzRfAuprd</w:t>
      </w:r>
    </w:p>
    <w:p>
      <w:r>
        <w:rPr>
          <w:b/>
          <w:u w:val="single"/>
        </w:rPr>
        <w:t xml:space="preserve">278450</w:t>
      </w:r>
    </w:p>
    <w:p>
      <w:r>
        <w:t xml:space="preserve">Kaksipuolueiden lakiehdotuksen tavoitteena on rajoittaa ilman lupaa tehtäviä puhelinetsintöjä rajalla https://t.co/UUXnFbek4M https://t.co/KbyF76eaHP https://t.co/KbyF76eaHP</w:t>
      </w:r>
    </w:p>
    <w:p>
      <w:r>
        <w:rPr>
          <w:b/>
          <w:u w:val="single"/>
        </w:rPr>
        <w:t xml:space="preserve">278451</w:t>
      </w:r>
    </w:p>
    <w:p>
      <w:r>
        <w:t xml:space="preserve">Lukaku on kertonut Evertonille, ettei allekirjoita uutta sopimusta, ja hän on asettanut paluun Chelseaan kaikkien muiden mahdollisten siirtojen edelle</w:t>
      </w:r>
    </w:p>
    <w:p>
      <w:r>
        <w:rPr>
          <w:b/>
          <w:u w:val="single"/>
        </w:rPr>
        <w:t xml:space="preserve">278452</w:t>
      </w:r>
    </w:p>
    <w:p>
      <w:r>
        <w:t xml:space="preserve">Raporttien mukaan Sadio Mané on loppukauden sivussa, sillä hän tarvitsee leikkauksen vaurion korjaamiseksi. https://t.co/juUcurXYh3</w:t>
      </w:r>
    </w:p>
    <w:p>
      <w:r>
        <w:rPr>
          <w:b/>
          <w:u w:val="single"/>
        </w:rPr>
        <w:t xml:space="preserve">278453</w:t>
      </w:r>
    </w:p>
    <w:p>
      <w:r>
        <w:t xml:space="preserve">Oletko baarimestari, joka haluaa hioa ammattitaitoaan, tai koti-cocktailin harrastaja, joka haluaa oppia lisää? Tiistai 4/18 https://t.co/iBqP29q4cp https://t.co/Y4HYncvLGL</w:t>
      </w:r>
    </w:p>
    <w:p>
      <w:r>
        <w:rPr>
          <w:b/>
          <w:u w:val="single"/>
        </w:rPr>
        <w:t xml:space="preserve">278454</w:t>
      </w:r>
    </w:p>
    <w:p>
      <w:r>
        <w:t xml:space="preserve">@julioarcaOK sääli et voinut pelata meille huomenna olet silti parempi kuin ne paskiaiset ha way Julio</w:t>
      </w:r>
    </w:p>
    <w:p>
      <w:r>
        <w:rPr>
          <w:b/>
          <w:u w:val="single"/>
        </w:rPr>
        <w:t xml:space="preserve">278455</w:t>
      </w:r>
    </w:p>
    <w:p>
      <w:r>
        <w:t xml:space="preserve">Sisältöihmisillä on niin paljon aikaa tuhlattavaksi puhumalla paskaa kaikista muista. Te tarvitsette jonkinlaista stressiä elämässä pysyäksenne nöyrinä...</w:t>
      </w:r>
    </w:p>
    <w:p>
      <w:r>
        <w:rPr>
          <w:b/>
          <w:u w:val="single"/>
        </w:rPr>
        <w:t xml:space="preserve">278456</w:t>
      </w:r>
    </w:p>
    <w:p>
      <w:r>
        <w:t xml:space="preserve">Columbus, Oh naistaiteilija Bridget Turner öljymaalaus, Franklin Park Conservatory https://t.co/LIos0TgSuD https://t.co/BY4iEY9dNv</w:t>
      </w:r>
    </w:p>
    <w:p>
      <w:r>
        <w:rPr>
          <w:b/>
          <w:u w:val="single"/>
        </w:rPr>
        <w:t xml:space="preserve">278457</w:t>
      </w:r>
    </w:p>
    <w:p>
      <w:r>
        <w:t xml:space="preserve">Se, kun näin @joshmeatsixin katsovan yleisöä eilen illalla aidoimmalla hymyllä, jonka olin koskaan nähnyt, lämmitti sydämeni. Teitte hyvää työtä, pojat✨💫.</w:t>
      </w:r>
    </w:p>
    <w:p>
      <w:r>
        <w:rPr>
          <w:b/>
          <w:u w:val="single"/>
        </w:rPr>
        <w:t xml:space="preserve">278458</w:t>
      </w:r>
    </w:p>
    <w:p>
      <w:r>
        <w:t xml:space="preserve">Sinut tunnetaan joustavuudestasi, ja olet taipuvainen käyttämään sitä ... Lisää Kauris https://t.co/WReMKI9K5X</w:t>
      </w:r>
    </w:p>
    <w:p>
      <w:r>
        <w:rPr>
          <w:b/>
          <w:u w:val="single"/>
        </w:rPr>
        <w:t xml:space="preserve">278459</w:t>
      </w:r>
    </w:p>
    <w:p>
      <w:r>
        <w:t xml:space="preserve">Mikään ei estä sinua toteuttamasta tavoitteitasi, kun olet... Lisää Jousimiehelle https://t.co/JTBIwa7pFy</w:t>
      </w:r>
    </w:p>
    <w:p>
      <w:r>
        <w:rPr>
          <w:b/>
          <w:u w:val="single"/>
        </w:rPr>
        <w:t xml:space="preserve">278460</w:t>
      </w:r>
    </w:p>
    <w:p>
      <w:r>
        <w:t xml:space="preserve">@star_curl Kun minulla on aikaa, aloitan sen ja kerron teille tarinan istumisestani mielenosoituksessa... KFC:ssä...</w:t>
      </w:r>
    </w:p>
    <w:p>
      <w:r>
        <w:rPr>
          <w:b/>
          <w:u w:val="single"/>
        </w:rPr>
        <w:t xml:space="preserve">278461</w:t>
      </w:r>
    </w:p>
    <w:p>
      <w:r>
        <w:t xml:space="preserve">Vatsanpohjassa on upottava tunne, joka syntyy ... Lisää Taurus https://t.co/yzi57PIiKR</w:t>
      </w:r>
    </w:p>
    <w:p>
      <w:r>
        <w:rPr>
          <w:b/>
          <w:u w:val="single"/>
        </w:rPr>
        <w:t xml:space="preserve">278462</w:t>
      </w:r>
    </w:p>
    <w:p>
      <w:r>
        <w:t xml:space="preserve">Näkymä "lehdistöaitiosta", kun @NJC_Athletics Baseball vierailee McCookissa. 12pm on 94.5 The Ranch &amp;amp; https://t.co/MOXn44XwTt! https://t.co/FqLx9QkwKn ...</w:t>
      </w:r>
    </w:p>
    <w:p>
      <w:r>
        <w:rPr>
          <w:b/>
          <w:u w:val="single"/>
        </w:rPr>
        <w:t xml:space="preserve">278463</w:t>
      </w:r>
    </w:p>
    <w:p>
      <w:r>
        <w:t xml:space="preserve">Naisten pitkähihainen nappi alas Crew Neck Hacci Cardigan Sweater-N8383(SIze:S-3X) https://t.co/Nb1oNEt2HU https://t.co/zghlrgusXw</w:t>
      </w:r>
    </w:p>
    <w:p>
      <w:r>
        <w:rPr>
          <w:b/>
          <w:u w:val="single"/>
        </w:rPr>
        <w:t xml:space="preserve">278464</w:t>
      </w:r>
    </w:p>
    <w:p>
      <w:r>
        <w:t xml:space="preserve">@Mogleeone @Goblin_Steroids @welshninja87 @CrispyCurry @carolinebjerke2 @JoeCienkowski @ImprobableToad @TakeThatDarwin Serious?</w:t>
      </w:r>
    </w:p>
    <w:p>
      <w:r>
        <w:rPr>
          <w:b/>
          <w:u w:val="single"/>
        </w:rPr>
        <w:t xml:space="preserve">278465</w:t>
      </w:r>
    </w:p>
    <w:p>
      <w:r>
        <w:t xml:space="preserve">Hämmästyttävää, kuinka monet tytöt, joiden kanssa olen kasvanut, kehuskelevat Instagramissa "jauhamisesta". Sinä myyt pillua😂grindaamalla ne seinät pois kenties</w:t>
      </w:r>
    </w:p>
    <w:p>
      <w:r>
        <w:rPr>
          <w:b/>
          <w:u w:val="single"/>
        </w:rPr>
        <w:t xml:space="preserve">278466</w:t>
      </w:r>
    </w:p>
    <w:p>
      <w:r>
        <w:t xml:space="preserve">No 2 viikon jälkeen pois kuntosalilta virustulehduksen takia.... Olen palannut, ensimmäinen päivä takaisin... https://t.co/tklZH2JwEh...</w:t>
      </w:r>
    </w:p>
    <w:p>
      <w:r>
        <w:rPr>
          <w:b/>
          <w:u w:val="single"/>
        </w:rPr>
        <w:t xml:space="preserve">278467</w:t>
      </w:r>
    </w:p>
    <w:p>
      <w:r>
        <w:t xml:space="preserve">Los Angeles By Night Time-Lapse video (Edgar Allan Poets) https://t.co/NyV6lnzWh6 https://t.co/gxJb3yFe9F</w:t>
      </w:r>
    </w:p>
    <w:p>
      <w:r>
        <w:rPr>
          <w:b/>
          <w:u w:val="single"/>
        </w:rPr>
        <w:t xml:space="preserve">278468</w:t>
      </w:r>
    </w:p>
    <w:p>
      <w:r>
        <w:t xml:space="preserve">Apple iPhone 5 lukitsematon GSM 16GB valkoinen älypuhelin AT &amp; amp; T Tmobile Worldwide https://t.co/kH0tivkKSq https://t.co/2dtvytuFoi</w:t>
      </w:r>
    </w:p>
    <w:p>
      <w:r>
        <w:rPr>
          <w:b/>
          <w:u w:val="single"/>
        </w:rPr>
        <w:t xml:space="preserve">278469</w:t>
      </w:r>
    </w:p>
    <w:p>
      <w:r>
        <w:t xml:space="preserve">Titaanit: SpursOfficial vastaan ManCity täällä Nashvillessä! Liput tulevat myyntiin klo 10.00 T... ... ...</w:t>
      </w:r>
    </w:p>
    <w:p>
      <w:r>
        <w:rPr>
          <w:b/>
          <w:u w:val="single"/>
        </w:rPr>
        <w:t xml:space="preserve">278470</w:t>
      </w:r>
    </w:p>
    <w:p>
      <w:r>
        <w:t xml:space="preserve">Samsungin Galaxy S8 tuntuu varmasti yhdeltä isolta kompromissilta #Facebook #android #app go to https://t.co/NrXa2OIzfS</w:t>
      </w:r>
    </w:p>
    <w:p>
      <w:r>
        <w:rPr>
          <w:b/>
          <w:u w:val="single"/>
        </w:rPr>
        <w:t xml:space="preserve">278471</w:t>
      </w:r>
    </w:p>
    <w:p>
      <w:r>
        <w:t xml:space="preserve">@8b215130d92e4e2 @Bossbattletim He ovat aina. YouTuben kommentit ovat negatiivisuuden ja oikeutuksen pesä...</w:t>
      </w:r>
    </w:p>
    <w:p>
      <w:r>
        <w:rPr>
          <w:b/>
          <w:u w:val="single"/>
        </w:rPr>
        <w:t xml:space="preserve">278472</w:t>
      </w:r>
    </w:p>
    <w:p>
      <w:r>
        <w:t xml:space="preserve">Hei @LEFreaks @DeWaldo89 kiitos, että olette uusia seuraajia tällä viikolla! Arvostan tätä suuresti :) (Haluatko tämän? Se on ILMAINEN! https://t.co/Hy2J8BQKul)</w:t>
      </w:r>
    </w:p>
    <w:p>
      <w:r>
        <w:rPr>
          <w:b/>
          <w:u w:val="single"/>
        </w:rPr>
        <w:t xml:space="preserve">278473</w:t>
      </w:r>
    </w:p>
    <w:p>
      <w:r>
        <w:t xml:space="preserve">@pdacosta Oikeutettu, olet. Odotan innolla, että sinulle myönnetään huippupalkinto erinomaisesta journalismista.</w:t>
      </w:r>
    </w:p>
    <w:p>
      <w:r>
        <w:rPr>
          <w:b/>
          <w:u w:val="single"/>
        </w:rPr>
        <w:t xml:space="preserve">278474</w:t>
      </w:r>
    </w:p>
    <w:p>
      <w:r>
        <w:t xml:space="preserve">@rebheartsyou @MOOMANiBE @zandravandra En sano, että se on vaikeaa, mutta on vain vielä enemmän tehtävää. Ja aina on enemmän tekemistä, joten ehkä meidän ei tarvitse olla prioriteetti tietyissä peleissä</w:t>
      </w:r>
    </w:p>
    <w:p>
      <w:r>
        <w:rPr>
          <w:b/>
          <w:u w:val="single"/>
        </w:rPr>
        <w:t xml:space="preserve">278475</w:t>
      </w:r>
    </w:p>
    <w:p>
      <w:r>
        <w:t xml:space="preserve">@Lordhillwood @MartinWengrow En ikinä unohda, kuinka hän pyöriskeli ympäriinsä yrittäen taklata Hazardia, täysin epäpätevää imbesilliä.</w:t>
      </w:r>
    </w:p>
    <w:p>
      <w:r>
        <w:rPr>
          <w:b/>
          <w:u w:val="single"/>
        </w:rPr>
        <w:t xml:space="preserve">278476</w:t>
      </w:r>
    </w:p>
    <w:p>
      <w:r>
        <w:t xml:space="preserve">Kyllä, koska Trump leikkaa koulunne rahoitusta. Mene asumaan Lähi-itään, jos todella tarkoitat sitä, mutta et tarkoita. Hahaha https://t.co/wZIEu5Tv3M</w:t>
      </w:r>
    </w:p>
    <w:p>
      <w:r>
        <w:rPr>
          <w:b/>
          <w:u w:val="single"/>
        </w:rPr>
        <w:t xml:space="preserve">278477</w:t>
      </w:r>
    </w:p>
    <w:p>
      <w:r>
        <w:t xml:space="preserve">Mercedes vetää mainoksia O'Reilly Factor -ohjelmasta, kun syytökset seksuaalisesta häirinnästä lisääntyvät https://t.co/Mu68stb8a4 https://t.co/4Wk9EJUG2k</w:t>
      </w:r>
    </w:p>
    <w:p>
      <w:r>
        <w:rPr>
          <w:b/>
          <w:u w:val="single"/>
        </w:rPr>
        <w:t xml:space="preserve">278478</w:t>
      </w:r>
    </w:p>
    <w:p>
      <w:r>
        <w:t xml:space="preserve">Messuala on kokenut vallankumouksen hyödyntämällä läheisyyden tuottamaa #bigdataa... https://t.co/8PLBJIV8qY https://t.co/0XsQVUbJUr</w:t>
      </w:r>
    </w:p>
    <w:p>
      <w:r>
        <w:rPr>
          <w:b/>
          <w:u w:val="single"/>
        </w:rPr>
        <w:t xml:space="preserve">278479</w:t>
      </w:r>
    </w:p>
    <w:p>
      <w:r>
        <w:t xml:space="preserve">@NationalAcq @ABC Mistä luulet heidän saaneen idean estää korkeimman oikeuden ehdokkaan nimittämisprosessi?</w:t>
      </w:r>
    </w:p>
    <w:p>
      <w:r>
        <w:rPr>
          <w:b/>
          <w:u w:val="single"/>
        </w:rPr>
        <w:t xml:space="preserve">278480</w:t>
      </w:r>
    </w:p>
    <w:p>
      <w:r>
        <w:t xml:space="preserve">Mielenkiintoisia esimerkkejä maksuttomasta lastenhoidosta ja äitiysloman palkkauksesta #Malta #BIMRCWP:ssä.</w:t>
      </w:r>
    </w:p>
    <w:p>
      <w:r>
        <w:rPr>
          <w:b/>
          <w:u w:val="single"/>
        </w:rPr>
        <w:t xml:space="preserve">278481</w:t>
      </w:r>
    </w:p>
    <w:p>
      <w:r>
        <w:t xml:space="preserve">@yashar @MotherJones Siksi jotkut julkiset koulut syöttävät kaikille oppilaille aamiaisen ja lounaan! Olen varma, että jotkut sanovat, että ei todistetusti auta.</w:t>
      </w:r>
    </w:p>
    <w:p>
      <w:r>
        <w:rPr>
          <w:b/>
          <w:u w:val="single"/>
        </w:rPr>
        <w:t xml:space="preserve">278482</w:t>
      </w:r>
    </w:p>
    <w:p>
      <w:r>
        <w:t xml:space="preserve">@PeteThePlanner Ilman tarkkaa tietoa siitä, mitä sijoituksellasi aiot rahoittaa. Twiitissä pyydetään rahaa siihen, että logosi (yritys) sijoitetaan 1.</w:t>
      </w:r>
    </w:p>
    <w:p>
      <w:r>
        <w:rPr>
          <w:b/>
          <w:u w:val="single"/>
        </w:rPr>
        <w:t xml:space="preserve">278483</w:t>
      </w:r>
    </w:p>
    <w:p>
      <w:r>
        <w:t xml:space="preserve">@realDonaldTrump @FoxNews @FBI fox news on ainoa valeuutinen. Aiomme boikotoida heitä, koska he pitävät O'rileyn ja ovat niin valheellisia.</w:t>
      </w:r>
    </w:p>
    <w:p>
      <w:r>
        <w:rPr>
          <w:b/>
          <w:u w:val="single"/>
        </w:rPr>
        <w:t xml:space="preserve">278484</w:t>
      </w:r>
    </w:p>
    <w:p>
      <w:r>
        <w:t xml:space="preserve">@stevetigersix Olen täysin valmistautunut siihen, että minut murskataan ensimmäisenä päivänä. Sinun pitäisi ehkä saada hieman harjoittelua HD/ FURY:lla.</w:t>
      </w:r>
    </w:p>
    <w:p>
      <w:r>
        <w:rPr>
          <w:b/>
          <w:u w:val="single"/>
        </w:rPr>
        <w:t xml:space="preserve">278485</w:t>
      </w:r>
    </w:p>
    <w:p>
      <w:r>
        <w:t xml:space="preserve">Feraligatr 48.9% (8/0/14/Water Gun/Crunch) kunnes 10:10:24pm (27m 54s).</w:t>
        <w:br/>
        <w:t xml:space="preserve">lvl30+ CP:1809 (L25)</w:t>
        <w:br/>
        <w:t xml:space="preserve">https://t.co/D3Yfq1tjsl</w:t>
      </w:r>
    </w:p>
    <w:p>
      <w:r>
        <w:rPr>
          <w:b/>
          <w:u w:val="single"/>
        </w:rPr>
        <w:t xml:space="preserve">278486</w:t>
      </w:r>
    </w:p>
    <w:p>
      <w:r>
        <w:t xml:space="preserve">#Emmerdale Kuka on John Middleton? Emmerdalen Ashley Thomas, joka jättää saippuasarjan dementia-tarinan myötä... https://t.co/eGbbTwAvgy ...</w:t>
      </w:r>
    </w:p>
    <w:p>
      <w:r>
        <w:rPr>
          <w:b/>
          <w:u w:val="single"/>
        </w:rPr>
        <w:t xml:space="preserve">278487</w:t>
      </w:r>
    </w:p>
    <w:p>
      <w:r>
        <w:t xml:space="preserve">💻👤 Mitä on varjo-IT ja miten siihen puututaan - https://t.co/HD27jgCwFO #shadowIT https://t.co/HirRn3AmgI</w:t>
      </w:r>
    </w:p>
    <w:p>
      <w:r>
        <w:rPr>
          <w:b/>
          <w:u w:val="single"/>
        </w:rPr>
        <w:t xml:space="preserve">278488</w:t>
      </w:r>
    </w:p>
    <w:p>
      <w:r>
        <w:t xml:space="preserve">Liity @Givlingiin ja auta maksamaan #opintolainasi pois pelaamalla #freetriviaa päivittäin. Voit myös voittaa päivittäin käteispalkintoja. Käytä #givlingcode CD292382 https://t.co/65l2IiEZrR https://t.co/65l2IiEZrR</w:t>
      </w:r>
    </w:p>
    <w:p>
      <w:r>
        <w:rPr>
          <w:b/>
          <w:u w:val="single"/>
        </w:rPr>
        <w:t xml:space="preserve">278489</w:t>
      </w:r>
    </w:p>
    <w:p>
      <w:r>
        <w:t xml:space="preserve">Haluan yhä päivittää Zelda-vaihteeni, mutta 125 tuntia Hyrulen vetämisessä ei ole enää ihan sitä, mitä se oli. Switchini on nyt valmis Mario Kartille.</w:t>
      </w:r>
    </w:p>
    <w:p>
      <w:r>
        <w:rPr>
          <w:b/>
          <w:u w:val="single"/>
        </w:rPr>
        <w:t xml:space="preserve">278490</w:t>
      </w:r>
    </w:p>
    <w:p>
      <w:r>
        <w:t xml:space="preserve">Muutama kuva tämän päivän valokuvausharjoituksista! #sipulikukat #sipulinsiemenet #organicurbanrooftop... https://t.co/1RbCdOQJpI...</w:t>
      </w:r>
    </w:p>
    <w:p>
      <w:r>
        <w:rPr>
          <w:b/>
          <w:u w:val="single"/>
        </w:rPr>
        <w:t xml:space="preserve">278491</w:t>
      </w:r>
    </w:p>
    <w:p>
      <w:r>
        <w:t xml:space="preserve">@_regular_ ilmeisesti These Days -albumilla hän yritti tehdä kappaleita, jotka vastasivat/pilkkasivat "moderneja" ääniä &amp; leimaa; hiphop-artistit. en tuntenut sitä kuitenkaan.</w:t>
      </w:r>
    </w:p>
    <w:p>
      <w:r>
        <w:rPr>
          <w:b/>
          <w:u w:val="single"/>
        </w:rPr>
        <w:t xml:space="preserve">278492</w:t>
      </w:r>
    </w:p>
    <w:p>
      <w:r>
        <w:t xml:space="preserve">*Luennolla*</w:t>
        <w:br/>
        <w:t xml:space="preserve">Opiskelija:</w:t>
        <w:t xml:space="preserve">Professori:</w:t>
        <w:t xml:space="preserve">Onko tämä kysymys tentissä</w:t>
        <w:br/>
        <w:t xml:space="preserve">Professori: Onk</w:t>
        <w:t xml:space="preserve"> tämä kysymys tentissä </w:t>
        <w:br/>
        <w:br/>
        <w:t xml:space="preserve"> VCU jännittää sinua</w:t>
      </w:r>
    </w:p>
    <w:p>
      <w:r>
        <w:rPr>
          <w:b/>
          <w:u w:val="single"/>
        </w:rPr>
        <w:t xml:space="preserve">278493</w:t>
      </w:r>
    </w:p>
    <w:p>
      <w:r>
        <w:t xml:space="preserve">Kaikki mitä olen koskaan halunnut, kaikki mitä olen koskaan tarvinnut, on täällä sylissäni. Tuo sanoitus saa minut itkemään #DepecheMode</w:t>
      </w:r>
    </w:p>
    <w:p>
      <w:r>
        <w:rPr>
          <w:b/>
          <w:u w:val="single"/>
        </w:rPr>
        <w:t xml:space="preserve">278494</w:t>
      </w:r>
    </w:p>
    <w:p>
      <w:r>
        <w:t xml:space="preserve">🎥|3rd Visuals pois minun uusin albumi #NoeticVelli pudottamalla tänä iltana 11pm featuring @tholmes617 for... https://t.co/V6m4sbGMl3</w:t>
      </w:r>
    </w:p>
    <w:p>
      <w:r>
        <w:rPr>
          <w:b/>
          <w:u w:val="single"/>
        </w:rPr>
        <w:t xml:space="preserve">278495</w:t>
      </w:r>
    </w:p>
    <w:p>
      <w:r>
        <w:t xml:space="preserve">@jwrightsings Otti meidät mukaan Midnight Bowling -tapahtumaan. Laajennettu klippi julkaistu Facebookissamme... https://t.co/PHPpWzH5br...</w:t>
      </w:r>
    </w:p>
    <w:p>
      <w:r>
        <w:rPr>
          <w:b/>
          <w:u w:val="single"/>
        </w:rPr>
        <w:t xml:space="preserve">278496</w:t>
      </w:r>
    </w:p>
    <w:p>
      <w:r>
        <w:t xml:space="preserve">Minä, Fennec ja Pesukarhu saimme juuri bussimme esineen ja saimme jo lipun. Harmi etten koskaan maksa lippuja!</w:t>
      </w:r>
    </w:p>
    <w:p>
      <w:r>
        <w:rPr>
          <w:b/>
          <w:u w:val="single"/>
        </w:rPr>
        <w:t xml:space="preserve">278497</w:t>
      </w:r>
    </w:p>
    <w:p>
      <w:r>
        <w:t xml:space="preserve">Kutsukaa minua miksi haluatte, mutta kuten kaikki muutkin konfliktit muualla, Allah on Syyrian ongelma, kunnes... https://t.co/3xvYy8buC1...</w:t>
      </w:r>
    </w:p>
    <w:p>
      <w:r>
        <w:rPr>
          <w:b/>
          <w:u w:val="single"/>
        </w:rPr>
        <w:t xml:space="preserve">278498</w:t>
      </w:r>
    </w:p>
    <w:p>
      <w:r>
        <w:t xml:space="preserve">Idk miten aloittaa tämä lanka on niin paljon asioita, jotka haluan sanoa, mutta minä vain pitää se lyhyt, koska jos en djhshshsiaow herra</w:t>
      </w:r>
    </w:p>
    <w:p>
      <w:r>
        <w:rPr>
          <w:b/>
          <w:u w:val="single"/>
        </w:rPr>
        <w:t xml:space="preserve">278499</w:t>
      </w:r>
    </w:p>
    <w:p>
      <w:r>
        <w:t xml:space="preserve">Toinen zimbabwelainen hiphop-artisti julkaisee musiikkia i-Tunesissa - Vhedza- koulutettu hallitsemaan https://t.co/OYAG1Tg2NO</w:t>
      </w:r>
    </w:p>
    <w:p>
      <w:r>
        <w:rPr>
          <w:b/>
          <w:u w:val="single"/>
        </w:rPr>
        <w:t xml:space="preserve">278500</w:t>
      </w:r>
    </w:p>
    <w:p>
      <w:r>
        <w:t xml:space="preserve">Löytyi transponderi etana!</w:t>
        <w:br/>
        <w:t xml:space="preserve">Upea tieteellinen laivaston yksikkö päämajassa!</w:t>
        <w:br/>
        <w:t xml:space="preserve">https://t.co/xoJReqky5V #TreCru https://t.co/FPJqZadHja https://t.co/FPJqZadHja</w:t>
      </w:r>
    </w:p>
    <w:p>
      <w:r>
        <w:rPr>
          <w:b/>
          <w:u w:val="single"/>
        </w:rPr>
        <w:t xml:space="preserve">278501</w:t>
      </w:r>
    </w:p>
    <w:p>
      <w:r>
        <w:t xml:space="preserve">Olet varmaan jo kuullut siitä, mutta me toteutamme suurimpien muoti-, matkailu- ja lifestyle-yritysten kampanjoita... https://t.co/yIi8nBMxBv...</w:t>
      </w:r>
    </w:p>
    <w:p>
      <w:r>
        <w:rPr>
          <w:b/>
          <w:u w:val="single"/>
        </w:rPr>
        <w:t xml:space="preserve">278502</w:t>
      </w:r>
    </w:p>
    <w:p>
      <w:r>
        <w:t xml:space="preserve">@multiversetony AW EI ja Thor tuntee niin syyllisyyttä, että hän pysyy Tonyn kanssa ja tekee tälle päivällistä ja katsoo häntä silmätikkuna, kunnes Tony huokaisee ja antaa hänelle anteeksi.</w:t>
      </w:r>
    </w:p>
    <w:p>
      <w:r>
        <w:rPr>
          <w:b/>
          <w:u w:val="single"/>
        </w:rPr>
        <w:t xml:space="preserve">278503</w:t>
      </w:r>
    </w:p>
    <w:p>
      <w:r>
        <w:t xml:space="preserve">Yksi toiveistani on toteutumassa! #FestivalLife 😄✌️@DeepEllumArts Festival. YES! https://t.co/To0DsCdFKr</w:t>
      </w:r>
    </w:p>
    <w:p>
      <w:r>
        <w:rPr>
          <w:b/>
          <w:u w:val="single"/>
        </w:rPr>
        <w:t xml:space="preserve">278504</w:t>
      </w:r>
    </w:p>
    <w:p>
      <w:r>
        <w:t xml:space="preserve">@Sawfty_wow @BlizzardCS @Lady_Emma @SonOfCairne Jäämme taas paitsi....... oh well. Muuta tekemistä kai</w:t>
      </w:r>
    </w:p>
    <w:p>
      <w:r>
        <w:rPr>
          <w:b/>
          <w:u w:val="single"/>
        </w:rPr>
        <w:t xml:space="preserve">278505</w:t>
      </w:r>
    </w:p>
    <w:p>
      <w:r>
        <w:t xml:space="preserve">Todellinen syy, miksi aion katsoa tämän, on se, että @QueenLesli suositteli sitä. https://t.co/PuiqbICL2e</w:t>
      </w:r>
    </w:p>
    <w:p>
      <w:r>
        <w:rPr>
          <w:b/>
          <w:u w:val="single"/>
        </w:rPr>
        <w:t xml:space="preserve">278506</w:t>
      </w:r>
    </w:p>
    <w:p>
      <w:r>
        <w:t xml:space="preserve">@LoveZealand Olen luomassa ajatushautomoa riippumattomille ajattelijoille keskustelemaan USEducation, liittyisitkö &amp;amp; postitse osoitteeseen https://t.co/Hs79vPaGCh.</w:t>
      </w:r>
    </w:p>
    <w:p>
      <w:r>
        <w:rPr>
          <w:b/>
          <w:u w:val="single"/>
        </w:rPr>
        <w:t xml:space="preserve">278507</w:t>
      </w:r>
    </w:p>
    <w:p>
      <w:r>
        <w:t xml:space="preserve">Käyn läpi kuvia viimeisimmältä etelänmatkaltani.</w:t>
        <w:t xml:space="preserve">Kauniit abstraktit</w:t>
        <w:br/>
        <w:t xml:space="preserve">merkinnät kalliorinteessä... https://t.co/2d7ut1MCtP https://t.co/2d7ut1MCtP</w:t>
      </w:r>
    </w:p>
    <w:p>
      <w:r>
        <w:rPr>
          <w:b/>
          <w:u w:val="single"/>
        </w:rPr>
        <w:t xml:space="preserve">278508</w:t>
      </w:r>
    </w:p>
    <w:p>
      <w:r>
        <w:t xml:space="preserve">#3.Meditaatio voi olla erinomainen tekniikka rentouttaa hajamielinen mieli</w:t>
        <w:br/>
        <w:t xml:space="preserve">Lue: https://t.co/A5rZfp2rmH</w:t>
        <w:br/>
        <w:t xml:space="preserve">#WorldHealthDay #masennus https://t.co/HOcG98OetD</w:t>
      </w:r>
    </w:p>
    <w:p>
      <w:r>
        <w:rPr>
          <w:b/>
          <w:u w:val="single"/>
        </w:rPr>
        <w:t xml:space="preserve">278509</w:t>
      </w:r>
    </w:p>
    <w:p>
      <w:r>
        <w:t xml:space="preserve">❤️❤️❤️❤️ #milfhere lisää ilmaisia videoleikkeitä täällä ~&amp;gt;&amp;gt;&amp;gt;&amp;gt;https://t.co/I3EBCW0cd5 ❤️❤️❤️❤️ lisää ilmaisia videoleikkeitä... https://t.co/fw18ChfrKN</w:t>
      </w:r>
    </w:p>
    <w:p>
      <w:r>
        <w:rPr>
          <w:b/>
          <w:u w:val="single"/>
        </w:rPr>
        <w:t xml:space="preserve">278510</w:t>
      </w:r>
    </w:p>
    <w:p>
      <w:r>
        <w:t xml:space="preserve">Kissani väijyvät kärpästä, ja yksi niistä matkii kärpäsen siiven ääniä. Se kuulosti aluksi aivan petolinnulta. https://t.co/hMVwyIU3JD.</w:t>
      </w:r>
    </w:p>
    <w:p>
      <w:r>
        <w:rPr>
          <w:b/>
          <w:u w:val="single"/>
        </w:rPr>
        <w:t xml:space="preserve">278511</w:t>
      </w:r>
    </w:p>
    <w:p>
      <w:r>
        <w:t xml:space="preserve">Honeoye Falls, NY Sää: 03/31/17 02:35 AM: paine 1011.9mb sade viimeisen tunnin 0.03inches sade keskiyön jälkeen 0.03inches sade viimeisen 24 tunnin aikana.</w:t>
      </w:r>
    </w:p>
    <w:p>
      <w:r>
        <w:rPr>
          <w:b/>
          <w:u w:val="single"/>
        </w:rPr>
        <w:t xml:space="preserve">278512</w:t>
      </w:r>
    </w:p>
    <w:p>
      <w:r>
        <w:t xml:space="preserve">@DailyCaller Illegaalit ja heidän lapsensa maksavat meille paljon rahaa. Jokainen laiton lapsi lapsesi koulussa vie rahaa pois lapsesi koulutuksesta.</w:t>
      </w:r>
    </w:p>
    <w:p>
      <w:r>
        <w:rPr>
          <w:b/>
          <w:u w:val="single"/>
        </w:rPr>
        <w:t xml:space="preserve">278513</w:t>
      </w:r>
    </w:p>
    <w:p>
      <w:r>
        <w:t xml:space="preserve">@Redd_Chanel BITCH YALL AGGRAVATING ASF. Joka vitun päivä. Shidd I Blocked you Bitches Let that Be.</w:t>
      </w:r>
    </w:p>
    <w:p>
      <w:r>
        <w:rPr>
          <w:b/>
          <w:u w:val="single"/>
        </w:rPr>
        <w:t xml:space="preserve">278514</w:t>
      </w:r>
    </w:p>
    <w:p>
      <w:r>
        <w:t xml:space="preserve">#BlackBerry KeyONE on viivästynyt ainakin toukokuuhun asti https://t.co/NT3PP5KOGN #android #käsilaitteet #valmistajat #valmistajat</w:t>
      </w:r>
    </w:p>
    <w:p>
      <w:r>
        <w:rPr>
          <w:b/>
          <w:u w:val="single"/>
        </w:rPr>
        <w:t xml:space="preserve">278515</w:t>
      </w:r>
    </w:p>
    <w:p>
      <w:r>
        <w:t xml:space="preserve">@UNCMJschoolissa aloitan uuden laboratorion, joka on omistettu comm &amp;amp; median laskennalliselle tutkimukselle. Tarvitsemme yhteistyökumppaneita. Pysy kuulolla!</w:t>
      </w:r>
    </w:p>
    <w:p>
      <w:r>
        <w:rPr>
          <w:b/>
          <w:u w:val="single"/>
        </w:rPr>
        <w:t xml:space="preserve">278516</w:t>
      </w:r>
    </w:p>
    <w:p>
      <w:r>
        <w:t xml:space="preserve">Minulla oli ilo saada Lucyn opetusta PGCE-opintojeni aikana. Hän on ihanan kannustava opettaja ja roolimalli. Kiitos @lkm_lucy https://t.co/Y5l4Cc2SgG https://t.co/Y5l4Cc2SgG</w:t>
      </w:r>
    </w:p>
    <w:p>
      <w:r>
        <w:rPr>
          <w:b/>
          <w:u w:val="single"/>
        </w:rPr>
        <w:t xml:space="preserve">278517</w:t>
      </w:r>
    </w:p>
    <w:p>
      <w:r>
        <w:t xml:space="preserve">Te kaikki ämmät oikeasti luulette, että minua kiinnostaa pidättekö minusta vai ette 🤔 tulkaa nyt suurin osa teistä on rikki tyhmiä tai teidän äidit ei halua teitä kuitenkaan rumia😝</w:t>
      </w:r>
    </w:p>
    <w:p>
      <w:r>
        <w:rPr>
          <w:b/>
          <w:u w:val="single"/>
        </w:rPr>
        <w:t xml:space="preserve">278518</w:t>
      </w:r>
    </w:p>
    <w:p>
      <w:r>
        <w:t xml:space="preserve">@BalorCentral Niin mukavaa kuin se on nähdä heidät, toivon hänen vanhempansa eivät ole siellä eturivissä tunnelman vuoksi lol</w:t>
      </w:r>
    </w:p>
    <w:p>
      <w:r>
        <w:rPr>
          <w:b/>
          <w:u w:val="single"/>
        </w:rPr>
        <w:t xml:space="preserve">278519</w:t>
      </w:r>
    </w:p>
    <w:p>
      <w:r>
        <w:t xml:space="preserve">@SCtoC @COCrushFootball Pidin goldrich....think heidän nykyinen qb on parempi käsivarsi... def samaa mieltä Aikenista</w:t>
      </w:r>
    </w:p>
    <w:p>
      <w:r>
        <w:rPr>
          <w:b/>
          <w:u w:val="single"/>
        </w:rPr>
        <w:t xml:space="preserve">278520</w:t>
      </w:r>
    </w:p>
    <w:p>
      <w:r>
        <w:t xml:space="preserve">@HoppyKercheval @BradMcElhinny Pidetään KASVI kiellettynä, jotta Mylan voi tehdä pillerin.</w:t>
        <w:t xml:space="preserve">On räikeän selvää, että iso lääkeyhtiö hallitsee @wvhousea.</w:t>
        <w:br/>
        <w:br/>
        <w:t xml:space="preserve">https://t.co/eUH7wbBPXD https://t.co/eUH7wbBPXD</w:t>
      </w:r>
    </w:p>
    <w:p>
      <w:r>
        <w:rPr>
          <w:b/>
          <w:u w:val="single"/>
        </w:rPr>
        <w:t xml:space="preserve">278521</w:t>
      </w:r>
    </w:p>
    <w:p>
      <w:r>
        <w:t xml:space="preserve">Oletko valmis aloittamaan työt?</w:t>
        <w:br/>
        <w:t xml:space="preserve">#MilitaryJobs #HiringVeterans #EAS</w:t>
        <w:br/>
        <w:t xml:space="preserve">https://t.co/R2D73OIBOj https://t.co/zmJGWguhyA https://t.co/zmJGWguhyA</w:t>
      </w:r>
    </w:p>
    <w:p>
      <w:r>
        <w:rPr>
          <w:b/>
          <w:u w:val="single"/>
        </w:rPr>
        <w:t xml:space="preserve">278522</w:t>
      </w:r>
    </w:p>
    <w:p>
      <w:r>
        <w:t xml:space="preserve">Poliisi: GameStopille myymällään Nintendon setillä oli lapsipornoa; syytteet nostettu https://t.co/JM3xNpMfQR https://t.co/BQZg8x9zFB</w:t>
      </w:r>
    </w:p>
    <w:p>
      <w:r>
        <w:rPr>
          <w:b/>
          <w:u w:val="single"/>
        </w:rPr>
        <w:t xml:space="preserve">278523</w:t>
      </w:r>
    </w:p>
    <w:p>
      <w:r>
        <w:t xml:space="preserve">LIIKUNTA; uusi tutkimus @MotorImpairment osoittaa, että verenkierron tukkeutuminen heikentää liikunnan aiheuttamaa kivun vähenemistä. https://t.co/ZlUl5jTqdA</w:t>
      </w:r>
    </w:p>
    <w:p>
      <w:r>
        <w:rPr>
          <w:b/>
          <w:u w:val="single"/>
        </w:rPr>
        <w:t xml:space="preserve">278524</w:t>
      </w:r>
    </w:p>
    <w:p>
      <w:r>
        <w:t xml:space="preserve">Ohjaaja Rebecca Mooneylla oli ilo ja kunnia tavata kultatähti-isä ja kansalaisoikeusaktivisti Khizr Kahn... https://t.co/x7I25O5yxP ...</w:t>
      </w:r>
    </w:p>
    <w:p>
      <w:r>
        <w:rPr>
          <w:b/>
          <w:u w:val="single"/>
        </w:rPr>
        <w:t xml:space="preserve">278525</w:t>
      </w:r>
    </w:p>
    <w:p>
      <w:r>
        <w:t xml:space="preserve">@BGT @ITV Voi Hurley!!! Tuhma poika tekee pissat lavalla isälle Antille!!! (Olisi pitänyt tehdä se Simonin kengissä!!! 😂😂😂😂)</w:t>
      </w:r>
    </w:p>
    <w:p>
      <w:r>
        <w:rPr>
          <w:b/>
          <w:u w:val="single"/>
        </w:rPr>
        <w:t xml:space="preserve">278526</w:t>
      </w:r>
    </w:p>
    <w:p>
      <w:r>
        <w:t xml:space="preserve">Olen näin 👌 vitun lähellä hengailla kavereideni kanssa, koska en ole nähnyt heitä vähään aikaan ja rakastan heitä</w:t>
      </w:r>
    </w:p>
    <w:p>
      <w:r>
        <w:rPr>
          <w:b/>
          <w:u w:val="single"/>
        </w:rPr>
        <w:t xml:space="preserve">278527</w:t>
      </w:r>
    </w:p>
    <w:p>
      <w:r>
        <w:t xml:space="preserve">Missä Top 100 näkymiä ovat kauden alussa</w:t>
        <w:br/>
        <w:t xml:space="preserve">6 White Sox pelaajat 3 top 20 https://t.co/SlHEDKwSjB</w:t>
      </w:r>
    </w:p>
    <w:p>
      <w:r>
        <w:rPr>
          <w:b/>
          <w:u w:val="single"/>
        </w:rPr>
        <w:t xml:space="preserve">278528</w:t>
      </w:r>
    </w:p>
    <w:p>
      <w:r>
        <w:t xml:space="preserve">Etkö ole helpottunut, että Syndergaard ei ole siellä vain kunnioittamassa ja kunnioittamassa Qualcommia? @PaulPabst @HiMyMyNameIsSeton</w:t>
      </w:r>
    </w:p>
    <w:p>
      <w:r>
        <w:rPr>
          <w:b/>
          <w:u w:val="single"/>
        </w:rPr>
        <w:t xml:space="preserve">278529</w:t>
      </w:r>
    </w:p>
    <w:p>
      <w:r>
        <w:t xml:space="preserve">Lontoon hyökkäys: Khalid Masood "kuoli rintaan osuneeseen laukaukseen" - BBC News - ne vittu rakastavat tuota koulukuvaa... https://t.co/JFTKiUmZng https://t.co/JFTKiUmZng</w:t>
      </w:r>
    </w:p>
    <w:p>
      <w:r>
        <w:rPr>
          <w:b/>
          <w:u w:val="single"/>
        </w:rPr>
        <w:t xml:space="preserve">278530</w:t>
      </w:r>
    </w:p>
    <w:p>
      <w:r>
        <w:t xml:space="preserve">Parhaat #reseptit &amp;; #juomat yhteisö : Vegaaninen kermainen vanilja-kookos-mojito-smoothie {"Fauxjito" Mocktail-vaihtoehto} https://t.co/extVPZ8Paa https://t.co/kthOT4fc0L</w:t>
      </w:r>
    </w:p>
    <w:p>
      <w:r>
        <w:rPr>
          <w:b/>
          <w:u w:val="single"/>
        </w:rPr>
        <w:t xml:space="preserve">278531</w:t>
      </w:r>
    </w:p>
    <w:p>
      <w:r>
        <w:t xml:space="preserve">Hetkinen, eilen oli #WorldPhysicalActivityDay, ja tänään on #WorldHealthDay? Kai tänään pitäisi olla sen sijaan #WorldRestDay? https://t.co/MIFDSTzgpk https://t.co/MIFDSTzgpk</w:t>
      </w:r>
    </w:p>
    <w:p>
      <w:r>
        <w:rPr>
          <w:b/>
          <w:u w:val="single"/>
        </w:rPr>
        <w:t xml:space="preserve">278532</w:t>
      </w:r>
    </w:p>
    <w:p>
      <w:r>
        <w:t xml:space="preserve">Tänään on kansallinen olutpäivä. Miksi juuri tänään? On sen päivän vuosipäivä, jolloin vuonna 1933 Cullen-Harrisonin laki... https://t.co/9fzmkdjHET...</w:t>
      </w:r>
    </w:p>
    <w:p>
      <w:r>
        <w:rPr>
          <w:b/>
          <w:u w:val="single"/>
        </w:rPr>
        <w:t xml:space="preserve">278533</w:t>
      </w:r>
    </w:p>
    <w:p>
      <w:r>
        <w:t xml:space="preserve">@ShannonMorant Muistan 1. kerran näin tämän, 12 vuotta vanha! Olin lumoutunut &amp;amp; kauhuissani kaikki samaan aikaan 😱🎬👍</w:t>
      </w:r>
    </w:p>
    <w:p>
      <w:r>
        <w:rPr>
          <w:b/>
          <w:u w:val="single"/>
        </w:rPr>
        <w:t xml:space="preserve">278534</w:t>
      </w:r>
    </w:p>
    <w:p>
      <w:r>
        <w:t xml:space="preserve">@DJCottonHere Se on melkein mieltä puhaltavat jotkut ihmiset, kun he näkevät väkijoukkoja, että nämä räppärit houkuttelevat valtakunnallisesti</w:t>
      </w:r>
    </w:p>
    <w:p>
      <w:r>
        <w:rPr>
          <w:b/>
          <w:u w:val="single"/>
        </w:rPr>
        <w:t xml:space="preserve">278535</w:t>
      </w:r>
    </w:p>
    <w:p>
      <w:r>
        <w:t xml:space="preserve">MIELIPIDE: Oli miten oli, Tesla on suurempi kuin Ford, Lex. Kolumni sanoo. https://t.co/UdSRTXPsBj</w:t>
      </w:r>
    </w:p>
    <w:p>
      <w:r>
        <w:rPr>
          <w:b/>
          <w:u w:val="single"/>
        </w:rPr>
        <w:t xml:space="preserve">278536</w:t>
      </w:r>
    </w:p>
    <w:p>
      <w:r>
        <w:t xml:space="preserve">@DAIGUKINGS HAPPY BIRTHDAY WENDY!!!! on ihana päivä täynnä paljon rakkautta ja naurua:] toivottavasti voisimme puhua enemmän i loveu :D💛🍰</w:t>
      </w:r>
    </w:p>
    <w:p>
      <w:r>
        <w:rPr>
          <w:b/>
          <w:u w:val="single"/>
        </w:rPr>
        <w:t xml:space="preserve">278537</w:t>
      </w:r>
    </w:p>
    <w:p>
      <w:r>
        <w:t xml:space="preserve">Lataa T-34:</w:t>
        <w:t xml:space="preserve">Rising From The Ashes android peli ilmaiseksi</w:t>
        <w:br/>
        <w:br/>
        <w:t xml:space="preserve">https://t.co/sdQDTzD3vR</w:t>
        <w:br/>
        <w:br/>
        <w:t xml:space="preserve">#t34risingfromtheashes #android #apk #craze4android</w:t>
      </w:r>
    </w:p>
    <w:p>
      <w:r>
        <w:rPr>
          <w:b/>
          <w:u w:val="single"/>
        </w:rPr>
        <w:t xml:space="preserve">278538</w:t>
      </w:r>
    </w:p>
    <w:p>
      <w:r>
        <w:t xml:space="preserve">Katso nyt: BizWireTV kattaa uusimman videosovelluksen, joka valtaa iOS:n ja Fordin uusimman investoinnin | Business Wire https://t.co/0NnCOknRWA</w:t>
      </w:r>
    </w:p>
    <w:p>
      <w:r>
        <w:rPr>
          <w:b/>
          <w:u w:val="single"/>
        </w:rPr>
        <w:t xml:space="preserve">278539</w:t>
      </w:r>
    </w:p>
    <w:p>
      <w:r>
        <w:t xml:space="preserve">Oman paikan miettiminen ulkomaailmassa on enemmänkin ment... Lisää aiheesta Libra https://t.co/pVQvH1sTKi</w:t>
      </w:r>
    </w:p>
    <w:p>
      <w:r>
        <w:rPr>
          <w:b/>
          <w:u w:val="single"/>
        </w:rPr>
        <w:t xml:space="preserve">278540</w:t>
      </w:r>
    </w:p>
    <w:p>
      <w:r>
        <w:t xml:space="preserve">Yleensä olen avoin antamaan prople mahdollisuuksia &amp;amp; Olen kärsivällinen sekä mutta yoooo tällä hetkellä ei ole varaa.</w:t>
      </w:r>
    </w:p>
    <w:p>
      <w:r>
        <w:rPr>
          <w:b/>
          <w:u w:val="single"/>
        </w:rPr>
        <w:t xml:space="preserve">278541</w:t>
      </w:r>
    </w:p>
    <w:p>
      <w:r>
        <w:t xml:space="preserve">Jos uskoisit, että Venäjä ei suhtaudu ISISin tuhoamiseen Syyriassa riittävän vakavasti, mitä voisit tehdä? Miltä se näyttäisi ulkopuolisen silmissä?</w:t>
      </w:r>
    </w:p>
    <w:p>
      <w:r>
        <w:rPr>
          <w:b/>
          <w:u w:val="single"/>
        </w:rPr>
        <w:t xml:space="preserve">278542</w:t>
      </w:r>
    </w:p>
    <w:p>
      <w:r>
        <w:t xml:space="preserve">Hollywoodia kummittelee Ghost in the Shell | Elokuva | The Guardian</w:t>
        <w:br/>
        <w:br/>
        <w:t xml:space="preserve">8 vuotta vanha artikkeli. https://t.co/2YrhNSRPzy</w:t>
      </w:r>
    </w:p>
    <w:p>
      <w:r>
        <w:rPr>
          <w:b/>
          <w:u w:val="single"/>
        </w:rPr>
        <w:t xml:space="preserve">278543</w:t>
      </w:r>
    </w:p>
    <w:p>
      <w:r>
        <w:t xml:space="preserve">Sisäänkirjautuminen ChalkySticks-sivustolla osoitteessa 1920 (https://t.co/yTkb22vt6J) Lontoossa, . Etsi kilpailijoita. https://t.co/jTKLn4PCPS</w:t>
      </w:r>
    </w:p>
    <w:p>
      <w:r>
        <w:rPr>
          <w:b/>
          <w:u w:val="single"/>
        </w:rPr>
        <w:t xml:space="preserve">278544</w:t>
      </w:r>
    </w:p>
    <w:p>
      <w:r>
        <w:t xml:space="preserve">PÄIVITYS: Toinen linkki Tuasin tarkastuspisteen lähellä on edelleen jumissa. Lisää 16m ajomatkaa #kltu https://t.co/vxytMvRvdJ https://t.co/UqrYGHP6bI https://t.co/UqrYGHP6bI</w:t>
      </w:r>
    </w:p>
    <w:p>
      <w:r>
        <w:rPr>
          <w:b/>
          <w:u w:val="single"/>
        </w:rPr>
        <w:t xml:space="preserve">278545</w:t>
      </w:r>
    </w:p>
    <w:p>
      <w:r>
        <w:t xml:space="preserve">@ShawnLMartin @guestavoo en edes usko, että porukka voi puolustella sitä siinä määrin, jos se tapahtuisi uudelleen.</w:t>
      </w:r>
    </w:p>
    <w:p>
      <w:r>
        <w:rPr>
          <w:b/>
          <w:u w:val="single"/>
        </w:rPr>
        <w:t xml:space="preserve">278546</w:t>
      </w:r>
    </w:p>
    <w:p>
      <w:r>
        <w:t xml:space="preserve">@dhaikilokatweet Lal Saab iss pose mein darr ka srk karna chahiye tha rose haath mein le kar, She Loves me She loves me She loves me not 😂😂</w:t>
      </w:r>
    </w:p>
    <w:p>
      <w:r>
        <w:rPr>
          <w:b/>
          <w:u w:val="single"/>
        </w:rPr>
        <w:t xml:space="preserve">278547</w:t>
      </w:r>
    </w:p>
    <w:p>
      <w:r>
        <w:t xml:space="preserve">Billions-tähti Asia Kate Dillon pyytää Emmyjä harkitsemaan uudelleen sukupuolittaista kohtelua | https://t.co/NMPx3mHZqG https://t.co/83IeMWh0dE</w:t>
      </w:r>
    </w:p>
    <w:p>
      <w:r>
        <w:rPr>
          <w:b/>
          <w:u w:val="single"/>
        </w:rPr>
        <w:t xml:space="preserve">278548</w:t>
      </w:r>
    </w:p>
    <w:p>
      <w:r>
        <w:t xml:space="preserve">Join us 2 celebrate being inducted in the #BoxingHallOfFame After #Art show #Music food/wine #DTLA @10e_dtla 4/30 The night after #NBHOF🥊🎉🎈 https://t.co/kQlpWc3RMG</w:t>
      </w:r>
    </w:p>
    <w:p>
      <w:r>
        <w:rPr>
          <w:b/>
          <w:u w:val="single"/>
        </w:rPr>
        <w:t xml:space="preserve">278549</w:t>
      </w:r>
    </w:p>
    <w:p>
      <w:r>
        <w:t xml:space="preserve">Mikä viikonloppu! Ja meillä on vielä polttarit ja häät.... #gabygetsphilled #SF... https://t.co/NEtK6cIwy1... https://t.co/NEtK6cIwy1</w:t>
      </w:r>
    </w:p>
    <w:p>
      <w:r>
        <w:rPr>
          <w:b/>
          <w:u w:val="single"/>
        </w:rPr>
        <w:t xml:space="preserve">278550</w:t>
      </w:r>
    </w:p>
    <w:p>
      <w:r>
        <w:t xml:space="preserve">Super High Power Portable HD Outdoor Travel 16x52 monokulaarinen kaukoputki musta https://t.co/MES0N4pnwp https://t.co/cnxa6fGLrE</w:t>
      </w:r>
    </w:p>
    <w:p>
      <w:r>
        <w:rPr>
          <w:b/>
          <w:u w:val="single"/>
        </w:rPr>
        <w:t xml:space="preserve">278551</w:t>
      </w:r>
    </w:p>
    <w:p>
      <w:r>
        <w:t xml:space="preserve">@777GeauxJen @Kramer65 @colinflaherty "Tässä syytteeseenpanossa ei ole kyse rodusta", apulaispiirisyyttäjä Brandon Fremin sanoi https://t.co/UslFhKUkBz.</w:t>
      </w:r>
    </w:p>
    <w:p>
      <w:r>
        <w:rPr>
          <w:b/>
          <w:u w:val="single"/>
        </w:rPr>
        <w:t xml:space="preserve">278552</w:t>
      </w:r>
    </w:p>
    <w:p>
      <w:r>
        <w:t xml:space="preserve">@Totokidesu Kun sinulla on siihen mahdollisuus, käy vähän aikaa kuntoilemassa, ota mukava kylpy ja puhu sitten jonkun kanssa. Pääset ulos tästä kuopasta.</w:t>
      </w:r>
    </w:p>
    <w:p>
      <w:r>
        <w:rPr>
          <w:b/>
          <w:u w:val="single"/>
        </w:rPr>
        <w:t xml:space="preserve">278553</w:t>
      </w:r>
    </w:p>
    <w:p>
      <w:r>
        <w:t xml:space="preserve">Trump kritisoi Assadia, mutta ei Putinia, joka on hänen tärkein tukijansa. Hänellä on kuitenkin ollut tällä viikolla aikaa kritisoida Hillarya https://t.co/Uj16MNq7S4.</w:t>
      </w:r>
    </w:p>
    <w:p>
      <w:r>
        <w:rPr>
          <w:b/>
          <w:u w:val="single"/>
        </w:rPr>
        <w:t xml:space="preserve">278554</w:t>
      </w:r>
    </w:p>
    <w:p>
      <w:r>
        <w:t xml:space="preserve">@realDonaldTrump @RepMarkMeadows @Jim_Jordan @Raul_Labrador Hyvä terveydenhuolto?  Missä helvetissä olet ollut - etkö lukenut lakiehdotusta 5. luokan lukutaitosi vuoksi? Sinulla ei ole aavistustakaan, mikä on hienoa!</w:t>
      </w:r>
    </w:p>
    <w:p>
      <w:r>
        <w:rPr>
          <w:b/>
          <w:u w:val="single"/>
        </w:rPr>
        <w:t xml:space="preserve">278555</w:t>
      </w:r>
    </w:p>
    <w:p>
      <w:r>
        <w:t xml:space="preserve">#CPOM LandIce Grönlannin jäätikön huipulla, jääsydämet ja lumikuopat saatiin onnistuneesti valmiiksi! #cryosat #Arctic @NERCscience @ESA_EO https://t.co/3PxGCTb0Un https://t.co/3PxGCTb0Un</w:t>
      </w:r>
    </w:p>
    <w:p>
      <w:r>
        <w:rPr>
          <w:b/>
          <w:u w:val="single"/>
        </w:rPr>
        <w:t xml:space="preserve">278556</w:t>
      </w:r>
    </w:p>
    <w:p>
      <w:r>
        <w:t xml:space="preserve">1/2@BandQ kauhea asiakaspalvelu Leicester Devonshire road myymälässäsi tänään! Menin noutamaan tilaukseni ja sain väärän tuotteen.</w:t>
      </w:r>
    </w:p>
    <w:p>
      <w:r>
        <w:rPr>
          <w:b/>
          <w:u w:val="single"/>
        </w:rPr>
        <w:t xml:space="preserve">278557</w:t>
      </w:r>
    </w:p>
    <w:p>
      <w:r>
        <w:t xml:space="preserve">Making pretty things 4 people who celebrate their successes @babekarjangfar #overal #KVDD #MeGabber @SonyMusicNL @Cloud9Music @RoqnrollaMusic https://t.co/D2nRNo0WN0</w:t>
      </w:r>
    </w:p>
    <w:p>
      <w:r>
        <w:rPr>
          <w:b/>
          <w:u w:val="single"/>
        </w:rPr>
        <w:t xml:space="preserve">278558</w:t>
      </w:r>
    </w:p>
    <w:p>
      <w:r>
        <w:t xml:space="preserve">38. Cuthbertin ja Cullenin yhteenotossa kumpikin joutuu hoidettavaksi alueen sisällä.</w:t>
      </w:r>
    </w:p>
    <w:p>
      <w:r>
        <w:rPr>
          <w:b/>
          <w:u w:val="single"/>
        </w:rPr>
        <w:t xml:space="preserve">278559</w:t>
      </w:r>
    </w:p>
    <w:p>
      <w:r>
        <w:t xml:space="preserve">INFO Q. DAMP. WX: SH ALUEELLA. TMP: 25. QNH: 1012. EXP INST APCH. RWY 15. NÄKYVYYS: YLI 10 KM. WND: 160/6. CLD: FEW018 FEW024 BKN040.</w:t>
      </w:r>
    </w:p>
    <w:p>
      <w:r>
        <w:rPr>
          <w:b/>
          <w:u w:val="single"/>
        </w:rPr>
        <w:t xml:space="preserve">278560</w:t>
      </w:r>
    </w:p>
    <w:p>
      <w:r>
        <w:t xml:space="preserve">@NicolaSturgeon @rosscolquhoun @scotgov @scotent @ScotDevInt @VisitScotland Hyvin tehty. Ylpeä siitä, että olet meidän FM, enkä ole erityisesti SNP.  Voi korjata sen.</w:t>
      </w:r>
    </w:p>
    <w:p>
      <w:r>
        <w:rPr>
          <w:b/>
          <w:u w:val="single"/>
        </w:rPr>
        <w:t xml:space="preserve">278561</w:t>
      </w:r>
    </w:p>
    <w:p>
      <w:r>
        <w:t xml:space="preserve">COOSA 12kpl Naisten Professional Makeup Lipliner Vedenpitävä Lip Liner Kynä Set https://t.co/b7FxtncQSz</w:t>
      </w:r>
    </w:p>
    <w:p>
      <w:r>
        <w:rPr>
          <w:b/>
          <w:u w:val="single"/>
        </w:rPr>
        <w:t xml:space="preserve">278562</w:t>
      </w:r>
    </w:p>
    <w:p>
      <w:r>
        <w:t xml:space="preserve">Republikaanit elvyttävät terveydenhuollon uudistusta ennen kevättalvea - Politiikka Video https://t.co/hxm9sSwH9p https://t.co/TJqoE8esbE https://t.co/TJqoE8esbE</w:t>
      </w:r>
    </w:p>
    <w:p>
      <w:r>
        <w:rPr>
          <w:b/>
          <w:u w:val="single"/>
        </w:rPr>
        <w:t xml:space="preserve">278563</w:t>
      </w:r>
    </w:p>
    <w:p>
      <w:r>
        <w:t xml:space="preserve">Eagle-ohjuksen oli tarkoitus lentää ylikierroksilla yliääniradalla &amp;amp; tietenkin harkittiin ydinkärkeä.</w:t>
        <w:br/>
        <w:br/>
        <w:t xml:space="preserve">https://t.co/HBbKOmcMUp https://t.co/P0sWmTD2Yf</w:t>
      </w:r>
    </w:p>
    <w:p>
      <w:r>
        <w:rPr>
          <w:b/>
          <w:u w:val="single"/>
        </w:rPr>
        <w:t xml:space="preserve">278564</w:t>
      </w:r>
    </w:p>
    <w:p>
      <w:r>
        <w:t xml:space="preserve">hehe itse asiassa unohdin lippuni nung epilogi. ja tajusin sen vasta kun olin puolimatkassa areenalta 😅 haha</w:t>
      </w:r>
    </w:p>
    <w:p>
      <w:r>
        <w:rPr>
          <w:b/>
          <w:u w:val="single"/>
        </w:rPr>
        <w:t xml:space="preserve">278565</w:t>
      </w:r>
    </w:p>
    <w:p>
      <w:r>
        <w:t xml:space="preserve">@pokeefe1 Koska meillä on vielä Arsenal ja West Ham jäljellä pelata liigassa haluaisin mieluummin he voittavat seuraavat pari</w:t>
      </w:r>
    </w:p>
    <w:p>
      <w:r>
        <w:rPr>
          <w:b/>
          <w:u w:val="single"/>
        </w:rPr>
        <w:t xml:space="preserve">278566</w:t>
      </w:r>
    </w:p>
    <w:p>
      <w:r>
        <w:t xml:space="preserve">@sftoonscreens Sarjakuva voi olla ohi, mutta Capcom toimittaa meille edelleen Megaman-pelejä, jopa toda... ah, paska.</w:t>
      </w:r>
    </w:p>
    <w:p>
      <w:r>
        <w:rPr>
          <w:b/>
          <w:u w:val="single"/>
        </w:rPr>
        <w:t xml:space="preserve">278567</w:t>
      </w:r>
    </w:p>
    <w:p>
      <w:r>
        <w:t xml:space="preserve">Äkkilähtötulvavaroitus klo 3 aamulla ja lisää rankkasateita ja tuulta tänä iltana. Jos teidän on pakko ajaa, hitaasti ja tasaisesti turvallisuuden vuoksi☔️.</w:t>
      </w:r>
    </w:p>
    <w:p>
      <w:r>
        <w:rPr>
          <w:b/>
          <w:u w:val="single"/>
        </w:rPr>
        <w:t xml:space="preserve">278568</w:t>
      </w:r>
    </w:p>
    <w:p>
      <w:r>
        <w:t xml:space="preserve">@CharweeMonster Charlie tykkää asua Texasissa. Hän makaa aina auringossa. Chicagossa ei ole vielä paljon aurinkoa</w:t>
      </w:r>
    </w:p>
    <w:p>
      <w:r>
        <w:rPr>
          <w:b/>
          <w:u w:val="single"/>
        </w:rPr>
        <w:t xml:space="preserve">278569</w:t>
      </w:r>
    </w:p>
    <w:p>
      <w:r>
        <w:t xml:space="preserve">Olemme saavuttaneet 1M lbs elintarvikkeita toimitetaan kautta piirikunnan kautta elintarvikkeiden talteenotto pgm! Rajaton kiitollisuus vapaaehtoisillemme, ruoan lahjoittajille, rahoittajille, vastaanottajille... https://t.co/0hnkRCqWBD...</w:t>
      </w:r>
    </w:p>
    <w:p>
      <w:r>
        <w:rPr>
          <w:b/>
          <w:u w:val="single"/>
        </w:rPr>
        <w:t xml:space="preserve">278570</w:t>
      </w:r>
    </w:p>
    <w:p>
      <w:r>
        <w:t xml:space="preserve">Hanki #sufc #swfc ground prints #sheffield #sheffieldissuper @ https://t.co/nRh4h4L0we pls RT https://t.co/AkAp9OmflO</w:t>
      </w:r>
    </w:p>
    <w:p>
      <w:r>
        <w:rPr>
          <w:b/>
          <w:u w:val="single"/>
        </w:rPr>
        <w:t xml:space="preserve">278571</w:t>
      </w:r>
    </w:p>
    <w:p>
      <w:r>
        <w:t xml:space="preserve">@DickieV @A_Roge6 @theScore Olen sanaton! Rodulla ei ole mitään tekemistä pelaajan kykyjen tai ominaisuuksien kanssa.</w:t>
      </w:r>
    </w:p>
    <w:p>
      <w:r>
        <w:rPr>
          <w:b/>
          <w:u w:val="single"/>
        </w:rPr>
        <w:t xml:space="preserve">278572</w:t>
      </w:r>
    </w:p>
    <w:p>
      <w:r>
        <w:t xml:space="preserve">Kuka olisi uskonut, että mitättömimmät ihmiset, joihin ikinä törmää, ovat miespuolisia korkeakoulututkinnon suorittaneita 🤷🏼♀️</w:t>
      </w:r>
    </w:p>
    <w:p>
      <w:r>
        <w:rPr>
          <w:b/>
          <w:u w:val="single"/>
        </w:rPr>
        <w:t xml:space="preserve">278573</w:t>
      </w:r>
    </w:p>
    <w:p>
      <w:r>
        <w:t xml:space="preserve">Camellias Neoprene Sauna Suit Tank Top Vest säädettävällä Shaper Waist... https://t.co/N5gmiJDTt3 via @YouTube</w:t>
      </w:r>
    </w:p>
    <w:p>
      <w:r>
        <w:rPr>
          <w:b/>
          <w:u w:val="single"/>
        </w:rPr>
        <w:t xml:space="preserve">278574</w:t>
      </w:r>
    </w:p>
    <w:p>
      <w:r>
        <w:t xml:space="preserve">Asuminen Portlandissa on kalliimpaa kuin Vancouverissa, mutta postmates toimittaa Portlandissa, joten se on sen arvoista.</w:t>
      </w:r>
    </w:p>
    <w:p>
      <w:r>
        <w:rPr>
          <w:b/>
          <w:u w:val="single"/>
        </w:rPr>
        <w:t xml:space="preserve">278575</w:t>
      </w:r>
    </w:p>
    <w:p>
      <w:r>
        <w:t xml:space="preserve">Nyt toistetaan: Mystic Merlin kuuntele https://t.co/GG0AqVREtx https://t.co/bYWncSKzzV https://t.co/bYWncSKzzV</w:t>
      </w:r>
    </w:p>
    <w:p>
      <w:r>
        <w:rPr>
          <w:b/>
          <w:u w:val="single"/>
        </w:rPr>
        <w:t xml:space="preserve">278576</w:t>
      </w:r>
    </w:p>
    <w:p>
      <w:r>
        <w:t xml:space="preserve">@JanelleEsp Ylipäällikkö määrää harkitun sotilasiskun. Lähettää viestin &amp;amp; pysähtyy. Obama ei tehnyt mitään. Kongressi kuulee seuraavaksi. Mikä sinun ongelmasi on?</w:t>
      </w:r>
    </w:p>
    <w:p>
      <w:r>
        <w:rPr>
          <w:b/>
          <w:u w:val="single"/>
        </w:rPr>
        <w:t xml:space="preserve">278577</w:t>
      </w:r>
    </w:p>
    <w:p>
      <w:r>
        <w:t xml:space="preserve">@FRANCHISESPORTZ No hän on rasisti! Haha, jos valkoinen mies sanoisi noin mistä tahansa muusta rodusta, hän olisi foxissa, NBC:ssä, abc:ssä, cnn:ssä ja niin edelleen...</w:t>
      </w:r>
    </w:p>
    <w:p>
      <w:r>
        <w:rPr>
          <w:b/>
          <w:u w:val="single"/>
        </w:rPr>
        <w:t xml:space="preserve">278578</w:t>
      </w:r>
    </w:p>
    <w:p>
      <w:r>
        <w:t xml:space="preserve">Creighton ei saanut mitään aikaan kuudennen erän lopussa. 2-1 Bluejaysit menossa seitsemännen vuoroparin alkuun. #SJUBase</w:t>
      </w:r>
    </w:p>
    <w:p>
      <w:r>
        <w:rPr>
          <w:b/>
          <w:u w:val="single"/>
        </w:rPr>
        <w:t xml:space="preserve">278579</w:t>
      </w:r>
    </w:p>
    <w:p>
      <w:r>
        <w:t xml:space="preserve">Gumbo pariksi @botabox Redvolution. Nami! #whatscookingoodlookin https://t.co/sblRWSieHe https://t.co/gJ36T3srh4 https://t.co/gJ36T3srh4</w:t>
      </w:r>
    </w:p>
    <w:p>
      <w:r>
        <w:rPr>
          <w:b/>
          <w:u w:val="single"/>
        </w:rPr>
        <w:t xml:space="preserve">278580</w:t>
      </w:r>
    </w:p>
    <w:p>
      <w:r>
        <w:t xml:space="preserve">@miss_maddie Älä ymmärrä minua väärin. En sano, että Drake ei ole kuumin artisti. Hänen lahjakkuutensa, prep &amp;amp; wit ovat vertaansa vailla. Mutta hän myös tietää kaavan.</w:t>
      </w:r>
    </w:p>
    <w:p>
      <w:r>
        <w:rPr>
          <w:b/>
          <w:u w:val="single"/>
        </w:rPr>
        <w:t xml:space="preserve">278581</w:t>
      </w:r>
    </w:p>
    <w:p>
      <w:r>
        <w:t xml:space="preserve">UW:n asuntolaelämälle tästä kuvasta ennen kävelyä Sakuma-näköalapaikalle yhdessä kahden asukkaan koiran kanssa! #UWWalkWeek https://t.co/4hadbcQML1 https://t.co/4hadbcQML1</w:t>
      </w:r>
    </w:p>
    <w:p>
      <w:r>
        <w:rPr>
          <w:b/>
          <w:u w:val="single"/>
        </w:rPr>
        <w:t xml:space="preserve">278582</w:t>
      </w:r>
    </w:p>
    <w:p>
      <w:r>
        <w:t xml:space="preserve">Inspiroiva juoksija saa uuden PB @parkrunUK https://t.co/4R8yRciTqw co @sarahMo3W #RunChat #juoksu</w:t>
      </w:r>
    </w:p>
    <w:p>
      <w:r>
        <w:rPr>
          <w:b/>
          <w:u w:val="single"/>
        </w:rPr>
        <w:t xml:space="preserve">278583</w:t>
      </w:r>
    </w:p>
    <w:p>
      <w:r>
        <w:t xml:space="preserve">Mikä on niin houkuttelevaa pyrkivälle opiskelija-urheilijalle, että hän herää ja sanoo: "Tiedätkö mitä. Haluan mennä Gonzagaan".</w:t>
      </w:r>
    </w:p>
    <w:p>
      <w:r>
        <w:rPr>
          <w:b/>
          <w:u w:val="single"/>
        </w:rPr>
        <w:t xml:space="preserve">278584</w:t>
      </w:r>
    </w:p>
    <w:p>
      <w:r>
        <w:t xml:space="preserve">Amazonin massiivinen #AWS #katkos johtui inhimillisestä virheestä https://t.co/24bvZJfx5E https://t.co/Rii8GMQ2RT</w:t>
      </w:r>
    </w:p>
    <w:p>
      <w:r>
        <w:rPr>
          <w:b/>
          <w:u w:val="single"/>
        </w:rPr>
        <w:t xml:space="preserve">278585</w:t>
      </w:r>
    </w:p>
    <w:p>
      <w:r>
        <w:t xml:space="preserve">Keskustan seikkailu. Kävimme SkySlidenillä taas ystävän kanssa, söimme illallista Bottega Louiessa ja sen jälkeen... https://t.co/lyWgpnoLls...</w:t>
      </w:r>
    </w:p>
    <w:p>
      <w:r>
        <w:rPr>
          <w:b/>
          <w:u w:val="single"/>
        </w:rPr>
        <w:t xml:space="preserve">278586</w:t>
      </w:r>
    </w:p>
    <w:p>
      <w:r>
        <w:t xml:space="preserve">Kerro kaikille, miksi Shodor on niin hieno. Mene osoitteeseen https://t.co/uuSYEHhGbU ja auta meitä saamaan lisää lahjoituksia! https://t.co/nTqV8agFqz</w:t>
      </w:r>
    </w:p>
    <w:p>
      <w:r>
        <w:rPr>
          <w:b/>
          <w:u w:val="single"/>
        </w:rPr>
        <w:t xml:space="preserve">278587</w:t>
      </w:r>
    </w:p>
    <w:p>
      <w:r>
        <w:t xml:space="preserve">#nationalathleteday ja veli on palannut baseballiin🔥〽️❤️ @ Loretto Sports Complex https://t.co/jyAYS4KXmr</w:t>
      </w:r>
    </w:p>
    <w:p>
      <w:r>
        <w:rPr>
          <w:b/>
          <w:u w:val="single"/>
        </w:rPr>
        <w:t xml:space="preserve">278588</w:t>
      </w:r>
    </w:p>
    <w:p>
      <w:r>
        <w:t xml:space="preserve">Joka kuukauden ensimmäisenä ja kolmantena keskiviikkona Beat, Yhdistyneen kuningaskunnan syömishäiriöjärjestö, järjestää verkossa tukiryhmän... https://t.co/g8frZ20mx9</w:t>
      </w:r>
    </w:p>
    <w:p>
      <w:r>
        <w:rPr>
          <w:b/>
          <w:u w:val="single"/>
        </w:rPr>
        <w:t xml:space="preserve">278589</w:t>
      </w:r>
    </w:p>
    <w:p>
      <w:r>
        <w:t xml:space="preserve">Luominen kiinnostaa sinua tänään enemmän kuin... Lisätietoja Gemini https://t.co/uejN9qDQki</w:t>
      </w:r>
    </w:p>
    <w:p>
      <w:r>
        <w:rPr>
          <w:b/>
          <w:u w:val="single"/>
        </w:rPr>
        <w:t xml:space="preserve">278590</w:t>
      </w:r>
    </w:p>
    <w:p>
      <w:r>
        <w:t xml:space="preserve">Meidän pitäisi nyt mokata pahasti, jotta putoaisimme. Ei mahdotonta, mutta minusta tuntuu, että olemme luultavasti turvassa pelaamalla tällä hetkellä.</w:t>
      </w:r>
    </w:p>
    <w:p>
      <w:r>
        <w:rPr>
          <w:b/>
          <w:u w:val="single"/>
        </w:rPr>
        <w:t xml:space="preserve">278591</w:t>
      </w:r>
    </w:p>
    <w:p>
      <w:r>
        <w:t xml:space="preserve">Olen lastenjuhlissa lasteni kanssa &amp;amp;vanhemmat ovat soittaneet tätä paskaa toistuvasti viimeisen tunnin &amp;amp; puolentoista tunnin ajan. Joku tappaa minut.Yo https://t.co/496f8nJwN3</w:t>
      </w:r>
    </w:p>
    <w:p>
      <w:r>
        <w:rPr>
          <w:b/>
          <w:u w:val="single"/>
        </w:rPr>
        <w:t xml:space="preserve">278592</w:t>
      </w:r>
    </w:p>
    <w:p>
      <w:r>
        <w:t xml:space="preserve">@ericjohnsalut @SuperElmo @superjanella Kiitos paljon, sir ejs. Jumala siunatkoon teitä po.. ELNELLA MFTLSDay4</w:t>
      </w:r>
    </w:p>
    <w:p>
      <w:r>
        <w:rPr>
          <w:b/>
          <w:u w:val="single"/>
        </w:rPr>
        <w:t xml:space="preserve">278593</w:t>
      </w:r>
    </w:p>
    <w:p>
      <w:r>
        <w:t xml:space="preserve">@ruukutia yah että jatkuu, mutta tarkoitan kirjaimellisesti löytää ylimääräinen pala päätarinaa on fLOOR</w:t>
      </w:r>
    </w:p>
    <w:p>
      <w:r>
        <w:rPr>
          <w:b/>
          <w:u w:val="single"/>
        </w:rPr>
        <w:t xml:space="preserve">278594</w:t>
      </w:r>
    </w:p>
    <w:p>
      <w:r>
        <w:t xml:space="preserve">@nilerodgers @SpikeLee @nyknicks Nile, olet todella tuolla kentällä! GREAT SEATS!  Kerro kaverillesi Spikelle, että toivon hänen joukkueensa kohtaavan San Antonio Spursin finaaleissa!</w:t>
      </w:r>
    </w:p>
    <w:p>
      <w:r>
        <w:rPr>
          <w:b/>
          <w:u w:val="single"/>
        </w:rPr>
        <w:t xml:space="preserve">278595</w:t>
      </w:r>
    </w:p>
    <w:p>
      <w:r>
        <w:t xml:space="preserve">Lisäsin videon @YouTube-soittolistalle https://t.co/FumGWUmBST Cody ja toinen väistö X:stä hänen 5. maalinsa osalta.</w:t>
      </w:r>
    </w:p>
    <w:p>
      <w:r>
        <w:rPr>
          <w:b/>
          <w:u w:val="single"/>
        </w:rPr>
        <w:t xml:space="preserve">278596</w:t>
      </w:r>
    </w:p>
    <w:p>
      <w:r>
        <w:t xml:space="preserve">Rakastan Disneyn Instagramia ja sen pakkomiellettä värillisiin seiniin #blueberrywall https://t.co/FnBcCghsOc</w:t>
      </w:r>
    </w:p>
    <w:p>
      <w:r>
        <w:rPr>
          <w:b/>
          <w:u w:val="single"/>
        </w:rPr>
        <w:t xml:space="preserve">278597</w:t>
      </w:r>
    </w:p>
    <w:p>
      <w:r>
        <w:t xml:space="preserve">Olen mukava verkkosivuston frontend-kehittäjä, mutta poika, koskaan ei ole ollut räätälöityä valmista käyttäjäystävällistä tumblr-blogiteemaa.</w:t>
      </w:r>
    </w:p>
    <w:p>
      <w:r>
        <w:rPr>
          <w:b/>
          <w:u w:val="single"/>
        </w:rPr>
        <w:t xml:space="preserve">278598</w:t>
      </w:r>
    </w:p>
    <w:p>
      <w:r>
        <w:t xml:space="preserve">Under the Bridge, Bittersweet Symphony, Semi-Charmed Life, Tubthumping...kirjaimellisesti niin monta https://t.co/xKS0dqJHcL</w:t>
      </w:r>
    </w:p>
    <w:p>
      <w:r>
        <w:rPr>
          <w:b/>
          <w:u w:val="single"/>
        </w:rPr>
        <w:t xml:space="preserve">278599</w:t>
      </w:r>
    </w:p>
    <w:p>
      <w:r>
        <w:t xml:space="preserve">Pähkinöiden tai siementen kuorien poistaminen hampaillasi voi aiheuttaa lohkeamia ja halkeamia. https://t.co/cObECXrICp.</w:t>
      </w:r>
    </w:p>
    <w:p>
      <w:r>
        <w:rPr>
          <w:b/>
          <w:u w:val="single"/>
        </w:rPr>
        <w:t xml:space="preserve">278600</w:t>
      </w:r>
    </w:p>
    <w:p>
      <w:r>
        <w:t xml:space="preserve">Olen ylpeä saadessani olla osa tätä #GlobalBritain-kampanjaa @CATCHshef #CATCHLab @christensendkuk @NasrinNasr1 @luc_witte ja @matthewrbennion kanssa https://t.co/mhA3CSXqq3 https://t.co/mhA3CSXqq3</w:t>
      </w:r>
    </w:p>
    <w:p>
      <w:r>
        <w:rPr>
          <w:b/>
          <w:u w:val="single"/>
        </w:rPr>
        <w:t xml:space="preserve">278601</w:t>
      </w:r>
    </w:p>
    <w:p>
      <w:r>
        <w:t xml:space="preserve">Erittäin ilkeä ja myrskyisä Delaware sateisten päivien jälkeen.  Vedenpinta on korkeimmillaan... https://t.co/UoKmLMdzdi...</w:t>
      </w:r>
    </w:p>
    <w:p>
      <w:r>
        <w:rPr>
          <w:b/>
          <w:u w:val="single"/>
        </w:rPr>
        <w:t xml:space="preserve">278602</w:t>
      </w:r>
    </w:p>
    <w:p>
      <w:r>
        <w:t xml:space="preserve">Sinulla saattaa olla suunnitelmissa rauhallinen päivä, jolloin voit levätä ja rentoutua... Lisää syövälle https://t.co/zX1nfietYX</w:t>
      </w:r>
    </w:p>
    <w:p>
      <w:r>
        <w:rPr>
          <w:b/>
          <w:u w:val="single"/>
        </w:rPr>
        <w:t xml:space="preserve">278603</w:t>
      </w:r>
    </w:p>
    <w:p>
      <w:r>
        <w:t xml:space="preserve">@LSMueller @initiatived21 Sinua on siteerattu #Storify-jutussa " #ExpertenkreisDigitaleVerantwortung (#ExDigV)" https://t.co/HaUB5VdWYl https://t.co/HaUB5VdWYl</w:t>
      </w:r>
    </w:p>
    <w:p>
      <w:r>
        <w:rPr>
          <w:b/>
          <w:u w:val="single"/>
        </w:rPr>
        <w:t xml:space="preserve">278604</w:t>
      </w:r>
    </w:p>
    <w:p>
      <w:r>
        <w:t xml:space="preserve">Tämä yksi kaveri soittoääni on suoraan pois hidas jams saksofoni seksiä soittolista ja se aina heittää kaikki pois, kun se soi</w:t>
      </w:r>
    </w:p>
    <w:p>
      <w:r>
        <w:rPr>
          <w:b/>
          <w:u w:val="single"/>
        </w:rPr>
        <w:t xml:space="preserve">278605</w:t>
      </w:r>
    </w:p>
    <w:p>
      <w:r>
        <w:t xml:space="preserve">Tämä jäi näkemättä. Hän oli yksi suosikkini brittiläisistä hahmonäyttelijöistä. Upea ääni. https://t.co/688rzmjNSS via @TeleTVRadio.</w:t>
      </w:r>
    </w:p>
    <w:p>
      <w:r>
        <w:rPr>
          <w:b/>
          <w:u w:val="single"/>
        </w:rPr>
        <w:t xml:space="preserve">278606</w:t>
      </w:r>
    </w:p>
    <w:p>
      <w:r>
        <w:t xml:space="preserve">.@Milbank @SenateMajLdr "Hänen johtajuutensa on ollut periaatteetonta johtajuutta, taktiikan voittoa lyhyen aikavälin vallan palveluksessa."</w:t>
      </w:r>
    </w:p>
    <w:p>
      <w:r>
        <w:rPr>
          <w:b/>
          <w:u w:val="single"/>
        </w:rPr>
        <w:t xml:space="preserve">278607</w:t>
      </w:r>
    </w:p>
    <w:p>
      <w:r>
        <w:t xml:space="preserve">Me tiedämme, keitä he ovat, ja me saamme todisteet! Me emme anna periksi! #FindTheLeakers https://t.co/QXCjCmsuE8</w:t>
      </w:r>
    </w:p>
    <w:p>
      <w:r>
        <w:rPr>
          <w:b/>
          <w:u w:val="single"/>
        </w:rPr>
        <w:t xml:space="preserve">278608</w:t>
      </w:r>
    </w:p>
    <w:p>
      <w:r>
        <w:t xml:space="preserve">@Carolina12483 @FoxNews @foxandfriends @seanhannity @Judgenap @TheFive @oreillyfactor Onko @Twitter sekoilemassa joidenkin ihmisten seuraamisen kanssa? Olen klikannut FOLLOW #JudgeAndrewNapolitano 2x viimeisen kuukauden aikana ja ei mitään</w:t>
      </w:r>
    </w:p>
    <w:p>
      <w:r>
        <w:rPr>
          <w:b/>
          <w:u w:val="single"/>
        </w:rPr>
        <w:t xml:space="preserve">278609</w:t>
      </w:r>
    </w:p>
    <w:p>
      <w:r>
        <w:t xml:space="preserve">Tietojen tutkiminen #Pythonilla - Osa 3. #datascience #analytiikka @DistrictDataLabs https://t.co/5Yw0WozD1z https://t.co/5Yw0WozD1z</w:t>
      </w:r>
    </w:p>
    <w:p>
      <w:r>
        <w:rPr>
          <w:b/>
          <w:u w:val="single"/>
        </w:rPr>
        <w:t xml:space="preserve">278610</w:t>
      </w:r>
    </w:p>
    <w:p>
      <w:r>
        <w:t xml:space="preserve">Raportit raivotaudin aiheuttamasta kuolemantapauksesta johtavat koirien lopettamiseen Jembranassa, Länsi-Balissa... https://t.co/GHTWQsObt1 #jembrana #balitoday</w:t>
      </w:r>
    </w:p>
    <w:p>
      <w:r>
        <w:rPr>
          <w:b/>
          <w:u w:val="single"/>
        </w:rPr>
        <w:t xml:space="preserve">278611</w:t>
      </w:r>
    </w:p>
    <w:p>
      <w:r>
        <w:t xml:space="preserve">Liberan nuevo trailer de Fire Emblem Echoes: Shadows of Valentia https://t.co/cP8cTVD0JF https://t.co/OAmGpWIvGa</w:t>
      </w:r>
    </w:p>
    <w:p>
      <w:r>
        <w:rPr>
          <w:b/>
          <w:u w:val="single"/>
        </w:rPr>
        <w:t xml:space="preserve">278612</w:t>
      </w:r>
    </w:p>
    <w:p>
      <w:r>
        <w:t xml:space="preserve">Luulin, että Mmusi Maimane oli käynyt voimistelemassa Rockyn kanssa sillä välin luodinkestävät liivit 😂 https://t.co/XBrmmKkhWy</w:t>
      </w:r>
    </w:p>
    <w:p>
      <w:r>
        <w:rPr>
          <w:b/>
          <w:u w:val="single"/>
        </w:rPr>
        <w:t xml:space="preserve">278613</w:t>
      </w:r>
    </w:p>
    <w:p>
      <w:r>
        <w:t xml:space="preserve">@Ed_TechSource Hei Edgar, joka on voittanut mikrofonin (toivottavasti minä kanavalleni, koska minulla on mikseri, tarvitsen vain mikrofonin) joka tapauksessa, pyydän, että twiittaat minut uudelleen. thx</w:t>
      </w:r>
    </w:p>
    <w:p>
      <w:r>
        <w:rPr>
          <w:b/>
          <w:u w:val="single"/>
        </w:rPr>
        <w:t xml:space="preserve">278614</w:t>
      </w:r>
    </w:p>
    <w:p>
      <w:r>
        <w:t xml:space="preserve">Ymmärrät, että on tärkeää löytää tasapaino pe... Lisää aiheesta Kalat https://t.co/kPcRw64H9L</w:t>
      </w:r>
    </w:p>
    <w:p>
      <w:r>
        <w:rPr>
          <w:b/>
          <w:u w:val="single"/>
        </w:rPr>
        <w:t xml:space="preserve">278615</w:t>
      </w:r>
    </w:p>
    <w:p>
      <w:r>
        <w:t xml:space="preserve">1. BIG SALSA SUMMER DANCE VUODEN 2 AIKA GRAMMY VINNER EDDIE MONTALVO &amp;; TIPICA NOVEL AWARDIN VINING DJ... https://t.co/Jmy9iLEQJD</w:t>
      </w:r>
    </w:p>
    <w:p>
      <w:r>
        <w:rPr>
          <w:b/>
          <w:u w:val="single"/>
        </w:rPr>
        <w:t xml:space="preserve">278616</w:t>
      </w:r>
    </w:p>
    <w:p>
      <w:r>
        <w:t xml:space="preserve">Muuttomiehet tarvitaan! Klikkaa nähdäksesi &amp;; ostaa tämän lyijyn https://t.co/TSl11HQxZx Live Moving Lead 2 Makuuhuone 6500 lbs. Moving from POMPANO BEACH FL,...</w:t>
      </w:r>
    </w:p>
    <w:p>
      <w:r>
        <w:rPr>
          <w:b/>
          <w:u w:val="single"/>
        </w:rPr>
        <w:t xml:space="preserve">278617</w:t>
      </w:r>
    </w:p>
    <w:p>
      <w:r>
        <w:t xml:space="preserve">Parlamentin jäsenet, me emme pyydä!Me vaadimme! SÄÄTÄÄ_LAINSÄÄDÄNTÖÄ ELÄINTEN PUOLESTA NYT: PUBLIC DECLAR... https://t.co/2zC3e6yLJn vía @ChangeorgAR</w:t>
      </w:r>
    </w:p>
    <w:p>
      <w:r>
        <w:rPr>
          <w:b/>
          <w:u w:val="single"/>
        </w:rPr>
        <w:t xml:space="preserve">278618</w:t>
      </w:r>
    </w:p>
    <w:p>
      <w:r>
        <w:t xml:space="preserve">Lämpötila: 7°C Kosteus: 78%. Ukkosmyrsky ja kevyitä sadekuuroja. Tuuli: NNW 23 km/h #yeg #abwx #weather 5:30PM</w:t>
      </w:r>
    </w:p>
    <w:p>
      <w:r>
        <w:rPr>
          <w:b/>
          <w:u w:val="single"/>
        </w:rPr>
        <w:t xml:space="preserve">278619</w:t>
      </w:r>
    </w:p>
    <w:p>
      <w:r>
        <w:t xml:space="preserve">Vapauden silta Budapestissa ylittää Tonavan ja yhdistää kaupungin länsipuolen, Budan, ja itäpuolen, Pestin, toisiinsa. Via @TravelJaam https://t.co/hsKats8PMb</w:t>
      </w:r>
    </w:p>
    <w:p>
      <w:r>
        <w:rPr>
          <w:b/>
          <w:u w:val="single"/>
        </w:rPr>
        <w:t xml:space="preserve">278620</w:t>
      </w:r>
    </w:p>
    <w:p>
      <w:r>
        <w:t xml:space="preserve">Vaikeus on silloin, kun tämä lähestymistapa lähtee lentoon. Miten säilytämme kurinalaisuuden ja vältämme eksymisen kaninkoloon? @Chews_Health https://t.co/GlBtulDJEC</w:t>
      </w:r>
    </w:p>
    <w:p>
      <w:r>
        <w:rPr>
          <w:b/>
          <w:u w:val="single"/>
        </w:rPr>
        <w:t xml:space="preserve">278621</w:t>
      </w:r>
    </w:p>
    <w:p>
      <w:r>
        <w:t xml:space="preserve">@bcfctweets Etkö valinnut tiistai-iltana joukkuetta, joka on sitoutunut pelaamaan merkistä? Jos ei, niin miksi ei. Jos valitsit, niin miten se meni pieleen?</w:t>
      </w:r>
    </w:p>
    <w:p>
      <w:r>
        <w:rPr>
          <w:b/>
          <w:u w:val="single"/>
        </w:rPr>
        <w:t xml:space="preserve">278622</w:t>
      </w:r>
    </w:p>
    <w:p>
      <w:r>
        <w:t xml:space="preserve">Siskoni näki juuri ilmoituksen @NiallOfficial twitteristä. Kysyi rauhallisesti, miksi minulla on tekstiviesti häneltä, milloin olet aloittanut tlking hänelle.</w:t>
      </w:r>
    </w:p>
    <w:p>
      <w:r>
        <w:rPr>
          <w:b/>
          <w:u w:val="single"/>
        </w:rPr>
        <w:t xml:space="preserve">278623</w:t>
      </w:r>
    </w:p>
    <w:p>
      <w:r>
        <w:t xml:space="preserve">@dark_matterTV #DarkMatterFav kaikki pienet sydämestä sydämeen -hetket, joita hahmoilla on ollut kausien aikana! Jännä nähdä niitä lisää S3:ssa! 😍😍😍😍</w:t>
      </w:r>
    </w:p>
    <w:p>
      <w:r>
        <w:rPr>
          <w:b/>
          <w:u w:val="single"/>
        </w:rPr>
        <w:t xml:space="preserve">278624</w:t>
      </w:r>
    </w:p>
    <w:p>
      <w:r>
        <w:t xml:space="preserve">@wokeluisa @KevinARNG11BVet what's good 4 the goose is good 4 the GooseSteppers😂How many hits u think we'll get 4 Senate &amp;amp;Ashley Madison 😂</w:t>
      </w:r>
    </w:p>
    <w:p>
      <w:r>
        <w:rPr>
          <w:b/>
          <w:u w:val="single"/>
        </w:rPr>
        <w:t xml:space="preserve">278625</w:t>
      </w:r>
    </w:p>
    <w:p>
      <w:r>
        <w:t xml:space="preserve">Hyvää Kansallista lemmikkien päivää parhaalle kaverilleni Siniselle! 🐶 Love you Bluester! thelifeofbluethepit... https://t.co/BAP4v3wpig... https://t.co/BAP4v3wpig</w:t>
      </w:r>
    </w:p>
    <w:p>
      <w:r>
        <w:rPr>
          <w:b/>
          <w:u w:val="single"/>
        </w:rPr>
        <w:t xml:space="preserve">278626</w:t>
      </w:r>
    </w:p>
    <w:p>
      <w:r>
        <w:t xml:space="preserve">A pretty Vintage Glasgow Wedding at @SherbrookeHotel with blush pink palette</w:t>
        <w:br/>
        <w:t xml:space="preserve">Pic @SMPhotographyx https://t.co/pCgYWj06uR https://t.co/uOun2N4cxr</w:t>
      </w:r>
    </w:p>
    <w:p>
      <w:r>
        <w:rPr>
          <w:b/>
          <w:u w:val="single"/>
        </w:rPr>
        <w:t xml:space="preserve">278627</w:t>
      </w:r>
    </w:p>
    <w:p>
      <w:r>
        <w:t xml:space="preserve">Miksi hupparit ja kuulokkeet RAKASTAVAT toisiaan? Kirjoitimme tästä oudosta mahtavasta suhteesta! &amp;lt;3 https://t.co/rBsxlnDRO2 https://t.co/rBsxlnDRO2</w:t>
      </w:r>
    </w:p>
    <w:p>
      <w:r>
        <w:rPr>
          <w:b/>
          <w:u w:val="single"/>
        </w:rPr>
        <w:t xml:space="preserve">278628</w:t>
      </w:r>
    </w:p>
    <w:p>
      <w:r>
        <w:t xml:space="preserve">Tiedustelu Angiesta syyskuussa noutaa 16/09/2017 #Brentwood #Chelmsford #Essex #MotorhomeForHire Linkki: https://t.co/Y3D0U7Mi91 https://t.co/m3he27erU4</w:t>
      </w:r>
    </w:p>
    <w:p>
      <w:r>
        <w:rPr>
          <w:b/>
          <w:u w:val="single"/>
        </w:rPr>
        <w:t xml:space="preserve">278629</w:t>
      </w:r>
    </w:p>
    <w:p>
      <w:r>
        <w:t xml:space="preserve">#Photo: #Kane Jewelers - https://t.co/4tOOeJNNJb https://t.co/drjA75pQPL.</w:t>
      </w:r>
    </w:p>
    <w:p>
      <w:r>
        <w:rPr>
          <w:b/>
          <w:u w:val="single"/>
        </w:rPr>
        <w:t xml:space="preserve">278630</w:t>
      </w:r>
    </w:p>
    <w:p>
      <w:r>
        <w:t xml:space="preserve">#Xclusive Lil Wayne turhauttaa faneja viivästyneellä Florida Show'lla https://t.co/YjW6AGJFqp via #ChiRaqLeakerz https://t.co/wm63Po9Mmj</w:t>
      </w:r>
    </w:p>
    <w:p>
      <w:r>
        <w:rPr>
          <w:b/>
          <w:u w:val="single"/>
        </w:rPr>
        <w:t xml:space="preserve">278631</w:t>
      </w:r>
    </w:p>
    <w:p>
      <w:r>
        <w:t xml:space="preserve">Baltimoren osavaltion syyttäjä @MarilynMosbyEsq keskustelee "kokonaisvaltaisesta lähestymistavasta rikollisuuteen Baltimoressa". @ABC2NEWS https://t.co/E7BGRPZwzT</w:t>
      </w:r>
    </w:p>
    <w:p>
      <w:r>
        <w:rPr>
          <w:b/>
          <w:u w:val="single"/>
        </w:rPr>
        <w:t xml:space="preserve">278632</w:t>
      </w:r>
    </w:p>
    <w:p>
      <w:r>
        <w:t xml:space="preserve">En haluaisi kuulostaa vanhalta valkoiselta naiselta, mutta tämä on henkeäsalpaavaa, veli https://t.co/Ck2u5eUyLX</w:t>
      </w:r>
    </w:p>
    <w:p>
      <w:r>
        <w:rPr>
          <w:b/>
          <w:u w:val="single"/>
        </w:rPr>
        <w:t xml:space="preserve">278633</w:t>
      </w:r>
    </w:p>
    <w:p>
      <w:r>
        <w:t xml:space="preserve">Ole rohkea!  Rohkeus on luovuutta.  #leadership #leaders @phmcgillicuddy https://t.co/cCKcSZRf46😊 https://t.co/u5zZFstfqU</w:t>
      </w:r>
    </w:p>
    <w:p>
      <w:r>
        <w:rPr>
          <w:b/>
          <w:u w:val="single"/>
        </w:rPr>
        <w:t xml:space="preserve">278634</w:t>
      </w:r>
    </w:p>
    <w:p>
      <w:r>
        <w:t xml:space="preserve">Aikakatkaisu. Nimesikö @visitpandora Baja Ticklerin uudelleen?</w:t>
        <w:br/>
        <w:br/>
        <w:t xml:space="preserve"> Toinen kuva @MediaLife_OBJ https://t.co/1rDqFucLQ5 https://t.co/1rDqFucLQ5 kautta.</w:t>
      </w:r>
    </w:p>
    <w:p>
      <w:r>
        <w:rPr>
          <w:b/>
          <w:u w:val="single"/>
        </w:rPr>
        <w:t xml:space="preserve">278635</w:t>
      </w:r>
    </w:p>
    <w:p>
      <w:r>
        <w:t xml:space="preserve">@PhoenixianBlood @sinverts Harvoin näen ppl sanoa, että he eivät pidä niistä, he vain. sivuuttaa ne hyväksi oot ja tp, lmao</w:t>
      </w:r>
    </w:p>
    <w:p>
      <w:r>
        <w:rPr>
          <w:b/>
          <w:u w:val="single"/>
        </w:rPr>
        <w:t xml:space="preserve">278636</w:t>
      </w:r>
    </w:p>
    <w:p>
      <w:r>
        <w:t xml:space="preserve">#Breaking| Räjähdys kuultiin asuinrakennuksessa #Venäjän #StPetersburgissa lähellä paikkaa, jossa räjähteitä löydettiin aiemmin - silminnäkijät</w:t>
      </w:r>
    </w:p>
    <w:p>
      <w:r>
        <w:rPr>
          <w:b/>
          <w:u w:val="single"/>
        </w:rPr>
        <w:t xml:space="preserve">278637</w:t>
      </w:r>
    </w:p>
    <w:p>
      <w:r>
        <w:t xml:space="preserve">Ansaitsin juuri 'National Beer Day (2017)' -merkin @untappd:ssä! https://t.co/z2ruxexVMZ #NationalBeerDay</w:t>
      </w:r>
    </w:p>
    <w:p>
      <w:r>
        <w:rPr>
          <w:b/>
          <w:u w:val="single"/>
        </w:rPr>
        <w:t xml:space="preserve">278638</w:t>
      </w:r>
    </w:p>
    <w:p>
      <w:r>
        <w:t xml:space="preserve">@sebpatrick On kamalaa menettää parhaat pelaajat silloin, kun heitä tarvitaan eniten. United myi kerran kaksi hyökkääjäämme *samana päivänä*. Sitten toisen kerran...</w:t>
      </w:r>
    </w:p>
    <w:p>
      <w:r>
        <w:rPr>
          <w:b/>
          <w:u w:val="single"/>
        </w:rPr>
        <w:t xml:space="preserve">278639</w:t>
      </w:r>
    </w:p>
    <w:p>
      <w:r>
        <w:t xml:space="preserve">"Kun olet hyvä jossakin, kerrot siitä kaikille.</w:t>
        <w:t xml:space="preserve">Kun olet loistava jossakin, he kertovat sinulle."</w:t>
        <w:br/>
        <w:br/>
        <w:t xml:space="preserve">- Walter Payton https://t.co/3e0gLplk1K https://t.co/3e0gLplk1K</w:t>
      </w:r>
    </w:p>
    <w:p>
      <w:r>
        <w:rPr>
          <w:b/>
          <w:u w:val="single"/>
        </w:rPr>
        <w:t xml:space="preserve">278640</w:t>
      </w:r>
    </w:p>
    <w:p>
      <w:r>
        <w:t xml:space="preserve">Vatsanpohjassa on upottava tunne, joka syntyy ... Lisää Taurus https://t.co/1XqstaEtQG</w:t>
      </w:r>
    </w:p>
    <w:p>
      <w:r>
        <w:rPr>
          <w:b/>
          <w:u w:val="single"/>
        </w:rPr>
        <w:t xml:space="preserve">278641</w:t>
      </w:r>
    </w:p>
    <w:p>
      <w:r>
        <w:t xml:space="preserve">Miten parantaa datakeskuksen ja verkon latenssia videoiden saumattomaan suoratoistoon https://t.co/AvU4KTuT63 https://t.co/xcMy9KIFK0 https://t.co/xcMy9KIFK0</w:t>
      </w:r>
    </w:p>
    <w:p>
      <w:r>
        <w:rPr>
          <w:b/>
          <w:u w:val="single"/>
        </w:rPr>
        <w:t xml:space="preserve">278642</w:t>
      </w:r>
    </w:p>
    <w:p>
      <w:r>
        <w:t xml:space="preserve">Lenovo ThinkPad T440 Kannettava tietokone 14" HD+ 1600x900 Ultrabook i7-4600U 8GB 500GB WIN 10 https://t.co/ZFGHbAtkio https://t.co/znQKSHDsJK https://t.co/znQKSHDsJK</w:t>
      </w:r>
    </w:p>
    <w:p>
      <w:r>
        <w:rPr>
          <w:b/>
          <w:u w:val="single"/>
        </w:rPr>
        <w:t xml:space="preserve">278643</w:t>
      </w:r>
    </w:p>
    <w:p>
      <w:r>
        <w:t xml:space="preserve">https://t.co/5TxneGt9iW #1 FLASH News!Mitä taloustieteellä on sanottavaa asuntokuplista https://t.co/Rp8exa5lSC https://t.co/d76E41KCxY</w:t>
      </w:r>
    </w:p>
    <w:p>
      <w:r>
        <w:rPr>
          <w:b/>
          <w:u w:val="single"/>
        </w:rPr>
        <w:t xml:space="preserve">278644</w:t>
      </w:r>
    </w:p>
    <w:p>
      <w:r>
        <w:t xml:space="preserve">Taistelen @SickKidsin kanssa lapsuuden #mielenterveyshäiriöiden torjumiseksi. Mikä on sinun VS:si? #SickKidsVS https://t.co/McjoV6sikA</w:t>
      </w:r>
    </w:p>
    <w:p>
      <w:r>
        <w:rPr>
          <w:b/>
          <w:u w:val="single"/>
        </w:rPr>
        <w:t xml:space="preserve">278645</w:t>
      </w:r>
    </w:p>
    <w:p>
      <w:r>
        <w:t xml:space="preserve">Jee!!! Pomo herra McMahon on täällä #RAWaftermania!!! Ei mitään mahdollisuuksia helvetissä! Ihme Vincen sanottavaa.</w:t>
      </w:r>
    </w:p>
    <w:p>
      <w:r>
        <w:rPr>
          <w:b/>
          <w:u w:val="single"/>
        </w:rPr>
        <w:t xml:space="preserve">278646</w:t>
      </w:r>
    </w:p>
    <w:p>
      <w:r>
        <w:t xml:space="preserve">Viimeisin #InsanityCheck: Mikään ei kerro niin paljon "Trumpin Amerikasta" kuin opettaja, joka näytti oppilaille kalunsa hotdog-pullan sisällä https://t.co/fBfUeVaLmS https://t.co/Uk8oF6Wyr1</w:t>
      </w:r>
    </w:p>
    <w:p>
      <w:r>
        <w:rPr>
          <w:b/>
          <w:u w:val="single"/>
        </w:rPr>
        <w:t xml:space="preserve">278647</w:t>
      </w:r>
    </w:p>
    <w:p>
      <w:r>
        <w:t xml:space="preserve">The Cannibalzation of the University of the Philippines General Education https://t.co/03WTnsxZ4i by Prof. Gerry Lanuza via Manila Today (Manila Today)</w:t>
      </w:r>
    </w:p>
    <w:p>
      <w:r>
        <w:rPr>
          <w:b/>
          <w:u w:val="single"/>
        </w:rPr>
        <w:t xml:space="preserve">278648</w:t>
      </w:r>
    </w:p>
    <w:p>
      <w:r>
        <w:t xml:space="preserve">lämmitysjärjestelmä, lämmitetty järjestelmä, lämmityskäsineet, lämmityslakit, lämmitystakit, lämmitysvaatteet, lämmitetyt housut, lämmitetyt paidat... https://t.co/X38V3UkMnj...</w:t>
      </w:r>
    </w:p>
    <w:p>
      <w:r>
        <w:rPr>
          <w:b/>
          <w:u w:val="single"/>
        </w:rPr>
        <w:t xml:space="preserve">278649</w:t>
      </w:r>
    </w:p>
    <w:p>
      <w:r>
        <w:t xml:space="preserve">Tapaa Rap Monster, yksi K-Popin katutyyliä osaavimmista tähdistä:</w:t>
        <w:br/>
        <w:t xml:space="preserve">https://t.co/lrq1GfvEZS by #imjiminsjagiya via @c0nvey https://t.co/S8vCznd9Ve</w:t>
      </w:r>
    </w:p>
    <w:p>
      <w:r>
        <w:rPr>
          <w:b/>
          <w:u w:val="single"/>
        </w:rPr>
        <w:t xml:space="preserve">278650</w:t>
      </w:r>
    </w:p>
    <w:p>
      <w:r>
        <w:t xml:space="preserve">Rakastan internetiä, he eivät koskaan unohda. Jos Efe sanoo Tbossille juuri nämä samat sanat, Uti alkaa räiskiä häntä #BBNAIJA https://t.co/nKePd3T5hF https://t.co/nKePd3T5hF</w:t>
      </w:r>
    </w:p>
    <w:p>
      <w:r>
        <w:rPr>
          <w:b/>
          <w:u w:val="single"/>
        </w:rPr>
        <w:t xml:space="preserve">278651</w:t>
      </w:r>
    </w:p>
    <w:p>
      <w:r>
        <w:t xml:space="preserve">Suurella surulla ja syvästi pahoillamme ilmoitamme teille, että Tucsonissa asuvan Isabel Celisin maanpäällinen ruumis on... https://t.co/XIeRQMg6Tb</w:t>
      </w:r>
    </w:p>
    <w:p>
      <w:r>
        <w:rPr>
          <w:b/>
          <w:u w:val="single"/>
        </w:rPr>
        <w:t xml:space="preserve">278652</w:t>
      </w:r>
    </w:p>
    <w:p>
      <w:r>
        <w:t xml:space="preserve">Tutustu tämän lauseen merkitykseen ja alkuperään Kuningas Jaakon Raamattuun osoitteessa https://t.co/um1UcbyCpk https://t.co/H6YGpNBzdK.</w:t>
      </w:r>
    </w:p>
    <w:p>
      <w:r>
        <w:rPr>
          <w:b/>
          <w:u w:val="single"/>
        </w:rPr>
        <w:t xml:space="preserve">278653</w:t>
      </w:r>
    </w:p>
    <w:p>
      <w:r>
        <w:t xml:space="preserve">Luis Suárez on tehnyt maalin tai antanut syötön 27:ssä niistä 41 ottelussa, joissa hän on ollut mukana tällä kaudella. #GranadaFCB #FCBlive https://t.co/7FSaoBZ4FR https://t.co/7FSaoBZ4FR</w:t>
      </w:r>
    </w:p>
    <w:p>
      <w:r>
        <w:rPr>
          <w:b/>
          <w:u w:val="single"/>
        </w:rPr>
        <w:t xml:space="preserve">278654</w:t>
      </w:r>
    </w:p>
    <w:p>
      <w:r>
        <w:t xml:space="preserve">Ilmainen toimitus Fabulous Charoite hopea riipus koko-1.9" M03-14 https://t.co/owHjBBqtA8 https://t.co/iuzjBmF5pc https://t.co/iuzjBmF5pc</w:t>
      </w:r>
    </w:p>
    <w:p>
      <w:r>
        <w:rPr>
          <w:b/>
          <w:u w:val="single"/>
        </w:rPr>
        <w:t xml:space="preserve">278655</w:t>
      </w:r>
    </w:p>
    <w:p>
      <w:r>
        <w:t xml:space="preserve">@MoRosement Think hes etsivät yhdistelmä Alba &amp;amp; Ney vasemmalla. Alba syöksyy eteenpäin ja antaa Neylle tilaa. Messi enemmän keskellä. Voi tosin olla väärässä</w:t>
      </w:r>
    </w:p>
    <w:p>
      <w:r>
        <w:rPr>
          <w:b/>
          <w:u w:val="single"/>
        </w:rPr>
        <w:t xml:space="preserve">278656</w:t>
      </w:r>
    </w:p>
    <w:p>
      <w:r>
        <w:t xml:space="preserve">Uusin Institute of English Studies! https://t.co/uuX3meGG1e Kiitos @JadAdamsAuthor @Medium_Aevum @stirpublishingille!</w:t>
      </w:r>
    </w:p>
    <w:p>
      <w:r>
        <w:rPr>
          <w:b/>
          <w:u w:val="single"/>
        </w:rPr>
        <w:t xml:space="preserve">278657</w:t>
      </w:r>
    </w:p>
    <w:p>
      <w:r>
        <w:t xml:space="preserve">Viritä tämä sileä mixtape @GAMPERDADONI ja aloita viikko hyvillä viboilla! Hyvää jatkoa! We love you &amp;lt;3 https://t.co/xKGYLerxye</w:t>
      </w:r>
    </w:p>
    <w:p>
      <w:r>
        <w:rPr>
          <w:b/>
          <w:u w:val="single"/>
        </w:rPr>
        <w:t xml:space="preserve">278658</w:t>
      </w:r>
    </w:p>
    <w:p>
      <w:r>
        <w:t xml:space="preserve">Sinut tunnetaan joustavuudestasi, ja olet taipuvainen käyttämään sitä ... Lisää Kauris https://t.co/xQcK1x3iRP</w:t>
      </w:r>
    </w:p>
    <w:p>
      <w:r>
        <w:rPr>
          <w:b/>
          <w:u w:val="single"/>
        </w:rPr>
        <w:t xml:space="preserve">278659</w:t>
      </w:r>
    </w:p>
    <w:p>
      <w:r>
        <w:t xml:space="preserve">Tunteitasi ei ole helppo ymmärtää nykyään, ja saatat... Lisää Libra https://t.co/xqurZsJHwb</w:t>
      </w:r>
    </w:p>
    <w:p>
      <w:r>
        <w:rPr>
          <w:b/>
          <w:u w:val="single"/>
        </w:rPr>
        <w:t xml:space="preserve">278660</w:t>
      </w:r>
    </w:p>
    <w:p>
      <w:r>
        <w:t xml:space="preserve">Naw se oli minun pointti oli laukaus Curry tai mitään vain sanomalla yleisesti mielestäni hän ei kunnioittanut dudes unohtaa hänet koko ajan https://t.co/RdmmcNoLNR</w:t>
      </w:r>
    </w:p>
    <w:p>
      <w:r>
        <w:rPr>
          <w:b/>
          <w:u w:val="single"/>
        </w:rPr>
        <w:t xml:space="preserve">278661</w:t>
      </w:r>
    </w:p>
    <w:p>
      <w:r>
        <w:t xml:space="preserve">@heskimo_ynwa olet niin väärässä. En todellakaan välitä neljännestä. Wenger pysyy siitä huolimatta. Maalipaikkoja siirretty. Lfc ja mufc taistelevat 4. sijasta 1/2.</w:t>
      </w:r>
    </w:p>
    <w:p>
      <w:r>
        <w:rPr>
          <w:b/>
          <w:u w:val="single"/>
        </w:rPr>
        <w:t xml:space="preserve">278662</w:t>
      </w:r>
    </w:p>
    <w:p>
      <w:r>
        <w:t xml:space="preserve">1 tweep seurasi (kiitos!), eikä kukaan ole poistanut seuraamistani viimeisen päivän aikana. Kiitos https://t.co/flpyN7vo2y.</w:t>
      </w:r>
    </w:p>
    <w:p>
      <w:r>
        <w:rPr>
          <w:b/>
          <w:u w:val="single"/>
        </w:rPr>
        <w:t xml:space="preserve">278663</w:t>
      </w:r>
    </w:p>
    <w:p>
      <w:r>
        <w:t xml:space="preserve">Löytyi transponderi etana!</w:t>
        <w:br/>
        <w:t xml:space="preserve"> Kuuluisa merirosvometsästäjä vangittu!</w:t>
        <w:t xml:space="preserve">Yksinoikeudella laukauksia!!</w:t>
        <w:br/>
        <w:t xml:space="preserve">https://t.co/T3mBKfvxal #TreCru https://t.co/jfuZFsMADc</w:t>
      </w:r>
    </w:p>
    <w:p>
      <w:r>
        <w:rPr>
          <w:b/>
          <w:u w:val="single"/>
        </w:rPr>
        <w:t xml:space="preserve">278664</w:t>
      </w:r>
    </w:p>
    <w:p>
      <w:r>
        <w:t xml:space="preserve">@SethAbramson mikä naurettava twiitti. Luuletko, että sopimuksen rikkomisella ja lasten kouristelun ja kuoleman näkemisellä ei ollut mitään tekemistä asian kanssa? Kasva aikuiseksi.</w:t>
      </w:r>
    </w:p>
    <w:p>
      <w:r>
        <w:rPr>
          <w:b/>
          <w:u w:val="single"/>
        </w:rPr>
        <w:t xml:space="preserve">278665</w:t>
      </w:r>
    </w:p>
    <w:p>
      <w:r>
        <w:t xml:space="preserve">Uusin matematiikka tosielämässä! https://t.co/fYqkTv03Gf Kiitos @hekkfjell @positivenumbers @georgeeyong #mathematics #maths</w:t>
      </w:r>
    </w:p>
    <w:p>
      <w:r>
        <w:rPr>
          <w:b/>
          <w:u w:val="single"/>
        </w:rPr>
        <w:t xml:space="preserve">278666</w:t>
      </w:r>
    </w:p>
    <w:p>
      <w:r>
        <w:t xml:space="preserve">Miten Trump puuttuu naiskysymyksiin ja ottaa niistä tulta alleen https://t.co/nezqWqNvWH https://t.co/J242ECvBrH https://t.co/J242ECvBrH</w:t>
      </w:r>
    </w:p>
    <w:p>
      <w:r>
        <w:rPr>
          <w:b/>
          <w:u w:val="single"/>
        </w:rPr>
        <w:t xml:space="preserve">278667</w:t>
      </w:r>
    </w:p>
    <w:p>
      <w:r>
        <w:t xml:space="preserve">#lanbrohini luonnossa - she_shreds_tasmania_crew jakoi tämän: @__chloe__andrew__ with some killa boardslide... https://t.co/2iZQ8zaBya...</w:t>
      </w:r>
    </w:p>
    <w:p>
      <w:r>
        <w:rPr>
          <w:b/>
          <w:u w:val="single"/>
        </w:rPr>
        <w:t xml:space="preserve">278668</w:t>
      </w:r>
    </w:p>
    <w:p>
      <w:r>
        <w:t xml:space="preserve">@claytonhickman Myönnän, etten aina pidä DVD-kansijoistasi, mutta rakastan näitä! Myös Big Finishin kannet - erityisesti Storm Warning &amp;amp; Invaders from Mars!</w:t>
      </w:r>
    </w:p>
    <w:p>
      <w:r>
        <w:rPr>
          <w:b/>
          <w:u w:val="single"/>
        </w:rPr>
        <w:t xml:space="preserve">278669</w:t>
      </w:r>
    </w:p>
    <w:p>
      <w:r>
        <w:t xml:space="preserve">@SenMikeLee lol, rakastan sitä, miten GOP on järkyttynyt (järkyttynyt, sanon!) siitä, että demokraatit eivät harkitse Gorsuchia, kun he kieltäytyivät harkitsemasta Garlandia. Amnesia?</w:t>
      </w:r>
    </w:p>
    <w:p>
      <w:r>
        <w:rPr>
          <w:b/>
          <w:u w:val="single"/>
        </w:rPr>
        <w:t xml:space="preserve">278670</w:t>
      </w:r>
    </w:p>
    <w:p>
      <w:r>
        <w:t xml:space="preserve">Oak Park C/O '17, Ja'Raymond Hall valmistautuu syksyyn Michigan Wolverinesin kanssa</w:t>
        <w:br/>
        <w:t xml:space="preserve">#OakParkPride #IamOakPark</w:t>
        <w:br/>
        <w:br/>
        <w:t xml:space="preserve">https://t.co/aeH49qLPOD</w:t>
      </w:r>
    </w:p>
    <w:p>
      <w:r>
        <w:rPr>
          <w:b/>
          <w:u w:val="single"/>
        </w:rPr>
        <w:t xml:space="preserve">278671</w:t>
      </w:r>
    </w:p>
    <w:p>
      <w:r>
        <w:t xml:space="preserve">Naudan hengitystiesairauksien maailmanlaajuinen hoito kasvaa 8,11 prosentin CAGR:llä vuosina 2017-2021 https://t.co/rKZiYPp11M https://t.co/rKZiYPp11M</w:t>
      </w:r>
    </w:p>
    <w:p>
      <w:r>
        <w:rPr>
          <w:b/>
          <w:u w:val="single"/>
        </w:rPr>
        <w:t xml:space="preserve">278672</w:t>
      </w:r>
    </w:p>
    <w:p>
      <w:r>
        <w:t xml:space="preserve">5 ILMAISTA yksinkertaista onpage #SEO-vinkkejä @MarketingLabsUK kautta https://t.co/oSHydEkflk #onpageseo #freeseo #smallbusiness https://t.co/hkSTHnWHtp https://t.co/hkSTHnWHtp</w:t>
      </w:r>
    </w:p>
    <w:p>
      <w:r>
        <w:rPr>
          <w:b/>
          <w:u w:val="single"/>
        </w:rPr>
        <w:t xml:space="preserve">278673</w:t>
      </w:r>
    </w:p>
    <w:p>
      <w:r>
        <w:t xml:space="preserve">Paitsi että senaatin tiedustelukomitea tietää, ettei Ricen pyynnössä ollut mitään epätavallista. McConnell on pino. https://t.co/mjT18voZd8</w:t>
      </w:r>
    </w:p>
    <w:p>
      <w:r>
        <w:rPr>
          <w:b/>
          <w:u w:val="single"/>
        </w:rPr>
        <w:t xml:space="preserve">278674</w:t>
      </w:r>
    </w:p>
    <w:p>
      <w:r>
        <w:t xml:space="preserve">Olet tänään vakaa kuin kivi, ja läheisesi tuntevat.... Lisää Vesimiehelle https://t.co/TuyXJHPMPs</w:t>
      </w:r>
    </w:p>
    <w:p>
      <w:r>
        <w:rPr>
          <w:b/>
          <w:u w:val="single"/>
        </w:rPr>
        <w:t xml:space="preserve">278675</w:t>
      </w:r>
    </w:p>
    <w:p>
      <w:r>
        <w:t xml:space="preserve">Isäni ei enää puhu paljon Alzheimerin taudin takia, mutta tänään hän kertoi äidilleni, että ajattelee häntä koko päivän. #heartisbreaking</w:t>
      </w:r>
    </w:p>
    <w:p>
      <w:r>
        <w:rPr>
          <w:b/>
          <w:u w:val="single"/>
        </w:rPr>
        <w:t xml:space="preserve">278676</w:t>
      </w:r>
    </w:p>
    <w:p>
      <w:r>
        <w:t xml:space="preserve">Uutiset lyhyesti: Microsoft parantaa yksityisyyden suojaa, tietoturva-ammattilaiset suhtautuvat löysästi salasanoihin https://t.co/doAFeAiOhq.</w:t>
      </w:r>
    </w:p>
    <w:p>
      <w:r>
        <w:rPr>
          <w:b/>
          <w:u w:val="single"/>
        </w:rPr>
        <w:t xml:space="preserve">278677</w:t>
      </w:r>
    </w:p>
    <w:p>
      <w:r>
        <w:t xml:space="preserve">, kulta, se oli vain penturakkautta, sitä ei voi verrata meidän rakkauteemme</w:t>
        <w:br/>
        <w:t xml:space="preserve">- meillä on iso koirarakkaus.</w:t>
        <w:t xml:space="preserve">Puhun isokoira rakkaudesta</w:t>
        <w:br/>
        <w:t xml:space="preserve">😂😂😂😂😂</w:t>
      </w:r>
    </w:p>
    <w:p>
      <w:r>
        <w:rPr>
          <w:b/>
          <w:u w:val="single"/>
        </w:rPr>
        <w:t xml:space="preserve">278678</w:t>
      </w:r>
    </w:p>
    <w:p>
      <w:r>
        <w:t xml:space="preserve">Teollisuuden häiriöt: 10 tapaa #realestate is changing - Future of Construction https://t.co/5oc4W4DNlF https://t.co/jLBeGzmLCc https://t.co/jLBeGzmLCc</w:t>
      </w:r>
    </w:p>
    <w:p>
      <w:r>
        <w:rPr>
          <w:b/>
          <w:u w:val="single"/>
        </w:rPr>
        <w:t xml:space="preserve">278679</w:t>
      </w:r>
    </w:p>
    <w:p>
      <w:r>
        <w:t xml:space="preserve">@davidfrum Odota vain, kunnes kohde julkistetaan. Rand Paulin kaltaiset kaverit paskovat boksereihinsa, kun he tajuavat puolustaneensa maanpetoksellisia tekoja -</w:t>
      </w:r>
    </w:p>
    <w:p>
      <w:r>
        <w:rPr>
          <w:b/>
          <w:u w:val="single"/>
        </w:rPr>
        <w:t xml:space="preserve">278680</w:t>
      </w:r>
    </w:p>
    <w:p>
      <w:r>
        <w:t xml:space="preserve">✽♪ Antique Hummel Umbrella Collectible Wall Plaque at Duckwells #hummel #Goebel #antique https://t.co/o30x2GmnOF https://t.co/t8Sa837rW8</w:t>
      </w:r>
    </w:p>
    <w:p>
      <w:r>
        <w:rPr>
          <w:b/>
          <w:u w:val="single"/>
        </w:rPr>
        <w:t xml:space="preserve">278681</w:t>
      </w:r>
    </w:p>
    <w:p>
      <w:r>
        <w:t xml:space="preserve">@Visionbowlking - King Of The Kitchen :: https://t.co/hGA3OH2VoB @IndyTapes @DJVictoriouz #ItsBowlBiicchhh #KoK</w:t>
      </w:r>
    </w:p>
    <w:p>
      <w:r>
        <w:rPr>
          <w:b/>
          <w:u w:val="single"/>
        </w:rPr>
        <w:t xml:space="preserve">278682</w:t>
      </w:r>
    </w:p>
    <w:p>
      <w:r>
        <w:t xml:space="preserve">Legendaarinen päättäväisyytesi motivoi sinua laskemaan loogisesti... Lisää aiheesta Kauris https://t.co/G5Lgux8yWk</w:t>
      </w:r>
    </w:p>
    <w:p>
      <w:r>
        <w:rPr>
          <w:b/>
          <w:u w:val="single"/>
        </w:rPr>
        <w:t xml:space="preserve">278683</w:t>
      </w:r>
    </w:p>
    <w:p>
      <w:r>
        <w:t xml:space="preserve">#yr Victor tietää jo, että Chloe teki sen, aivan kuten hän tietää Kristinin isyydestä. Victor tietää kaiken!!!</w:t>
      </w:r>
    </w:p>
    <w:p>
      <w:r>
        <w:rPr>
          <w:b/>
          <w:u w:val="single"/>
        </w:rPr>
        <w:t xml:space="preserve">278684</w:t>
      </w:r>
    </w:p>
    <w:p>
      <w:r>
        <w:t xml:space="preserve">Melia tulossa seuraavaksi uusin #singlerelease</w:t>
        <w:br/>
        <w:t xml:space="preserve">BATS BENEATH THE MOONLIGHT</w:t>
        <w:br/>
        <w:t xml:space="preserve">#Play https://t.co/5Lm2xHI2lB</w:t>
        <w:br/>
        <w:t xml:space="preserve">@meliamaccarone @MeliaFansUSA https://t.co/PXAcx6HgkB</w:t>
      </w:r>
    </w:p>
    <w:p>
      <w:r>
        <w:rPr>
          <w:b/>
          <w:u w:val="single"/>
        </w:rPr>
        <w:t xml:space="preserve">278685</w:t>
      </w:r>
    </w:p>
    <w:p>
      <w:r>
        <w:t xml:space="preserve">Vaellamme Ben Nevisin @BCCare puolesta syyskuussa. Aika antaa takaisin heidän mahtavasta tuestaan viime vuonna. Yrittäkää sponsoroida minua x x https://t.co/wFIAptItaJ.</w:t>
      </w:r>
    </w:p>
    <w:p>
      <w:r>
        <w:rPr>
          <w:b/>
          <w:u w:val="single"/>
        </w:rPr>
        <w:t xml:space="preserve">278686</w:t>
      </w:r>
    </w:p>
    <w:p>
      <w:r>
        <w:t xml:space="preserve">Asiat alkavat muuttua järkevämmiksi ja näyttää siltä, että vastaus... Enemmän Aries https://t.co/BpVNuPDfmA</w:t>
      </w:r>
    </w:p>
    <w:p>
      <w:r>
        <w:rPr>
          <w:b/>
          <w:u w:val="single"/>
        </w:rPr>
        <w:t xml:space="preserve">278687</w:t>
      </w:r>
    </w:p>
    <w:p>
      <w:r>
        <w:t xml:space="preserve">Donahue antaa soolohomeerin Dodgelle tilanteeksi 6-5. Siinä kaikki, mitä Medford saa. Kolmannen vuoroparin alkuun.</w:t>
      </w:r>
    </w:p>
    <w:p>
      <w:r>
        <w:rPr>
          <w:b/>
          <w:u w:val="single"/>
        </w:rPr>
        <w:t xml:space="preserve">278688</w:t>
      </w:r>
    </w:p>
    <w:p>
      <w:r>
        <w:t xml:space="preserve">PCO:lla on täällä upeita luonnonmukaista ruokaa ja maanviljelyä koskevia koulutusresursseja. Tule tapaamaan meitä https://t.co/QNdtdsRqmi</w:t>
      </w:r>
    </w:p>
    <w:p>
      <w:r>
        <w:rPr>
          <w:b/>
          <w:u w:val="single"/>
        </w:rPr>
        <w:t xml:space="preserve">278689</w:t>
      </w:r>
    </w:p>
    <w:p>
      <w:r>
        <w:t xml:space="preserve">toivottavasti #moonbyul kokeilee englanninkielisiä kappaleita ja tekee pian myös covereita @RBW_MAMAMOO https://t.co/4DTT7AGGCB</w:t>
      </w:r>
    </w:p>
    <w:p>
      <w:r>
        <w:rPr>
          <w:b/>
          <w:u w:val="single"/>
        </w:rPr>
        <w:t xml:space="preserve">278690</w:t>
      </w:r>
    </w:p>
    <w:p>
      <w:r>
        <w:t xml:space="preserve">@AmaAmaLeeLee @NateWantsToBtl @PixelFade lupasi juuri 20 dollaria. Lupaan lisää, jos tarvitsette sitä viimeisenä päivänä! Sormet ristissä</w:t>
      </w:r>
    </w:p>
    <w:p>
      <w:r>
        <w:rPr>
          <w:b/>
          <w:u w:val="single"/>
        </w:rPr>
        <w:t xml:space="preserve">278691</w:t>
      </w:r>
    </w:p>
    <w:p>
      <w:r>
        <w:t xml:space="preserve">@KevinMakey41 @ByMHarrington Ei ole huono ajatus pitää huhtikuun alun pelit etelässä tai kupoleissa lumen/kylmän välttämiseksi. Mutta MLB ei ole niin fiksu.</w:t>
      </w:r>
    </w:p>
    <w:p>
      <w:r>
        <w:rPr>
          <w:b/>
          <w:u w:val="single"/>
        </w:rPr>
        <w:t xml:space="preserve">278692</w:t>
      </w:r>
    </w:p>
    <w:p>
      <w:r>
        <w:t xml:space="preserve">Argumentin molempien puolien näkeminen ei ole useimmille uusi ongelma.... Lisää aiheesta Libra https://t.co/r5opMmU9BY</w:t>
      </w:r>
    </w:p>
    <w:p>
      <w:r>
        <w:rPr>
          <w:b/>
          <w:u w:val="single"/>
        </w:rPr>
        <w:t xml:space="preserve">278693</w:t>
      </w:r>
    </w:p>
    <w:p>
      <w:r>
        <w:t xml:space="preserve">Pienessä autossa, jonka vuokrasimme tutustuaksemme Oita Japaniin, on suunnilleen saman kokoinen moottori kuin moottoripyöräni kotona! 😂 #Japani</w:t>
      </w:r>
    </w:p>
    <w:p>
      <w:r>
        <w:rPr>
          <w:b/>
          <w:u w:val="single"/>
        </w:rPr>
        <w:t xml:space="preserve">278694</w:t>
      </w:r>
    </w:p>
    <w:p>
      <w:r>
        <w:t xml:space="preserve">.</w:t>
        <w:br/>
        <w:t xml:space="preserve"> Tiwa Savagen aviomies, #TeeBillz jakaa ...</w:t>
        <w:br/>
        <w:br/>
        <w:t xml:space="preserve"> Lyhyet yksityiskohdat:</w:t>
        <w:t xml:space="preserve">T ...</w:t>
        <w:br/>
        <w:br/>
        <w:t xml:space="preserve">Katso täydet tiedot (https://t.co/p1Uibah8JI)</w:t>
        <w:br/>
        <w:br/>
        <w:t xml:space="preserve">#CelebritiesAndUpcomin https://t.co/BUvW7cIQ2e</w:t>
      </w:r>
    </w:p>
    <w:p>
      <w:r>
        <w:rPr>
          <w:b/>
          <w:u w:val="single"/>
        </w:rPr>
        <w:t xml:space="preserve">278695</w:t>
      </w:r>
    </w:p>
    <w:p>
      <w:r>
        <w:t xml:space="preserve">Joten, tämä uusi vastausjuttu, jonka @twitter otti käyttöön: näkevätkö kaikki nyt vastauksemme? Voimmeko lopettaa .@-jutun?</w:t>
      </w:r>
    </w:p>
    <w:p>
      <w:r>
        <w:rPr>
          <w:b/>
          <w:u w:val="single"/>
        </w:rPr>
        <w:t xml:space="preserve">278696</w:t>
      </w:r>
    </w:p>
    <w:p>
      <w:r>
        <w:t xml:space="preserve">Super Expert no skip returns! Olemme pelanneet liikaa hyviä tasoja, joten otetaan nyt vähän roskaa. WATCH: https://t.co/qcQtB9RvsM 🚽🚽🚽💩 https://t.co/3X6MBl0A2V</w:t>
      </w:r>
    </w:p>
    <w:p>
      <w:r>
        <w:rPr>
          <w:b/>
          <w:u w:val="single"/>
        </w:rPr>
        <w:t xml:space="preserve">278697</w:t>
      </w:r>
    </w:p>
    <w:p>
      <w:r>
        <w:t xml:space="preserve">@anarod1987</w:t>
        <w:br/>
        <w:t xml:space="preserve">Tunnen itseni niin hölmöksi.</w:t>
        <w:br/>
        <w:t xml:space="preserve">Meillä oli kiire yrittää ehtiä elokuvaan ajoissa, ja ymmärsin vain väärin, mitä kysyit.</w:t>
      </w:r>
    </w:p>
    <w:p>
      <w:r>
        <w:rPr>
          <w:b/>
          <w:u w:val="single"/>
        </w:rPr>
        <w:t xml:space="preserve">278698</w:t>
      </w:r>
    </w:p>
    <w:p>
      <w:r>
        <w:t xml:space="preserve">Se oli liittyä bandwagon- typerä. Zardari oli fiksu. Hän vapautti PTI:n Nawaz &amp;ampin ja säilytti suhteensa Nawaziin. https://t.co/ZTIR9QWXLc.</w:t>
      </w:r>
    </w:p>
    <w:p>
      <w:r>
        <w:rPr>
          <w:b/>
          <w:u w:val="single"/>
        </w:rPr>
        <w:t xml:space="preserve">278699</w:t>
      </w:r>
    </w:p>
    <w:p>
      <w:r>
        <w:t xml:space="preserve">@Kenyayyy @Bossip Tarkoitan juuri tätä. Hän puhui hieman väärin, kun hän viittasi valkoisiin ppl, mutta kudos tulee Intiasta, Brasiliasta, Perusta jne.</w:t>
      </w:r>
    </w:p>
    <w:p>
      <w:r>
        <w:rPr>
          <w:b/>
          <w:u w:val="single"/>
        </w:rPr>
        <w:t xml:space="preserve">278700</w:t>
      </w:r>
    </w:p>
    <w:p>
      <w:r>
        <w:t xml:space="preserve">Su keskiyöllä: M/s; Kosteus 72%; Paine 100.9 kPa / nouseva; Terveysindeksi 2.3.</w:t>
      </w:r>
    </w:p>
    <w:p>
      <w:r>
        <w:rPr>
          <w:b/>
          <w:u w:val="single"/>
        </w:rPr>
        <w:t xml:space="preserve">278701</w:t>
      </w:r>
    </w:p>
    <w:p>
      <w:r>
        <w:t xml:space="preserve">Naisten muoti:https://t.co/468l9hxJWI Kukaan ei tunne sinua paremmin kuin pentusi!!! #BuyDotExpress #Buy.Express https://t.co/31CGhKSUPj</w:t>
      </w:r>
    </w:p>
    <w:p>
      <w:r>
        <w:rPr>
          <w:b/>
          <w:u w:val="single"/>
        </w:rPr>
        <w:t xml:space="preserve">278702</w:t>
      </w:r>
    </w:p>
    <w:p>
      <w:r>
        <w:t xml:space="preserve">Suuri ja mahtava velho oraattoroi Eldritch Visage (käyttäen 5. tason loitsupaikkaa) velholle itselleen!</w:t>
      </w:r>
    </w:p>
    <w:p>
      <w:r>
        <w:rPr>
          <w:b/>
          <w:u w:val="single"/>
        </w:rPr>
        <w:t xml:space="preserve">278703</w:t>
      </w:r>
    </w:p>
    <w:p>
      <w:r>
        <w:t xml:space="preserve">Löytyi transponderi etana!</w:t>
        <w:br/>
        <w:t xml:space="preserve">Katsaus kulissien taakse Galley-La Shipyardilla!</w:t>
        <w:br/>
        <w:t xml:space="preserve">https://t.co/C9vk9mw7mg #TreCru https://t.co/mBzg1T85uy</w:t>
      </w:r>
    </w:p>
    <w:p>
      <w:r>
        <w:rPr>
          <w:b/>
          <w:u w:val="single"/>
        </w:rPr>
        <w:t xml:space="preserve">278704</w:t>
      </w:r>
    </w:p>
    <w:p>
      <w:r>
        <w:t xml:space="preserve">Tuo rakkautesi, kulta, voin tuoda häpeäni. tuo huumeet, kulta, voin tuoda tuskani. minulla on sydämeni tässä, minulla on arpeni tässä...</w:t>
      </w:r>
    </w:p>
    <w:p>
      <w:r>
        <w:rPr>
          <w:b/>
          <w:u w:val="single"/>
        </w:rPr>
        <w:t xml:space="preserve">278705</w:t>
      </w:r>
    </w:p>
    <w:p>
      <w:r>
        <w:t xml:space="preserve">"Minulla on ollut monia vuosisatojen aikana, mutta kenelläkään ei ole yhtä vahvaa tahtoa kuin tällä, hänen uskonsa ja omistautumisensa kaikille, jotka hän tuntee, tekee--</w:t>
      </w:r>
    </w:p>
    <w:p>
      <w:r>
        <w:rPr>
          <w:b/>
          <w:u w:val="single"/>
        </w:rPr>
        <w:t xml:space="preserve">278706</w:t>
      </w:r>
    </w:p>
    <w:p>
      <w:r>
        <w:t xml:space="preserve">#bbcpm turha vox pox, joka yrittää antaa ymmärtää, että Ranskassa on enemmistö Frexitin kannattajien joukossa. Epätoivoinen yritys tehdä päätöksestämme järkevämpi.</w:t>
      </w:r>
    </w:p>
    <w:p>
      <w:r>
        <w:rPr>
          <w:b/>
          <w:u w:val="single"/>
        </w:rPr>
        <w:t xml:space="preserve">278707</w:t>
      </w:r>
    </w:p>
    <w:p>
      <w:r>
        <w:t xml:space="preserve">SPRING$4k BRIONI Takki BOMBER-M/40US/50EUR-100%COTTON-STORM SYSTEM STYLE-puku https://t.co/d0o9UBafwz https://t.co/7H1RlZWI0t</w:t>
      </w:r>
    </w:p>
    <w:p>
      <w:r>
        <w:rPr>
          <w:b/>
          <w:u w:val="single"/>
        </w:rPr>
        <w:t xml:space="preserve">278708</w:t>
      </w:r>
    </w:p>
    <w:p>
      <w:r>
        <w:t xml:space="preserve">Ovatko baseball-jumalat kilttejä hänelle.....saako hän taas osuman kasvoihin.....selvitä se ensi kerralla dragon ball z:ssä https://t.co/dDWKqHLkhd</w:t>
      </w:r>
    </w:p>
    <w:p>
      <w:r>
        <w:rPr>
          <w:b/>
          <w:u w:val="single"/>
        </w:rPr>
        <w:t xml:space="preserve">278709</w:t>
      </w:r>
    </w:p>
    <w:p>
      <w:r>
        <w:t xml:space="preserve">T-paita, jossa lukee En ole shoppailuhullu, autan taloutta. https://t.co/gQJJddJt6n https://t.co/MfrUrOWegS</w:t>
      </w:r>
    </w:p>
    <w:p>
      <w:r>
        <w:rPr>
          <w:b/>
          <w:u w:val="single"/>
        </w:rPr>
        <w:t xml:space="preserve">278710</w:t>
      </w:r>
    </w:p>
    <w:p>
      <w:r>
        <w:t xml:space="preserve">13 ihmistä seurasi minua ja 9 ihmistä ei seurannut minua // automaattisesti tarkistettu https://t.co/n2sFAxQX6Y.</w:t>
      </w:r>
    </w:p>
    <w:p>
      <w:r>
        <w:rPr>
          <w:b/>
          <w:u w:val="single"/>
        </w:rPr>
        <w:t xml:space="preserve">278711</w:t>
      </w:r>
    </w:p>
    <w:p>
      <w:r>
        <w:t xml:space="preserve">#Pirates #PittsburghPirates #Liput 2 lippua Pirates vs Giants lauantai 7/1 jakso 107 rivi F PNC Park https://t.co/kPYcOp6FHW</w:t>
      </w:r>
    </w:p>
    <w:p>
      <w:r>
        <w:rPr>
          <w:b/>
          <w:u w:val="single"/>
        </w:rPr>
        <w:t xml:space="preserve">278712</w:t>
      </w:r>
    </w:p>
    <w:p>
      <w:r>
        <w:t xml:space="preserve">Oma fitbit #Fitstats_en_US 4/05/2017: https://t.co/KDiVF45AhD. https://t.co/KDiVF45AhD.</w:t>
      </w:r>
    </w:p>
    <w:p>
      <w:r>
        <w:rPr>
          <w:b/>
          <w:u w:val="single"/>
        </w:rPr>
        <w:t xml:space="preserve">278713</w:t>
      </w:r>
    </w:p>
    <w:p>
      <w:r>
        <w:t xml:space="preserve">Virtuaalinen riittää minulle, joten otan työn vastaan, koska se antaa minulle vapauden keksiä Dalekista mitä tahansa tarinoita ja antaa Big Halin ottaa syyt niskoilleen.</w:t>
      </w:r>
    </w:p>
    <w:p>
      <w:r>
        <w:rPr>
          <w:b/>
          <w:u w:val="single"/>
        </w:rPr>
        <w:t xml:space="preserve">278714</w:t>
      </w:r>
    </w:p>
    <w:p>
      <w:r>
        <w:t xml:space="preserve">@realDonaldTrump</w:t>
        <w:br/>
        <w:t xml:space="preserve">@DanScavino</w:t>
        <w:br/>
        <w:t xml:space="preserve">Joidenkin PPL:ien on mentävä vankilaan, jos joku meistä tekisi tällaista työtä, joutuisimme vankilaan.</w:t>
        <w:br/>
        <w:t xml:space="preserve"> TEHKÄÄ ESIMERKKIÄ! https://t.co/oBCfNdp1pf</w:t>
      </w:r>
    </w:p>
    <w:p>
      <w:r>
        <w:rPr>
          <w:b/>
          <w:u w:val="single"/>
        </w:rPr>
        <w:t xml:space="preserve">278715</w:t>
      </w:r>
    </w:p>
    <w:p>
      <w:r>
        <w:t xml:space="preserve">@nich4Him @aschmidty_ @TomiLahren Miksi hän sitten valittaa. Hän on hyvin toimeentuleva ja saa uuden työpaikan. Hän on nuori ja terve. Voisi olla huonomminkin.</w:t>
      </w:r>
    </w:p>
    <w:p>
      <w:r>
        <w:rPr>
          <w:b/>
          <w:u w:val="single"/>
        </w:rPr>
        <w:t xml:space="preserve">278716</w:t>
      </w:r>
    </w:p>
    <w:p>
      <w:r>
        <w:t xml:space="preserve">Viikon mainos: @McCoys osoittaa, että sillä on kultainen kosketus, kun maku kutsuu takaisin https://t.co/76jqqTTFJr 🆓 https://t.co/GNHuEthE8W</w:t>
      </w:r>
    </w:p>
    <w:p>
      <w:r>
        <w:rPr>
          <w:b/>
          <w:u w:val="single"/>
        </w:rPr>
        <w:t xml:space="preserve">278717</w:t>
      </w:r>
    </w:p>
    <w:p>
      <w:r>
        <w:t xml:space="preserve">VINTAGE GREEN LEATHER COACH 9129 SATCHEL CROSSBODY SHOULDER HANDBAG PURSE BRASS: $19.50 (11 tarjousta)End Date:... https://t.co/KO0ARcpygF</w:t>
      </w:r>
    </w:p>
    <w:p>
      <w:r>
        <w:rPr>
          <w:b/>
          <w:u w:val="single"/>
        </w:rPr>
        <w:t xml:space="preserve">278718</w:t>
      </w:r>
    </w:p>
    <w:p>
      <w:r>
        <w:t xml:space="preserve">Pidän sen💯 Kerron totuuden mieluummin kuin haluatte kuulla sen tai ette, mutta jos ette kestä totuutta niin menkää sitten ihmisten luo jotka valehtelevat teille✌🏾️.</w:t>
      </w:r>
    </w:p>
    <w:p>
      <w:r>
        <w:rPr>
          <w:b/>
          <w:u w:val="single"/>
        </w:rPr>
        <w:t xml:space="preserve">278719</w:t>
      </w:r>
    </w:p>
    <w:p>
      <w:r>
        <w:t xml:space="preserve">@CantRekTheKek @WorstLightskin @LilaSquad @isaacdull @Scavino45 @realDonaldTrump @NatlParkService wtf on parantunut sinulle 2 kuukauden aikana, joka ei ollut jo työn alla??? BO hyväksyi lakiehdotuksen Flintin veden korjaamiseksi, joten yritä uudestaan.</w:t>
      </w:r>
    </w:p>
    <w:p>
      <w:r>
        <w:rPr>
          <w:b/>
          <w:u w:val="single"/>
        </w:rPr>
        <w:t xml:space="preserve">278720</w:t>
      </w:r>
    </w:p>
    <w:p>
      <w:r>
        <w:t xml:space="preserve">@Craggsylad @Muckyhandz @tony_dorito @GaryElsley Voi vittu. Voisi itse asiassa auttaa sever vaikka. Lautat ovat tuskaa perseessä.</w:t>
      </w:r>
    </w:p>
    <w:p>
      <w:r>
        <w:rPr>
          <w:b/>
          <w:u w:val="single"/>
        </w:rPr>
        <w:t xml:space="preserve">278721</w:t>
      </w:r>
    </w:p>
    <w:p>
      <w:r>
        <w:t xml:space="preserve">niin paljon energiaa ja aikaa tuhlataan toisten vihaamiseen, kun sen olisi voinut käyttää itsensä parantamiseen.... sääli https://t.co/bdp4FlFHXt</w:t>
      </w:r>
    </w:p>
    <w:p>
      <w:r>
        <w:rPr>
          <w:b/>
          <w:u w:val="single"/>
        </w:rPr>
        <w:t xml:space="preserve">278722</w:t>
      </w:r>
    </w:p>
    <w:p>
      <w:r>
        <w:t xml:space="preserve">@Gapin toimitusjohtaja vei 5-vuotiaan lapsen valituksen ideasta suureksi muutokseksi vain kahdessa viikossa | https://t.co/cGYOKMiRVf https://t.co/Nwa6aKjri6</w:t>
      </w:r>
    </w:p>
    <w:p>
      <w:r>
        <w:rPr>
          <w:b/>
          <w:u w:val="single"/>
        </w:rPr>
        <w:t xml:space="preserve">278723</w:t>
      </w:r>
    </w:p>
    <w:p>
      <w:r>
        <w:t xml:space="preserve">Tuuli 6,6 mph NNW. Barometri 1029,3 hPa, laskee hitaasti. Lämpötila 15.5C, tuntuu 12.4C. Sade tänään 0,0 mm. Kosteus 51 %. f1.</w:t>
      </w:r>
    </w:p>
    <w:p>
      <w:r>
        <w:rPr>
          <w:b/>
          <w:u w:val="single"/>
        </w:rPr>
        <w:t xml:space="preserve">278724</w:t>
      </w:r>
    </w:p>
    <w:p>
      <w:r>
        <w:t xml:space="preserve">Ivory Cream Pink Blue &amp;amp; Silver Grey💕https://t.co/T4r9ieHnru</w:t>
        <w:br/>
        <w:t xml:space="preserve">#häät #brides #bridal #weddingWednesday https://t.co/BMUQsmhzVE</w:t>
      </w:r>
    </w:p>
    <w:p>
      <w:r>
        <w:rPr>
          <w:b/>
          <w:u w:val="single"/>
        </w:rPr>
        <w:t xml:space="preserve">278725</w:t>
      </w:r>
    </w:p>
    <w:p>
      <w:r>
        <w:t xml:space="preserve">@skjalgsm En ole myöskään saanut sitä valmiiksi, mutta mielestäni se saattaa silti olla paras peli, jonka pelasin vuonna 2016. Turhautuminen on iso osa peliä!</w:t>
      </w:r>
    </w:p>
    <w:p>
      <w:r>
        <w:rPr>
          <w:b/>
          <w:u w:val="single"/>
        </w:rPr>
        <w:t xml:space="preserve">278726</w:t>
      </w:r>
    </w:p>
    <w:p>
      <w:r>
        <w:t xml:space="preserve">@SauceMonsters 👍 Kiitos! Viime yön naisten peli sai minut hermostumaan... voin vain kuvitella, millainen tämä ilta tulee olemaan!😬😂</w:t>
      </w:r>
    </w:p>
    <w:p>
      <w:r>
        <w:rPr>
          <w:b/>
          <w:u w:val="single"/>
        </w:rPr>
        <w:t xml:space="preserve">278727</w:t>
      </w:r>
    </w:p>
    <w:p>
      <w:r>
        <w:t xml:space="preserve">Indian Gardens - Lämpötila: 64.0 F Suhteellinen kosteus: 29.0%. Havaintoaika 04/02/17 23:01 MST Viimeksi päivitetty 04/02/17 23:21 MST.</w:t>
      </w:r>
    </w:p>
    <w:p>
      <w:r>
        <w:rPr>
          <w:b/>
          <w:u w:val="single"/>
        </w:rPr>
        <w:t xml:space="preserve">278728</w:t>
      </w:r>
    </w:p>
    <w:p>
      <w:r>
        <w:t xml:space="preserve">Tiesitkö, että voit muuntaa #Solinst Bladder #Pumpun kaksoisventtiilipumpuksi? Se on helppoa: https://t.co/8vJ8RaYsY9 https://t.co/CXdwaK2DUC</w:t>
      </w:r>
    </w:p>
    <w:p>
      <w:r>
        <w:rPr>
          <w:b/>
          <w:u w:val="single"/>
        </w:rPr>
        <w:t xml:space="preserve">278729</w:t>
      </w:r>
    </w:p>
    <w:p>
      <w:r>
        <w:t xml:space="preserve">Uuteen maksujärjestelmään siirtyminen auttoi tätä pientä huonekalukauppaa lisäämään myyntiä: Nyt he voivat kilpailla. https://t.co/SFZhkCJTvb #YunnohNews</w:t>
      </w:r>
    </w:p>
    <w:p>
      <w:r>
        <w:rPr>
          <w:b/>
          <w:u w:val="single"/>
        </w:rPr>
        <w:t xml:space="preserve">278730</w:t>
      </w:r>
    </w:p>
    <w:p>
      <w:r>
        <w:t xml:space="preserve">Otin paikkani ikkunan ääressä, katsoin ulos tielle.</w:t>
        <w:br/>
        <w:t xml:space="preserve">liikenteen pisteitä ja viivoja, kuin viestikoodia</w:t>
      </w:r>
    </w:p>
    <w:p>
      <w:r>
        <w:rPr>
          <w:b/>
          <w:u w:val="single"/>
        </w:rPr>
        <w:t xml:space="preserve">278731</w:t>
      </w:r>
    </w:p>
    <w:p>
      <w:r>
        <w:t xml:space="preserve">Potkut saanut Disney-työntekijä paljastaa "maailman onnellisimman paikan" oudot säännöt. https://t.co/HXRnUpHSD0 &amp;gt;</w:t>
      </w:r>
    </w:p>
    <w:p>
      <w:r>
        <w:rPr>
          <w:b/>
          <w:u w:val="single"/>
        </w:rPr>
        <w:t xml:space="preserve">278732</w:t>
      </w:r>
    </w:p>
    <w:p>
      <w:r>
        <w:t xml:space="preserve">Osallistuin voittamaan Indigo @Nuna_USA Mixx2 &amp;amp; Pipa--a @brixyshops EXCLUSIVE! Yksityiskohdat täällä: https://t.co/rsnU1ImLMk</w:t>
      </w:r>
    </w:p>
    <w:p>
      <w:r>
        <w:rPr>
          <w:b/>
          <w:u w:val="single"/>
        </w:rPr>
        <w:t xml:space="preserve">278733</w:t>
      </w:r>
    </w:p>
    <w:p>
      <w:r>
        <w:t xml:space="preserve">Nykyään on lähes mahdotonta nähdä suunnitelman varjopuolia. Vuonna... Lisää Jousimiehelle https://t.co/9Y7YAz5vpi</w:t>
      </w:r>
    </w:p>
    <w:p>
      <w:r>
        <w:rPr>
          <w:b/>
          <w:u w:val="single"/>
        </w:rPr>
        <w:t xml:space="preserve">278734</w:t>
      </w:r>
    </w:p>
    <w:p>
      <w:r>
        <w:t xml:space="preserve">Neekerit ovat helvetin aikuisia ja jakavat yhä laskuja miesten kanssa, mutta eivät pysty syömään edes pihviä tärisyttämättä pöytää.</w:t>
      </w:r>
    </w:p>
    <w:p>
      <w:r>
        <w:rPr>
          <w:b/>
          <w:u w:val="single"/>
        </w:rPr>
        <w:t xml:space="preserve">278735</w:t>
      </w:r>
    </w:p>
    <w:p>
      <w:r>
        <w:t xml:space="preserve">@HouseGOP @GOP @SenateMajLdr @SpeakerRyan @SenWarren tämä on pelottavaa! Tarvitaan tutkimusta! https://t.co/OAnaeduf0e</w:t>
      </w:r>
    </w:p>
    <w:p>
      <w:r>
        <w:rPr>
          <w:b/>
          <w:u w:val="single"/>
        </w:rPr>
        <w:t xml:space="preserve">278736</w:t>
      </w:r>
    </w:p>
    <w:p>
      <w:r>
        <w:t xml:space="preserve">Jos haluat leikkiä kanssani</w:t>
        <w:br/>
        <w:t xml:space="preserve">Nimeni on Msgmeforbadsx</w:t>
        <w:br/>
        <w:t xml:space="preserve">⤵⤵⤵⤵⤵⤵⤵⤵⤵⤵⤵⤵⤵⤵⤵⤵⤵⤵⤵⤵⤵</w:t>
        <w:br/>
        <w:t xml:space="preserve">https://t.co/bLfD9LDyDW</w:t>
        <w:br/>
        <w:t xml:space="preserve">⤴⤴⤴⤴⤴⤴⤴⤴⤴⤴⤴⤴⤴⤴⤴⤴⤴⤴⤴⤴⤴</w:t>
      </w:r>
    </w:p>
    <w:p>
      <w:r>
        <w:rPr>
          <w:b/>
          <w:u w:val="single"/>
        </w:rPr>
        <w:t xml:space="preserve">278737</w:t>
      </w:r>
    </w:p>
    <w:p>
      <w:r>
        <w:t xml:space="preserve">@kmgsob @zjqsob @yakisobbed @sobjohnny @sobkiho @sobjiwoo @cscsob @soblmh @sobkyr @SMjsb @sobkjn @sobjosh @syubsob @sobshw OhHhHhHhHhHHH You Gave Me DedIcatIon I can't Believe.</w:t>
      </w:r>
    </w:p>
    <w:p>
      <w:r>
        <w:rPr>
          <w:b/>
          <w:u w:val="single"/>
        </w:rPr>
        <w:t xml:space="preserve">278738</w:t>
      </w:r>
    </w:p>
    <w:p>
      <w:r>
        <w:t xml:space="preserve">WATCH:</w:t>
        <w:t xml:space="preserve">Yang Hyun Suk jakaa välähdyksen #WINNERin tanssiharjoituksista "Fool"</w:t>
        <w:br/>
        <w:t xml:space="preserve">https://t.co/7t59KyTcSK by #Ellinadear via @c0nvey https://t.co/S1tHVGCxUE https://t.co/7t59KyTcSK by #Ellinadear via @c0nvey https://t.co/S1tHVGCxUE</w:t>
      </w:r>
    </w:p>
    <w:p>
      <w:r>
        <w:rPr>
          <w:b/>
          <w:u w:val="single"/>
        </w:rPr>
        <w:t xml:space="preserve">278739</w:t>
      </w:r>
    </w:p>
    <w:p>
      <w:r>
        <w:t xml:space="preserve">Ursaring - 31% (Metal Claw/Hyper Beam) klo 03:30:15 (16m 18s) asti. Löytyi osoitteesta 2115 Foxwood Ave (Fox Hollow) https://t.co/EN6BzSUyUD https://t.co/EN6BzSUyUD Foxwood Ave (Fox Hollow).</w:t>
      </w:r>
    </w:p>
    <w:p>
      <w:r>
        <w:rPr>
          <w:b/>
          <w:u w:val="single"/>
        </w:rPr>
        <w:t xml:space="preserve">278740</w:t>
      </w:r>
    </w:p>
    <w:p>
      <w:r>
        <w:t xml:space="preserve">Tykkäsin @YouTube-videosta https://t.co/pgFdI611ls NBA2k17 MYPARK | 24 TUNNIN KAIKKI YÖT | STREAKING PULL UP</w:t>
      </w:r>
    </w:p>
    <w:p>
      <w:r>
        <w:rPr>
          <w:b/>
          <w:u w:val="single"/>
        </w:rPr>
        <w:t xml:space="preserve">278741</w:t>
      </w:r>
    </w:p>
    <w:p>
      <w:r>
        <w:t xml:space="preserve">@SimonDavis86 @timminchin @Groundhogdaybwy Rakastan kysymysmerkkiä lopussa, aivan kuin olisit vain sattunut tietämään sen, mutta et ollut täysin varma. Hyvä yritys Simon!</w:t>
      </w:r>
    </w:p>
    <w:p>
      <w:r>
        <w:rPr>
          <w:b/>
          <w:u w:val="single"/>
        </w:rPr>
        <w:t xml:space="preserve">278742</w:t>
      </w:r>
    </w:p>
    <w:p>
      <w:r>
        <w:t xml:space="preserve">FCA juhlii Air Canadan kanssa Cross Canada -konferenssissa!  #FCLovesAC #FCAComeTogether https://t.co/KIKqTQ3Q0h https://t.co/KIKqTQ3Q0h</w:t>
      </w:r>
    </w:p>
    <w:p>
      <w:r>
        <w:rPr>
          <w:b/>
          <w:u w:val="single"/>
        </w:rPr>
        <w:t xml:space="preserve">278743</w:t>
      </w:r>
    </w:p>
    <w:p>
      <w:r>
        <w:t xml:space="preserve">Muistutan aina itseäni siitä, että vaistomaisesta syyllisyydestä tai vihasta ei ole mitään hyötyä, koska se ei johda mihinkään.</w:t>
      </w:r>
    </w:p>
    <w:p>
      <w:r>
        <w:rPr>
          <w:b/>
          <w:u w:val="single"/>
        </w:rPr>
        <w:t xml:space="preserve">278744</w:t>
      </w:r>
    </w:p>
    <w:p>
      <w:r>
        <w:t xml:space="preserve">Olen tehnyt 2 yeti-pohjaista kuvaa tälle viikolle #colour_collective ensimmäinen on minimalistinen.... #celadon #kuvitus #procreate https://t.co/nvoYv77v7T</w:t>
      </w:r>
    </w:p>
    <w:p>
      <w:r>
        <w:rPr>
          <w:b/>
          <w:u w:val="single"/>
        </w:rPr>
        <w:t xml:space="preserve">278745</w:t>
      </w:r>
    </w:p>
    <w:p>
      <w:r>
        <w:t xml:space="preserve">On ihmisiä, jotka kuuntelevat sinua, kun puhut, ja on ihmisiä, jotka vain odottavat vuoroaan.- Bryan Kramer #quote</w:t>
      </w:r>
    </w:p>
    <w:p>
      <w:r>
        <w:rPr>
          <w:b/>
          <w:u w:val="single"/>
        </w:rPr>
        <w:t xml:space="preserve">278746</w:t>
      </w:r>
    </w:p>
    <w:p>
      <w:r>
        <w:t xml:space="preserve">Fleetissä sijaitsevan Hart-vapaa-ajankeskuksen avajaisten ihana päivä!</w:t>
        <w:br/>
        <w:t xml:space="preserve"> Rebecca Adlington esitti uima-altaan puolella ja... https://t.co/Px3ezTsydE...</w:t>
      </w:r>
    </w:p>
    <w:p>
      <w:r>
        <w:rPr>
          <w:b/>
          <w:u w:val="single"/>
        </w:rPr>
        <w:t xml:space="preserve">278747</w:t>
      </w:r>
    </w:p>
    <w:p>
      <w:r>
        <w:t xml:space="preserve">Voitin High IQ -saavutuksen Call of Duty: Black Ops II:ssa 72 #TrueAchievement p... https://t.co/nDUxHzIIub</w:t>
      </w:r>
    </w:p>
    <w:p>
      <w:r>
        <w:rPr>
          <w:b/>
          <w:u w:val="single"/>
        </w:rPr>
        <w:t xml:space="preserve">278748</w:t>
      </w:r>
    </w:p>
    <w:p>
      <w:r>
        <w:t xml:space="preserve">Volkswagenin markkinointijohtaja myöntää: Akun kWh-kustannus on jo 200 € - Push EVs https://t.co/PM0yfpc47z</w:t>
      </w:r>
    </w:p>
    <w:p>
      <w:r>
        <w:rPr>
          <w:b/>
          <w:u w:val="single"/>
        </w:rPr>
        <w:t xml:space="preserve">278749</w:t>
      </w:r>
    </w:p>
    <w:p>
      <w:r>
        <w:t xml:space="preserve">Olen kuin ainoa kaveri palvelimellani bannasi hänet, ja hän vastasi, että ilmeisesti kukaan muu ei olisi voinut tehdä sitä???</w:t>
      </w:r>
    </w:p>
    <w:p>
      <w:r>
        <w:rPr>
          <w:b/>
          <w:u w:val="single"/>
        </w:rPr>
        <w:t xml:space="preserve">278750</w:t>
      </w:r>
    </w:p>
    <w:p>
      <w:r>
        <w:t xml:space="preserve">Kotona työskentely - Kuinka tehdä rahaa verkossa Googlen avulla [ Way To Make O... https://t.co/w8OQqK3Hre qua @YouTube</w:t>
      </w:r>
    </w:p>
    <w:p>
      <w:r>
        <w:rPr>
          <w:b/>
          <w:u w:val="single"/>
        </w:rPr>
        <w:t xml:space="preserve">278751</w:t>
      </w:r>
    </w:p>
    <w:p>
      <w:r>
        <w:t xml:space="preserve">@anikpara13 Bostonin kommentti oli hänen realistisin kommenttinsa.. Ei puhuta playoff LeBronista kuitenkaan....</w:t>
      </w:r>
    </w:p>
    <w:p>
      <w:r>
        <w:rPr>
          <w:b/>
          <w:u w:val="single"/>
        </w:rPr>
        <w:t xml:space="preserve">278752</w:t>
      </w:r>
    </w:p>
    <w:p>
      <w:r>
        <w:t xml:space="preserve">Kuinka pitää julkaisujuhlat! Kiitos @Seaturtletimes !@NTMPrincipal @apsknightwriter https://t.co/YcXWsAsFZw https://t.co/YcXWsAsFZw</w:t>
      </w:r>
    </w:p>
    <w:p>
      <w:r>
        <w:rPr>
          <w:b/>
          <w:u w:val="single"/>
        </w:rPr>
        <w:t xml:space="preserve">278753</w:t>
      </w:r>
    </w:p>
    <w:p>
      <w:r>
        <w:t xml:space="preserve">@office0ffRG UPA-hallituksen nimittämät poissaolevat RS-parlamentaarikot eivät ole hyödyllisiä kongressille eivätkä kansakunnalle.</w:t>
      </w:r>
    </w:p>
    <w:p>
      <w:r>
        <w:rPr>
          <w:b/>
          <w:u w:val="single"/>
        </w:rPr>
        <w:t xml:space="preserve">278754</w:t>
      </w:r>
    </w:p>
    <w:p>
      <w:r>
        <w:t xml:space="preserve">ITV #1 maanantaina Britanniassa:https://t.co/eiAFcgV6Ur 'Broadchurch' ykkösohjelma #dailydiaryofscreens 🇺🇸🇧🇦🇺💻📱📺🎬 #davidtennant https://t.co/JKdI1mlxFl</w:t>
      </w:r>
    </w:p>
    <w:p>
      <w:r>
        <w:rPr>
          <w:b/>
          <w:u w:val="single"/>
        </w:rPr>
        <w:t xml:space="preserve">278755</w:t>
      </w:r>
    </w:p>
    <w:p>
      <w:r>
        <w:t xml:space="preserve">Bleumilla on todistetusti kokemusta JDA:n tuotteiden integroinnista haastaviin tuotantoympäristöihin. #WMS #TMS #WFM https://t.co/CbyUN7F28p</w:t>
      </w:r>
    </w:p>
    <w:p>
      <w:r>
        <w:rPr>
          <w:b/>
          <w:u w:val="single"/>
        </w:rPr>
        <w:t xml:space="preserve">278756</w:t>
      </w:r>
    </w:p>
    <w:p>
      <w:r>
        <w:t xml:space="preserve">🙌 YASSS On aika #liveme's show Maitosuklaa😜 : https://t.co/remhxq5F2i https://t.co/ZTWFxFEHwP</w:t>
      </w:r>
    </w:p>
    <w:p>
      <w:r>
        <w:rPr>
          <w:b/>
          <w:u w:val="single"/>
        </w:rPr>
        <w:t xml:space="preserve">278757</w:t>
      </w:r>
    </w:p>
    <w:p>
      <w:r>
        <w:t xml:space="preserve">feedingjoy: jodijeannine #MissionSaved - Tuijota hetken ajan tätä viestiä, katso profiiliasi ja tajua, miten hienoa elämä todella on......</w:t>
      </w:r>
    </w:p>
    <w:p>
      <w:r>
        <w:rPr>
          <w:b/>
          <w:u w:val="single"/>
        </w:rPr>
        <w:t xml:space="preserve">278758</w:t>
      </w:r>
    </w:p>
    <w:p>
      <w:r>
        <w:t xml:space="preserve">@GVLanie24 @asn585 @jophie30 @imcr8d4u @ALDub_RTeam @by_nahjie @irmaroxas3 @lynieg88 @pinkyfaye Tykkää #ALDUB90thWeeksary</w:t>
      </w:r>
    </w:p>
    <w:p>
      <w:r>
        <w:rPr>
          <w:b/>
          <w:u w:val="single"/>
        </w:rPr>
        <w:t xml:space="preserve">278759</w:t>
      </w:r>
    </w:p>
    <w:p>
      <w:r>
        <w:t xml:space="preserve">Ystäväni ajoi kirjaimellisesti ylimääräisen korttelin hänen kotinsa ohi kuunnellakseen loppuun kappaleen, jota kuuntelimme, kun menimme hakemaan froyota.</w:t>
      </w:r>
    </w:p>
    <w:p>
      <w:r>
        <w:rPr>
          <w:b/>
          <w:u w:val="single"/>
        </w:rPr>
        <w:t xml:space="preserve">278760</w:t>
      </w:r>
    </w:p>
    <w:p>
      <w:r>
        <w:t xml:space="preserve">Edellisen tilikauden viimeiset 3 päivää täyttyivät vain loppuvuoden katsausesitysten tekemisestä 🙈.</w:t>
      </w:r>
    </w:p>
    <w:p>
      <w:r>
        <w:rPr>
          <w:b/>
          <w:u w:val="single"/>
        </w:rPr>
        <w:t xml:space="preserve">278761</w:t>
      </w:r>
    </w:p>
    <w:p>
      <w:r>
        <w:t xml:space="preserve">Katso tämä voimakas tarina tämän viikonlopun "The Power of One" -sanomasta. https://t.co/qLxTsYW72e https://t.co/KXNvHH53E7</w:t>
      </w:r>
    </w:p>
    <w:p>
      <w:r>
        <w:rPr>
          <w:b/>
          <w:u w:val="single"/>
        </w:rPr>
        <w:t xml:space="preserve">278762</w:t>
      </w:r>
    </w:p>
    <w:p>
      <w:r>
        <w:t xml:space="preserve">Vähittäiskauppiaat kääntyvät tekoälyn puoleen markkinointikanavien integroimiseksi #markkinointi #kauppa https://t.co/6qbPvSdjJr https://t.co/QXf4w2sVBG</w:t>
      </w:r>
    </w:p>
    <w:p>
      <w:r>
        <w:rPr>
          <w:b/>
          <w:u w:val="single"/>
        </w:rPr>
        <w:t xml:space="preserve">278763</w:t>
      </w:r>
    </w:p>
    <w:p>
      <w:r>
        <w:t xml:space="preserve">#jewelry 1.62cts 7.91mm luonnollinen musta timantti rengas, sertifioitu AAA-luokka &amp;amp; $1010 arvo https://t.co/7G3OchbjOQ please retweet https://t.co/qoJZFVlJEb</w:t>
      </w:r>
    </w:p>
    <w:p>
      <w:r>
        <w:rPr>
          <w:b/>
          <w:u w:val="single"/>
        </w:rPr>
        <w:t xml:space="preserve">278764</w:t>
      </w:r>
    </w:p>
    <w:p>
      <w:r>
        <w:t xml:space="preserve">Twitterini on arvoltaan 2121,00 dollaria!. Hanki Twitter-arvosi ILMAISEKSI osoitteessa https://t.co/C7UTV2F1v7 #free #tools #freefollowers</w:t>
      </w:r>
    </w:p>
    <w:p>
      <w:r>
        <w:rPr>
          <w:b/>
          <w:u w:val="single"/>
        </w:rPr>
        <w:t xml:space="preserve">278765</w:t>
      </w:r>
    </w:p>
    <w:p>
      <w:r>
        <w:t xml:space="preserve">Joka tapauksessa, en ole mikään spekseihin perehtynyt tyyppi, ja tiedät mistä voit lukea siitä, jos haluat.</w:t>
        <w:br/>
        <w:br/>
        <w:t xml:space="preserve"> Menen nyt pelaamaan Yooka-Layleeta.</w:t>
      </w:r>
    </w:p>
    <w:p>
      <w:r>
        <w:rPr>
          <w:b/>
          <w:u w:val="single"/>
        </w:rPr>
        <w:t xml:space="preserve">278766</w:t>
      </w:r>
    </w:p>
    <w:p>
      <w:r>
        <w:t xml:space="preserve">Äitinä oleminen neh... se ei ole paketti maapähkinöitä sen KOVAA SANAA kehoni on niin tuskainen, että todella tarvitsen kokovartalohierontaa ja lomaa❤.</w:t>
      </w:r>
    </w:p>
    <w:p>
      <w:r>
        <w:rPr>
          <w:b/>
          <w:u w:val="single"/>
        </w:rPr>
        <w:t xml:space="preserve">278767</w:t>
      </w:r>
    </w:p>
    <w:p>
      <w:r>
        <w:t xml:space="preserve">Kuljettajan paikalla tänään..  Lol. Pikaisella lepotauolla... Ja nautin auringosta... Ennen kuin lähden FL:ään...</w:t>
      </w:r>
    </w:p>
    <w:p>
      <w:r>
        <w:rPr>
          <w:b/>
          <w:u w:val="single"/>
        </w:rPr>
        <w:t xml:space="preserve">278768</w:t>
      </w:r>
    </w:p>
    <w:p>
      <w:r>
        <w:t xml:space="preserve">Älä sano: "Ilman tuota ihmistä voisin olla pyhä." Älä sano: "Ilman tuota ihmistä voisin olla pyhä." Ei; voit olla pyhä tuon henkilön ansiosta.</w:t>
        <w:t xml:space="preserve">Mother Angelica</w:t>
        <w:br/>
        <w:br/>
        <w:t xml:space="preserve">#Quote</w:t>
        <w:br/>
        <w:t xml:space="preserve">#Faith #Faith</w:t>
      </w:r>
    </w:p>
    <w:p>
      <w:r>
        <w:rPr>
          <w:b/>
          <w:u w:val="single"/>
        </w:rPr>
        <w:t xml:space="preserve">278769</w:t>
      </w:r>
    </w:p>
    <w:p>
      <w:r>
        <w:t xml:space="preserve">@wendyrama @MarkBehar @LakenAnn @mcuban Nykyinen käyttäytyminen ei perustele ehdotustasi - Ei voi odottaa ihmisten uskovan, että Venäjä vaikutti Google-hakuja, jotka vaikuttivat vaaleihin.</w:t>
      </w:r>
    </w:p>
    <w:p>
      <w:r>
        <w:rPr>
          <w:b/>
          <w:u w:val="single"/>
        </w:rPr>
        <w:t xml:space="preserve">278770</w:t>
      </w:r>
    </w:p>
    <w:p>
      <w:r>
        <w:t xml:space="preserve">Kuule, monet asiat, jotka ovat aidosti viisaita, hyviä liiketoimintaliikkeitä, kannattavia, tärkeitä &amp;amp; hyödyttävät ihmisiä, johtavat myös vahingonkorvausvastuuseen.</w:t>
      </w:r>
    </w:p>
    <w:p>
      <w:r>
        <w:rPr>
          <w:b/>
          <w:u w:val="single"/>
        </w:rPr>
        <w:t xml:space="preserve">278771</w:t>
      </w:r>
    </w:p>
    <w:p>
      <w:r>
        <w:t xml:space="preserve">Cubs/Brewers Anderson/Nelson #LetsGo - juomassa Voodoo Ranger 8 Hop Pale Ale @ The Martinez Bar - https://t.co/QCfzSj3wLv #photo</w:t>
      </w:r>
    </w:p>
    <w:p>
      <w:r>
        <w:rPr>
          <w:b/>
          <w:u w:val="single"/>
        </w:rPr>
        <w:t xml:space="preserve">278772</w:t>
      </w:r>
    </w:p>
    <w:p>
      <w:r>
        <w:t xml:space="preserve">Tutki jatkuvasti, mikä antaa muille ihmisille energiaa. Ole tuuletin, joka ruokkii sitä. - Darren Rowse #quote</w:t>
      </w:r>
    </w:p>
    <w:p>
      <w:r>
        <w:rPr>
          <w:b/>
          <w:u w:val="single"/>
        </w:rPr>
        <w:t xml:space="preserve">278773</w:t>
      </w:r>
    </w:p>
    <w:p>
      <w:r>
        <w:t xml:space="preserve">.@StarMoviesIndia Shubhendu Sharma on luonut 33 metsää Intiaan - hän voi tehdä sellaisen myös sinun takapihallesi! #TrueStoriesThatInspireYou</w:t>
      </w:r>
    </w:p>
    <w:p>
      <w:r>
        <w:rPr>
          <w:b/>
          <w:u w:val="single"/>
        </w:rPr>
        <w:t xml:space="preserve">278774</w:t>
      </w:r>
    </w:p>
    <w:p>
      <w:r>
        <w:t xml:space="preserve">Tykkäsin @YouTube-videosta @ashens https://t.co/klCScY7vRB 1Up Box / Loot Crate / Munchpak March 2017 | Ashens</w:t>
      </w:r>
    </w:p>
    <w:p>
      <w:r>
        <w:rPr>
          <w:b/>
          <w:u w:val="single"/>
        </w:rPr>
        <w:t xml:space="preserve">278775</w:t>
      </w:r>
    </w:p>
    <w:p>
      <w:r>
        <w:t xml:space="preserve">Meidän @PerdueChicken BBQ-pizzamme on helppo valmistaa ja täynnä makua, kokeile sitä! #PerdueCrew #Promotion - https://t.co/BpwBgsQo7m https://t.co/PQaHDGjr3B</w:t>
      </w:r>
    </w:p>
    <w:p>
      <w:r>
        <w:rPr>
          <w:b/>
          <w:u w:val="single"/>
        </w:rPr>
        <w:t xml:space="preserve">278776</w:t>
      </w:r>
    </w:p>
    <w:p>
      <w:r>
        <w:t xml:space="preserve">@KellyannePolls Puhdasta hiiltä En voi uskoa, että sanoit CLEAN COAL!!!!  Ainoa hiiltä pahempi asia on vessanpönttö!</w:t>
      </w:r>
    </w:p>
    <w:p>
      <w:r>
        <w:rPr>
          <w:b/>
          <w:u w:val="single"/>
        </w:rPr>
        <w:t xml:space="preserve">278777</w:t>
      </w:r>
    </w:p>
    <w:p>
      <w:r>
        <w:t xml:space="preserve">@phelan1985 @KTHopkins Loppujen lopuksi emme olleet paikalla. Ristiriitaiset lausunnot johtivat siihen, että tämä kyseenalaistettiin. Poliisi on tappanut ennenkin, kun ei ole nähnyt asetta.</w:t>
      </w:r>
    </w:p>
    <w:p>
      <w:r>
        <w:rPr>
          <w:b/>
          <w:u w:val="single"/>
        </w:rPr>
        <w:t xml:space="preserve">278778</w:t>
      </w:r>
    </w:p>
    <w:p>
      <w:r>
        <w:t xml:space="preserve">HYVÄ VELI | Game of Thrones: A Telltale Game Series | Part 16: https://t.co/f9XHgPSJvd via @YouTube</w:t>
      </w:r>
    </w:p>
    <w:p>
      <w:r>
        <w:rPr>
          <w:b/>
          <w:u w:val="single"/>
        </w:rPr>
        <w:t xml:space="preserve">278779</w:t>
      </w:r>
    </w:p>
    <w:p>
      <w:r>
        <w:t xml:space="preserve">Big Data -webinaari - 3/31/17</w:t>
        <w:br/>
        <w:t xml:space="preserve">11:00AM-12:00 PM</w:t>
        <w:br/>
        <w:t xml:space="preserve">Rare Books Room, PSL</w:t>
        <w:br/>
        <w:t xml:space="preserve">Aihe: Datan visualisointityökalut ja viestintä</w:t>
      </w:r>
    </w:p>
    <w:p>
      <w:r>
        <w:rPr>
          <w:b/>
          <w:u w:val="single"/>
        </w:rPr>
        <w:t xml:space="preserve">278780</w:t>
      </w:r>
    </w:p>
    <w:p>
      <w:r>
        <w:t xml:space="preserve">Raakamarjatorttu 🍓</w:t>
        <w:br/>
        <w:t xml:space="preserve">Superhelppo ja nopea valmistaa vain muutamasta raaka-aineesta.</w:t>
        <w:br/>
        <w:t xml:space="preserve"> Kuori on... https://t.co/YpgkUVNuVk</w:t>
      </w:r>
    </w:p>
    <w:p>
      <w:r>
        <w:rPr>
          <w:b/>
          <w:u w:val="single"/>
        </w:rPr>
        <w:t xml:space="preserve">278781</w:t>
      </w:r>
    </w:p>
    <w:p>
      <w:r>
        <w:t xml:space="preserve">57554 aloitti 29/11/2014 Saavutti määränpäänsä PRLI:ssä ja oli 50 minuuttia myöhässä https://t.co/7DhKdbZFp8</w:t>
      </w:r>
    </w:p>
    <w:p>
      <w:r>
        <w:rPr>
          <w:b/>
          <w:u w:val="single"/>
        </w:rPr>
        <w:t xml:space="preserve">278782</w:t>
      </w:r>
    </w:p>
    <w:p>
      <w:r>
        <w:t xml:space="preserve">@peterbhrsmityh @yusuf_yousuf @McIntoshNichole @NorthMidNHS Hienoa kuulla - pyrimme olemaan voimavara potilaille, henkilökunnalle, yhteisöllemme ja kumppaneillemme 👍🏼</w:t>
      </w:r>
    </w:p>
    <w:p>
      <w:r>
        <w:rPr>
          <w:b/>
          <w:u w:val="single"/>
        </w:rPr>
        <w:t xml:space="preserve">278783</w:t>
      </w:r>
    </w:p>
    <w:p>
      <w:r>
        <w:t xml:space="preserve">lanka kääritty vuosikerta tiikeri&amp;amp;#39;s silmä riipus hopea-tiger&amp;amp;#39;s silmä... https://t.co/KOh2skpsd0 #etsymntt #korvarenkaat</w:t>
      </w:r>
    </w:p>
    <w:p>
      <w:r>
        <w:rPr>
          <w:b/>
          <w:u w:val="single"/>
        </w:rPr>
        <w:t xml:space="preserve">278784</w:t>
      </w:r>
    </w:p>
    <w:p>
      <w:r>
        <w:t xml:space="preserve">@alt_SeanHannity @BostonRobb @funder Luulen, että eniten vaivaa se, että emme oikeastaan tiedä hänen kantaansa mihinkään, koska hänellä on täysin nolla poliittista tai sotilaallista historiaa.</w:t>
      </w:r>
    </w:p>
    <w:p>
      <w:r>
        <w:rPr>
          <w:b/>
          <w:u w:val="single"/>
        </w:rPr>
        <w:t xml:space="preserve">278785</w:t>
      </w:r>
    </w:p>
    <w:p>
      <w:r>
        <w:t xml:space="preserve">Olin rakastunut, hän tuli ensin ennen kavereitani kuin vittu, että aion saada nimesi tatuoitua päälleni...</w:t>
      </w:r>
    </w:p>
    <w:p>
      <w:r>
        <w:rPr>
          <w:b/>
          <w:u w:val="single"/>
        </w:rPr>
        <w:t xml:space="preserve">278786</w:t>
      </w:r>
    </w:p>
    <w:p>
      <w:r>
        <w:t xml:space="preserve">Fitness-tunti tänään klo 17:15 ja 18:45!!! Tule valmiina töihin!!! #allwedoiswork @ Harris Sports... https://t.co/ByIWzomCIi https://t.co/ByIWzomCIi</w:t>
      </w:r>
    </w:p>
    <w:p>
      <w:r>
        <w:rPr>
          <w:b/>
          <w:u w:val="single"/>
        </w:rPr>
        <w:t xml:space="preserve">278787</w:t>
      </w:r>
    </w:p>
    <w:p>
      <w:r>
        <w:t xml:space="preserve">Arvostelu: #WWENXT (29. maaliskuuta 2017); Mestaruusottelun esikatselu; Joku lähtee NXT:stä ja muuta #WWWENetwork - https://t.co/hebfJADtpB</w:t>
      </w:r>
    </w:p>
    <w:p>
      <w:r>
        <w:rPr>
          <w:b/>
          <w:u w:val="single"/>
        </w:rPr>
        <w:t xml:space="preserve">278788</w:t>
      </w:r>
    </w:p>
    <w:p>
      <w:r>
        <w:t xml:space="preserve">Olet päättänyt tehdä kaikkesi saavuttaaksesi... Lisää syöpään https://t.co/OxTE2RkFXz</w:t>
      </w:r>
    </w:p>
    <w:p>
      <w:r>
        <w:rPr>
          <w:b/>
          <w:u w:val="single"/>
        </w:rPr>
        <w:t xml:space="preserve">278789</w:t>
      </w:r>
    </w:p>
    <w:p>
      <w:r>
        <w:t xml:space="preserve">mun ääliö nukahti ja nyt on keskiyö ja en ole opiskellut kahta koetta varten, jotka minulla on myöhemmin vihaan itseäni.</w:t>
      </w:r>
    </w:p>
    <w:p>
      <w:r>
        <w:rPr>
          <w:b/>
          <w:u w:val="single"/>
        </w:rPr>
        <w:t xml:space="preserve">278790</w:t>
      </w:r>
    </w:p>
    <w:p>
      <w:r>
        <w:t xml:space="preserve">Pääkirjoitus: Katso tarkka hetki, jolloin SpaceX teki historiaa laskeutumalla uudelleenkäytetyllä raketilla https://t.co/k5XXP6XBrZ, katso lisää https://t.co/BdNLUb8hX3</w:t>
      </w:r>
    </w:p>
    <w:p>
      <w:r>
        <w:rPr>
          <w:b/>
          <w:u w:val="single"/>
        </w:rPr>
        <w:t xml:space="preserve">278791</w:t>
      </w:r>
    </w:p>
    <w:p>
      <w:r>
        <w:t xml:space="preserve">Los Angelesin kaupunki päivittää hiljaa sääntöjään ja usein kysyttyjä kysymyksiä koskien vähimmäispalkkaa ja sairausloma-asetusta... https://t.co/IH8fp9AzdJ</w:t>
      </w:r>
    </w:p>
    <w:p>
      <w:r>
        <w:rPr>
          <w:b/>
          <w:u w:val="single"/>
        </w:rPr>
        <w:t xml:space="preserve">278792</w:t>
      </w:r>
    </w:p>
    <w:p>
      <w:r>
        <w:t xml:space="preserve">Liity #BrockHUMAan, jossa Jill Planche puhuu tänään väkivallan historiallisten kertomusten palauttamisesta. Klo 15.30 TH269G. #BrockU</w:t>
      </w:r>
    </w:p>
    <w:p>
      <w:r>
        <w:rPr>
          <w:b/>
          <w:u w:val="single"/>
        </w:rPr>
        <w:t xml:space="preserve">278793</w:t>
      </w:r>
    </w:p>
    <w:p>
      <w:r>
        <w:t xml:space="preserve">DND vihaa avoimuutta Sotilasasiamies syyttää maanpuolustusta "salakavalista" hyökkäyksistä ja vaatii riippumattomuutta #cdnpoli https://t.co/DGr85ItpDd</w:t>
      </w:r>
    </w:p>
    <w:p>
      <w:r>
        <w:rPr>
          <w:b/>
          <w:u w:val="single"/>
        </w:rPr>
        <w:t xml:space="preserve">278794</w:t>
      </w:r>
    </w:p>
    <w:p>
      <w:r>
        <w:t xml:space="preserve">@ITV Meidän veto on in.... täydellinen ottelu 🛑 #DefinitlyRed #grandnational2017 #TheGrandNational ‼️ https://t.co/80r55kJEvs</w:t>
      </w:r>
    </w:p>
    <w:p>
      <w:r>
        <w:rPr>
          <w:b/>
          <w:u w:val="single"/>
        </w:rPr>
        <w:t xml:space="preserve">278795</w:t>
      </w:r>
    </w:p>
    <w:p>
      <w:r>
        <w:t xml:space="preserve">Minun #RedCarpet-lookini, kiitos @JCPenney! Miten kuvailisit sitä?</w:t>
        <w:br/>
        <w:t xml:space="preserve"> #SoWorthIt #Hispz17... https://t.co/WQAAJTjh11... https://t.co/WQAAJTjh11</w:t>
      </w:r>
    </w:p>
    <w:p>
      <w:r>
        <w:rPr>
          <w:b/>
          <w:u w:val="single"/>
        </w:rPr>
        <w:t xml:space="preserve">278796</w:t>
      </w:r>
    </w:p>
    <w:p>
      <w:r>
        <w:t xml:space="preserve">Futurologia: /r/Futurology https://t.co/MKYO56d5i8 https://t.co/MKYO56d5i8</w:t>
      </w:r>
    </w:p>
    <w:p>
      <w:r>
        <w:rPr>
          <w:b/>
          <w:u w:val="single"/>
        </w:rPr>
        <w:t xml:space="preserve">278797</w:t>
      </w:r>
    </w:p>
    <w:p>
      <w:r>
        <w:t xml:space="preserve">Discover Princess of China (Radio Edit) Coldplay on #deezer https://t.co/gNbiBRrxhu #Coldplay #Rihanna #Aweosme I'll never get tired of it!</w:t>
      </w:r>
    </w:p>
    <w:p>
      <w:r>
        <w:rPr>
          <w:b/>
          <w:u w:val="single"/>
        </w:rPr>
        <w:t xml:space="preserve">278798</w:t>
      </w:r>
    </w:p>
    <w:p>
      <w:r>
        <w:t xml:space="preserve">Mahalo kun tulit käymään! Nämä mukavat herrasmiehet pysähtyivät katsomaan videon siitä, miten käsittelemme pähkinöitä täällä... https://t.co/rFdkUVzi7g</w:t>
      </w:r>
    </w:p>
    <w:p>
      <w:r>
        <w:rPr>
          <w:b/>
          <w:u w:val="single"/>
        </w:rPr>
        <w:t xml:space="preserve">278799</w:t>
      </w:r>
    </w:p>
    <w:p>
      <w:r>
        <w:t xml:space="preserve">#ChristJourney, ""...rukoilkaa jatkuvasti, kiittäkää kaikissa olosuhteissa; sillä tämä on Jumalan tahto teille Kristuksessa ... https://t.co/aAtUJix8ky" https://t.co/AHEpX4e4VF https://t.co/AHEpX4e4VF</w:t>
      </w:r>
    </w:p>
    <w:p>
      <w:r>
        <w:rPr>
          <w:b/>
          <w:u w:val="single"/>
        </w:rPr>
        <w:t xml:space="preserve">278800</w:t>
      </w:r>
    </w:p>
    <w:p>
      <w:r>
        <w:t xml:space="preserve">Iso isku RAILA ODINGAlle, kun näkyvä poliitikko jättää NASAn UHURUlle ystävällisen puolueen vuoksi https://t.co/QKCKVWUUwt https://t.co/XnUWZb4pyY</w:t>
      </w:r>
    </w:p>
    <w:p>
      <w:r>
        <w:rPr>
          <w:b/>
          <w:u w:val="single"/>
        </w:rPr>
        <w:t xml:space="preserve">278801</w:t>
      </w:r>
    </w:p>
    <w:p>
      <w:r>
        <w:t xml:space="preserve">@MikeyCobbansEgg @JeffreysCaitlin Arvostan teitä niin paljon olette parhaita ystäviä, joita kukaan ei voisi toivoa 🙈⭐️</w:t>
      </w:r>
    </w:p>
    <w:p>
      <w:r>
        <w:rPr>
          <w:b/>
          <w:u w:val="single"/>
        </w:rPr>
        <w:t xml:space="preserve">278802</w:t>
      </w:r>
    </w:p>
    <w:p>
      <w:r>
        <w:t xml:space="preserve">Olen nähnyt videon miehestä, jonka tyttö petti, joten hän päätti paljastaa hänet ehdottamalla työpaikalla, ja sitten hänen sivumiehensä käveli sisään...</w:t>
      </w:r>
    </w:p>
    <w:p>
      <w:r>
        <w:rPr>
          <w:b/>
          <w:u w:val="single"/>
        </w:rPr>
        <w:t xml:space="preserve">278803</w:t>
      </w:r>
    </w:p>
    <w:p>
      <w:r>
        <w:t xml:space="preserve">HannaTheCrusader vastasi aiheeseen: HannaRuske: HannaRuske: HannaRuske: HannaRuske: HannaRuske: HannaRuske: https://t.co/rh0QsH82en https://t.co/rh0QsH82en</w:t>
      </w:r>
    </w:p>
    <w:p>
      <w:r>
        <w:rPr>
          <w:b/>
          <w:u w:val="single"/>
        </w:rPr>
        <w:t xml:space="preserve">278804</w:t>
      </w:r>
    </w:p>
    <w:p>
      <w:r>
        <w:t xml:space="preserve">Miesten polarisoidut aurinkolasit Aviator ruostumattomasta teräksestä valmistetut urheilu-ajot UV400 silmälasit https://t.co/S7kiaPH8iU https://t.co/C7x867UMrB https://t.co/C7x867UMrB</w:t>
      </w:r>
    </w:p>
    <w:p>
      <w:r>
        <w:rPr>
          <w:b/>
          <w:u w:val="single"/>
        </w:rPr>
        <w:t xml:space="preserve">278805</w:t>
      </w:r>
    </w:p>
    <w:p>
      <w:r>
        <w:t xml:space="preserve">Hei muslimit teidän nimenne on pilattu muutamien lastenne toimesta, joista tuli terroristeja.Olen syntynyt Pakistanissa ja tunnen häpeää siitä, mitä maailmassa tapahtuu.Yrittäkää rauhaa ✌🏿❤️💋.</w:t>
      </w:r>
    </w:p>
    <w:p>
      <w:r>
        <w:rPr>
          <w:b/>
          <w:u w:val="single"/>
        </w:rPr>
        <w:t xml:space="preserve">278806</w:t>
      </w:r>
    </w:p>
    <w:p>
      <w:r>
        <w:t xml:space="preserve">[minä asiantuntijana urheiluohjelmassa]</w:t>
        <w:br/>
        <w:br/>
        <w:t xml:space="preserve">ankkuri: No, asiantuntija Casey, mitä vikaa Marinersissa on?</w:t>
        <w:br/>
        <w:t xml:space="preserve">minä: No, ankkuri, minusta näyttää siltä, että he ovat huonoja.</w:t>
      </w:r>
    </w:p>
    <w:p>
      <w:r>
        <w:rPr>
          <w:b/>
          <w:u w:val="single"/>
        </w:rPr>
        <w:t xml:space="preserve">278807</w:t>
      </w:r>
    </w:p>
    <w:p>
      <w:r>
        <w:t xml:space="preserve">@CNN @VanJones68 Se, mitä heillä on siellä, ei ole yhtään parempi kuin kutsua heitä orjiksi! Hemmetti Van hanki johtolanka. Et halua orjuutta, mutta on ok maksaa heille 2,00 dollaria tunnilta???</w:t>
      </w:r>
    </w:p>
    <w:p>
      <w:r>
        <w:rPr>
          <w:b/>
          <w:u w:val="single"/>
        </w:rPr>
        <w:t xml:space="preserve">278808</w:t>
      </w:r>
    </w:p>
    <w:p>
      <w:r>
        <w:t xml:space="preserve">@BraddJaffy @KatyTurNBC Tekikö Rice yhteistyötä Venäjän kanssa saadakseen Obaman valituksi, iso EI, pitäkäämme silmämme oikeassa tarinassa, VENÄJÄSSÄ.</w:t>
      </w:r>
    </w:p>
    <w:p>
      <w:r>
        <w:rPr>
          <w:b/>
          <w:u w:val="single"/>
        </w:rPr>
        <w:t xml:space="preserve">278809</w:t>
      </w:r>
    </w:p>
    <w:p>
      <w:r>
        <w:t xml:space="preserve">Gary Oldman esitti komissaari Gordonia täydellisesti.  J.K. Simmonsilla on isot kengät täytettävänä.  Ei epäilystäkään. https://t.co/3pNqcPtkPh</w:t>
      </w:r>
    </w:p>
    <w:p>
      <w:r>
        <w:rPr>
          <w:b/>
          <w:u w:val="single"/>
        </w:rPr>
        <w:t xml:space="preserve">278810</w:t>
      </w:r>
    </w:p>
    <w:p>
      <w:r>
        <w:t xml:space="preserve">Judicial Watch: https://t.co/PpSvoNyKjW https://t.co/PpSvoNyKjW</w:t>
      </w:r>
    </w:p>
    <w:p>
      <w:r>
        <w:rPr>
          <w:b/>
          <w:u w:val="single"/>
        </w:rPr>
        <w:t xml:space="preserve">278811</w:t>
      </w:r>
    </w:p>
    <w:p>
      <w:r>
        <w:t xml:space="preserve">@TheUConnBlog @NoEscalators Lisäksi hänellä ei ollut Andre Drummondia, Jeremy Lambia, Alex Oriakhia ja Roscoe Smithiä.</w:t>
      </w:r>
    </w:p>
    <w:p>
      <w:r>
        <w:rPr>
          <w:b/>
          <w:u w:val="single"/>
        </w:rPr>
        <w:t xml:space="preserve">278812</w:t>
      </w:r>
    </w:p>
    <w:p>
      <w:r>
        <w:t xml:space="preserve">Mackenzie King PS on edelleen HOLD &amp;amp; SECURE, koska poliisi toimii Tilley Courtin alueella Kitchenerissä. Kaikki oppilaat ja henkilökunta ovat turvassa. https://t.co/Xm5PDpkbgU.</w:t>
      </w:r>
    </w:p>
    <w:p>
      <w:r>
        <w:rPr>
          <w:b/>
          <w:u w:val="single"/>
        </w:rPr>
        <w:t xml:space="preserve">278813</w:t>
      </w:r>
    </w:p>
    <w:p>
      <w:r>
        <w:t xml:space="preserve">Early bird -ilmoittautuminen jatkuu HUOMENNA (6. huhtikuuta) asti.</w:t>
        <w:t xml:space="preserve">Rekisteröidy nyt ja säästä 10 dollaria: https://t.co/ej0Rv6dObF</w:t>
        <w:br/>
        <w:t xml:space="preserve">#HelpUsFindUs #HWB5K https://t.co/sDsGEPMsdw</w:t>
      </w:r>
    </w:p>
    <w:p>
      <w:r>
        <w:rPr>
          <w:b/>
          <w:u w:val="single"/>
        </w:rPr>
        <w:t xml:space="preserve">278814</w:t>
      </w:r>
    </w:p>
    <w:p>
      <w:r>
        <w:t xml:space="preserve">kun tajuat, että et lähde #basicallyhappytourille ja Jacob ei seuraa sinua https://t.co/BO7PRZpUD0</w:t>
      </w:r>
    </w:p>
    <w:p>
      <w:r>
        <w:rPr>
          <w:b/>
          <w:u w:val="single"/>
        </w:rPr>
        <w:t xml:space="preserve">278815</w:t>
      </w:r>
    </w:p>
    <w:p>
      <w:r>
        <w:t xml:space="preserve">7 asiaa, jotka toivoisin tietäväni #Floridasta ennen saapumistani - @oneweirdglobe https://t.co/stAgxLp6rc https://t.co/9JKoW71qIj</w:t>
      </w:r>
    </w:p>
    <w:p>
      <w:r>
        <w:rPr>
          <w:b/>
          <w:u w:val="single"/>
        </w:rPr>
        <w:t xml:space="preserve">278816</w:t>
      </w:r>
    </w:p>
    <w:p>
      <w:r>
        <w:t xml:space="preserve">Kuvia: Mel B paljastaa aviomies Stephan Belanfonte raskautti heidän lastenhoitajansa, fyysisesti... https://t.co/z7dFVuSEBl https://t.co/7pnCyRpnEZ</w:t>
      </w:r>
    </w:p>
    <w:p>
      <w:r>
        <w:rPr>
          <w:b/>
          <w:u w:val="single"/>
        </w:rPr>
        <w:t xml:space="preserve">278817</w:t>
      </w:r>
    </w:p>
    <w:p>
      <w:r>
        <w:t xml:space="preserve">Kuvia: Mel B paljastaa aviomies Stephan Belanfonte raskautti heidän lastenhoitajansa, fyysisesti... https://t.co/z7dFVuSEBl https://t.co/7pnCyRpnEZ</w:t>
      </w:r>
    </w:p>
    <w:p>
      <w:r>
        <w:rPr>
          <w:b/>
          <w:u w:val="single"/>
        </w:rPr>
        <w:t xml:space="preserve">278818</w:t>
      </w:r>
    </w:p>
    <w:p>
      <w:r>
        <w:t xml:space="preserve">Lanseeraatko uuden kirjan Amazonissa? Järjestätkö ilmaisen kirjan kampanjan? Tarvitsetko apua? Tutustu vaihtoehtoihin: https://t.co/YoPmbccfeU RT please</w:t>
      </w:r>
    </w:p>
    <w:p>
      <w:r>
        <w:rPr>
          <w:b/>
          <w:u w:val="single"/>
        </w:rPr>
        <w:t xml:space="preserve">278819</w:t>
      </w:r>
    </w:p>
    <w:p>
      <w:r>
        <w:t xml:space="preserve">Erinomaista!</w:t>
        <w:br/>
        <w:br/>
        <w:t xml:space="preserve"> @janetngbio @RosemaryMosco @christapeterso &amp;amp; muut #birders &amp;amp; #nature ppl hämmästyttävä kuvia Peregrines pesivien Ohio, saapuva! https://t.co/6bG1hub5VC</w:t>
      </w:r>
    </w:p>
    <w:p>
      <w:r>
        <w:rPr>
          <w:b/>
          <w:u w:val="single"/>
        </w:rPr>
        <w:t xml:space="preserve">278820</w:t>
      </w:r>
    </w:p>
    <w:p>
      <w:r>
        <w:t xml:space="preserve">@Megan94Bieber Voi ei! Lähetä meille DM ja kerro Beauty Insider -korttisi numero ja rekisteröity sähköpostiosoitteesi. https://t.co/nnX84IBHgx.</w:t>
      </w:r>
    </w:p>
    <w:p>
      <w:r>
        <w:rPr>
          <w:b/>
          <w:u w:val="single"/>
        </w:rPr>
        <w:t xml:space="preserve">278821</w:t>
      </w:r>
    </w:p>
    <w:p>
      <w:r>
        <w:t xml:space="preserve">@ChrisEvans on #GiftedMovie saatavilla worldwild 7. huhtikuuta?Asun Kanadassa enkä malta odottaa nähdä sitä, mutta kun etsin Cineplexistä, tulin tyhjäksi.</w:t>
      </w:r>
    </w:p>
    <w:p>
      <w:r>
        <w:rPr>
          <w:b/>
          <w:u w:val="single"/>
        </w:rPr>
        <w:t xml:space="preserve">278822</w:t>
      </w:r>
    </w:p>
    <w:p>
      <w:r>
        <w:t xml:space="preserve">@ninonosaur @gimmical_impact se on todella hyvä! Ensimmäisellä kerralla kun kokeilin sitä olin omg. Mutta äitini ei tykännyt siitä. XD</w:t>
      </w:r>
    </w:p>
    <w:p>
      <w:r>
        <w:rPr>
          <w:b/>
          <w:u w:val="single"/>
        </w:rPr>
        <w:t xml:space="preserve">278823</w:t>
      </w:r>
    </w:p>
    <w:p>
      <w:r>
        <w:t xml:space="preserve">@oreillyfactor ohjelmassaan tänä aamuna. Sinun pitäisi antaa hänelle omaa lääkettään, jos hän ilmestyy paikalle...</w:t>
      </w:r>
    </w:p>
    <w:p>
      <w:r>
        <w:rPr>
          <w:b/>
          <w:u w:val="single"/>
        </w:rPr>
        <w:t xml:space="preserve">278824</w:t>
      </w:r>
    </w:p>
    <w:p>
      <w:r>
        <w:t xml:space="preserve">Teemme e-porttihierarkian maanantaina: ei olisi pahitteeksi, jos kaikki miettisivät, kuinka paljon haluavat luovuuden olevan arvokasta. https://t.co/SdfpIdXbuH</w:t>
      </w:r>
    </w:p>
    <w:p>
      <w:r>
        <w:rPr>
          <w:b/>
          <w:u w:val="single"/>
        </w:rPr>
        <w:t xml:space="preserve">278825</w:t>
      </w:r>
    </w:p>
    <w:p>
      <w:r>
        <w:t xml:space="preserve">Tim Mcgrawsin ilme FGL:n tanssiessa everybody-tanssirutiinia oli täsmälleen sama kuin minun reaktioni ja ilmeeni 😮.</w:t>
      </w:r>
    </w:p>
    <w:p>
      <w:r>
        <w:rPr>
          <w:b/>
          <w:u w:val="single"/>
        </w:rPr>
        <w:t xml:space="preserve">278826</w:t>
      </w:r>
    </w:p>
    <w:p>
      <w:r>
        <w:t xml:space="preserve">Kasvu on Appnovationin keskeinen arvo. Se koskee yritystämme &amp;amp; tiimiämme. Tarkista avoimet urapaikkamme nyt! https://t.co/QeYQVislKY https://t.co/XxwT2H384L</w:t>
      </w:r>
    </w:p>
    <w:p>
      <w:r>
        <w:rPr>
          <w:b/>
          <w:u w:val="single"/>
        </w:rPr>
        <w:t xml:space="preserve">278827</w:t>
      </w:r>
    </w:p>
    <w:p>
      <w:r>
        <w:t xml:space="preserve">Tänään alkaa kampanja 9!  Onko sinulla esite?  Lähetä minulle viesti, niin hankin sinulle sellaisen. https://t.co/0RJSjBGIRf.</w:t>
      </w:r>
    </w:p>
    <w:p>
      <w:r>
        <w:rPr>
          <w:b/>
          <w:u w:val="single"/>
        </w:rPr>
        <w:t xml:space="preserve">278828</w:t>
      </w:r>
    </w:p>
    <w:p>
      <w:r>
        <w:t xml:space="preserve">🙌 YASSS On aika hienon esityksen Aizhan Bishop💗:Castle,Boat, Ferra</w:t>
        <w:br/>
        <w:t xml:space="preserve">https://t.co/tFrgI3O19b https://t.co/AGE6wKsXSx</w:t>
      </w:r>
    </w:p>
    <w:p>
      <w:r>
        <w:rPr>
          <w:b/>
          <w:u w:val="single"/>
        </w:rPr>
        <w:t xml:space="preserve">278829</w:t>
      </w:r>
    </w:p>
    <w:p>
      <w:r>
        <w:t xml:space="preserve">🎊🎉 Onnittelut Marion 🎉🎊 lähetä meille yksityisviesti, niin kerromme sinulle, mitä seuraavaksi tehdään xx https://t.co/P4uPyTvR56</w:t>
      </w:r>
    </w:p>
    <w:p>
      <w:r>
        <w:rPr>
          <w:b/>
          <w:u w:val="single"/>
        </w:rPr>
        <w:t xml:space="preserve">278830</w:t>
      </w:r>
    </w:p>
    <w:p>
      <w:r>
        <w:t xml:space="preserve">@WhatGoingDowney Aivan. Uskon, että Mahomes pystyy valjastamaan sen paremmin, mutta molemmat ovat urheilullisia, korkean varianssin syöttäjiä...</w:t>
      </w:r>
    </w:p>
    <w:p>
      <w:r>
        <w:rPr>
          <w:b/>
          <w:u w:val="single"/>
        </w:rPr>
        <w:t xml:space="preserve">278831</w:t>
      </w:r>
    </w:p>
    <w:p>
      <w:r>
        <w:t xml:space="preserve">@courtneylaurelc miksi tämä on luultavasti juuri sitä, mitä teimme 10 vuotta sitten https://t.co/WTcNZlrgVx</w:t>
      </w:r>
    </w:p>
    <w:p>
      <w:r>
        <w:rPr>
          <w:b/>
          <w:u w:val="single"/>
        </w:rPr>
        <w:t xml:space="preserve">278832</w:t>
      </w:r>
    </w:p>
    <w:p>
      <w:r>
        <w:t xml:space="preserve">Lainsäätäjät reagoivat nopeasti saatuaan tietää, että Yhdysvallat oli torstaina aloittanut ilmaiskut Syyrian hallintoa vastaan... https://t.co/nOY01736ai...</w:t>
      </w:r>
    </w:p>
    <w:p>
      <w:r>
        <w:rPr>
          <w:b/>
          <w:u w:val="single"/>
        </w:rPr>
        <w:t xml:space="preserve">278833</w:t>
      </w:r>
    </w:p>
    <w:p>
      <w:r>
        <w:t xml:space="preserve">@PHarmonyBR @radiodisney Quarenta e C</w:t>
        <w:br/>
        <w:t xml:space="preserve">PARTY OF CHICKENS</w:t>
        <w:br/>
        <w:t xml:space="preserve">#FifthHarmony #YouKnowYouLoveThem @radiodisney</w:t>
      </w:r>
    </w:p>
    <w:p>
      <w:r>
        <w:rPr>
          <w:b/>
          <w:u w:val="single"/>
        </w:rPr>
        <w:t xml:space="preserve">278834</w:t>
      </w:r>
    </w:p>
    <w:p>
      <w:r>
        <w:t xml:space="preserve">Brown Pelican Ocean Beach Florida Art Valokuva kuva tulostaa luonto luontoa https://t.co/Q3598TNAC1 https://t.co/Q95qaLrivV https://t.co/Q95qaLrivV</w:t>
      </w:r>
    </w:p>
    <w:p>
      <w:r>
        <w:rPr>
          <w:b/>
          <w:u w:val="single"/>
        </w:rPr>
        <w:t xml:space="preserve">278835</w:t>
      </w:r>
    </w:p>
    <w:p>
      <w:r>
        <w:t xml:space="preserve">@jesusmodz12</w:t>
        <w:br/>
        <w:t xml:space="preserve">Kiitos seurannasta. Voisitko katsoa uuden videomme ? #Charity #YouTubers https://t.co/j8rZpDui6x :)</w:t>
      </w:r>
    </w:p>
    <w:p>
      <w:r>
        <w:rPr>
          <w:b/>
          <w:u w:val="single"/>
        </w:rPr>
        <w:t xml:space="preserve">278836</w:t>
      </w:r>
    </w:p>
    <w:p>
      <w:r>
        <w:t xml:space="preserve">Lataa Kärsimys (EPUB &amp;; PDF) PDF EPUB CLICK HERE &amp;gt;&amp;gt; https://t.co/dfsKOr6sM0 https://t.co/jWJlVhWTVj</w:t>
      </w:r>
    </w:p>
    <w:p>
      <w:r>
        <w:rPr>
          <w:b/>
          <w:u w:val="single"/>
        </w:rPr>
        <w:t xml:space="preserve">278837</w:t>
      </w:r>
    </w:p>
    <w:p>
      <w:r>
        <w:t xml:space="preserve">40+ hanketta on kilpailutettu @RIDOTNews alla tänä vuonna - muistutus turvallisesta ajamisesta miehiltä ja naisilta, jotka työskentelevät teillä @ABC6 https://t.co/DTpvQtOTzg</w:t>
      </w:r>
    </w:p>
    <w:p>
      <w:r>
        <w:rPr>
          <w:b/>
          <w:u w:val="single"/>
        </w:rPr>
        <w:t xml:space="preserve">278838</w:t>
      </w:r>
    </w:p>
    <w:p>
      <w:r>
        <w:t xml:space="preserve">Viime vuosina @IBM, @Samsung &amp;amp; @SolarCoin_SLR ovat esittäneet joitakin pakottavia #blockchain-käyttötapauksia https://t.co/YBYcmEzg8K</w:t>
      </w:r>
    </w:p>
    <w:p>
      <w:r>
        <w:rPr>
          <w:b/>
          <w:u w:val="single"/>
        </w:rPr>
        <w:t xml:space="preserve">278839</w:t>
      </w:r>
    </w:p>
    <w:p>
      <w:r>
        <w:t xml:space="preserve">Tornitalot pilaavat Lontoota kuin katkenneet hampaat! Ne ovat tarpeettomia, ja ne rikastuttavat vain muutamia ahneita. https://t.co/yKNGoiAvnB.</w:t>
      </w:r>
    </w:p>
    <w:p>
      <w:r>
        <w:rPr>
          <w:b/>
          <w:u w:val="single"/>
        </w:rPr>
        <w:t xml:space="preserve">278840</w:t>
      </w:r>
    </w:p>
    <w:p>
      <w:r>
        <w:t xml:space="preserve">Osallistuin @Skechers_Canada Sport arvontaan #FeistyFrugal - Siellä on 2 voittajaa, joten mene myös osallistumaan! https://t.co/XnqyH6lNCO</w:t>
      </w:r>
    </w:p>
    <w:p>
      <w:r>
        <w:rPr>
          <w:b/>
          <w:u w:val="single"/>
        </w:rPr>
        <w:t xml:space="preserve">278841</w:t>
      </w:r>
    </w:p>
    <w:p>
      <w:r>
        <w:t xml:space="preserve">Venäjän metrossa tapahtunut räjähdys tappoi 10 ihmistä, 50 loukkaantui; 2. ... https://t.co/BAbtsU1iIV Fake News!!! Käsittele omat ongelmasi s</w:t>
      </w:r>
    </w:p>
    <w:p>
      <w:r>
        <w:rPr>
          <w:b/>
          <w:u w:val="single"/>
        </w:rPr>
        <w:t xml:space="preserve">278842</w:t>
      </w:r>
    </w:p>
    <w:p>
      <w:r>
        <w:t xml:space="preserve">Olen #TeamSerena @Chase Battle of the Paddle - kukaan ei voita hänen rystylyöntiään! Kenen joukkueessa sinä olet? https://t.co/VBw4V9o9u5</w:t>
      </w:r>
    </w:p>
    <w:p>
      <w:r>
        <w:rPr>
          <w:b/>
          <w:u w:val="single"/>
        </w:rPr>
        <w:t xml:space="preserve">278843</w:t>
      </w:r>
    </w:p>
    <w:p>
      <w:r>
        <w:t xml:space="preserve">.@RepSanfordSC Kiitos, että taistelet RyanCaren pysäyttämiseksi! #ThanksHFC #IstandwiththeHFC https://t.co/a0iN5L1c4l https://t.co/a0iN5L1c4l</w:t>
      </w:r>
    </w:p>
    <w:p>
      <w:r>
        <w:rPr>
          <w:b/>
          <w:u w:val="single"/>
        </w:rPr>
        <w:t xml:space="preserve">278844</w:t>
      </w:r>
    </w:p>
    <w:p>
      <w:r>
        <w:t xml:space="preserve">Istg äitini sanoo, että osaan käsitellä rahaa. Mutta hän ostaa vain tupakkaa ja tavaraa kissoille. MITÄ MINUN PITÄÄ SYÖDÄ?</w:t>
      </w:r>
    </w:p>
    <w:p>
      <w:r>
        <w:rPr>
          <w:b/>
          <w:u w:val="single"/>
        </w:rPr>
        <w:t xml:space="preserve">278845</w:t>
      </w:r>
    </w:p>
    <w:p>
      <w:r>
        <w:t xml:space="preserve">No viihdytä minua! Swipe==&amp;gt;https://t.co/xvjreXcwny #playification #contentcreation #markkinointi https://t.co/Qwh4LaQFPk</w:t>
      </w:r>
    </w:p>
    <w:p>
      <w:r>
        <w:rPr>
          <w:b/>
          <w:u w:val="single"/>
        </w:rPr>
        <w:t xml:space="preserve">278846</w:t>
      </w:r>
    </w:p>
    <w:p>
      <w:r>
        <w:t xml:space="preserve">Jos tämä on totta, miksi yleisön pitäisi maksaa NHL-pelaajien osallistuminen Etelä-Korean olympialaisiin? https://t.co/WyP1fb9IoB</w:t>
      </w:r>
    </w:p>
    <w:p>
      <w:r>
        <w:rPr>
          <w:b/>
          <w:u w:val="single"/>
        </w:rPr>
        <w:t xml:space="preserve">278847</w:t>
      </w:r>
    </w:p>
    <w:p>
      <w:r>
        <w:t xml:space="preserve">Muista käydä tutustumassa kevään käsityönäyttelyyn, joka järjestetään nyt klo 15 asti: https://t.co/oBh5QDq4Rf https://t.co/j8kS8rDVmP.</w:t>
      </w:r>
    </w:p>
    <w:p>
      <w:r>
        <w:rPr>
          <w:b/>
          <w:u w:val="single"/>
        </w:rPr>
        <w:t xml:space="preserve">278848</w:t>
      </w:r>
    </w:p>
    <w:p>
      <w:r>
        <w:t xml:space="preserve">Muotoilu ei ole vain sitä, miten se toimii, vaan myös sitä, miten se toimii lähitulevaisuudessa https://t.co/Lf4KTkvUwf</w:t>
      </w:r>
    </w:p>
    <w:p>
      <w:r>
        <w:rPr>
          <w:b/>
          <w:u w:val="single"/>
        </w:rPr>
        <w:t xml:space="preserve">278849</w:t>
      </w:r>
    </w:p>
    <w:p>
      <w:r>
        <w:t xml:space="preserve">@McbenSnow jos et tiedä mitään älä sano wat u don't know ..efe ja Bisola on vahva itsenäinen fanikunta</w:t>
      </w:r>
    </w:p>
    <w:p>
      <w:r>
        <w:rPr>
          <w:b/>
          <w:u w:val="single"/>
        </w:rPr>
        <w:t xml:space="preserve">278850</w:t>
      </w:r>
    </w:p>
    <w:p>
      <w:r>
        <w:t xml:space="preserve">En vastannut 6 kysymykseen käytännön kokeessa, ja koko kokeessa oli 50 kysymystä, joten jokainen kysymys on 2 pistettä, joten minulla on jo 88 pistettä wtf</w:t>
      </w:r>
    </w:p>
    <w:p>
      <w:r>
        <w:rPr>
          <w:b/>
          <w:u w:val="single"/>
        </w:rPr>
        <w:t xml:space="preserve">278851</w:t>
      </w:r>
    </w:p>
    <w:p>
      <w:r>
        <w:t xml:space="preserve">@JillDawsonJ @RobinskiSB55 Kommentit, jotka hän teki viime vuonna allekirjoitettuaan sopimuksen Cubsin kanssa. Se oli ärsyttävää. Ja siirsi hänet pahalle puolelleni. 😂</w:t>
      </w:r>
    </w:p>
    <w:p>
      <w:r>
        <w:rPr>
          <w:b/>
          <w:u w:val="single"/>
        </w:rPr>
        <w:t xml:space="preserve">278852</w:t>
      </w:r>
    </w:p>
    <w:p>
      <w:r>
        <w:t xml:space="preserve">Löytyi transponderi etana!</w:t>
        <w:br/>
        <w:t xml:space="preserve"> Täytäntöönpano!</w:t>
        <w:t xml:space="preserve">Onko tämä olkihattujen viimeinen hetki?!</w:t>
        <w:br/>
        <w:t xml:space="preserve">https://t.co/JDYXvVlKSd #TreCru https://t.co/5mDaupDq96</w:t>
      </w:r>
    </w:p>
    <w:p>
      <w:r>
        <w:rPr>
          <w:b/>
          <w:u w:val="single"/>
        </w:rPr>
        <w:t xml:space="preserve">278853</w:t>
      </w:r>
    </w:p>
    <w:p>
      <w:r>
        <w:t xml:space="preserve">Arizona Cardinals löytää luonnos runsaasti kulmapuolustajia #Cardinals https://t.co/E151XkE5Mw https://t.co/cLm3OQsC33</w:t>
      </w:r>
    </w:p>
    <w:p>
      <w:r>
        <w:rPr>
          <w:b/>
          <w:u w:val="single"/>
        </w:rPr>
        <w:t xml:space="preserve">278854</w:t>
      </w:r>
    </w:p>
    <w:p>
      <w:r>
        <w:t xml:space="preserve">@btshopuk @viewsoniceurope Mahtava palkinto! Tarvitsen epätoivoisesti uuden tv:n pojalleni, koska hänen tv:nsä putosi kiinnikkeestä ja hajosi! Täydellinen hänen syntymäpäiväkseen! @DaleDrawsStuff katso! ✨😊😊 https://t.co/voG3wUaWMn https://t.co/voG3wUaWMn</w:t>
      </w:r>
    </w:p>
    <w:p>
      <w:r>
        <w:rPr>
          <w:b/>
          <w:u w:val="single"/>
        </w:rPr>
        <w:t xml:space="preserve">278855</w:t>
      </w:r>
    </w:p>
    <w:p>
      <w:r>
        <w:t xml:space="preserve">Nauti viikonlopusta, mutta pidä katseesi tiessä ja kätesi ratissa. Anna puhelimesi mennä VM:ään. Häiriintynyt ajaminen voi olla tappavaa.</w:t>
      </w:r>
    </w:p>
    <w:p>
      <w:r>
        <w:rPr>
          <w:b/>
          <w:u w:val="single"/>
        </w:rPr>
        <w:t xml:space="preserve">278856</w:t>
      </w:r>
    </w:p>
    <w:p>
      <w:r>
        <w:t xml:space="preserve">Paraguay: Poliisia syytetään mielenosoittajan kuolemasta yhteenotoissa https://t.co/gi4bnRt10w #NewInVids https://t.co/0sUaYbwOdy</w:t>
      </w:r>
    </w:p>
    <w:p>
      <w:r>
        <w:rPr>
          <w:b/>
          <w:u w:val="single"/>
        </w:rPr>
        <w:t xml:space="preserve">278857</w:t>
      </w:r>
    </w:p>
    <w:p>
      <w:r>
        <w:t xml:space="preserve">@SaemidoriDesign Uwaaah~ ; v; &amp;lt;3 Onnellinen senpai tekee minutkin aina onnelliseksi~ ONKO TÄMÄ RAKKAUS?!?!??? Dokit ovat tulossa O AO!!!!</w:t>
      </w:r>
    </w:p>
    <w:p>
      <w:r>
        <w:rPr>
          <w:b/>
          <w:u w:val="single"/>
        </w:rPr>
        <w:t xml:space="preserve">278858</w:t>
      </w:r>
    </w:p>
    <w:p>
      <w:r>
        <w:t xml:space="preserve">VÄKIVALTA! Rahm Emanuel luo erityisen "henkilöllisyystodistuksen", jolla varmistetaan, että laittomat saavat hyvinvointipalveluja https://t.co/8ADp8ShYzj https://t.co/0gcL718PH6</w:t>
      </w:r>
    </w:p>
    <w:p>
      <w:r>
        <w:rPr>
          <w:b/>
          <w:u w:val="single"/>
        </w:rPr>
        <w:t xml:space="preserve">278859</w:t>
      </w:r>
    </w:p>
    <w:p>
      <w:r>
        <w:t xml:space="preserve">minä: haluan viettää syntymäpäivänäni mukavaa chillailua ystävieni kanssa</w:t>
        <w:br/>
        <w:t xml:space="preserve">myös minä: *vihaa itseään ja on huono aloittamaan suunnitelmia*</w:t>
      </w:r>
    </w:p>
    <w:p>
      <w:r>
        <w:rPr>
          <w:b/>
          <w:u w:val="single"/>
        </w:rPr>
        <w:t xml:space="preserve">278860</w:t>
      </w:r>
    </w:p>
    <w:p>
      <w:r>
        <w:t xml:space="preserve">Avoin selkä Seksikäs Lyhyt Mini Mini Champagne Homecoming Mekot Crystal Cap hihat... https://t.co/bAiEaQgwTq #naisten vaatteet #pitkä mekko https://t.co/q7YJ77fr6V</w:t>
      </w:r>
    </w:p>
    <w:p>
      <w:r>
        <w:rPr>
          <w:b/>
          <w:u w:val="single"/>
        </w:rPr>
        <w:t xml:space="preserve">278861</w:t>
      </w:r>
    </w:p>
    <w:p>
      <w:r>
        <w:t xml:space="preserve">Löytyi transponderi etana!</w:t>
        <w:br/>
        <w:t xml:space="preserve">Oars palaa Morian kätyrinä?!</w:t>
        <w:br/>
        <w:t xml:space="preserve">https://t.co/m5fPR5Iyp5 #TreCru https://t.co/RveR3Ejc8A https://t.co/m5fPR5Iyp5 #TreCru https://t.co/RveR3Ejc8A</w:t>
      </w:r>
    </w:p>
    <w:p>
      <w:r>
        <w:rPr>
          <w:b/>
          <w:u w:val="single"/>
        </w:rPr>
        <w:t xml:space="preserve">278862</w:t>
      </w:r>
    </w:p>
    <w:p>
      <w:r>
        <w:t xml:space="preserve">@tcfsu8921 @siu2002 @CNN On huolissaan amerikkalaisten yksityisyydestä ja allekirjoittaa lakiesityksen, jonka mukaan Internet-palveluntarjoajat voivat myydä ihmisten tietoja.</w:t>
      </w:r>
    </w:p>
    <w:p>
      <w:r>
        <w:rPr>
          <w:b/>
          <w:u w:val="single"/>
        </w:rPr>
        <w:t xml:space="preserve">278863</w:t>
      </w:r>
    </w:p>
    <w:p>
      <w:r>
        <w:t xml:space="preserve">He tekivät sen! Korkeaa hopeaa ja ensimmäinen sija heidän pienryhmälleen:) Tuo pokaali on ansaittu!... https://t.co/YYRpwNSSAL...</w:t>
      </w:r>
    </w:p>
    <w:p>
      <w:r>
        <w:rPr>
          <w:b/>
          <w:u w:val="single"/>
        </w:rPr>
        <w:t xml:space="preserve">278864</w:t>
      </w:r>
    </w:p>
    <w:p>
      <w:r>
        <w:t xml:space="preserve">Miten olisi 1 meidän aurile lämpö mukit sait valita 3 väriä 10p a NUMBER 1 to 190 #BOGOF... https://t.co/N0Fx1MMCPi</w:t>
      </w:r>
    </w:p>
    <w:p>
      <w:r>
        <w:rPr>
          <w:b/>
          <w:u w:val="single"/>
        </w:rPr>
        <w:t xml:space="preserve">278865</w:t>
      </w:r>
    </w:p>
    <w:p>
      <w:r>
        <w:t xml:space="preserve">@DetroitKoolAid En minä, hyvä herra, mutta 70 prosenttia lähes 400 ihmisestä näyttää ajattelevan, että prime LeBron&amp;gt;prime Jordan. Olen pelkkä kansan tahdon välittäjä.</w:t>
      </w:r>
    </w:p>
    <w:p>
      <w:r>
        <w:rPr>
          <w:b/>
          <w:u w:val="single"/>
        </w:rPr>
        <w:t xml:space="preserve">278866</w:t>
      </w:r>
    </w:p>
    <w:p>
      <w:r>
        <w:t xml:space="preserve">grant_factory : #avustukset #rahoitukset Op-ed: Mentorointi Matching Grants toimii https://t.co/EBCdiaET9l https://t.co/A2IdG2dzV0 https://t.co/ol7Qj1GRSG</w:t>
      </w:r>
    </w:p>
    <w:p>
      <w:r>
        <w:rPr>
          <w:b/>
          <w:u w:val="single"/>
        </w:rPr>
        <w:t xml:space="preserve">278867</w:t>
      </w:r>
    </w:p>
    <w:p>
      <w:r>
        <w:t xml:space="preserve">Foie Gras Hot Dog/karamellisoitu sipulimarmeladi/fenkolisinappi/sienirelish/anko Hollandaise Federalissa... https://t.co/Qs3faG84KP</w:t>
      </w:r>
    </w:p>
    <w:p>
      <w:r>
        <w:rPr>
          <w:b/>
          <w:u w:val="single"/>
        </w:rPr>
        <w:t xml:space="preserve">278868</w:t>
      </w:r>
    </w:p>
    <w:p>
      <w:r>
        <w:t xml:space="preserve">@PXSausage @Lunchbox700 Ihmiset, jotka eivät pidä hänestä, eivät myöskään kuuntele hänen ohjelmaansa. Itsekin olin aluksi vastahakoinen.</w:t>
      </w:r>
    </w:p>
    <w:p>
      <w:r>
        <w:rPr>
          <w:b/>
          <w:u w:val="single"/>
        </w:rPr>
        <w:t xml:space="preserve">278869</w:t>
      </w:r>
    </w:p>
    <w:p>
      <w:r>
        <w:t xml:space="preserve">@elton_phiri @CharityMaodza @HeraldZimbabwe @matigary @Wamagaisa Mitä tekemistä ZANU PF:llä on tuon pojan kanssa?</w:t>
      </w:r>
    </w:p>
    <w:p>
      <w:r>
        <w:rPr>
          <w:b/>
          <w:u w:val="single"/>
        </w:rPr>
        <w:t xml:space="preserve">278870</w:t>
      </w:r>
    </w:p>
    <w:p>
      <w:r>
        <w:t xml:space="preserve">Mikään ei voi pysäyttää sinua</w:t>
        <w:br/>
        <w:t xml:space="preserve">Jos haluat taistella ...</w:t>
        <w:br/>
        <w:t xml:space="preserve">.</w:t>
        <w:br/>
        <w:br/>
        <w:t xml:space="preserve"> Copyright © souvikindiaphotography .</w:t>
        <w:br/>
        <w:t xml:space="preserve"> Copyright ©... https://t.co/u876Pq6DmX</w:t>
      </w:r>
    </w:p>
    <w:p>
      <w:r>
        <w:rPr>
          <w:b/>
          <w:u w:val="single"/>
        </w:rPr>
        <w:t xml:space="preserve">278871</w:t>
      </w:r>
    </w:p>
    <w:p>
      <w:r>
        <w:t xml:space="preserve">Fast Forward Q&amp;amp;A: Kuinka rakentaa emotionaalisia koneita @Bibilassin kanssa! https://t.co/I5Jrd5bBH4 via @PCMag #SXSW https://t.co/qCwVCCWzyv kautta.</w:t>
      </w:r>
    </w:p>
    <w:p>
      <w:r>
        <w:rPr>
          <w:b/>
          <w:u w:val="single"/>
        </w:rPr>
        <w:t xml:space="preserve">278872</w:t>
      </w:r>
    </w:p>
    <w:p>
      <w:r>
        <w:t xml:space="preserve">Yllätän Joëllin tänään vierailulla :) Se on parempi kuin että hän roikkuu täällä... sisko tulee ihan kuin harmiton, mutta hurja kissanpentu.</w:t>
      </w:r>
    </w:p>
    <w:p>
      <w:r>
        <w:rPr>
          <w:b/>
          <w:u w:val="single"/>
        </w:rPr>
        <w:t xml:space="preserve">278873</w:t>
      </w:r>
    </w:p>
    <w:p>
      <w:r>
        <w:t xml:space="preserve">Uusi | "Meet the challenge"</w:t>
        <w:br/>
        <w:br/>
        <w:t xml:space="preserve">#LSU tietää, että teho aseet ja HR hitters odottaa showdown at SEC West co-leader Arkansas https://t.co/E75gYc1GLE</w:t>
      </w:r>
    </w:p>
    <w:p>
      <w:r>
        <w:rPr>
          <w:b/>
          <w:u w:val="single"/>
        </w:rPr>
        <w:t xml:space="preserve">278874</w:t>
      </w:r>
    </w:p>
    <w:p>
      <w:r>
        <w:t xml:space="preserve">Tietoa sataa ensimmäisillä Cognitive Builder Faire -tapahtumilla, jotka järjestävät Galvanize ja IBM https://t.co/b35iNcZoPP via @developerworks</w:t>
      </w:r>
    </w:p>
    <w:p>
      <w:r>
        <w:rPr>
          <w:b/>
          <w:u w:val="single"/>
        </w:rPr>
        <w:t xml:space="preserve">278875</w:t>
      </w:r>
    </w:p>
    <w:p>
      <w:r>
        <w:t xml:space="preserve">Hei @MonsterTit1 kiitos seurannasta</w:t>
        <w:br/>
        <w:t xml:space="preserve">3 askelta LinkedIn Authorityyn! Ilmainen raportti https://t.co/O6I8gCU6Xp</w:t>
      </w:r>
    </w:p>
    <w:p>
      <w:r>
        <w:rPr>
          <w:b/>
          <w:u w:val="single"/>
        </w:rPr>
        <w:t xml:space="preserve">278876</w:t>
      </w:r>
    </w:p>
    <w:p>
      <w:r>
        <w:t xml:space="preserve">Trump allekirjoittaa päätöslauselman, joka mitätöi internet-palveluntarjoajien #yksityisyydensuojavaatimukset https://t.co/WRBnkhuht2 @scottia https://t.co/7Zk5y1Lu6u</w:t>
      </w:r>
    </w:p>
    <w:p>
      <w:r>
        <w:rPr>
          <w:b/>
          <w:u w:val="single"/>
        </w:rPr>
        <w:t xml:space="preserve">278877</w:t>
      </w:r>
    </w:p>
    <w:p>
      <w:r>
        <w:t xml:space="preserve">@sevviesnake19 perhe. Jossain vaiheessa oli liikkunut huhuja, että hän ei ollutkaan Black, vaan jonkin suhteen äpärä, vähän -</w:t>
      </w:r>
    </w:p>
    <w:p>
      <w:r>
        <w:rPr>
          <w:b/>
          <w:u w:val="single"/>
        </w:rPr>
        <w:t xml:space="preserve">278878</w:t>
      </w:r>
    </w:p>
    <w:p>
      <w:r>
        <w:t xml:space="preserve">Class of 2021 Brunch on tänä la klo @UrsulineSTL. Tutustu söpö Grab Bags meillä on myytävänä! https://t.co/Lur2W69jKL...</w:t>
      </w:r>
    </w:p>
    <w:p>
      <w:r>
        <w:rPr>
          <w:b/>
          <w:u w:val="single"/>
        </w:rPr>
        <w:t xml:space="preserve">278879</w:t>
      </w:r>
    </w:p>
    <w:p>
      <w:r>
        <w:t xml:space="preserve">@PrisonPlanet Miksi parlamentti tukee SSM:ää, Miksi he valmistelevat kouluja tähän pedafiliahankkeeseen ilman väliintuloa. Erittäin outoja piilotettuja vastauksia</w:t>
      </w:r>
    </w:p>
    <w:p>
      <w:r>
        <w:rPr>
          <w:b/>
          <w:u w:val="single"/>
        </w:rPr>
        <w:t xml:space="preserve">278880</w:t>
      </w:r>
    </w:p>
    <w:p>
      <w:r>
        <w:t xml:space="preserve">Yleishyödyllisyyslaskut voivat olla hämmentäviä. Näin luet ja ymmärrät sähkölaskusi #CleanPowerSF https://t.co/AB6hifbeiP https://t.co/AB6hifbeiP</w:t>
      </w:r>
    </w:p>
    <w:p>
      <w:r>
        <w:rPr>
          <w:b/>
          <w:u w:val="single"/>
        </w:rPr>
        <w:t xml:space="preserve">278881</w:t>
      </w:r>
    </w:p>
    <w:p>
      <w:r>
        <w:t xml:space="preserve">25% pois kaikki Estate, Vintage &amp;amp; Classic kappaletta, tällä viikolla "Gold People" 9517 Commercial St., New Minas.</w:t>
        <w:br/>
        <w:t xml:space="preserve"> #sale #sterlingsilver #newminas https://t.co/Dd5RK1Jxok https://t.co/Dd5RK1Jxok</w:t>
      </w:r>
    </w:p>
    <w:p>
      <w:r>
        <w:rPr>
          <w:b/>
          <w:u w:val="single"/>
        </w:rPr>
        <w:t xml:space="preserve">278882</w:t>
      </w:r>
    </w:p>
    <w:p>
      <w:r>
        <w:t xml:space="preserve">#CineTV '#PiratesoftheCaribbean: Dead Men Tell No Tales': Will Turner palaa uudessa teaserissa https://t.co/Z7cllS56ZS https://t.co/m9js0uB5R7 https://t.co/m9js0uB5R7</w:t>
      </w:r>
    </w:p>
    <w:p>
      <w:r>
        <w:rPr>
          <w:b/>
          <w:u w:val="single"/>
        </w:rPr>
        <w:t xml:space="preserve">278883</w:t>
      </w:r>
    </w:p>
    <w:p>
      <w:r>
        <w:t xml:space="preserve">@EN_JAY_ant Hei,</w:t>
        <w:br/>
        <w:br/>
        <w:t xml:space="preserve">Olemme todella pahoillamme tästä ja pahoittelemme aiheutuneita haittoja. Ystävällisesti DM meille nro, jotta voimme tutkia asiaa.</w:t>
      </w:r>
    </w:p>
    <w:p>
      <w:r>
        <w:rPr>
          <w:b/>
          <w:u w:val="single"/>
        </w:rPr>
        <w:t xml:space="preserve">278884</w:t>
      </w:r>
    </w:p>
    <w:p>
      <w:r>
        <w:t xml:space="preserve">Se, että sanot jollekulle, että rakastat häntä, ei merkitse mitään, jos et näytä sitä hänelle. Teko puhuu kovempaa kuin sanat!</w:t>
      </w:r>
    </w:p>
    <w:p>
      <w:r>
        <w:rPr>
          <w:b/>
          <w:u w:val="single"/>
        </w:rPr>
        <w:t xml:space="preserve">278885</w:t>
      </w:r>
    </w:p>
    <w:p>
      <w:r>
        <w:t xml:space="preserve">2 ihmistä seurasi minua ja yksi henkilö poisti seuraamiseni // automaattisesti tarkistettu https://t.co/VHxizulaQn.</w:t>
      </w:r>
    </w:p>
    <w:p>
      <w:r>
        <w:rPr>
          <w:b/>
          <w:u w:val="single"/>
        </w:rPr>
        <w:t xml:space="preserve">278886</w:t>
      </w:r>
    </w:p>
    <w:p>
      <w:r>
        <w:t xml:space="preserve">TRUMP BANNONILLE: "OLET ULKONA".  ET OLE SODAN AIKAINEN KONSULENTTI." - @RandiRhodes https://t.co/Aqr7nQYPpL</w:t>
      </w:r>
    </w:p>
    <w:p>
      <w:r>
        <w:rPr>
          <w:b/>
          <w:u w:val="single"/>
        </w:rPr>
        <w:t xml:space="preserve">278887</w:t>
      </w:r>
    </w:p>
    <w:p>
      <w:r>
        <w:t xml:space="preserve">@DaShanneStokes @funder Laittoman sotatoimen toteuttaminen ei ole mitään, mistä Trumpia pitäisi ylistää. Sitä varten meillä on kongressi. BTW ei pysäyttänyt Syyriaa tai tehnyt sitä mitä oli tarkoitus.</w:t>
      </w:r>
    </w:p>
    <w:p>
      <w:r>
        <w:rPr>
          <w:b/>
          <w:u w:val="single"/>
        </w:rPr>
        <w:t xml:space="preserve">278888</w:t>
      </w:r>
    </w:p>
    <w:p>
      <w:r>
        <w:t xml:space="preserve">@MirrorNow @brewbotmumbai Tällainen päätös on täysin järjetöntä ...Tarvitsemme viranomaisen ryhtymään toimiin juomista ja ajamista vastaan.</w:t>
      </w:r>
    </w:p>
    <w:p>
      <w:r>
        <w:rPr>
          <w:b/>
          <w:u w:val="single"/>
        </w:rPr>
        <w:t xml:space="preserve">278889</w:t>
      </w:r>
    </w:p>
    <w:p>
      <w:r>
        <w:t xml:space="preserve">Tykkäsin @YouTube-videosta https://t.co/ndmmKBJPfo PARANORMAL ACTIVITY | VR HORROR GAME! (Teens React: Gaming)</w:t>
      </w:r>
    </w:p>
    <w:p>
      <w:r>
        <w:rPr>
          <w:b/>
          <w:u w:val="single"/>
        </w:rPr>
        <w:t xml:space="preserve">278890</w:t>
      </w:r>
    </w:p>
    <w:p>
      <w:r>
        <w:t xml:space="preserve">Ansaitseminen saa sinut tuntemaan olosi hyväksi ... Lisää Oinas https://t.co/Lx3TbJGhb2</w:t>
      </w:r>
    </w:p>
    <w:p>
      <w:r>
        <w:rPr>
          <w:b/>
          <w:u w:val="single"/>
        </w:rPr>
        <w:t xml:space="preserve">278891</w:t>
      </w:r>
    </w:p>
    <w:p>
      <w:r>
        <w:t xml:space="preserve">@sureshpprabhu, @RailMinIndia .rajdhanin tilanne, todella surullista nähdä tämä rautatietilanne. Hinta dynaaminen, tulee palveluun säälittävä</w:t>
      </w:r>
    </w:p>
    <w:p>
      <w:r>
        <w:rPr>
          <w:b/>
          <w:u w:val="single"/>
        </w:rPr>
        <w:t xml:space="preserve">278892</w:t>
      </w:r>
    </w:p>
    <w:p>
      <w:r>
        <w:t xml:space="preserve">GM Collin Mineral BB Cream SPF 25 - Beige Tinted (50 ml / 1.7 oz) https://t.co/u9JPBUa4kt https://t.co/X7R0Lojp75</w:t>
      </w:r>
    </w:p>
    <w:p>
      <w:r>
        <w:rPr>
          <w:b/>
          <w:u w:val="single"/>
        </w:rPr>
        <w:t xml:space="preserve">278893</w:t>
      </w:r>
    </w:p>
    <w:p>
      <w:r>
        <w:t xml:space="preserve">Juuri tuli kausikortin haltija @ManUtd . Tämä merkitsee minulle todella paljon. En malta odottaa, että pääsen käymään Old Traffordilla ensi kaudella isäni kanssa🔴🔴🔴🔴</w:t>
      </w:r>
    </w:p>
    <w:p>
      <w:r>
        <w:rPr>
          <w:b/>
          <w:u w:val="single"/>
        </w:rPr>
        <w:t xml:space="preserve">278894</w:t>
      </w:r>
    </w:p>
    <w:p>
      <w:r>
        <w:t xml:space="preserve">Uravalmentaja: https://t.co/5fbEw1bh4c. https://t.co/5fbEw1bh4c</w:t>
      </w:r>
    </w:p>
    <w:p>
      <w:r>
        <w:rPr>
          <w:b/>
          <w:u w:val="single"/>
        </w:rPr>
        <w:t xml:space="preserve">278895</w:t>
      </w:r>
    </w:p>
    <w:p>
      <w:r>
        <w:t xml:space="preserve">Napauta linkkiä ansaita palkintoja sekä sinulle että minulle @Farmville2! #farmrewards https://t.co/I3OqEhQeI1 https://t.co/FHm71lqvXg</w:t>
      </w:r>
    </w:p>
    <w:p>
      <w:r>
        <w:rPr>
          <w:b/>
          <w:u w:val="single"/>
        </w:rPr>
        <w:t xml:space="preserve">278896</w:t>
      </w:r>
    </w:p>
    <w:p>
      <w:r>
        <w:t xml:space="preserve">Löysin loistava palvelu, joka voi seuraajia &amp;amp; tykkää Instagram-tilillesi https://t.co/I1TKpmHskO #instagram #giveaways #freecodes https://t.co/IibRqXZSRz</w:t>
      </w:r>
    </w:p>
    <w:p>
      <w:r>
        <w:rPr>
          <w:b/>
          <w:u w:val="single"/>
        </w:rPr>
        <w:t xml:space="preserve">278897</w:t>
      </w:r>
    </w:p>
    <w:p>
      <w:r>
        <w:t xml:space="preserve">Keeper of the Payroll uskoo yksinkertaistavansa yritysten työajanseurantaprosessia ja varoittavan sinua ongelmista... https://t.co/fidcnQiDGR</w:t>
      </w:r>
    </w:p>
    <w:p>
      <w:r>
        <w:rPr>
          <w:b/>
          <w:u w:val="single"/>
        </w:rPr>
        <w:t xml:space="preserve">278898</w:t>
      </w:r>
    </w:p>
    <w:p>
      <w:r>
        <w:t xml:space="preserve">@Alexios1201 Riippuu siitä, millaista malmia käsittelet oletetaan puhut kuparista - oksidista vai sulfidista vai molemmista ?</w:t>
      </w:r>
    </w:p>
    <w:p>
      <w:r>
        <w:rPr>
          <w:b/>
          <w:u w:val="single"/>
        </w:rPr>
        <w:t xml:space="preserve">278899</w:t>
      </w:r>
    </w:p>
    <w:p>
      <w:r>
        <w:t xml:space="preserve">@snook1111pie #USA #HellOnEarth - Kiina ilmoitti juuri, että se sulkee norsunluutehtaat - tarkoitan samalla #Trump &amp;amp; kutu metsästää, loukuttaa, ampuu kuristaa eläimiä</w:t>
      </w:r>
    </w:p>
    <w:p>
      <w:r>
        <w:rPr>
          <w:b/>
          <w:u w:val="single"/>
        </w:rPr>
        <w:t xml:space="preserve">278900</w:t>
      </w:r>
    </w:p>
    <w:p>
      <w:r>
        <w:t xml:space="preserve">"Ennen kuin hautaat itsesi paketteihin, opettele itse Node.js-runtime" by @samerbuna https://t.co/EALGnL7fme</w:t>
      </w:r>
    </w:p>
    <w:p>
      <w:r>
        <w:rPr>
          <w:b/>
          <w:u w:val="single"/>
        </w:rPr>
        <w:t xml:space="preserve">278901</w:t>
      </w:r>
    </w:p>
    <w:p>
      <w:r>
        <w:t xml:space="preserve">For the love of titles | @chunwai09</w:t>
        <w:br/>
        <w:br/>
        <w:t xml:space="preserve">https://t.co/TH3plf8QKh #Malaysia</w:t>
        <w:br/>
        <w:br/>
        <w:t xml:space="preserve">@mikichoo @nonvitaltooth @razmanrahim @tamys46 @yvonneapy @zulnine09</w:t>
      </w:r>
    </w:p>
    <w:p>
      <w:r>
        <w:rPr>
          <w:b/>
          <w:u w:val="single"/>
        </w:rPr>
        <w:t xml:space="preserve">278902</w:t>
      </w:r>
    </w:p>
    <w:p>
      <w:r>
        <w:t xml:space="preserve">@DMAC101699 @McClain_on_NFL On liian aikaista sanoa, ja jopa silloin, kun heidän valintansa on niin myöhäinen, se olisi villi arvaus. Ei tiedä mitä joukkueet heidän edessään tekevät.</w:t>
      </w:r>
    </w:p>
    <w:p>
      <w:r>
        <w:rPr>
          <w:b/>
          <w:u w:val="single"/>
        </w:rPr>
        <w:t xml:space="preserve">278903</w:t>
      </w:r>
    </w:p>
    <w:p>
      <w:r>
        <w:t xml:space="preserve">@Shazo_SA tippuu "niin paljon" 4 päivää ennen kuin antaa meille hänen projektinsa nimeltään Black Ep https://t.co/yHcMwyjg51</w:t>
      </w:r>
    </w:p>
    <w:p>
      <w:r>
        <w:rPr>
          <w:b/>
          <w:u w:val="single"/>
        </w:rPr>
        <w:t xml:space="preserve">278904</w:t>
      </w:r>
    </w:p>
    <w:p>
      <w:r>
        <w:t xml:space="preserve">Valmistaudu kesällä (0) kanssa 20% POIS Coolsculpting Rasvanpoisto! Parhaat hinnat / parhaat tulokset https://t.co/v4Z5bq3pc0</w:t>
      </w:r>
    </w:p>
    <w:p>
      <w:r>
        <w:rPr>
          <w:b/>
          <w:u w:val="single"/>
        </w:rPr>
        <w:t xml:space="preserve">278905</w:t>
      </w:r>
    </w:p>
    <w:p>
      <w:r>
        <w:t xml:space="preserve">Lue tämä kommentti päätöksentekijän vastauksesta. Kiitos, rouva, ystävällisestä väliintulostanne. https://t.co/jlUitz25ev via @ChangeOrg_India.</w:t>
      </w:r>
    </w:p>
    <w:p>
      <w:r>
        <w:rPr>
          <w:b/>
          <w:u w:val="single"/>
        </w:rPr>
        <w:t xml:space="preserve">278906</w:t>
      </w:r>
    </w:p>
    <w:p>
      <w:r>
        <w:t xml:space="preserve">Koomikko ottaa sinut nyt vastaan.</w:t>
        <w:br/>
        <w:br/>
        <w:t xml:space="preserve">REVIEW </w:t>
        <w:t xml:space="preserve">⬇️</w:t>
        <w:br/>
        <w:br/>
        <w:t xml:space="preserve"> https://t.co/QrpZrfl9aX</w:t>
        <w:br/>
        <w:br/>
        <w:t xml:space="preserve">@300mushrooms</w:t>
        <w:br/>
        <w:t xml:space="preserve">@dixiefairy</w:t>
        <w:br/>
        <w:t xml:space="preserve">@iwilltwittowho</w:t>
        <w:br/>
        <w:t xml:space="preserve">@rick_nightmare</w:t>
        <w:br/>
        <w:t xml:space="preserve">@FriscoKidTX</w:t>
      </w:r>
    </w:p>
    <w:p>
      <w:r>
        <w:rPr>
          <w:b/>
          <w:u w:val="single"/>
        </w:rPr>
        <w:t xml:space="preserve">278907</w:t>
      </w:r>
    </w:p>
    <w:p>
      <w:r>
        <w:t xml:space="preserve">Varhainen aamu, Barcelona, Diagonal, Välimeri. Mitä muuta? #barcelona #nomade... https://t.co/QzykwxjVwE...</w:t>
      </w:r>
    </w:p>
    <w:p>
      <w:r>
        <w:rPr>
          <w:b/>
          <w:u w:val="single"/>
        </w:rPr>
        <w:t xml:space="preserve">278908</w:t>
      </w:r>
    </w:p>
    <w:p>
      <w:r>
        <w:t xml:space="preserve">Hitto. Pysy ensi kerralla kotona ja juo se pois, nainen. Älä vastaa puheluihin. #TCMParty #NoirAlley #TheBlueGardenian</w:t>
      </w:r>
    </w:p>
    <w:p>
      <w:r>
        <w:rPr>
          <w:b/>
          <w:u w:val="single"/>
        </w:rPr>
        <w:t xml:space="preserve">278909</w:t>
      </w:r>
    </w:p>
    <w:p>
      <w:r>
        <w:t xml:space="preserve">Retweeted ADOPT DON'T SHOP! (@TheRealToriNYC):</w:t>
        <w:br/>
        <w:br/>
        <w:t xml:space="preserve"> SOS #QUEENS #NY Backyard Breeder has Seven-O had Crated 24/7 in his... https://t.co/zHsxv3FIEM</w:t>
      </w:r>
    </w:p>
    <w:p>
      <w:r>
        <w:rPr>
          <w:b/>
          <w:u w:val="single"/>
        </w:rPr>
        <w:t xml:space="preserve">278910</w:t>
      </w:r>
    </w:p>
    <w:p>
      <w:r>
        <w:t xml:space="preserve">Meet Ji Chang Wook &amp;amp; Voita Fabricated City Gala Premiere Tix #contestjumpeoppakacak #JICHANGWOOKinMY #지창욱 linkki : https://t.co/0Q0O5xPK33 https://t.co/X3UDoPENCi</w:t>
      </w:r>
    </w:p>
    <w:p>
      <w:r>
        <w:rPr>
          <w:b/>
          <w:u w:val="single"/>
        </w:rPr>
        <w:t xml:space="preserve">278911</w:t>
      </w:r>
    </w:p>
    <w:p>
      <w:r>
        <w:t xml:space="preserve">Voinko vain jakaa valtavan voiton? Sain tämän tänään joltain, joka käy läpi ILMAISEN 5 päivän Instagram-haasteen sen jälkeen, kun hän sai selville ...</w:t>
      </w:r>
    </w:p>
    <w:p>
      <w:r>
        <w:rPr>
          <w:b/>
          <w:u w:val="single"/>
        </w:rPr>
        <w:t xml:space="preserve">278912</w:t>
      </w:r>
    </w:p>
    <w:p>
      <w:r>
        <w:t xml:space="preserve">Se, että olet hammasratas suuremmassa kokonaisuudessa, saattaa järkyttää jotakuta ... Lisää Neitsyt https://t.co/oSyiLgbJj4</w:t>
      </w:r>
    </w:p>
    <w:p>
      <w:r>
        <w:rPr>
          <w:b/>
          <w:u w:val="single"/>
        </w:rPr>
        <w:t xml:space="preserve">278913</w:t>
      </w:r>
    </w:p>
    <w:p>
      <w:r>
        <w:t xml:space="preserve">Tarjoamme nyt express-noutoa myymälästä! Tee tilauksesi verkossa ja saat sen valmiiksi tunnin sisällä. Yksityiskohdat: https://t.co/Fj8GdLv5eU https://t.co/cvtwPOEWWF</w:t>
      </w:r>
    </w:p>
    <w:p>
      <w:r>
        <w:rPr>
          <w:b/>
          <w:u w:val="single"/>
        </w:rPr>
        <w:t xml:space="preserve">278914</w:t>
      </w:r>
    </w:p>
    <w:p>
      <w:r>
        <w:t xml:space="preserve">@noog_noog Tarkoitin ihmisiä cc, mutta kyllä olen samaa mieltä, koska sen piti olla joku, joka tietää sinusta 2.</w:t>
      </w:r>
    </w:p>
    <w:p>
      <w:r>
        <w:rPr>
          <w:b/>
          <w:u w:val="single"/>
        </w:rPr>
        <w:t xml:space="preserve">278915</w:t>
      </w:r>
    </w:p>
    <w:p>
      <w:r>
        <w:t xml:space="preserve">Jos joku haluaa con-merkin, olen avoin niille. Con Badge by Epic Werewolf https://t.co/gLWJ38vrvl via @CommissioApp</w:t>
      </w:r>
    </w:p>
    <w:p>
      <w:r>
        <w:rPr>
          <w:b/>
          <w:u w:val="single"/>
        </w:rPr>
        <w:t xml:space="preserve">278916</w:t>
      </w:r>
    </w:p>
    <w:p>
      <w:r>
        <w:t xml:space="preserve">@JeremyCorbyn4PM @jeremycorbyn Erinomainen suunnitelma, mutta rouva Beetonin neuvot aterioiden valmistamisesta ovat kuitenkin voimassa: "Ota ensin jänis kiinni" - eli äänestäjät.</w:t>
      </w:r>
    </w:p>
    <w:p>
      <w:r>
        <w:rPr>
          <w:b/>
          <w:u w:val="single"/>
        </w:rPr>
        <w:t xml:space="preserve">278917</w:t>
      </w:r>
    </w:p>
    <w:p>
      <w:r>
        <w:t xml:space="preserve">Uptown Grooves Tom Smithin kanssa... Hieman jazzia &amp;amp; Hieman R&amp;amp;B... #TuneIn on 89.9 #QuteFM</w:t>
      </w:r>
    </w:p>
    <w:p>
      <w:r>
        <w:rPr>
          <w:b/>
          <w:u w:val="single"/>
        </w:rPr>
        <w:t xml:space="preserve">278918</w:t>
      </w:r>
    </w:p>
    <w:p>
      <w:r>
        <w:t xml:space="preserve">#ThingsMoreTrustedThanTrump Tuo mainos, jossa sanotaan, että olet "tämän päivän onnekas voittaja" ja sait ilmaisen risteilyn, koska vierailit heidän sivustollaan.</w:t>
      </w:r>
    </w:p>
    <w:p>
      <w:r>
        <w:rPr>
          <w:b/>
          <w:u w:val="single"/>
        </w:rPr>
        <w:t xml:space="preserve">278919</w:t>
      </w:r>
    </w:p>
    <w:p>
      <w:r>
        <w:t xml:space="preserve">VIISI !!! MAkita Katalogit &amp;amp; Esitteet vuosilta 2001,2002,2008,2009 https://t.co/DlT2aLLZHm https://t.co/3bqpJPHomJ https://t.co/3bqpJPHomJ</w:t>
      </w:r>
    </w:p>
    <w:p>
      <w:r>
        <w:rPr>
          <w:b/>
          <w:u w:val="single"/>
        </w:rPr>
        <w:t xml:space="preserve">278920</w:t>
      </w:r>
    </w:p>
    <w:p>
      <w:r>
        <w:t xml:space="preserve">Etelän baguio</w:t>
        <w:br/>
        <w:br/>
        <w:t xml:space="preserve">ALDUB U</w:t>
        <w:br/>
        <w:t xml:space="preserve">#ALDUBxDTBYMovingOn</w:t>
        <w:br/>
        <w:t xml:space="preserve">@ALDub_RTeam @ALDubFTnQT</w:t>
        <w:br/>
        <w:t xml:space="preserve">@jophie30 @by_nahjie @AIFam16</w:t>
        <w:br/>
        <w:t xml:space="preserve">@OFCALDubKoTo @AlDubBigGirlz https://t.co/pg7fs25yrM</w:t>
      </w:r>
    </w:p>
    <w:p>
      <w:r>
        <w:rPr>
          <w:b/>
          <w:u w:val="single"/>
        </w:rPr>
        <w:t xml:space="preserve">278921</w:t>
      </w:r>
    </w:p>
    <w:p>
      <w:r>
        <w:t xml:space="preserve">Nautin siitä täysin siemauksin. Paljon hauskaa, visuaalisesti upea ja yksi niistä harvoista elokuvista, joista halusin jatko-osan. #GhostInTheShell</w:t>
      </w:r>
    </w:p>
    <w:p>
      <w:r>
        <w:rPr>
          <w:b/>
          <w:u w:val="single"/>
        </w:rPr>
        <w:t xml:space="preserve">278922</w:t>
      </w:r>
    </w:p>
    <w:p>
      <w:r>
        <w:t xml:space="preserve">Gozolla on silmät &amp;amp;</w:t>
        <w:br/>
        <w:t xml:space="preserve">korvat &amp;amp; muistaa, mitä ministeriön edessä tapahtui Gozossa. 1 miehen tutkimukset eivät paljasta tarinoita #falz @JosephMuscat_JM</w:t>
      </w:r>
    </w:p>
    <w:p>
      <w:r>
        <w:rPr>
          <w:b/>
          <w:u w:val="single"/>
        </w:rPr>
        <w:t xml:space="preserve">278923</w:t>
      </w:r>
    </w:p>
    <w:p>
      <w:r>
        <w:t xml:space="preserve">Hyvin tehty herra S Bustille - Massey Ferguson -tavaroiden voittajalle viimeisimmässä MF Open Day -tapahtumassa Chandlersissa... https://t.co/ltAscbvx7j</w:t>
      </w:r>
    </w:p>
    <w:p>
      <w:r>
        <w:rPr>
          <w:b/>
          <w:u w:val="single"/>
        </w:rPr>
        <w:t xml:space="preserve">278924</w:t>
      </w:r>
    </w:p>
    <w:p>
      <w:r>
        <w:t xml:space="preserve">"Ghost in the Shellin" valkopesu on vielä pahempaa kuin luulimme https://t.co/O9FfSfGBgt https://t.co/cJj5Iiy56J https://t.co/cJj5Iiy56J</w:t>
      </w:r>
    </w:p>
    <w:p>
      <w:r>
        <w:rPr>
          <w:b/>
          <w:u w:val="single"/>
        </w:rPr>
        <w:t xml:space="preserve">278925</w:t>
      </w:r>
    </w:p>
    <w:p>
      <w:r>
        <w:t xml:space="preserve">#PopUpPowerbomb esiliinalla = UUSI #USChampion kun @FightOwensFight tyrmää @IAmJerichon #WrestleManiassa! https://t.co/TQOmhZCosI</w:t>
      </w:r>
    </w:p>
    <w:p>
      <w:r>
        <w:rPr>
          <w:b/>
          <w:u w:val="single"/>
        </w:rPr>
        <w:t xml:space="preserve">278926</w:t>
      </w:r>
    </w:p>
    <w:p>
      <w:r>
        <w:t xml:space="preserve">@MARIEGD45 Ilmeisesti nukahtaminen silmämeikin kanssa luo leipäpohjan 😩 wow Olen ollut pilaamassa itseäni jonkin aikaa lmfaooo</w:t>
      </w:r>
    </w:p>
    <w:p>
      <w:r>
        <w:rPr>
          <w:b/>
          <w:u w:val="single"/>
        </w:rPr>
        <w:t xml:space="preserve">278927</w:t>
      </w:r>
    </w:p>
    <w:p>
      <w:r>
        <w:t xml:space="preserve">12 lapsiystävällistä sanaa &amp;amp; 12 neulahuovutettua kuvitusta sen täytyy olla Cozy Classics @cozyclassics AMAZING!</w:t>
      </w:r>
    </w:p>
    <w:p>
      <w:r>
        <w:rPr>
          <w:b/>
          <w:u w:val="single"/>
        </w:rPr>
        <w:t xml:space="preserve">278928</w:t>
      </w:r>
    </w:p>
    <w:p>
      <w:r>
        <w:t xml:space="preserve">Michelle Obama Sports Her Natural Hair and the Internet Is Losing It https://t.co/5VAzFMsoSE via @yahoo-Many of Us care Nothing about her!</w:t>
      </w:r>
    </w:p>
    <w:p>
      <w:r>
        <w:rPr>
          <w:b/>
          <w:u w:val="single"/>
        </w:rPr>
        <w:t xml:space="preserve">278929</w:t>
      </w:r>
    </w:p>
    <w:p>
      <w:r>
        <w:t xml:space="preserve">@thrill10 @SeanWhitaker87 @RowlandRIVALS Jos hän päättää rakentaa joukkueen tällä tavalla, hän ei voi käyttää sitä tekosyynä sille, ettei hän ole voittanut lisää mestaruuksia, anteeksi.</w:t>
      </w:r>
    </w:p>
    <w:p>
      <w:r>
        <w:rPr>
          <w:b/>
          <w:u w:val="single"/>
        </w:rPr>
        <w:t xml:space="preserve">278930</w:t>
      </w:r>
    </w:p>
    <w:p>
      <w:r>
        <w:t xml:space="preserve">#gif #you https://t.co/CZnJoSqsEj fox, loma, grandfathered, 106, rajat, geraldin kaksi isää, im lomalla, meillä on oltava bounda... https://t.co/laL6rdAKYN</w:t>
      </w:r>
    </w:p>
    <w:p>
      <w:r>
        <w:rPr>
          <w:b/>
          <w:u w:val="single"/>
        </w:rPr>
        <w:t xml:space="preserve">278931</w:t>
      </w:r>
    </w:p>
    <w:p>
      <w:r>
        <w:t xml:space="preserve">#dbhangops on tulossa noin 15 minuutin kuluttua.</w:t>
        <w:br/>
        <w:t xml:space="preserve">Join: https://t.co/Fx8rUjysMg</w:t>
        <w:br/>
        <w:t xml:space="preserve">Watch: https://t.co/dYDCYjyiSr</w:t>
      </w:r>
    </w:p>
    <w:p>
      <w:r>
        <w:rPr>
          <w:b/>
          <w:u w:val="single"/>
        </w:rPr>
        <w:t xml:space="preserve">278932</w:t>
      </w:r>
    </w:p>
    <w:p>
      <w:r>
        <w:t xml:space="preserve">Tuntuuko onnekkaalta? Mitä hävittävää on? Osallistu nyt ja voita yksi viidestä ilmaiskappaleesta! https://t.co/vpEdgaO25Z #freedownload #book #ebook #amazongiveaway https://t.co/FXjd4hRLdr</w:t>
      </w:r>
    </w:p>
    <w:p>
      <w:r>
        <w:rPr>
          <w:b/>
          <w:u w:val="single"/>
        </w:rPr>
        <w:t xml:space="preserve">278933</w:t>
      </w:r>
    </w:p>
    <w:p>
      <w:r>
        <w:t xml:space="preserve">Voin pahoin. Neuvosto lähettää naapureille kirjeitä, joissa pyydetään lupaa haukkumispisteeseen talojemme ulkopuolella.</w:t>
      </w:r>
    </w:p>
    <w:p>
      <w:r>
        <w:rPr>
          <w:b/>
          <w:u w:val="single"/>
        </w:rPr>
        <w:t xml:space="preserve">278934</w:t>
      </w:r>
    </w:p>
    <w:p>
      <w:r>
        <w:t xml:space="preserve">Mitä jos joku loistavista tähdistä voittaisi, meidän pitäisi kuulla aikaosuudesta ja typerästä pokaalista #Wrestlemaniaa</w:t>
      </w:r>
    </w:p>
    <w:p>
      <w:r>
        <w:rPr>
          <w:b/>
          <w:u w:val="single"/>
        </w:rPr>
        <w:t xml:space="preserve">278935</w:t>
      </w:r>
    </w:p>
    <w:p>
      <w:r>
        <w:t xml:space="preserve">Elä älykkäämmin #SamsungConnectin avulla.</w:t>
        <w:t xml:space="preserve">Hallitse älykkäitä laitteita ja laitteita suoraan #Galaxy-puhelimellasi.</w:t>
        <w:br/>
        <w:br/>
        <w:t xml:space="preserve">https://t.co/vUhmVllgM3 https://t.co/vUhmVllgM3</w:t>
      </w:r>
    </w:p>
    <w:p>
      <w:r>
        <w:rPr>
          <w:b/>
          <w:u w:val="single"/>
        </w:rPr>
        <w:t xml:space="preserve">278936</w:t>
      </w:r>
    </w:p>
    <w:p>
      <w:r>
        <w:t xml:space="preserve">#NowPlaying School Day (Ring Ring Goes The Bell) - Single Version by Chuck Berry ♫ https://t.co/1ik6sgovrx https://t.co/1ik6sgovrx</w:t>
      </w:r>
    </w:p>
    <w:p>
      <w:r>
        <w:rPr>
          <w:b/>
          <w:u w:val="single"/>
        </w:rPr>
        <w:t xml:space="preserve">278937</w:t>
      </w:r>
    </w:p>
    <w:p>
      <w:r>
        <w:t xml:space="preserve">Hei kaverit, olen yhä täällä! Olen tehnyt kovasti töitä enkä ole postannut paljon, tai en ollenkaan, mutta olen palannut ja yritän... https://t.co/Ob6pkNMEQH...</w:t>
      </w:r>
    </w:p>
    <w:p>
      <w:r>
        <w:rPr>
          <w:b/>
          <w:u w:val="single"/>
        </w:rPr>
        <w:t xml:space="preserve">278938</w:t>
      </w:r>
    </w:p>
    <w:p>
      <w:r>
        <w:t xml:space="preserve">Yksi sisäinen ääni käskee sinua tekemään sen, kun taas toinen ääni huutaa.... Lisää Oinas https://t.co/x8njNsk1DS</w:t>
      </w:r>
    </w:p>
    <w:p>
      <w:r>
        <w:rPr>
          <w:b/>
          <w:u w:val="single"/>
        </w:rPr>
        <w:t xml:space="preserve">278939</w:t>
      </w:r>
    </w:p>
    <w:p>
      <w:r>
        <w:t xml:space="preserve">Indian Wellsin tappio on Miamin voitto. Federer &amp;amp; Kyrgios vihdoin vastakkain; kuka voittaa? @SteveTignor tekee päätöksen: https://t.co/O3w8uKZlQO https://t.co/OeLVMwiMHs https://t.co/OeLVMwiMHs</w:t>
      </w:r>
    </w:p>
    <w:p>
      <w:r>
        <w:rPr>
          <w:b/>
          <w:u w:val="single"/>
        </w:rPr>
        <w:t xml:space="preserve">278940</w:t>
      </w:r>
    </w:p>
    <w:p>
      <w:r>
        <w:t xml:space="preserve">@jimwaterson Hei Jim, miten ura julkisoikeudellisessa journalismissa sujuu? Tarvitsemme tiedotusvälineitä lopettamaan clickbait &amp;amp; tiedottaminen yleisölle. Onnea https://t.co/Pz6N1E47fo</w:t>
      </w:r>
    </w:p>
    <w:p>
      <w:r>
        <w:rPr>
          <w:b/>
          <w:u w:val="single"/>
        </w:rPr>
        <w:t xml:space="preserve">278941</w:t>
      </w:r>
    </w:p>
    <w:p>
      <w:r>
        <w:t xml:space="preserve">Geosähköinen pohjaveden etsintä Ilorinin yliopiston opetussairaalan tiloissa</w:t>
        <w:br/>
        <w:t xml:space="preserve">https://t.co/Xl7al7gFHE</w:t>
      </w:r>
    </w:p>
    <w:p>
      <w:r>
        <w:rPr>
          <w:b/>
          <w:u w:val="single"/>
        </w:rPr>
        <w:t xml:space="preserve">278942</w:t>
      </w:r>
    </w:p>
    <w:p>
      <w:r>
        <w:t xml:space="preserve">Tämä saattaa tuntua kaukaa haetulta, mutta mitä jos kapinalliset tekivätkin tämän saadakseen Yhdysvallat hyökkäämään Assadin kimppuun?  Sariini olisi tappanut avustustyöntekijöitä. https://t.co/KnY7WPsPcL</w:t>
      </w:r>
    </w:p>
    <w:p>
      <w:r>
        <w:rPr>
          <w:b/>
          <w:u w:val="single"/>
        </w:rPr>
        <w:t xml:space="preserve">278943</w:t>
      </w:r>
    </w:p>
    <w:p>
      <w:r>
        <w:t xml:space="preserve">@almzamora Oikea?! 😩 he eivät tiedä kamppailua lol kaikki talossani kuolevat heistä juuri nyt</w:t>
      </w:r>
    </w:p>
    <w:p>
      <w:r>
        <w:rPr>
          <w:b/>
          <w:u w:val="single"/>
        </w:rPr>
        <w:t xml:space="preserve">278944</w:t>
      </w:r>
    </w:p>
    <w:p>
      <w:r>
        <w:t xml:space="preserve">yksi henkilö seurasi minua ja yksi henkilö jätti minut seuraamatta // automaattisesti tarkistanut https://t.co/ZfI9wkSCP7</w:t>
      </w:r>
    </w:p>
    <w:p>
      <w:r>
        <w:rPr>
          <w:b/>
          <w:u w:val="single"/>
        </w:rPr>
        <w:t xml:space="preserve">278945</w:t>
      </w:r>
    </w:p>
    <w:p>
      <w:r>
        <w:t xml:space="preserve">Vuoden 1999 eniten tuottanut elokuva. Lähes kaksinkertainen verrattuna kakkossijaan (Kuudes aisti) ja nelinkertainen verrattuna Matrixiin. https://t.co/ks9FOLnWZx ...</w:t>
      </w:r>
    </w:p>
    <w:p>
      <w:r>
        <w:rPr>
          <w:b/>
          <w:u w:val="single"/>
        </w:rPr>
        <w:t xml:space="preserve">278946</w:t>
      </w:r>
    </w:p>
    <w:p>
      <w:r>
        <w:t xml:space="preserve">Michelle lauloi toisen kappaleensa paljon paremmin kuin ensimmäisen. Sen piti olla duetto, mutta se ei ollutkaan. #TheVoiceUK</w:t>
      </w:r>
    </w:p>
    <w:p>
      <w:r>
        <w:rPr>
          <w:b/>
          <w:u w:val="single"/>
        </w:rPr>
        <w:t xml:space="preserve">278947</w:t>
      </w:r>
    </w:p>
    <w:p>
      <w:r>
        <w:t xml:space="preserve">Jokseenkin positiivinen lehdistökirjoittelu vaikuttaa erittäin todennäköisesti Fidus Investment Corp $FDUS osakkeen hintaan https://t.co/S6ZKHypxIs</w:t>
      </w:r>
    </w:p>
    <w:p>
      <w:r>
        <w:rPr>
          <w:b/>
          <w:u w:val="single"/>
        </w:rPr>
        <w:t xml:space="preserve">278948</w:t>
      </w:r>
    </w:p>
    <w:p>
      <w:r>
        <w:t xml:space="preserve">Vetoketjut. Unohdin aprillipäivän. Halusin tehdä sellaisen. Welp. Minulla on varmaan paljon aikaa keksiä sellainen ensi vuodeksi.</w:t>
      </w:r>
    </w:p>
    <w:p>
      <w:r>
        <w:rPr>
          <w:b/>
          <w:u w:val="single"/>
        </w:rPr>
        <w:t xml:space="preserve">278949</w:t>
      </w:r>
    </w:p>
    <w:p>
      <w:r>
        <w:t xml:space="preserve">Shmuel Weinberger - Episodes from Quantitative Topology: 1. Variational ... https://t.co/wtcAItaenm via @YouTube</w:t>
      </w:r>
    </w:p>
    <w:p>
      <w:r>
        <w:rPr>
          <w:b/>
          <w:u w:val="single"/>
        </w:rPr>
        <w:t xml:space="preserve">278950</w:t>
      </w:r>
    </w:p>
    <w:p>
      <w:r>
        <w:t xml:space="preserve">Jos kysyt minulta, mitä tulin tekemään tässä maailmassa, minä, taiteilija, vastaan sinulle: Olen täällä elääkseni ääneen. -Émile Zola #quote</w:t>
      </w:r>
    </w:p>
    <w:p>
      <w:r>
        <w:rPr>
          <w:b/>
          <w:u w:val="single"/>
        </w:rPr>
        <w:t xml:space="preserve">278951</w:t>
      </w:r>
    </w:p>
    <w:p>
      <w:r>
        <w:t xml:space="preserve">Hyödynnä NW-SCC:n dual enrollment -ohjelmaa ottamalla yhteyttä numeroon 256.331.5289 tai lähettämällä sähköpostia osoitteeseen awuotto@nwscc.edu https://t.co/rMjKNF2rPB.</w:t>
      </w:r>
    </w:p>
    <w:p>
      <w:r>
        <w:rPr>
          <w:b/>
          <w:u w:val="single"/>
        </w:rPr>
        <w:t xml:space="preserve">278952</w:t>
      </w:r>
    </w:p>
    <w:p>
      <w:r>
        <w:t xml:space="preserve">@hasanthehun tekee erittelyä @theblaze @TomiLahren oli yksi suosikkipätkistäni. En netti paljon, joten mitä tapahtui?</w:t>
      </w:r>
    </w:p>
    <w:p>
      <w:r>
        <w:rPr>
          <w:b/>
          <w:u w:val="single"/>
        </w:rPr>
        <w:t xml:space="preserve">278953</w:t>
      </w:r>
    </w:p>
    <w:p>
      <w:r>
        <w:t xml:space="preserve">Tyhmät ihmiset vuonna 2013 Yhdysvallat pommitti Syyriaa samanlaisten toimien vuoksi. Arvaa kuka presidentti oli?</w:t>
        <w:br/>
        <w:br/>
        <w:t xml:space="preserve"> Mutta minä en ole... https://t.co/460QCmSwmd</w:t>
      </w:r>
    </w:p>
    <w:p>
      <w:r>
        <w:rPr>
          <w:b/>
          <w:u w:val="single"/>
        </w:rPr>
        <w:t xml:space="preserve">278954</w:t>
      </w:r>
    </w:p>
    <w:p>
      <w:r>
        <w:t xml:space="preserve">Ratsastat yhä positiivisen energian saapuvien aaltojen mukana, ... Lisää syöpään https://t.co/vGd1GlIzEm</w:t>
      </w:r>
    </w:p>
    <w:p>
      <w:r>
        <w:rPr>
          <w:b/>
          <w:u w:val="single"/>
        </w:rPr>
        <w:t xml:space="preserve">278955</w:t>
      </w:r>
    </w:p>
    <w:p>
      <w:r>
        <w:t xml:space="preserve">Mahtavaa! Löysin juuri tämän ILMAISEN Perspective Screens Mock-Up @Behance. Lataa: https://t.co/3SQGb0okBY via @pixeldima kautta.</w:t>
      </w:r>
    </w:p>
    <w:p>
      <w:r>
        <w:rPr>
          <w:b/>
          <w:u w:val="single"/>
        </w:rPr>
        <w:t xml:space="preserve">278956</w:t>
      </w:r>
    </w:p>
    <w:p>
      <w:r>
        <w:t xml:space="preserve">Harley Davidson Moottoripyörän tuulilasi - Freedom Shield - https://t.co/ymYKsJbKKn https://t.co/vt2H7oysBP https://t.co/vt2H7oysBP</w:t>
      </w:r>
    </w:p>
    <w:p>
      <w:r>
        <w:rPr>
          <w:b/>
          <w:u w:val="single"/>
        </w:rPr>
        <w:t xml:space="preserve">278957</w:t>
      </w:r>
    </w:p>
    <w:p>
      <w:r>
        <w:t xml:space="preserve">@tausif_alhindi @thewire_in Joten laittoman teurastamon vastainen toiminta on ihmisiä vastaan?  Milloin muslimit lähtevät leikkimään uhrikorttia? Tämä on sairasta.</w:t>
      </w:r>
    </w:p>
    <w:p>
      <w:r>
        <w:rPr>
          <w:b/>
          <w:u w:val="single"/>
        </w:rPr>
        <w:t xml:space="preserve">278958</w:t>
      </w:r>
    </w:p>
    <w:p>
      <w:r>
        <w:t xml:space="preserve">ohhh tämä on valinta @bookofthemonth huhtikuun kirjaan. Pyydän sitä heti kun se avautuu. https://t.co/A3a3mSFBoR</w:t>
      </w:r>
    </w:p>
    <w:p>
      <w:r>
        <w:rPr>
          <w:b/>
          <w:u w:val="single"/>
        </w:rPr>
        <w:t xml:space="preserve">278959</w:t>
      </w:r>
    </w:p>
    <w:p>
      <w:r>
        <w:t xml:space="preserve">Niinpä talon #3 rakentamisen aikana joku putosi maan päältä, joku kuoli ja joku pidätettiin :-)</w:t>
      </w:r>
    </w:p>
    <w:p>
      <w:r>
        <w:rPr>
          <w:b/>
          <w:u w:val="single"/>
        </w:rPr>
        <w:t xml:space="preserve">278960</w:t>
      </w:r>
    </w:p>
    <w:p>
      <w:r>
        <w:t xml:space="preserve">lol...mitä minäkin ajattelin...😂.... mutta se ei toimi; vain muutamalla osastolla,joten olen varma että ne ovat ...lol https://t.co/e5QfKrn8C2</w:t>
      </w:r>
    </w:p>
    <w:p>
      <w:r>
        <w:rPr>
          <w:b/>
          <w:u w:val="single"/>
        </w:rPr>
        <w:t xml:space="preserve">278961</w:t>
      </w:r>
    </w:p>
    <w:p>
      <w:r>
        <w:t xml:space="preserve">Sosiaaliset aktiviteetit saattavat olla kalenterissa tänään, mutta et ole... Lisää Neitsyt https://t.co/98XoHj7Y8c</w:t>
      </w:r>
    </w:p>
    <w:p>
      <w:r>
        <w:rPr>
          <w:b/>
          <w:u w:val="single"/>
        </w:rPr>
        <w:t xml:space="preserve">278962</w:t>
      </w:r>
    </w:p>
    <w:p>
      <w:r>
        <w:t xml:space="preserve">@StockCarMadness @SpeedShiftTV Voi hemmetti ei muista nyt lol hän meni pois edessä venyttää ja tuli takaisin ja kiinni joitakin hullu ilmaa</w:t>
      </w:r>
    </w:p>
    <w:p>
      <w:r>
        <w:rPr>
          <w:b/>
          <w:u w:val="single"/>
        </w:rPr>
        <w:t xml:space="preserve">278963</w:t>
      </w:r>
    </w:p>
    <w:p>
      <w:r>
        <w:t xml:space="preserve">Katso tätä siistiä kasvia. Haluaisin kokeilla sitä miniatyyripuutarhassa: Trachyandra https://t.co/Jc2keQCa1K</w:t>
      </w:r>
    </w:p>
    <w:p>
      <w:r>
        <w:rPr>
          <w:b/>
          <w:u w:val="single"/>
        </w:rPr>
        <w:t xml:space="preserve">278964</w:t>
      </w:r>
    </w:p>
    <w:p>
      <w:r>
        <w:t xml:space="preserve">UK Poliisihuutokauppa - 2 RENGASTA</w:t>
        <w:br/>
        <w:t xml:space="preserve">Tyyppi:</w:t>
        <w:br/>
        <w:t xml:space="preserve"> Väri: VALKOINEN METALLI - PINKKISET KIVET</w:t>
        <w:br/>
        <w:t xml:space="preserve">...</w:t>
        <w:br/>
        <w:t xml:space="preserve">https://t.co/kqg85cJZAq https://t.co/Qra2ifLfp2</w:t>
      </w:r>
    </w:p>
    <w:p>
      <w:r>
        <w:rPr>
          <w:b/>
          <w:u w:val="single"/>
        </w:rPr>
        <w:t xml:space="preserve">278965</w:t>
      </w:r>
    </w:p>
    <w:p>
      <w:r>
        <w:t xml:space="preserve">Vaikka rakastammekin avokadoja, ne voivat olla myrkyllisiä lemmikeillemme. Ei guacia niille tarkoittaa enemmän sinulle! #AFMsweepstakes - https://t.co/4k8EYAcFX3 https://t.co/YyE3q6nogU https://t.co/YyE3q6nogU</w:t>
      </w:r>
    </w:p>
    <w:p>
      <w:r>
        <w:rPr>
          <w:b/>
          <w:u w:val="single"/>
        </w:rPr>
        <w:t xml:space="preserve">278966</w:t>
      </w:r>
    </w:p>
    <w:p>
      <w:r>
        <w:t xml:space="preserve">Maailmankartta paljastaa maat, joissa matkailijat ovat edelleen vaarassa sairastua zikaan https://t.co/O3wrTVzc7E</w:t>
      </w:r>
    </w:p>
    <w:p>
      <w:r>
        <w:rPr>
          <w:b/>
          <w:u w:val="single"/>
        </w:rPr>
        <w:t xml:space="preserve">278967</w:t>
      </w:r>
    </w:p>
    <w:p>
      <w:r>
        <w:t xml:space="preserve">Olosuhteet klo 3:00 PM Lämpötila: 44.4F Sade 0.00" Kosteus: 81 pct Tuulen nopeus: 0.0 alkaen NNW Tuntuu: 44.4F</w:t>
      </w:r>
    </w:p>
    <w:p>
      <w:r>
        <w:rPr>
          <w:b/>
          <w:u w:val="single"/>
        </w:rPr>
        <w:t xml:space="preserve">278968</w:t>
      </w:r>
    </w:p>
    <w:p>
      <w:r>
        <w:t xml:space="preserve">Varasin juuri ajan hierontaan &amp;amp; he sanoivat, että koska olen uusi asiakas, minun täytyy tulla ajoissa, jotta he voivat meditoida kanssani 😂👌🏼</w:t>
      </w:r>
    </w:p>
    <w:p>
      <w:r>
        <w:rPr>
          <w:b/>
          <w:u w:val="single"/>
        </w:rPr>
        <w:t xml:space="preserve">278969</w:t>
      </w:r>
    </w:p>
    <w:p>
      <w:r>
        <w:t xml:space="preserve">3 tweepiä seurasi minua (kiitos!), eikä kukaan ole poistanut seuraamistani viimeisen päivän aikana. Kiitos https://t.co/g046JwYFc3.</w:t>
      </w:r>
    </w:p>
    <w:p>
      <w:r>
        <w:rPr>
          <w:b/>
          <w:u w:val="single"/>
        </w:rPr>
        <w:t xml:space="preserve">278970</w:t>
      </w:r>
    </w:p>
    <w:p>
      <w:r>
        <w:t xml:space="preserve">Voi tuntua siltä, että on olemassa näkymättömiä rajoja, jotka... Lisää Vesimies https://t.co/CwpUe1m6j0</w:t>
      </w:r>
    </w:p>
    <w:p>
      <w:r>
        <w:rPr>
          <w:b/>
          <w:u w:val="single"/>
        </w:rPr>
        <w:t xml:space="preserve">278971</w:t>
      </w:r>
    </w:p>
    <w:p>
      <w:r>
        <w:t xml:space="preserve">"Tavallinen sokeri</w:t>
        <w:br/>
        <w:t xml:space="preserve">Säilöntäaineet</w:t>
        <w:br/>
        <w:t xml:space="preserve">Antibakteeri</w:t>
        <w:br/>
        <w:t xml:space="preserve">Anti-sieni</w:t>
        <w:br/>
        <w:t xml:space="preserve">CMC (elintarvikelaatu)</w:t>
        <w:br/>
        <w:t xml:space="preserve">Kastike pannu 🍳</w:t>
        <w:br/>
        <w:t xml:space="preserve">Mangot"</w:t>
        <w:br/>
        <w:t xml:space="preserve">Ainesosat mehumme valmistukseen https://t.co/rpT7q6yMc2</w:t>
      </w:r>
    </w:p>
    <w:p>
      <w:r>
        <w:rPr>
          <w:b/>
          <w:u w:val="single"/>
        </w:rPr>
        <w:t xml:space="preserve">278972</w:t>
      </w:r>
    </w:p>
    <w:p>
      <w:r>
        <w:t xml:space="preserve">🇮🇴 Indonesia sallii viennin Freeportin kaivoksesta väliaikaisella sopimuksella https://t.co/XMTuMh5Qg3 INVESTINGcom</w:t>
      </w:r>
    </w:p>
    <w:p>
      <w:r>
        <w:rPr>
          <w:b/>
          <w:u w:val="single"/>
        </w:rPr>
        <w:t xml:space="preserve">278973</w:t>
      </w:r>
    </w:p>
    <w:p>
      <w:r>
        <w:t xml:space="preserve">@berniewoIfes @catherinerusse2 Luulen, että Serena Campbell ikuistaa nuo sanat "I HOPE SO". Vaikuttaa siltä, että ne voisivat olla melko merkittäviä😂😂😂</w:t>
      </w:r>
    </w:p>
    <w:p>
      <w:r>
        <w:rPr>
          <w:b/>
          <w:u w:val="single"/>
        </w:rPr>
        <w:t xml:space="preserve">278974</w:t>
      </w:r>
    </w:p>
    <w:p>
      <w:r>
        <w:t xml:space="preserve">@MarkHarrisNYC @ProPublica Samaa mieltä. Ihmiset voivat myös lahjoittaa @Propublicalle tukeakseen heidän hyvää työtään. (Annoin 35 dollaria, se teki minut onnelliseksi.) https://t.co/KMVhJhA9hP.</w:t>
      </w:r>
    </w:p>
    <w:p>
      <w:r>
        <w:rPr>
          <w:b/>
          <w:u w:val="single"/>
        </w:rPr>
        <w:t xml:space="preserve">278975</w:t>
      </w:r>
    </w:p>
    <w:p>
      <w:r>
        <w:t xml:space="preserve">@SevenMell @IAMVICADONIS jos minä mutta suolaa minun sprite ennen kuin juon sen, se tarkoittaa, että juon mineraalisuolaa? 😕😕</w:t>
      </w:r>
    </w:p>
    <w:p>
      <w:r>
        <w:rPr>
          <w:b/>
          <w:u w:val="single"/>
        </w:rPr>
        <w:t xml:space="preserve">278976</w:t>
      </w:r>
    </w:p>
    <w:p>
      <w:r>
        <w:t xml:space="preserve">P.S. Toinen lahja teille kaikille tänään ... NIER AUTOMATA COVER! https://t.co/JsJscsynw0 -oli niin innoissani kuullessaan toisen Song of the Ancientsin- https://t.co/19Mn8k37Ep - https://t.co/19Mn8k37Ep</w:t>
      </w:r>
    </w:p>
    <w:p>
      <w:r>
        <w:rPr>
          <w:b/>
          <w:u w:val="single"/>
        </w:rPr>
        <w:t xml:space="preserve">278977</w:t>
      </w:r>
    </w:p>
    <w:p>
      <w:r>
        <w:t xml:space="preserve">Kuka kertoi sinulle, mitä todelliset uutiset ovat? Olet MsInformed, yritä seurata rahaa, jos haluat totuuden, jos et, pysy idioottina, joka olet. https://t.co/69e17jxtmi.</w:t>
      </w:r>
    </w:p>
    <w:p>
      <w:r>
        <w:rPr>
          <w:b/>
          <w:u w:val="single"/>
        </w:rPr>
        <w:t xml:space="preserve">278978</w:t>
      </w:r>
    </w:p>
    <w:p>
      <w:r>
        <w:t xml:space="preserve">Kuka on mukana? Outside Bike &amp;amp; Brew Festival on tulossa takaisin Santa Fe 18-21 toukokuuta. Uusiin kierroksiin kuuluu erilainen Tour... https://t.co/Cg12Q4akoC...</w:t>
      </w:r>
    </w:p>
    <w:p>
      <w:r>
        <w:rPr>
          <w:b/>
          <w:u w:val="single"/>
        </w:rPr>
        <w:t xml:space="preserve">278979</w:t>
      </w:r>
    </w:p>
    <w:p>
      <w:r>
        <w:t xml:space="preserve">Chuckie Scumbag johdattaa kommarit suoraan jyrkänteen yli. Rakastan sitä! Jatka puhumista, Chuckie Scumbag, jatka puhumista.</w:t>
      </w:r>
    </w:p>
    <w:p>
      <w:r>
        <w:rPr>
          <w:b/>
          <w:u w:val="single"/>
        </w:rPr>
        <w:t xml:space="preserve">278980</w:t>
      </w:r>
    </w:p>
    <w:p>
      <w:r>
        <w:t xml:space="preserve">Kartta osoittaa, että protestantit ja katolilaiset elävät suurelta osin erillään Pohjois-Irlannissa 20 vuoden rauhan jälkeen. Lisääkö #brexit kuilua? https://t.co/A00TPMBWb9 https://t.co/ysGKxWFh9W https://t.co/ysGKxWFh9W</w:t>
      </w:r>
    </w:p>
    <w:p>
      <w:r>
        <w:rPr>
          <w:b/>
          <w:u w:val="single"/>
        </w:rPr>
        <w:t xml:space="preserve">278981</w:t>
      </w:r>
    </w:p>
    <w:p>
      <w:r>
        <w:t xml:space="preserve">@mkhm NOT JUST ANOTHER THEORY by Alan E. Halonen</w:t>
        <w:br/>
        <w:t xml:space="preserve">VAPAAEHTOINEN ESIKATSELU (ks. uudet tarkistukset APR 2017) go to, https://t.co/SWZAirBsDX</w:t>
      </w:r>
    </w:p>
    <w:p>
      <w:r>
        <w:rPr>
          <w:b/>
          <w:u w:val="single"/>
        </w:rPr>
        <w:t xml:space="preserve">278982</w:t>
      </w:r>
    </w:p>
    <w:p>
      <w:r>
        <w:t xml:space="preserve">Mikä @HubSpot-paketti sopii sinulle? Free vs. Basic vs. Pro vs. Enterprise via @CGDuffyDesigns @impactbnd https://t.co/aBta4zqzVS https://t.co/aBta4zqzVS</w:t>
      </w:r>
    </w:p>
    <w:p>
      <w:r>
        <w:rPr>
          <w:b/>
          <w:u w:val="single"/>
        </w:rPr>
        <w:t xml:space="preserve">278983</w:t>
      </w:r>
    </w:p>
    <w:p>
      <w:r>
        <w:t xml:space="preserve">Mihin aikaan meidän pitäisi odottaa @realDonaldTrumpin ilmoittavan, että hänen presidenttikautensa oli monimutkainen aprillipila? #aprilfoolsday #stoptheprank</w:t>
      </w:r>
    </w:p>
    <w:p>
      <w:r>
        <w:rPr>
          <w:b/>
          <w:u w:val="single"/>
        </w:rPr>
        <w:t xml:space="preserve">278984</w:t>
      </w:r>
    </w:p>
    <w:p>
      <w:r>
        <w:t xml:space="preserve">BREAKING!!! Toinen terrori-isku Euroopassa; Ainakin 3 kuollutta (lasketaan yhä) KUVAT https://t.co/gF00RLORdp</w:t>
      </w:r>
    </w:p>
    <w:p>
      <w:r>
        <w:rPr>
          <w:b/>
          <w:u w:val="single"/>
        </w:rPr>
        <w:t xml:space="preserve">278985</w:t>
      </w:r>
    </w:p>
    <w:p>
      <w:r>
        <w:t xml:space="preserve">Päivän suosikkitwiitit Dynamics 365 (CRM ja siihen liittyvät) - 2017-04-07 https://t.co/bZ26qXXtdw #MSDyn365 #Dynamics365 #MSDynCRM</w:t>
      </w:r>
    </w:p>
    <w:p>
      <w:r>
        <w:rPr>
          <w:b/>
          <w:u w:val="single"/>
        </w:rPr>
        <w:t xml:space="preserve">278986</w:t>
      </w:r>
    </w:p>
    <w:p>
      <w:r>
        <w:t xml:space="preserve">Kiitos @SriSri, että annat mahdollisuuden työskennellä paremman Intian puolesta:) On siunattua saada antaa positiivinen panos ! #election2014 https://t.co/MAKRhwfrXC</w:t>
      </w:r>
    </w:p>
    <w:p>
      <w:r>
        <w:rPr>
          <w:b/>
          <w:u w:val="single"/>
        </w:rPr>
        <w:t xml:space="preserve">278987</w:t>
      </w:r>
    </w:p>
    <w:p>
      <w:r>
        <w:t xml:space="preserve">@SaxonInfidel @minyashed @ohboywhatashot Näin #Sickulars ja Looney Liberals puolustavat Pakistanin sponsoroimien terroristien toimia.</w:t>
      </w:r>
    </w:p>
    <w:p>
      <w:r>
        <w:rPr>
          <w:b/>
          <w:u w:val="single"/>
        </w:rPr>
        <w:t xml:space="preserve">278988</w:t>
      </w:r>
    </w:p>
    <w:p>
      <w:r>
        <w:t xml:space="preserve">Osallistuin arvontaan, jossa on mahdollisuus voittaa "Standard/Queen Couples Pillowcases,Al..." by beautifullifehouse. https://t.co/CGQQuyC2Cz #giveaway</w:t>
      </w:r>
    </w:p>
    <w:p>
      <w:r>
        <w:rPr>
          <w:b/>
          <w:u w:val="single"/>
        </w:rPr>
        <w:t xml:space="preserve">278989</w:t>
      </w:r>
    </w:p>
    <w:p>
      <w:r>
        <w:t xml:space="preserve">Diego Costa signed Chelsea 2016-17 kotipaita UUSI Suuri miesten Sale https://t.co/rf2fGCDnXJ #CFC #ChelseaFC https://t.co/Hf0iNq0SUR</w:t>
      </w:r>
    </w:p>
    <w:p>
      <w:r>
        <w:rPr>
          <w:b/>
          <w:u w:val="single"/>
        </w:rPr>
        <w:t xml:space="preserve">278990</w:t>
      </w:r>
    </w:p>
    <w:p>
      <w:r>
        <w:t xml:space="preserve">Pakkaaminen, pakkaaminen, pakkaaminen... tänään pakkaamme ihanat Baker's Kitit seuraavaa... https://t.co/qWf7Xv947G...</w:t>
      </w:r>
    </w:p>
    <w:p>
      <w:r>
        <w:rPr>
          <w:b/>
          <w:u w:val="single"/>
        </w:rPr>
        <w:t xml:space="preserve">278991</w:t>
      </w:r>
    </w:p>
    <w:p>
      <w:r>
        <w:t xml:space="preserve">Tutkimuksen mukaan napanuoraverikokeella voidaan ennustaa kuolemaan johtava keuhkosairaus ennenaikaisesti syntyneillä lapsilla https://t.co/34ogdJBlHW. #all4your1 https://t.co/YE1NnVJPGh</w:t>
      </w:r>
    </w:p>
    <w:p>
      <w:r>
        <w:rPr>
          <w:b/>
          <w:u w:val="single"/>
        </w:rPr>
        <w:t xml:space="preserve">278992</w:t>
      </w:r>
    </w:p>
    <w:p>
      <w:r>
        <w:t xml:space="preserve">@pastornick Kiva. Minun espanjankieleni on jäänyt yli HS:stä. Asuin P.Ricossa 4 vähän aikaa lapsena &amp;amp; se on jäänyt mieleen. Käytän sitä edelleen töissä jonkin verran, mutta se on heikkoa. Tarvitsen upotusta.</w:t>
      </w:r>
    </w:p>
    <w:p>
      <w:r>
        <w:rPr>
          <w:b/>
          <w:u w:val="single"/>
        </w:rPr>
        <w:t xml:space="preserve">278993</w:t>
      </w:r>
    </w:p>
    <w:p>
      <w:r>
        <w:t xml:space="preserve">3&amp;amp; 4 BHK apts kaksinkertainen korkeus olohuoneet &amp;amp; yksityinen #terassit, jotka näkymät rehevä #green kansi Koregaon Park. https://t.co/SkAg47n47B https://t.co/sNFSyarlN7</w:t>
      </w:r>
    </w:p>
    <w:p>
      <w:r>
        <w:rPr>
          <w:b/>
          <w:u w:val="single"/>
        </w:rPr>
        <w:t xml:space="preserve">278994</w:t>
      </w:r>
    </w:p>
    <w:p>
      <w:r>
        <w:t xml:space="preserve">Jackie Hyland (@jackie_hyland) | Haluatko tietoisesti valmistettuja vaatteita, jotka sopivat #tyyliisi? Katso mitä @shopwearwell... https://t.co/ccbeb8wlej...</w:t>
      </w:r>
    </w:p>
    <w:p>
      <w:r>
        <w:rPr>
          <w:b/>
          <w:u w:val="single"/>
        </w:rPr>
        <w:t xml:space="preserve">278995</w:t>
      </w:r>
    </w:p>
    <w:p>
      <w:r>
        <w:t xml:space="preserve">Kukaan ei kuvittele sitä Pencen kanssa. Me kuvittelemme, että hän syrjäyttää työkaverin, koska hän ei saa syödä lounasta tämän kanssa. https://t.co/IpSBXC5TIe.</w:t>
      </w:r>
    </w:p>
    <w:p>
      <w:r>
        <w:rPr>
          <w:b/>
          <w:u w:val="single"/>
        </w:rPr>
        <w:t xml:space="preserve">278996</w:t>
      </w:r>
    </w:p>
    <w:p>
      <w:r>
        <w:t xml:space="preserve">Pyydän, teidän pitäisi kutsua jamb virkamiehet koska jamb rekisteröintikeskukset eivät riitä tarpeeksi https://t.co/G8TDAtgPQ8</w:t>
      </w:r>
    </w:p>
    <w:p>
      <w:r>
        <w:rPr>
          <w:b/>
          <w:u w:val="single"/>
        </w:rPr>
        <w:t xml:space="preserve">278997</w:t>
      </w:r>
    </w:p>
    <w:p>
      <w:r>
        <w:t xml:space="preserve">jos olen sinulle mukava ja yritän olla kunnollinen ihminen, se EI tarkoita, että haluan sinua tai haluan olla kanssasi.</w:t>
      </w:r>
    </w:p>
    <w:p>
      <w:r>
        <w:rPr>
          <w:b/>
          <w:u w:val="single"/>
        </w:rPr>
        <w:t xml:space="preserve">278998</w:t>
      </w:r>
    </w:p>
    <w:p>
      <w:r>
        <w:t xml:space="preserve">Katso näitä Facebook-epäonnistumisia, jotka on lähetetty väärään aikaan ja väärässä paikassa! https://t.co/jE8nBTYcmO ...</w:t>
      </w:r>
    </w:p>
    <w:p>
      <w:r>
        <w:rPr>
          <w:b/>
          <w:u w:val="single"/>
        </w:rPr>
        <w:t xml:space="preserve">278999</w:t>
      </w:r>
    </w:p>
    <w:p>
      <w:r>
        <w:t xml:space="preserve">@realDonaldTrump :-) Takaisin verkossa&amp;gt; Power Co Placed Heavy Cable Lines on our Power Poles + kovaa tuulta WeThePeople Forced 2Pay4 korjaukset?</w:t>
      </w:r>
    </w:p>
    <w:p>
      <w:r>
        <w:rPr>
          <w:b/>
          <w:u w:val="single"/>
        </w:rPr>
        <w:t xml:space="preserve">279000</w:t>
      </w:r>
    </w:p>
    <w:p>
      <w:r>
        <w:t xml:space="preserve">Tämän elokuvan katsominen on parempi kuin #milf-pornon katsominen: https://t.co/H1FCfqoMOf #LOL https://t.co/4tpQrMQOin</w:t>
      </w:r>
    </w:p>
    <w:p>
      <w:r>
        <w:rPr>
          <w:b/>
          <w:u w:val="single"/>
        </w:rPr>
        <w:t xml:space="preserve">279001</w:t>
      </w:r>
    </w:p>
    <w:p>
      <w:r>
        <w:t xml:space="preserve">@BorisJohnson @FabianPicardo Se on #aprilfool-vitsi, eikö olekin? Eihän Espanja voi olla noin tyhmä?</w:t>
      </w:r>
    </w:p>
    <w:p>
      <w:r>
        <w:rPr>
          <w:b/>
          <w:u w:val="single"/>
        </w:rPr>
        <w:t xml:space="preserve">279002</w:t>
      </w:r>
    </w:p>
    <w:p>
      <w:r>
        <w:t xml:space="preserve">Kalifornian unelmointi vaatii oikeanlaista pukeutumista. The Webster at @SouthCoastPlaza tarjoaa sinulle kaiken. https://t.co/l4dFmBkSbr https://t.co/bjGB7JbdLG https://t.co/bjGB7JbdLG</w:t>
      </w:r>
    </w:p>
    <w:p>
      <w:r>
        <w:rPr>
          <w:b/>
          <w:u w:val="single"/>
        </w:rPr>
        <w:t xml:space="preserve">279003</w:t>
      </w:r>
    </w:p>
    <w:p>
      <w:r>
        <w:t xml:space="preserve">tunnen energiaa ja ihmiset, jotka myös tuntevat tätä, tietävät, että se voi kirjaimellisesti tehdä sinut hulluksi, mutta olen oppinut selviytymään siitä ja hallitsemaan sitä :^).</w:t>
      </w:r>
    </w:p>
    <w:p>
      <w:r>
        <w:rPr>
          <w:b/>
          <w:u w:val="single"/>
        </w:rPr>
        <w:t xml:space="preserve">279004</w:t>
      </w:r>
    </w:p>
    <w:p>
      <w:r>
        <w:t xml:space="preserve">Reilu peli @11SamSmith nuo olivat likaisia dangles tänään! Sama taas huomenna? 😉 @CardiffFireIHC #Woooooo</w:t>
      </w:r>
    </w:p>
    <w:p>
      <w:r>
        <w:rPr>
          <w:b/>
          <w:u w:val="single"/>
        </w:rPr>
        <w:t xml:space="preserve">279005</w:t>
      </w:r>
    </w:p>
    <w:p>
      <w:r>
        <w:t xml:space="preserve">Ok... Palaset loksahtavat paikoilleen, eikö vain.......#rice #ABC #susanrice https://t.co/c6ckUb2A0L</w:t>
      </w:r>
    </w:p>
    <w:p>
      <w:r>
        <w:rPr>
          <w:b/>
          <w:u w:val="single"/>
        </w:rPr>
        <w:t xml:space="preserve">279006</w:t>
      </w:r>
    </w:p>
    <w:p>
      <w:r>
        <w:t xml:space="preserve">@NC_LYTE En edes tiedä, miksi omani on näin pirun korkea lmao Minusta tuntuu, että olen niin hyvä sammuttamaan paskaa. Guess theeee fuck not</w:t>
      </w:r>
    </w:p>
    <w:p>
      <w:r>
        <w:rPr>
          <w:b/>
          <w:u w:val="single"/>
        </w:rPr>
        <w:t xml:space="preserve">279007</w:t>
      </w:r>
    </w:p>
    <w:p>
      <w:r>
        <w:t xml:space="preserve">Tykkäsin @mattshean @YouTube-videosta https://t.co/niSeJrLKHq THE BLUE ARMY IS COMING! - Ancient Warfare 2</w:t>
      </w:r>
    </w:p>
    <w:p>
      <w:r>
        <w:rPr>
          <w:b/>
          <w:u w:val="single"/>
        </w:rPr>
        <w:t xml:space="preserve">279008</w:t>
      </w:r>
    </w:p>
    <w:p>
      <w:r>
        <w:t xml:space="preserve">Im ei sano, että naisten mielipiteet eivät ole arvokkaita, mutta yall on suurempi taipumus puhua suolistosta ennen kuin mieli käsittelee sen.</w:t>
      </w:r>
    </w:p>
    <w:p>
      <w:r>
        <w:rPr>
          <w:b/>
          <w:u w:val="single"/>
        </w:rPr>
        <w:t xml:space="preserve">279009</w:t>
      </w:r>
    </w:p>
    <w:p>
      <w:r>
        <w:t xml:space="preserve">X&amp;lt;-&amp;gt;X&amp;lt;-&amp;gt;X&amp;lt;-&amp;gt;X</w:t>
        <w:br/>
        <w:t xml:space="preserve">seitsemän transnaista</w:t>
        <w:br/>
        <w:t xml:space="preserve">amerikkalaisten joukossa nyt</w:t>
        <w:br/>
        <w:t xml:space="preserve">murhattu vuonna 2017</w:t>
        <w:br/>
        <w:t xml:space="preserve">~~~~~~~~~~~~~~#transvisibility #transoikeudet#murha #ihmisoikeudet https://t.co/OXa8cnLIf7</w:t>
      </w:r>
    </w:p>
    <w:p>
      <w:r>
        <w:rPr>
          <w:b/>
          <w:u w:val="single"/>
        </w:rPr>
        <w:t xml:space="preserve">279010</w:t>
      </w:r>
    </w:p>
    <w:p>
      <w:r>
        <w:t xml:space="preserve">Kun youtubeen laitetaan pianokokoelma, jonka parissa voi työskennellä, mutta kappaleet ovat vain Metallican ja No Doubtin pianoversioita...</w:t>
      </w:r>
    </w:p>
    <w:p>
      <w:r>
        <w:rPr>
          <w:b/>
          <w:u w:val="single"/>
        </w:rPr>
        <w:t xml:space="preserve">279011</w:t>
      </w:r>
    </w:p>
    <w:p>
      <w:r>
        <w:t xml:space="preserve">@FurryJadeFox Jumala... Sinä, minä ja Stormy odotimme ikuisuuden Old Chicagossa, että he tekisivät yksinkertaisen linjauksen. Ainakin meillä oli olutta :P</w:t>
      </w:r>
    </w:p>
    <w:p>
      <w:r>
        <w:rPr>
          <w:b/>
          <w:u w:val="single"/>
        </w:rPr>
        <w:t xml:space="preserve">279012</w:t>
      </w:r>
    </w:p>
    <w:p>
      <w:r>
        <w:t xml:space="preserve">#NOWPLAYING 'Beating Around The Bush' by 'Three Left' @Three_Left # Are you willing to help us progress? https://t.co/83tMLOmwzQ</w:t>
      </w:r>
    </w:p>
    <w:p>
      <w:r>
        <w:rPr>
          <w:b/>
          <w:u w:val="single"/>
        </w:rPr>
        <w:t xml:space="preserve">279013</w:t>
      </w:r>
    </w:p>
    <w:p>
      <w:r>
        <w:t xml:space="preserve">@bear_ing Uskon, että tämä henkilökohtaisen vastuun ja itsetutkiskelun puutteen suuntaus johtaa suuriin seurauksiin lähitulevaisuudessa.</w:t>
      </w:r>
    </w:p>
    <w:p>
      <w:r>
        <w:rPr>
          <w:b/>
          <w:u w:val="single"/>
        </w:rPr>
        <w:t xml:space="preserve">279014</w:t>
      </w:r>
    </w:p>
    <w:p>
      <w:r>
        <w:t xml:space="preserve">Montreal: RT evenko: Ikimuistoinen ilta mura_masa_:n seurassa on tulossa TheatreCoronaan 2. elokuuta!</w:t>
        <w:br/>
        <w:t xml:space="preserve"> Osta... https://t.co/swe7tKz1C0</w:t>
      </w:r>
    </w:p>
    <w:p>
      <w:r>
        <w:rPr>
          <w:b/>
          <w:u w:val="single"/>
        </w:rPr>
        <w:t xml:space="preserve">279015</w:t>
      </w:r>
    </w:p>
    <w:p>
      <w:r>
        <w:t xml:space="preserve">Kestävät #hankinnat: Liity @BSI_UK, @iemanet, @Action_Sustain + @lborouniversity for BS ISO 20400:2017 Launch https://t.co/hfOagIviwJ https://t.co/hfOagIviwJ.</w:t>
      </w:r>
    </w:p>
    <w:p>
      <w:r>
        <w:rPr>
          <w:b/>
          <w:u w:val="single"/>
        </w:rPr>
        <w:t xml:space="preserve">279016</w:t>
      </w:r>
    </w:p>
    <w:p>
      <w:r>
        <w:t xml:space="preserve">Flynn 🎶🎶 laulaa? Whoa... Tarvitsen Costco-kortin..täytyy ostaa popcornia Bulkissa!</w:t>
        <w:br/>
        <w:t xml:space="preserve">@realDonaldTrump</w:t>
        <w:br/>
        <w:t xml:space="preserve">@will_gotay</w:t>
        <w:br/>
        <w:t xml:space="preserve">@g_myrl</w:t>
        <w:br/>
        <w:t xml:space="preserve">@maddow</w:t>
        <w:br/>
        <w:t xml:space="preserve">@Lawrence</w:t>
      </w:r>
    </w:p>
    <w:p>
      <w:r>
        <w:rPr>
          <w:b/>
          <w:u w:val="single"/>
        </w:rPr>
        <w:t xml:space="preserve">279017</w:t>
      </w:r>
    </w:p>
    <w:p>
      <w:r>
        <w:t xml:space="preserve">#Yrittäjyys on Game Changer For Women - @BWBusinessworld https://t.co/wfqQYCgZH6 https://t.co/OykBRgGERj</w:t>
      </w:r>
    </w:p>
    <w:p>
      <w:r>
        <w:rPr>
          <w:b/>
          <w:u w:val="single"/>
        </w:rPr>
        <w:t xml:space="preserve">279018</w:t>
      </w:r>
    </w:p>
    <w:p>
      <w:r>
        <w:t xml:space="preserve">@varunbains91 Pahoittelemme haittaa .Tarkistamme bussioperaattorin kanssa ja pidämme sinut ajan tasalla päivityksistä.</w:t>
      </w:r>
    </w:p>
    <w:p>
      <w:r>
        <w:rPr>
          <w:b/>
          <w:u w:val="single"/>
        </w:rPr>
        <w:t xml:space="preserve">279019</w:t>
      </w:r>
    </w:p>
    <w:p>
      <w:r>
        <w:t xml:space="preserve">Kiitos ja paljon kiitosta Rockcliffe First Schoolille siitä, että se on pilottikoulu #CareerInspirationProjectissa @My_Metro https://t.co/WLhkvHF5Va kanssa.</w:t>
      </w:r>
    </w:p>
    <w:p>
      <w:r>
        <w:rPr>
          <w:b/>
          <w:u w:val="single"/>
        </w:rPr>
        <w:t xml:space="preserve">279020</w:t>
      </w:r>
    </w:p>
    <w:p>
      <w:r>
        <w:t xml:space="preserve">Sinulla saattaa olla vaikeuksia ilmaista tunteitasi tänään, mutta ei ... Lisää Taurus https://t.co/N1KjkbfCvI</w:t>
      </w:r>
    </w:p>
    <w:p>
      <w:r>
        <w:rPr>
          <w:b/>
          <w:u w:val="single"/>
        </w:rPr>
        <w:t xml:space="preserve">279021</w:t>
      </w:r>
    </w:p>
    <w:p>
      <w:r>
        <w:t xml:space="preserve">Olemme niin innoissamme #Birmingham Prioryn jäsenillemme, kun he pääsevät näkemään uuden kuntoklubinsa! Se avataan virallisesti uudelleen HUOMENNA! https://t.co/hfSwv0tIQ9</w:t>
      </w:r>
    </w:p>
    <w:p>
      <w:r>
        <w:rPr>
          <w:b/>
          <w:u w:val="single"/>
        </w:rPr>
        <w:t xml:space="preserve">279022</w:t>
      </w:r>
    </w:p>
    <w:p>
      <w:r>
        <w:t xml:space="preserve">Tykkäsin @YouTube-videosta @fortofgamertude https://t.co/XOOpvU5xEn SHOOTING STUFF! || Splatoon 2: Global Testfire | Suora lähetys</w:t>
      </w:r>
    </w:p>
    <w:p>
      <w:r>
        <w:rPr>
          <w:b/>
          <w:u w:val="single"/>
        </w:rPr>
        <w:t xml:space="preserve">279023</w:t>
      </w:r>
    </w:p>
    <w:p>
      <w:r>
        <w:t xml:space="preserve">@esuhxxi Hän ei ansaitse sitä kaikkea haukkumista 😔 Mielestäni hän on hyvä ja kiltti ihminen. Katson häntä tietäen Brosissa, hän on ihana.</w:t>
      </w:r>
    </w:p>
    <w:p>
      <w:r>
        <w:rPr>
          <w:b/>
          <w:u w:val="single"/>
        </w:rPr>
        <w:t xml:space="preserve">279024</w:t>
      </w:r>
    </w:p>
    <w:p>
      <w:r>
        <w:t xml:space="preserve">Mene GoFundMe-sivustolle ja laita hakusanaksi dachshund needs help. Kolmevuotias kermatyttöni on menettänyt tuntoa selästä.</w:t>
      </w:r>
    </w:p>
    <w:p>
      <w:r>
        <w:rPr>
          <w:b/>
          <w:u w:val="single"/>
        </w:rPr>
        <w:t xml:space="preserve">279025</w:t>
      </w:r>
    </w:p>
    <w:p>
      <w:r>
        <w:t xml:space="preserve">3D DIY ABS Aakkoset Numero Auto Kuorma-auto Tarrat Emblem Kirjain Badge Decals 40PCS https://t.co/Jzn7HtkNvg https://t.co/hQ4DMopaMl</w:t>
      </w:r>
    </w:p>
    <w:p>
      <w:r>
        <w:rPr>
          <w:b/>
          <w:u w:val="single"/>
        </w:rPr>
        <w:t xml:space="preserve">279026</w:t>
      </w:r>
    </w:p>
    <w:p>
      <w:r>
        <w:t xml:space="preserve">K: Mistä tunnistaa kovan lesbobaarin?� V: Edes biljardipöydässä ei ole palloja https://t.co/6jbtHY0lyd</w:t>
      </w:r>
    </w:p>
    <w:p>
      <w:r>
        <w:rPr>
          <w:b/>
          <w:u w:val="single"/>
        </w:rPr>
        <w:t xml:space="preserve">279027</w:t>
      </w:r>
    </w:p>
    <w:p>
      <w:r>
        <w:t xml:space="preserve">Luulin ennen, että vanhempani olivat outoja, koska katsoivat HGTV:tä. Mutta tässä minä istun ja katson Flip or Flop -ohjelmaa suunnitellessani uraani talonvaihtajana.</w:t>
      </w:r>
    </w:p>
    <w:p>
      <w:r>
        <w:rPr>
          <w:b/>
          <w:u w:val="single"/>
        </w:rPr>
        <w:t xml:space="preserve">279028</w:t>
      </w:r>
    </w:p>
    <w:p>
      <w:r>
        <w:t xml:space="preserve">Nauran myös niin paljon, koska yksi Morganan käyttämistä Personoista on nimeltään Zorro.</w:t>
        <w:br/>
        <w:t xml:space="preserve"> Melkein kuin One Piece viittaus minulle.</w:t>
      </w:r>
    </w:p>
    <w:p>
      <w:r>
        <w:rPr>
          <w:b/>
          <w:u w:val="single"/>
        </w:rPr>
        <w:t xml:space="preserve">279029</w:t>
      </w:r>
    </w:p>
    <w:p>
      <w:r>
        <w:t xml:space="preserve">@sandeep_mayekar @Ravi64350330 @vineeta0202 @mayankgandhi04 @TimesNow @AamAadmiParty @ArvindKejriwal Arvind on innovatiivisin CM.</w:t>
      </w:r>
    </w:p>
    <w:p>
      <w:r>
        <w:rPr>
          <w:b/>
          <w:u w:val="single"/>
        </w:rPr>
        <w:t xml:space="preserve">279030</w:t>
      </w:r>
    </w:p>
    <w:p>
      <w:r>
        <w:t xml:space="preserve">@madelainepetsch mitään uutisia siitä, mihin aikaan tapaaminen ja tervehdys on huomenna? Toivottavasti se ei ole kouluaikana 😂.</w:t>
      </w:r>
    </w:p>
    <w:p>
      <w:r>
        <w:rPr>
          <w:b/>
          <w:u w:val="single"/>
        </w:rPr>
        <w:t xml:space="preserve">279031</w:t>
      </w:r>
    </w:p>
    <w:p>
      <w:r>
        <w:t xml:space="preserve">Elämä kusettaa sinua mitä hankalimmalla tavalla ja odottaa sitten, että keräät palaset itse.</w:t>
      </w:r>
    </w:p>
    <w:p>
      <w:r>
        <w:rPr>
          <w:b/>
          <w:u w:val="single"/>
        </w:rPr>
        <w:t xml:space="preserve">279032</w:t>
      </w:r>
    </w:p>
    <w:p>
      <w:r>
        <w:t xml:space="preserve">Big Brother Naija: mitä teen Kemenille, jos näen hänet ohjelman jälkeen - T-boss [VIDEO] https://t.co/ljne0uApiY https://t.co/AoyvKvB1Fq</w:t>
      </w:r>
    </w:p>
    <w:p>
      <w:r>
        <w:rPr>
          <w:b/>
          <w:u w:val="single"/>
        </w:rPr>
        <w:t xml:space="preserve">279033</w:t>
      </w:r>
    </w:p>
    <w:p>
      <w:r>
        <w:t xml:space="preserve">Toivottavasti neekerini ajavat vielä puolestani, jos kuolen, ei ole mitään ammuskelua kadun toiselta puolelta, se on paikan päällä🤘🏽😡 https://t.co/bE0kw9U6Ip</w:t>
      </w:r>
    </w:p>
    <w:p>
      <w:r>
        <w:rPr>
          <w:b/>
          <w:u w:val="single"/>
        </w:rPr>
        <w:t xml:space="preserve">279034</w:t>
      </w:r>
    </w:p>
    <w:p>
      <w:r>
        <w:t xml:space="preserve">Lue uusin blogimme: Miten erottua joukosta - vinkkejä hyvään verkostoitumiseen https://t.co/okacoFkw8F #Verkostoituminen #Blogi #Business https://t.co/0wST4v4vjt</w:t>
      </w:r>
    </w:p>
    <w:p>
      <w:r>
        <w:rPr>
          <w:b/>
          <w:u w:val="single"/>
        </w:rPr>
        <w:t xml:space="preserve">279035</w:t>
      </w:r>
    </w:p>
    <w:p>
      <w:r>
        <w:t xml:space="preserve">Stat Trak Gut Knife Doppler Factory Uusi Giveaway! @TurboMotionReal https://t.co/b9qSj5hxTa #TurboNation</w:t>
      </w:r>
    </w:p>
    <w:p>
      <w:r>
        <w:rPr>
          <w:b/>
          <w:u w:val="single"/>
        </w:rPr>
        <w:t xml:space="preserve">279036</w:t>
      </w:r>
    </w:p>
    <w:p>
      <w:r>
        <w:t xml:space="preserve">Hanki Varastossa Up on Quilted Northern Tällä viikolla CVS Thru 4/8!... https://t.co/kumyvQ6Se5 https://t.co/20vUfMLZZN</w:t>
      </w:r>
    </w:p>
    <w:p>
      <w:r>
        <w:rPr>
          <w:b/>
          <w:u w:val="single"/>
        </w:rPr>
        <w:t xml:space="preserve">279037</w:t>
      </w:r>
    </w:p>
    <w:p>
      <w:r>
        <w:t xml:space="preserve">@662Maz @britainelects Lol vain vasemmistolaiset ajattelevat noin. Ei siinä ole mitään väärää, että on Blairite, ei edes PLP:ssä, joten mitä väliä sillä on?</w:t>
      </w:r>
    </w:p>
    <w:p>
      <w:r>
        <w:rPr>
          <w:b/>
          <w:u w:val="single"/>
        </w:rPr>
        <w:t xml:space="preserve">279038</w:t>
      </w:r>
    </w:p>
    <w:p>
      <w:r>
        <w:t xml:space="preserve">"Fake Stone Cold-Warrior Match Actually Happened 😂" via @BleacherReport App: https://t.co/6P6veUoRfn https://t.co/pE9K3adzuh</w:t>
      </w:r>
    </w:p>
    <w:p>
      <w:r>
        <w:rPr>
          <w:b/>
          <w:u w:val="single"/>
        </w:rPr>
        <w:t xml:space="preserve">279039</w:t>
      </w:r>
    </w:p>
    <w:p>
      <w:r>
        <w:t xml:space="preserve">@Patrici15767099 Ei, hänen viestinsä ensimmäinen osa on totta. Ulkomainen diktaattori auttoi häntä voittamaan. Itse asiassa hän ei olisi voinut voittaa ilman hänen kahdeksan vuoden apuaan. https://t.co/EhkHycrsX3.</w:t>
      </w:r>
    </w:p>
    <w:p>
      <w:r>
        <w:rPr>
          <w:b/>
          <w:u w:val="single"/>
        </w:rPr>
        <w:t xml:space="preserve">279040</w:t>
      </w:r>
    </w:p>
    <w:p>
      <w:r>
        <w:t xml:space="preserve">Tule menestyksekkääksi digitaaliyrittäjäksi https://t.co/kAvvNWVk6e #entrepreneur https://t.co/PsOXzxt5YX</w:t>
      </w:r>
    </w:p>
    <w:p>
      <w:r>
        <w:rPr>
          <w:b/>
          <w:u w:val="single"/>
        </w:rPr>
        <w:t xml:space="preserve">279041</w:t>
      </w:r>
    </w:p>
    <w:p>
      <w:r>
        <w:t xml:space="preserve">@RBRadio2 @thehill @realDonaldTrump Jos Obama ei olisi palkannut rikollisia, jotka sattuvat olemaan mustia, väri ei olisi ongelma.</w:t>
      </w:r>
    </w:p>
    <w:p>
      <w:r>
        <w:rPr>
          <w:b/>
          <w:u w:val="single"/>
        </w:rPr>
        <w:t xml:space="preserve">279042</w:t>
      </w:r>
    </w:p>
    <w:p>
      <w:r>
        <w:t xml:space="preserve">@ewnupdates Hän on orjankuljettaja.Hänellä ei ole maamme parasta etua sydämessään.On korkea aika hänen heilumisensa lopettaa.Tämä on icky #ZumaMustFall</w:t>
      </w:r>
    </w:p>
    <w:p>
      <w:r>
        <w:rPr>
          <w:b/>
          <w:u w:val="single"/>
        </w:rPr>
        <w:t xml:space="preserve">279043</w:t>
      </w:r>
    </w:p>
    <w:p>
      <w:r>
        <w:t xml:space="preserve">@SMEARGIRLS Soijamaito ei ole vain vihanneksia varten. Monet ovat laktoosi-intolerantteja ja haluavat olla ripuloimatta kahvilassa.</w:t>
      </w:r>
    </w:p>
    <w:p>
      <w:r>
        <w:rPr>
          <w:b/>
          <w:u w:val="single"/>
        </w:rPr>
        <w:t xml:space="preserve">279044</w:t>
      </w:r>
    </w:p>
    <w:p>
      <w:r>
        <w:t xml:space="preserve">@IvankaTrump luuletko olevasi muita parempi "ENTITLEMENT"-mentaliteetillasi?</w:t>
        <w:t xml:space="preserve">Teet minut todella sairaaksi.</w:t>
        <w:br/>
        <w:br/>
        <w:t xml:space="preserve">https://t.co/waKpIJcQZa https://t.co/waKpIJcQZa</w:t>
      </w:r>
    </w:p>
    <w:p>
      <w:r>
        <w:rPr>
          <w:b/>
          <w:u w:val="single"/>
        </w:rPr>
        <w:t xml:space="preserve">279045</w:t>
      </w:r>
    </w:p>
    <w:p>
      <w:r>
        <w:t xml:space="preserve">seksikäs jisoo alfa jisoo tai mitään, mutta hän menestys saa minut unohtamaan miten hengittää https://t.co/VAyqbmEgt3</w:t>
      </w:r>
    </w:p>
    <w:p>
      <w:r>
        <w:rPr>
          <w:b/>
          <w:u w:val="single"/>
        </w:rPr>
        <w:t xml:space="preserve">279046</w:t>
      </w:r>
    </w:p>
    <w:p>
      <w:r>
        <w:t xml:space="preserve">@Nelly_Mo Puhun omasta puolestani, Nelly pooh Olen ihminen ja minulla on tunteita, loukkasit tunteitani hyvin syvästi. Olen ollut aidoin fanisi</w:t>
      </w:r>
    </w:p>
    <w:p>
      <w:r>
        <w:rPr>
          <w:b/>
          <w:u w:val="single"/>
        </w:rPr>
        <w:t xml:space="preserve">279047</w:t>
      </w:r>
    </w:p>
    <w:p>
      <w:r>
        <w:t xml:space="preserve">Uusimmat Geoffin #smsports News Daily! https://t.co/raKUeGd2fG Kiitos @tariq_ahmad #hawksfantakeoverille!</w:t>
      </w:r>
    </w:p>
    <w:p>
      <w:r>
        <w:rPr>
          <w:b/>
          <w:u w:val="single"/>
        </w:rPr>
        <w:t xml:space="preserve">279048</w:t>
      </w:r>
    </w:p>
    <w:p>
      <w:r>
        <w:t xml:space="preserve">@AdamantxYves @poweredbyfufu LOL Hitto, minua kaartuu vasemmalle, oikealle, ylös, alas, kaikkialle! 😿</w:t>
      </w:r>
    </w:p>
    <w:p>
      <w:r>
        <w:rPr>
          <w:b/>
          <w:u w:val="single"/>
        </w:rPr>
        <w:t xml:space="preserve">279049</w:t>
      </w:r>
    </w:p>
    <w:p>
      <w:r>
        <w:t xml:space="preserve">@CoachVHart C/O 19 Jay Gardner @jaygardner01 6'1 275lbs OL/DL/LS Mt Island Charter Mt Holly NC https://t.co/kuBAQVTyBl</w:t>
      </w:r>
    </w:p>
    <w:p>
      <w:r>
        <w:rPr>
          <w:b/>
          <w:u w:val="single"/>
        </w:rPr>
        <w:t xml:space="preserve">279050</w:t>
      </w:r>
    </w:p>
    <w:p>
      <w:r>
        <w:t xml:space="preserve">Jotta valo voisi loistaa niin kirkkaasti, pimeyden on oltava läsnä.</w:t>
        <w:br/>
        <w:t xml:space="preserve">-Sir Francis Bacon</w:t>
        <w:br/>
        <w:br/>
        <w:t xml:space="preserve">KISSES AngSunshineNamin</w:t>
      </w:r>
    </w:p>
    <w:p>
      <w:r>
        <w:rPr>
          <w:b/>
          <w:u w:val="single"/>
        </w:rPr>
        <w:t xml:space="preserve">279051</w:t>
      </w:r>
    </w:p>
    <w:p>
      <w:r>
        <w:t xml:space="preserve">Web Developer/C#/ASP.NET Redditch &amp;amp;punta;30-50k Redditch https://t.co/GYllfmBKCp #Javascript #työt</w:t>
      </w:r>
    </w:p>
    <w:p>
      <w:r>
        <w:rPr>
          <w:b/>
          <w:u w:val="single"/>
        </w:rPr>
        <w:t xml:space="preserve">279052</w:t>
      </w:r>
    </w:p>
    <w:p>
      <w:r>
        <w:t xml:space="preserve">Tietomurrot, vaarantuneet valtuudet ja lunnasohjelmat ovat CIO:iden ja CTO:iden suurimpia huolenaiheita: New IEEE... https://t.co/NOnfQKD7Ib #infosec</w:t>
      </w:r>
    </w:p>
    <w:p>
      <w:r>
        <w:rPr>
          <w:b/>
          <w:u w:val="single"/>
        </w:rPr>
        <w:t xml:space="preserve">279053</w:t>
      </w:r>
    </w:p>
    <w:p>
      <w:r>
        <w:t xml:space="preserve">Arsenal "unohti juhlia" maaleja Man Cityä vastaan, väittää seuralegenda Henry https://t.co/wgUiNd5uH9</w:t>
      </w:r>
    </w:p>
    <w:p>
      <w:r>
        <w:rPr>
          <w:b/>
          <w:u w:val="single"/>
        </w:rPr>
        <w:t xml:space="preserve">279054</w:t>
      </w:r>
    </w:p>
    <w:p>
      <w:r>
        <w:t xml:space="preserve">@geetmh @srinivasdharma @rupasubramanya Juuri näin tapahtuu minun osavaltiossani.</w:t>
        <w:t xml:space="preserve">Köyhiä heimoporukoita huijataan.,ryöstetään.</w:t>
        <w:br/>
        <w:t xml:space="preserve">https://t.co/J0KDWfsYIB https://t.co/J0KDWfsYIB</w:t>
      </w:r>
    </w:p>
    <w:p>
      <w:r>
        <w:rPr>
          <w:b/>
          <w:u w:val="single"/>
        </w:rPr>
        <w:t xml:space="preserve">279055</w:t>
      </w:r>
    </w:p>
    <w:p>
      <w:r>
        <w:t xml:space="preserve">@ManishChandSurg @UCLDivofSurgery @CleveClinicFL @AISChannel @royalmarsden @uclh @HospitalsApollo @SWexner @SWexner @venky72 @HugoDeLacy @AntoniodeLacy @prof_gina_brown @marianaberho @escp_tweets @RCSnews @ACPGBI Elävä legenda, Wexner, kuningasleijona, joka johtaa leijonien armeijaa</w:t>
      </w:r>
    </w:p>
    <w:p>
      <w:r>
        <w:rPr>
          <w:b/>
          <w:u w:val="single"/>
        </w:rPr>
        <w:t xml:space="preserve">279056</w:t>
      </w:r>
    </w:p>
    <w:p>
      <w:r>
        <w:t xml:space="preserve">@SkyNews Entä EU:n organisaatiossa oleva omaisuutemme, jonka olemme maksaneet vuosien varrella EU:lle maksamillamme 500 miljardin punnan maksuilla?</w:t>
      </w:r>
    </w:p>
    <w:p>
      <w:r>
        <w:rPr>
          <w:b/>
          <w:u w:val="single"/>
        </w:rPr>
        <w:t xml:space="preserve">279057</w:t>
      </w:r>
    </w:p>
    <w:p>
      <w:r>
        <w:t xml:space="preserve">Kesätunika - Tiibetiläinen wrap tunika -Wrap top/tuni https://t.co/IzT7ePACpw #etsy #giftforher #giftforwomen #etsyseller https://t.co/gzwasOmyHw</w:t>
      </w:r>
    </w:p>
    <w:p>
      <w:r>
        <w:rPr>
          <w:b/>
          <w:u w:val="single"/>
        </w:rPr>
        <w:t xml:space="preserve">279058</w:t>
      </w:r>
    </w:p>
    <w:p>
      <w:r>
        <w:t xml:space="preserve">Mitä mieltä olet uusista Edit House -mainoksistamme? Tunnetko jonkun, jolla on sydän palvelua varten? Harkitse liittymistä APD:hen!... https://t.co/GtW0HFi5H1...</w:t>
      </w:r>
    </w:p>
    <w:p>
      <w:r>
        <w:rPr>
          <w:b/>
          <w:u w:val="single"/>
        </w:rPr>
        <w:t xml:space="preserve">279059</w:t>
      </w:r>
    </w:p>
    <w:p>
      <w:r>
        <w:t xml:space="preserve">{OLCToday}: RT katrinamwehr: Viimeinen tiimi tässä istunnossa on nyt syöttämässä! #OLCInnovateSDS älä unohda äänestää! https://t.co/YOSMCIixwg #OLCIn...</w:t>
      </w:r>
    </w:p>
    <w:p>
      <w:r>
        <w:rPr>
          <w:b/>
          <w:u w:val="single"/>
        </w:rPr>
        <w:t xml:space="preserve">279060</w:t>
      </w:r>
    </w:p>
    <w:p>
      <w:r>
        <w:t xml:space="preserve">Viimeisin The Daily EURO SELLER Post! https://t.co/dLhJEDGpbv Kiitos @call_me_nots @Tokyo_of_Tokyo @takahato #tech #consumer</w:t>
      </w:r>
    </w:p>
    <w:p>
      <w:r>
        <w:rPr>
          <w:b/>
          <w:u w:val="single"/>
        </w:rPr>
        <w:t xml:space="preserve">279061</w:t>
      </w:r>
    </w:p>
    <w:p>
      <w:r>
        <w:t xml:space="preserve">Kävin eilen ystäväni kanssa kävelyllä 4 mailia. Hythestä Brockhill Country Parkiin, sen ympäri ja takaisin Hytheen. Raikasta ilmaa, puita, puro.</w:t>
      </w:r>
    </w:p>
    <w:p>
      <w:r>
        <w:rPr>
          <w:b/>
          <w:u w:val="single"/>
        </w:rPr>
        <w:t xml:space="preserve">279062</w:t>
      </w:r>
    </w:p>
    <w:p>
      <w:r>
        <w:t xml:space="preserve">@tbcrockhill Jäsenet ovat parhaita! Robert on johdonmukainen ja tekee aina kovasti töitä. Hän ja valmentaja Wayne ovat kehittäneet... https://t.co/DGyjxKzzZN...</w:t>
      </w:r>
    </w:p>
    <w:p>
      <w:r>
        <w:rPr>
          <w:b/>
          <w:u w:val="single"/>
        </w:rPr>
        <w:t xml:space="preserve">279063</w:t>
      </w:r>
    </w:p>
    <w:p>
      <w:r>
        <w:t xml:space="preserve">Löytyi transponderi etana!</w:t>
        <w:br/>
        <w:t xml:space="preserve">Ace ja Luffy muodostavat murtumattoman muurin taistelussa!</w:t>
        <w:br/>
        <w:t xml:space="preserve">https://t.co/xCH72y6FKI https://t.co/8ScALBrcyH</w:t>
      </w:r>
    </w:p>
    <w:p>
      <w:r>
        <w:rPr>
          <w:b/>
          <w:u w:val="single"/>
        </w:rPr>
        <w:t xml:space="preserve">279064</w:t>
      </w:r>
    </w:p>
    <w:p>
      <w:r>
        <w:t xml:space="preserve">Vaikka se sattuisi kuinka paljon nyt, jonain päivänä katsot taaksepäin ja huomaat, että se muutti elämäsi paremmaksi.</w:t>
      </w:r>
    </w:p>
    <w:p>
      <w:r>
        <w:rPr>
          <w:b/>
          <w:u w:val="single"/>
        </w:rPr>
        <w:t xml:space="preserve">279065</w:t>
      </w:r>
    </w:p>
    <w:p>
      <w:r>
        <w:t xml:space="preserve">@AryehSPG027 Älä unohda käyttää #AmexHiltonGC-tarjoustasi! Kuluta w/rekisteröidyllä kortilla saadaksesi säästöjä. Ehdot https://t.co/Z72h0IScWi</w:t>
      </w:r>
    </w:p>
    <w:p>
      <w:r>
        <w:rPr>
          <w:b/>
          <w:u w:val="single"/>
        </w:rPr>
        <w:t xml:space="preserve">279066</w:t>
      </w:r>
    </w:p>
    <w:p>
      <w:r>
        <w:t xml:space="preserve">KYLLÄ!!! @Pinkin uusi kuntosalikuva todistaa, että vaa'an numero ei merkitse mitään https://t.co/he4VKF7Icy via @delishdotcom #P!nkRocks</w:t>
      </w:r>
    </w:p>
    <w:p>
      <w:r>
        <w:rPr>
          <w:b/>
          <w:u w:val="single"/>
        </w:rPr>
        <w:t xml:space="preserve">279067</w:t>
      </w:r>
    </w:p>
    <w:p>
      <w:r>
        <w:t xml:space="preserve">Tämä ei ole mikään vitsi.</w:t>
        <w:br/>
        <w:t xml:space="preserve"> Iskemme aktivisteja, koska he ovat äänekkäitä, mutta vaikenemme hallituksemme johtajien tekopyhyydestä.</w:t>
      </w:r>
    </w:p>
    <w:p>
      <w:r>
        <w:rPr>
          <w:b/>
          <w:u w:val="single"/>
        </w:rPr>
        <w:t xml:space="preserve">279068</w:t>
      </w:r>
    </w:p>
    <w:p>
      <w:r>
        <w:t xml:space="preserve">Joskus sitoutumisesi velvoitteidesi täyttämiseen on... Lisää Taurus https://t.co/wW4wpuUvp4</w:t>
      </w:r>
    </w:p>
    <w:p>
      <w:r>
        <w:rPr>
          <w:b/>
          <w:u w:val="single"/>
        </w:rPr>
        <w:t xml:space="preserve">279069</w:t>
      </w:r>
    </w:p>
    <w:p>
      <w:r>
        <w:t xml:space="preserve">Henkilökohtainen suosikki minun @Etsy shop tämä upea kettu muodostavat laukku, pussi £ 9,50 suuri monikäyttöinen kokoinen laukku. https://t.co/GygBVwEo1v</w:t>
      </w:r>
    </w:p>
    <w:p>
      <w:r>
        <w:rPr>
          <w:b/>
          <w:u w:val="single"/>
        </w:rPr>
        <w:t xml:space="preserve">279070</w:t>
      </w:r>
    </w:p>
    <w:p>
      <w:r>
        <w:t xml:space="preserve">Olen #TeamSerena @Chase Battle of the Paddle - kukaan ei voita hänen rystylyöntiään! Kenen joukkueessa sinä olet? https://t.co/fIeigeRPve</w:t>
      </w:r>
    </w:p>
    <w:p>
      <w:r>
        <w:rPr>
          <w:b/>
          <w:u w:val="single"/>
        </w:rPr>
        <w:t xml:space="preserve">279071</w:t>
      </w:r>
    </w:p>
    <w:p>
      <w:r>
        <w:t xml:space="preserve">Cust:</w:t>
        <w:br/>
        <w:t xml:space="preserve"> Minä: Ei, sir, anteeksi</w:t>
        <w:br/>
        <w:t xml:space="preserve">Cust:</w:t>
        <w:br/>
        <w:t xml:space="preserve"> Minä: Ai niin, voitte hankkia sen tuolta..</w:t>
        <w:br/>
        <w:t xml:space="preserve"> (Käänny ympäri ja kävele pois)</w:t>
      </w:r>
    </w:p>
    <w:p>
      <w:r>
        <w:rPr>
          <w:b/>
          <w:u w:val="single"/>
        </w:rPr>
        <w:t xml:space="preserve">279072</w:t>
      </w:r>
    </w:p>
    <w:p>
      <w:r>
        <w:t xml:space="preserve">Tänään on torstai. Keskustelukerho alkaa keskipäivällä; sosiaalinen toimintakerho alkaa klo 13.30. Tavataan osoitteessa L-029.</w:t>
        <w:br/>
        <w:t xml:space="preserve"> #UAlberta #ELS</w:t>
      </w:r>
    </w:p>
    <w:p>
      <w:r>
        <w:rPr>
          <w:b/>
          <w:u w:val="single"/>
        </w:rPr>
        <w:t xml:space="preserve">279073</w:t>
      </w:r>
    </w:p>
    <w:p>
      <w:r>
        <w:t xml:space="preserve">"Se, mitä on takanamme ja mitä on edessämme, on pikkujuttu verrattuna siihen, mitä on sisällämme." (Ralph Waldo Emerson) #quote</w:t>
      </w:r>
    </w:p>
    <w:p>
      <w:r>
        <w:rPr>
          <w:b/>
          <w:u w:val="single"/>
        </w:rPr>
        <w:t xml:space="preserve">279074</w:t>
      </w:r>
    </w:p>
    <w:p>
      <w:r>
        <w:t xml:space="preserve">#arviointi Tiiminrakennusharjoituksia tällä sovelluksella https://t.co/hjMzQNQgkl https://t.co/yQKsIE8Bv4 #uni #psykologia #tavoitteet #tiimi https://t.co/l4Io4rIN0c</w:t>
      </w:r>
    </w:p>
    <w:p>
      <w:r>
        <w:rPr>
          <w:b/>
          <w:u w:val="single"/>
        </w:rPr>
        <w:t xml:space="preserve">279075</w:t>
      </w:r>
    </w:p>
    <w:p>
      <w:r>
        <w:t xml:space="preserve">Jeff lähetti minulle eilen illalla hyvänyön viestin, jossa hän sanoi, ja lainaan sitä: "Kerro minulle, kun tulet kotiin torakoiden kanssa asunnostani."</w:t>
      </w:r>
    </w:p>
    <w:p>
      <w:r>
        <w:rPr>
          <w:b/>
          <w:u w:val="single"/>
        </w:rPr>
        <w:t xml:space="preserve">279076</w:t>
      </w:r>
    </w:p>
    <w:p>
      <w:r>
        <w:t xml:space="preserve">Takaisin studiossa tänä iltana scpdrumsin kanssa aloittamassa kolmatta sooloalbumiani #newmusic #newalbum... https://t.co/B1NjWguNPP ...</w:t>
      </w:r>
    </w:p>
    <w:p>
      <w:r>
        <w:rPr>
          <w:b/>
          <w:u w:val="single"/>
        </w:rPr>
        <w:t xml:space="preserve">279077</w:t>
      </w:r>
    </w:p>
    <w:p>
      <w:r>
        <w:t xml:space="preserve">Vau... Nämä kengät todella heijastavat armon tunnetta @clarksshoes #ColwynBay https://t.co/pS5fcZi1ep</w:t>
      </w:r>
    </w:p>
    <w:p>
      <w:r>
        <w:rPr>
          <w:b/>
          <w:u w:val="single"/>
        </w:rPr>
        <w:t xml:space="preserve">279078</w:t>
      </w:r>
    </w:p>
    <w:p>
      <w:r>
        <w:t xml:space="preserve">Ihana keskiviikko😍 shellac kädet ja jalat £ 35! 0161 980 4237 #shellac #käsissä #jaloissa #wonderfulwednesday @AmpikaPickston1</w:t>
      </w:r>
    </w:p>
    <w:p>
      <w:r>
        <w:rPr>
          <w:b/>
          <w:u w:val="single"/>
        </w:rPr>
        <w:t xml:space="preserve">279079</w:t>
      </w:r>
    </w:p>
    <w:p>
      <w:r>
        <w:t xml:space="preserve">Melania ja minä saamme kunnian valaista @WhiteHousea tänä iltana... https://t.co/xMbWVVUifB by #ArmorCavSpin via @c0nvey https://t.co/8MjJbxA5wQ</w:t>
      </w:r>
    </w:p>
    <w:p>
      <w:r>
        <w:rPr>
          <w:b/>
          <w:u w:val="single"/>
        </w:rPr>
        <w:t xml:space="preserve">279080</w:t>
      </w:r>
    </w:p>
    <w:p>
      <w:r>
        <w:t xml:space="preserve">@sureshpprabhu juna 4 tuntia myöhässä liput palautus pe täysi palautus, käynnissä juna 5 - 7 tuntia myöhässä matkustajille ke liye ? Kuchh v nahi?</w:t>
      </w:r>
    </w:p>
    <w:p>
      <w:r>
        <w:rPr>
          <w:b/>
          <w:u w:val="single"/>
        </w:rPr>
        <w:t xml:space="preserve">279081</w:t>
      </w:r>
    </w:p>
    <w:p>
      <w:r>
        <w:t xml:space="preserve">@QueenSaunyama Ei suinkaan, mutta me mustat zimbabwelaiset emme ole vielä ymmärtäneet sen arvoa tai omaksuneet sitä.</w:t>
      </w:r>
    </w:p>
    <w:p>
      <w:r>
        <w:rPr>
          <w:b/>
          <w:u w:val="single"/>
        </w:rPr>
        <w:t xml:space="preserve">279082</w:t>
      </w:r>
    </w:p>
    <w:p>
      <w:r>
        <w:t xml:space="preserve">Kun olin päässyt autoon, @lyft-kuljettajani vaihtoi radion hip hopiin. Luulen, että hän yrittää naida. Kerron sinulle, jos hän sormettaa minua.</w:t>
      </w:r>
    </w:p>
    <w:p>
      <w:r>
        <w:rPr>
          <w:b/>
          <w:u w:val="single"/>
        </w:rPr>
        <w:t xml:space="preserve">279083</w:t>
      </w:r>
    </w:p>
    <w:p>
      <w:r>
        <w:t xml:space="preserve">@MissRBaller Veljeni Pitbull. Se on kuuro, mutta se on ihana ja se rakastaa halailua😍 https://t.co/dNYzjAryIp https://t.co/dNYzjAryIp.</w:t>
      </w:r>
    </w:p>
    <w:p>
      <w:r>
        <w:rPr>
          <w:b/>
          <w:u w:val="single"/>
        </w:rPr>
        <w:t xml:space="preserve">279084</w:t>
      </w:r>
    </w:p>
    <w:p>
      <w:r>
        <w:t xml:space="preserve">ฉันชอบวิดีโอ @YouTube https://t.co/CmbrsFtAZg We Dont Talk Anymore - Charlie Puth ft. Selena Gomez [Tom ft.</w:t>
      </w:r>
    </w:p>
    <w:p>
      <w:r>
        <w:rPr>
          <w:b/>
          <w:u w:val="single"/>
        </w:rPr>
        <w:t xml:space="preserve">279085</w:t>
      </w:r>
    </w:p>
    <w:p>
      <w:r>
        <w:t xml:space="preserve">#Cards #NFL 1964 Wheaties Stamps New York Giants Emblem Card PSA 6 EX-MINT Undergraded https://t.co/ibCse7QtM0 #Card #Football https://t.co/6PbRblP2Ec</w:t>
      </w:r>
    </w:p>
    <w:p>
      <w:r>
        <w:rPr>
          <w:b/>
          <w:u w:val="single"/>
        </w:rPr>
        <w:t xml:space="preserve">279086</w:t>
      </w:r>
    </w:p>
    <w:p>
      <w:r>
        <w:t xml:space="preserve">Mitä tarkoitat? Jos me seurustelemme, sinulla on kaikki minun sosiaalinen media . Ei mitään pelejä https://t.co/Whv1DG8CSm</w:t>
      </w:r>
    </w:p>
    <w:p>
      <w:r>
        <w:rPr>
          <w:b/>
          <w:u w:val="single"/>
        </w:rPr>
        <w:t xml:space="preserve">279087</w:t>
      </w:r>
    </w:p>
    <w:p>
      <w:r>
        <w:t xml:space="preserve">Tämä olen minä huomenna, kun viikko on ollut täynnä paskaa, jonka Amerikan yritysmaailma on suonut https://t.co/qV44hokzUU</w:t>
      </w:r>
    </w:p>
    <w:p>
      <w:r>
        <w:rPr>
          <w:b/>
          <w:u w:val="single"/>
        </w:rPr>
        <w:t xml:space="preserve">279088</w:t>
      </w:r>
    </w:p>
    <w:p>
      <w:r>
        <w:t xml:space="preserve">Kaikki näyttävät vihaavan häntä. Hänellä ei taida olla yhtään fania Australian ulkopuolella. Mutta hän oli loistava eilen. Hänen olisi pitänyt voittaa https://t.co/ncjdyEusig</w:t>
      </w:r>
    </w:p>
    <w:p>
      <w:r>
        <w:rPr>
          <w:b/>
          <w:u w:val="single"/>
        </w:rPr>
        <w:t xml:space="preserve">279089</w:t>
      </w:r>
    </w:p>
    <w:p>
      <w:r>
        <w:t xml:space="preserve">Hei ihmiset USA:ssa, #UK:ssa, #Kanadassa ja muualla! Nauttikaa tästä elokuvasta: https://t.co/Vv14pvp5AW https://t.co/2pKioVNJjM</w:t>
      </w:r>
    </w:p>
    <w:p>
      <w:r>
        <w:rPr>
          <w:b/>
          <w:u w:val="single"/>
        </w:rPr>
        <w:t xml:space="preserve">279090</w:t>
      </w:r>
    </w:p>
    <w:p>
      <w:r>
        <w:t xml:space="preserve">@VuyaniJoni @YesWeCrann @KurtLaduma hahaha kiitos.kaksi realistista lähdettä ei voi olla väärässä.luotan ja tervehdin nyt @kurtLaduma 😃😃😃😃👊🏾</w:t>
      </w:r>
    </w:p>
    <w:p>
      <w:r>
        <w:rPr>
          <w:b/>
          <w:u w:val="single"/>
        </w:rPr>
        <w:t xml:space="preserve">279091</w:t>
      </w:r>
    </w:p>
    <w:p>
      <w:r>
        <w:t xml:space="preserve">Histoglass MONO -järjestelmällä suojatut vanhat mestarit https://t.co/jnajkRkSYe #glass https://t.co/jyOKnelac9</w:t>
      </w:r>
    </w:p>
    <w:p>
      <w:r>
        <w:rPr>
          <w:b/>
          <w:u w:val="single"/>
        </w:rPr>
        <w:t xml:space="preserve">279092</w:t>
      </w:r>
    </w:p>
    <w:p>
      <w:r>
        <w:t xml:space="preserve">@alycia_m3 @ambermwalter @HairHack kyllä haluan! 😍 falycia im glad you're actually encouraging my shopping addiction 👍🏽😂</w:t>
      </w:r>
    </w:p>
    <w:p>
      <w:r>
        <w:rPr>
          <w:b/>
          <w:u w:val="single"/>
        </w:rPr>
        <w:t xml:space="preserve">279093</w:t>
      </w:r>
    </w:p>
    <w:p>
      <w:r>
        <w:t xml:space="preserve">@ChrisIronside Uskokaa mitä haluatte, mutta älkää odottako muiden uskovan, ennen kuin on tehty todellista puolueetonta tutkimusta, joka osoittaa, että rokotukset eivät aiheuta haittaa.</w:t>
      </w:r>
    </w:p>
    <w:p>
      <w:r>
        <w:rPr>
          <w:b/>
          <w:u w:val="single"/>
        </w:rPr>
        <w:t xml:space="preserve">279094</w:t>
      </w:r>
    </w:p>
    <w:p>
      <w:r>
        <w:t xml:space="preserve">Varsijousi, joka mittaa huomattavan 10-tuuman akselilta akselille, kun se on viritetty https://t.co/8H19Qv13Pg RT @AppalachianNewz</w:t>
      </w:r>
    </w:p>
    <w:p>
      <w:r>
        <w:rPr>
          <w:b/>
          <w:u w:val="single"/>
        </w:rPr>
        <w:t xml:space="preserve">279095</w:t>
      </w:r>
    </w:p>
    <w:p>
      <w:r>
        <w:t xml:space="preserve">Magneettinen Levitaatio Maglev Levitating Floating Globe Maailman kartta 8 LED Decor Light https://t.co/44hlUNeUpM https://t.co/5pbfMdzRMg</w:t>
      </w:r>
    </w:p>
    <w:p>
      <w:r>
        <w:rPr>
          <w:b/>
          <w:u w:val="single"/>
        </w:rPr>
        <w:t xml:space="preserve">279096</w:t>
      </w:r>
    </w:p>
    <w:p>
      <w:r>
        <w:t xml:space="preserve">Heyyy it's Friyay🙌, ja MHW® toivoo, että olette nauttineet inspiraatioannoksesta tällä viikolla! Jos ette huomanneet... https://t.co/2blU3EfUXh...</w:t>
      </w:r>
    </w:p>
    <w:p>
      <w:r>
        <w:rPr>
          <w:b/>
          <w:u w:val="single"/>
        </w:rPr>
        <w:t xml:space="preserve">279097</w:t>
      </w:r>
    </w:p>
    <w:p>
      <w:r>
        <w:t xml:space="preserve">Artist Presentation Society on Saint Louisin taideyhteisön tukipilari. APS:n puheenjohtaja Karen Luebbert ja hallitus... https://t.co/nw1PIKLko9...</w:t>
      </w:r>
    </w:p>
    <w:p>
      <w:r>
        <w:rPr>
          <w:b/>
          <w:u w:val="single"/>
        </w:rPr>
        <w:t xml:space="preserve">279098</w:t>
      </w:r>
    </w:p>
    <w:p>
      <w:r>
        <w:t xml:space="preserve">Paikallinen suunnittelija Gabbie Sarenas ja Vancouverin muotiviikkojen todellisuus https://t.co/yBeZBrxr7k #fashionweek https://t.co/Tn7WiD1PTW</w:t>
      </w:r>
    </w:p>
    <w:p>
      <w:r>
        <w:rPr>
          <w:b/>
          <w:u w:val="single"/>
        </w:rPr>
        <w:t xml:space="preserve">279099</w:t>
      </w:r>
    </w:p>
    <w:p>
      <w:r>
        <w:t xml:space="preserve">#VAFB purkaa Delta IV -raketin rahtilaivasta https://t.co/fRapxzmYqN #KSBYNews #Vandenberg #Lompoc #Lompoc https://t.co/lxrHxk036E</w:t>
      </w:r>
    </w:p>
    <w:p>
      <w:r>
        <w:rPr>
          <w:b/>
          <w:u w:val="single"/>
        </w:rPr>
        <w:t xml:space="preserve">279100</w:t>
      </w:r>
    </w:p>
    <w:p>
      <w:r>
        <w:t xml:space="preserve">UUTUUS! Nopeasti vaikuttava nivelkaava! "Älä anna kipeytymisen hidastaa sinua!" Takuuvarma nivelten helpottuminen muutamassa päivässä...@ https://t.co/trY4uSZYed https://t.co/kVxhjiDqB3 https://t.co/kVxhjiDqB3</w:t>
      </w:r>
    </w:p>
    <w:p>
      <w:r>
        <w:rPr>
          <w:b/>
          <w:u w:val="single"/>
        </w:rPr>
        <w:t xml:space="preserve">279101</w:t>
      </w:r>
    </w:p>
    <w:p>
      <w:r>
        <w:t xml:space="preserve">@XBLCodes4_Free Hei, Kiitos seurannasta. Klikkaa linkkiä ilmaiseen videoon siitä, miten tehdä Pemmican https://t.co/a3lpQ0rqC7. The Lost Ways</w:t>
      </w:r>
    </w:p>
    <w:p>
      <w:r>
        <w:rPr>
          <w:b/>
          <w:u w:val="single"/>
        </w:rPr>
        <w:t xml:space="preserve">279102</w:t>
      </w:r>
    </w:p>
    <w:p>
      <w:r>
        <w:t xml:space="preserve">#RMTBC2017 #Mielenterveys Somatisaatiomalli lasten ja heidän perheidensä parantamisessa https://t.co/TgSGYM3hOE</w:t>
      </w:r>
    </w:p>
    <w:p>
      <w:r>
        <w:rPr>
          <w:b/>
          <w:u w:val="single"/>
        </w:rPr>
        <w:t xml:space="preserve">279103</w:t>
      </w:r>
    </w:p>
    <w:p>
      <w:r>
        <w:t xml:space="preserve">Hyvä lauantai +3, POTD W Palace+1.5 -120 Chelseassa. Hyvä alku sunnuntaina #OpeningDay MLB POTD W AZ/SFG Over8 (AVAOVR Play Type, SL). #gambling</w:t>
      </w:r>
    </w:p>
    <w:p>
      <w:r>
        <w:rPr>
          <w:b/>
          <w:u w:val="single"/>
        </w:rPr>
        <w:t xml:space="preserve">279104</w:t>
      </w:r>
    </w:p>
    <w:p>
      <w:r>
        <w:t xml:space="preserve">Miksi pienyrityksesi pitäisi palkata virtuaalinen avustaja https://t.co/VhW1QiEzDx kautta https://t.co/NbawbJoZW3</w:t>
      </w:r>
    </w:p>
    <w:p>
      <w:r>
        <w:rPr>
          <w:b/>
          <w:u w:val="single"/>
        </w:rPr>
        <w:t xml:space="preserve">279105</w:t>
      </w:r>
    </w:p>
    <w:p>
      <w:r>
        <w:t xml:space="preserve">Opi rakentamaan OpenFlow-pohjainen verkko Open vSwitchin ja GNS3:n avulla https://t.co/JqjxsNOzpF https://t.co/8nTjKkEqXb https://t.co/8nTjKkEqXb</w:t>
      </w:r>
    </w:p>
    <w:p>
      <w:r>
        <w:rPr>
          <w:b/>
          <w:u w:val="single"/>
        </w:rPr>
        <w:t xml:space="preserve">279106</w:t>
      </w:r>
    </w:p>
    <w:p>
      <w:r>
        <w:t xml:space="preserve">Hän ei koskaan puhu nuoremmasta veljestään. Olen vasta äskettäin todella rekisteröity, että hänellä on veli ensimmäisellä kerralla.</w:t>
      </w:r>
    </w:p>
    <w:p>
      <w:r>
        <w:rPr>
          <w:b/>
          <w:u w:val="single"/>
        </w:rPr>
        <w:t xml:space="preserve">279107</w:t>
      </w:r>
    </w:p>
    <w:p>
      <w:r>
        <w:t xml:space="preserve">Kendall Jenner sanoi muutaman sanan tuosta Pepsi-mainoksesta ennen kuin kukaan meistä näki sen, ja... https://t.co/LNXpBiO2U4...</w:t>
      </w:r>
    </w:p>
    <w:p>
      <w:r>
        <w:rPr>
          <w:b/>
          <w:u w:val="single"/>
        </w:rPr>
        <w:t xml:space="preserve">279108</w:t>
      </w:r>
    </w:p>
    <w:p>
      <w:r>
        <w:t xml:space="preserve">@RedRainDrop15 Seuraava lukukausi. On. minun. viimeinen.</w:t>
        <w:br/>
        <w:br/>
        <w:t xml:space="preserve"> I. AM. OVER. TÄMÄ. SHIT. HE. TULEVAT. SAAVAT. MITÄ. I. GIVE. THEM.</w:t>
      </w:r>
    </w:p>
    <w:p>
      <w:r>
        <w:rPr>
          <w:b/>
          <w:u w:val="single"/>
        </w:rPr>
        <w:t xml:space="preserve">279109</w:t>
      </w:r>
    </w:p>
    <w:p>
      <w:r>
        <w:t xml:space="preserve">@AngelicBleats Thorn on onnellinen. Hän toivoo, ettei vaikuttanut liian röyhkeältä, sillä hänestä tuntui, että hän oli ehkä hieman liian vaativa.</w:t>
      </w:r>
    </w:p>
    <w:p>
      <w:r>
        <w:rPr>
          <w:b/>
          <w:u w:val="single"/>
        </w:rPr>
        <w:t xml:space="preserve">279110</w:t>
      </w:r>
    </w:p>
    <w:p>
      <w:r>
        <w:t xml:space="preserve">NNPC:No plan to increase petrol price</w:t>
        <w:br/>
        <w:t xml:space="preserve">https://t.co/NWqSk0xS8c #Nigeria #oilandgas @OilandGasWA https://t.co/6IvtGx7KLu</w:t>
      </w:r>
    </w:p>
    <w:p>
      <w:r>
        <w:rPr>
          <w:b/>
          <w:u w:val="single"/>
        </w:rPr>
        <w:t xml:space="preserve">279111</w:t>
      </w:r>
    </w:p>
    <w:p>
      <w:r>
        <w:t xml:space="preserve">@beautyfromjesus Juuri niin! Se aiheuttaa sen, että siitä tulee vahva tai heikko. Kiitän Jumalaa, että Hän vetää meitä edelleen lähemmäs.</w:t>
      </w:r>
    </w:p>
    <w:p>
      <w:r>
        <w:rPr>
          <w:b/>
          <w:u w:val="single"/>
        </w:rPr>
        <w:t xml:space="preserve">279112</w:t>
      </w:r>
    </w:p>
    <w:p>
      <w:r>
        <w:t xml:space="preserve">Et voi olla tuntematta kaipausta, kun näet unta... Lisää Neitsyt https://t.co/5voKL3wGC0</w:t>
      </w:r>
    </w:p>
    <w:p>
      <w:r>
        <w:rPr>
          <w:b/>
          <w:u w:val="single"/>
        </w:rPr>
        <w:t xml:space="preserve">279113</w:t>
      </w:r>
    </w:p>
    <w:p>
      <w:r>
        <w:t xml:space="preserve">tiedettävä, milloin taitat heidät</w:t>
        <w:br/>
        <w:t xml:space="preserve">Tiedä, milloin pidät heidät</w:t>
        <w:br/>
        <w:t xml:space="preserve">Tiedä, milloin kävellä pois</w:t>
        <w:br/>
        <w:t xml:space="preserve">Tiedä, milloin juosta https://t.co/lEEY9OSxZd</w:t>
      </w:r>
    </w:p>
    <w:p>
      <w:r>
        <w:rPr>
          <w:b/>
          <w:u w:val="single"/>
        </w:rPr>
        <w:t xml:space="preserve">279114</w:t>
      </w:r>
    </w:p>
    <w:p>
      <w:r>
        <w:t xml:space="preserve">Arvoisat kuluttajat,</w:t>
        <w:br/>
        <w:t xml:space="preserve">11KV Jaya Nagar Feeder -alueen 11KV:n syötössä on katkos 33/11KV Asmangadh Sub... https://t.co/L7QNpXItfP</w:t>
      </w:r>
    </w:p>
    <w:p>
      <w:r>
        <w:rPr>
          <w:b/>
          <w:u w:val="single"/>
        </w:rPr>
        <w:t xml:space="preserve">279115</w:t>
      </w:r>
    </w:p>
    <w:p>
      <w:r>
        <w:t xml:space="preserve">Etkö matkusta? Näin saat kaiken irti kotona vietetystä ajasta https://t.co/EUQibxcMCO #matkailu #matkailuvinkit #ttot https://t.co/GUrjuqdoqf</w:t>
      </w:r>
    </w:p>
    <w:p>
      <w:r>
        <w:rPr>
          <w:b/>
          <w:u w:val="single"/>
        </w:rPr>
        <w:t xml:space="preserve">279116</w:t>
      </w:r>
    </w:p>
    <w:p>
      <w:r>
        <w:t xml:space="preserve">Kuva otettu #Mars sol: 894</w:t>
        <w:br/>
        <w:t xml:space="preserve">#Earth date: 2015-02-10</w:t>
        <w:br/>
        <w:t xml:space="preserve">Käytetty kamera</w:t>
        <w:t xml:space="preserve"> Mast Camera https://t.co/M4mN3kB5Hn</w:t>
      </w:r>
    </w:p>
    <w:p>
      <w:r>
        <w:rPr>
          <w:b/>
          <w:u w:val="single"/>
        </w:rPr>
        <w:t xml:space="preserve">279117</w:t>
      </w:r>
    </w:p>
    <w:p>
      <w:r>
        <w:t xml:space="preserve">@realDonaldTrump @wwp @WhiteHouse Suunnitteletko olevasi siellä boo- boo- raukkasi kanssa.  Sinun jalkasi...</w:t>
      </w:r>
    </w:p>
    <w:p>
      <w:r>
        <w:rPr>
          <w:b/>
          <w:u w:val="single"/>
        </w:rPr>
        <w:t xml:space="preserve">279118</w:t>
      </w:r>
    </w:p>
    <w:p>
      <w:r>
        <w:t xml:space="preserve">Lisää uusia #adventuretime-pusseja saatavilla nyt!</w:t>
        <w:br/>
        <w:t xml:space="preserve"> Kaikki Pretty Pouchesin putkipussit ovat... https://t.co/GbIGcepQdg...</w:t>
      </w:r>
    </w:p>
    <w:p>
      <w:r>
        <w:rPr>
          <w:b/>
          <w:u w:val="single"/>
        </w:rPr>
        <w:t xml:space="preserve">279119</w:t>
      </w:r>
    </w:p>
    <w:p>
      <w:r>
        <w:t xml:space="preserve">Jos joku tahraa nimesi, toimit sen mukaan, jos uskot hänen olleen väärässä. Ei vain seistä siinä &amp;amp; lupaa jämäkkä vastaus 4 vuoden ajan.</w:t>
      </w:r>
    </w:p>
    <w:p>
      <w:r>
        <w:rPr>
          <w:b/>
          <w:u w:val="single"/>
        </w:rPr>
        <w:t xml:space="preserve">279120</w:t>
      </w:r>
    </w:p>
    <w:p>
      <w:r>
        <w:t xml:space="preserve">Oleellisia vinkkejä, jos himoitset kuparikeittiötä https://t.co/L3bJjbKKPM #homeimprovements #rakentajat #rakentajat</w:t>
      </w:r>
    </w:p>
    <w:p>
      <w:r>
        <w:rPr>
          <w:b/>
          <w:u w:val="single"/>
        </w:rPr>
        <w:t xml:space="preserve">279121</w:t>
      </w:r>
    </w:p>
    <w:p>
      <w:r>
        <w:t xml:space="preserve">"Rakastin kirjaa ❤️ Olen suuri Dan Brownin fani Nyt, Kiitos Tardka Shardkalle suosituksesta ja antamisesta... https://t.co/sHsgxecllt</w:t>
      </w:r>
    </w:p>
    <w:p>
      <w:r>
        <w:rPr>
          <w:b/>
          <w:u w:val="single"/>
        </w:rPr>
        <w:t xml:space="preserve">279122</w:t>
      </w:r>
    </w:p>
    <w:p>
      <w:r>
        <w:t xml:space="preserve">@grey7alice Huomenta! Olet mukana arvonnassa. Voittaja lähetetään perjantaina 14. huhtikuuta. Onnea! https://t.co/obn9HC7Cno</w:t>
      </w:r>
    </w:p>
    <w:p>
      <w:r>
        <w:rPr>
          <w:b/>
          <w:u w:val="single"/>
        </w:rPr>
        <w:t xml:space="preserve">279123</w:t>
      </w:r>
    </w:p>
    <w:p>
      <w:r>
        <w:t xml:space="preserve">Fan Appreciation Weekend | Kuva: ig:st.ev.e #stancenation https://t.co/lkHA9f0kNO https://t.co/LCokSZtk90</w:t>
      </w:r>
    </w:p>
    <w:p>
      <w:r>
        <w:rPr>
          <w:b/>
          <w:u w:val="single"/>
        </w:rPr>
        <w:t xml:space="preserve">279124</w:t>
      </w:r>
    </w:p>
    <w:p>
      <w:r>
        <w:t xml:space="preserve">Erittäin hyvä kysymys. #SCOTUS U.S. v. Nixon (1974) tunnustaa presidentin "viestinnän suojan tarpeen" (vaikkakaan se ei ole ehdoton): https://t.co/ZdYf7ZZZIT.</w:t>
      </w:r>
    </w:p>
    <w:p>
      <w:r>
        <w:rPr>
          <w:b/>
          <w:u w:val="single"/>
        </w:rPr>
        <w:t xml:space="preserve">279125</w:t>
      </w:r>
    </w:p>
    <w:p>
      <w:r>
        <w:t xml:space="preserve">Kuvia: Presidentti Buhari lanseeraa talouden elvytys- ja kasvusuunnitelman https://t.co/WZoaXG1nK3 https://t.co/htjDGNalof https://t.co/htjDGNalof</w:t>
      </w:r>
    </w:p>
    <w:p>
      <w:r>
        <w:rPr>
          <w:b/>
          <w:u w:val="single"/>
        </w:rPr>
        <w:t xml:space="preserve">279126</w:t>
      </w:r>
    </w:p>
    <w:p>
      <w:r>
        <w:t xml:space="preserve">Väitän, että KAIKKI uskonnot ovat islamia parempia. #RT https://t.co/wDJoU6ailh @PoliticalIslam #tcot #BillWarnerPhD</w:t>
      </w:r>
    </w:p>
    <w:p>
      <w:r>
        <w:rPr>
          <w:b/>
          <w:u w:val="single"/>
        </w:rPr>
        <w:t xml:space="preserve">279127</w:t>
      </w:r>
    </w:p>
    <w:p>
      <w:r>
        <w:t xml:space="preserve">yksi henkilö seurasi minua ja yksi henkilö jätti minut seuraamatta // automaattisesti tarkistanut https://t.co/Xj68hUfdY9</w:t>
      </w:r>
    </w:p>
    <w:p>
      <w:r>
        <w:rPr>
          <w:b/>
          <w:u w:val="single"/>
        </w:rPr>
        <w:t xml:space="preserve">279128</w:t>
      </w:r>
    </w:p>
    <w:p>
      <w:r>
        <w:t xml:space="preserve">#WritingPrompt: [https://t.co/uzh4hX2fzs... https://t.co/uzh4hX2fzs</w:t>
      </w:r>
    </w:p>
    <w:p>
      <w:r>
        <w:rPr>
          <w:b/>
          <w:u w:val="single"/>
        </w:rPr>
        <w:t xml:space="preserve">279129</w:t>
      </w:r>
    </w:p>
    <w:p>
      <w:r>
        <w:t xml:space="preserve">"Meidän on taisteltava heitä vastaan": Trump vuorottelee GOP:n Freedom Caucusia vuorotellen. @GlennThrush https://t.co/HazAwQXExs</w:t>
      </w:r>
    </w:p>
    <w:p>
      <w:r>
        <w:rPr>
          <w:b/>
          <w:u w:val="single"/>
        </w:rPr>
        <w:t xml:space="preserve">279130</w:t>
      </w:r>
    </w:p>
    <w:p>
      <w:r>
        <w:t xml:space="preserve">Ehkä tuossa kauheassa heitossa on enemmän kuin miltä näyttää. Tai sitten Waino on täyttä paskaa. https://t.co/jierJjEual.</w:t>
      </w:r>
    </w:p>
    <w:p>
      <w:r>
        <w:rPr>
          <w:b/>
          <w:u w:val="single"/>
        </w:rPr>
        <w:t xml:space="preserve">279131</w:t>
      </w:r>
    </w:p>
    <w:p>
      <w:r>
        <w:t xml:space="preserve">Juuri kun vesi alkaa kiehua, FSDOH sammuttaa lämmön...</w:t>
        <w:br/>
        <w:br/>
        <w:t xml:space="preserve">#HireAGraduate</w:t>
        <w:br/>
        <w:t xml:space="preserve">#HireANurse https://t.co/VwIWBdMKks</w:t>
      </w:r>
    </w:p>
    <w:p>
      <w:r>
        <w:rPr>
          <w:b/>
          <w:u w:val="single"/>
        </w:rPr>
        <w:t xml:space="preserve">279132</w:t>
      </w:r>
    </w:p>
    <w:p>
      <w:r>
        <w:t xml:space="preserve">@concernedollie @ADIC33 Toivon, että he tekevät.Tämän pitäisi olla ensimmäinen tarina uudessa historiankirjassa.USA:n uuden presidentin ja henkilökunnan tekemä amerikkalainen petos.🐘</w:t>
      </w:r>
    </w:p>
    <w:p>
      <w:r>
        <w:rPr>
          <w:b/>
          <w:u w:val="single"/>
        </w:rPr>
        <w:t xml:space="preserve">279133</w:t>
      </w:r>
    </w:p>
    <w:p>
      <w:r>
        <w:t xml:space="preserve">1 tweep seurasi (kiitos!), eikä kukaan ole poistanut seuraamistani viimeisen päivän aikana. Kiitos https://t.co/9YuT5NYJzP.</w:t>
      </w:r>
    </w:p>
    <w:p>
      <w:r>
        <w:rPr>
          <w:b/>
          <w:u w:val="single"/>
        </w:rPr>
        <w:t xml:space="preserve">279134</w:t>
      </w:r>
    </w:p>
    <w:p>
      <w:r>
        <w:t xml:space="preserve">@DonnieWahlberg @MRSDDUB4ALWAYS @TheAmyCarlson Olemmeko me kaikki menossa tunteisiin???? Pitäisikö minun napata nenäliinat? En voi uskoa, että on jo 150 jaksoa! Onnittelut! ❤ #BlueBloods150</w:t>
      </w:r>
    </w:p>
    <w:p>
      <w:r>
        <w:rPr>
          <w:b/>
          <w:u w:val="single"/>
        </w:rPr>
        <w:t xml:space="preserve">279135</w:t>
      </w:r>
    </w:p>
    <w:p>
      <w:r>
        <w:t xml:space="preserve">Sinulla saattaa olla vaikeuksia ilmaista tunteitasi tänään, mutta ei ... Lisää Taurus https://t.co/PQZXgSzSpV</w:t>
      </w:r>
    </w:p>
    <w:p>
      <w:r>
        <w:rPr>
          <w:b/>
          <w:u w:val="single"/>
        </w:rPr>
        <w:t xml:space="preserve">279136</w:t>
      </w:r>
    </w:p>
    <w:p>
      <w:r>
        <w:t xml:space="preserve">Isäni, joka äänesti Trumpia, kuuli Syyriaan tehdystä ohjusiskusta ja sanoi: "Trump ei kampanjoinut tuolla tavalla". Kukaan ei hyväksy tätä</w:t>
      </w:r>
    </w:p>
    <w:p>
      <w:r>
        <w:rPr>
          <w:b/>
          <w:u w:val="single"/>
        </w:rPr>
        <w:t xml:space="preserve">279137</w:t>
      </w:r>
    </w:p>
    <w:p>
      <w:r>
        <w:t xml:space="preserve">"Muovin haju tuli ulos, kun keitimme niitä": Väärennettyjä munia takavarikoitu Kolkatassa https://t.co/oSLmDIqcBl https://t.co/naufnhZBVI</w:t>
      </w:r>
    </w:p>
    <w:p>
      <w:r>
        <w:rPr>
          <w:b/>
          <w:u w:val="single"/>
        </w:rPr>
        <w:t xml:space="preserve">279138</w:t>
      </w:r>
    </w:p>
    <w:p>
      <w:r>
        <w:t xml:space="preserve">"Taniel" tekeillä, RED 6k:n kuvaaminen superlahjakkaiden Portsmouth Uni BAFP:n elokuvaopiskelijoiden avustuksella. https://t.co/iJeoAKSeZ4</w:t>
      </w:r>
    </w:p>
    <w:p>
      <w:r>
        <w:rPr>
          <w:b/>
          <w:u w:val="single"/>
        </w:rPr>
        <w:t xml:space="preserve">279139</w:t>
      </w:r>
    </w:p>
    <w:p>
      <w:r>
        <w:t xml:space="preserve">Koiranomistajat. Hyvä asia tehdä, jos lähdet talostasi yöllä. 1 Varmista, että ovet ovat lukossa. 2 varmista, ettei se ole lukitsematta, koska jätit koiranpennun ulos.</w:t>
      </w:r>
    </w:p>
    <w:p>
      <w:r>
        <w:rPr>
          <w:b/>
          <w:u w:val="single"/>
        </w:rPr>
        <w:t xml:space="preserve">279140</w:t>
      </w:r>
    </w:p>
    <w:p>
      <w:r>
        <w:t xml:space="preserve">Rakastan mennä nukkumaan tietäen, että saan herätä seuraavana päivänä ja pelata baseball-peliä. Se on ehdottomasti tunne, jota en koskaan pidä itsestäänselvyytenä.</w:t>
      </w:r>
    </w:p>
    <w:p>
      <w:r>
        <w:rPr>
          <w:b/>
          <w:u w:val="single"/>
        </w:rPr>
        <w:t xml:space="preserve">279141</w:t>
      </w:r>
    </w:p>
    <w:p>
      <w:r>
        <w:t xml:space="preserve">Työntekijöiden määrä...</w:t>
        <w:br/>
        <w:t xml:space="preserve">Coal: 50 000</w:t>
        <w:br/>
        <w:t xml:space="preserve">Arby's:</w:t>
        <w:t xml:space="preserve">80 000</w:t>
        <w:br/>
        <w:t xml:space="preserve">https://t.co/qDwYaeBasS by #washingtonpost via @c0nvey</w:t>
      </w:r>
    </w:p>
    <w:p>
      <w:r>
        <w:rPr>
          <w:b/>
          <w:u w:val="single"/>
        </w:rPr>
        <w:t xml:space="preserve">279142</w:t>
      </w:r>
    </w:p>
    <w:p>
      <w:r>
        <w:t xml:space="preserve">Tykkäsin @gettvofficial @YouTube-videosta https://t.co/VOS4O3gLLE Tara Durotoye, Obi Asika &amp;amp; Oke Maduewesi aiheesta Vakavasti puhuen</w:t>
      </w:r>
    </w:p>
    <w:p>
      <w:r>
        <w:rPr>
          <w:b/>
          <w:u w:val="single"/>
        </w:rPr>
        <w:t xml:space="preserve">279143</w:t>
      </w:r>
    </w:p>
    <w:p>
      <w:r>
        <w:t xml:space="preserve">5:23pm Otter Tail Lake nykyinen lämpötila 52F tuntuu 48F kosteus 38% tuuli N 12 mph. Kalastusennuste osoitteessa https://t.co/V2M5p6KBWE</w:t>
      </w:r>
    </w:p>
    <w:p>
      <w:r>
        <w:rPr>
          <w:b/>
          <w:u w:val="single"/>
        </w:rPr>
        <w:t xml:space="preserve">279144</w:t>
      </w:r>
    </w:p>
    <w:p>
      <w:r>
        <w:t xml:space="preserve">Luvut...Bill O'Reilly menestyy Fox Newsissa, vaikka häirintäsopimukset lisääntyvät, via @nytimes https://t.co/zMU9xYVKv2</w:t>
      </w:r>
    </w:p>
    <w:p>
      <w:r>
        <w:rPr>
          <w:b/>
          <w:u w:val="single"/>
        </w:rPr>
        <w:t xml:space="preserve">279145</w:t>
      </w:r>
    </w:p>
    <w:p>
      <w:r>
        <w:t xml:space="preserve">@PortalLJBR @radiodisney Trinta e dois</w:t>
        <w:br/>
        <w:br/>
        <w:t xml:space="preserve">HARMOS RDMA</w:t>
        <w:br/>
        <w:br/>
        <w:t xml:space="preserve">#FifthHarmony #YouKnowYouLoveThem @radiodisney</w:t>
      </w:r>
    </w:p>
    <w:p>
      <w:r>
        <w:rPr>
          <w:b/>
          <w:u w:val="single"/>
        </w:rPr>
        <w:t xml:space="preserve">279146</w:t>
      </w:r>
    </w:p>
    <w:p>
      <w:r>
        <w:t xml:space="preserve">@IamAkademiks.. On yksi suurimmista Hip Hop arvostelijoista, jonka tiedän... Jos te kaikki ette seuraa häntä, te nukutte kulttuuria.</w:t>
      </w:r>
    </w:p>
    <w:p>
      <w:r>
        <w:rPr>
          <w:b/>
          <w:u w:val="single"/>
        </w:rPr>
        <w:t xml:space="preserve">279147</w:t>
      </w:r>
    </w:p>
    <w:p>
      <w:r>
        <w:t xml:space="preserve">#GSM stud/Vaqueros Laguna OF @EthanMChapman aloitti eilen avauspäivän Meksikon liigan debyytissään. #Family #WorkEthic #Purpose #MiLB https://t.co/dRdHpCoS7E https://t.co/dRdHpCoS7E</w:t>
      </w:r>
    </w:p>
    <w:p>
      <w:r>
        <w:rPr>
          <w:b/>
          <w:u w:val="single"/>
        </w:rPr>
        <w:t xml:space="preserve">279148</w:t>
      </w:r>
    </w:p>
    <w:p>
      <w:r>
        <w:t xml:space="preserve">Newswire: https://t.co/bkvLVwWIfT... https://t.co/bkvLVwWIfT</w:t>
      </w:r>
    </w:p>
    <w:p>
      <w:r>
        <w:rPr>
          <w:b/>
          <w:u w:val="single"/>
        </w:rPr>
        <w:t xml:space="preserve">279149</w:t>
      </w:r>
    </w:p>
    <w:p>
      <w:r>
        <w:t xml:space="preserve">Tutustu KINNERTON THOMAS &amp;amp; FRIENDS MILK CHOCOLATE EASTER EGG GREAT GIFT https://t.co/59Ne2acQlB @eBay @eBay</w:t>
      </w:r>
    </w:p>
    <w:p>
      <w:r>
        <w:rPr>
          <w:b/>
          <w:u w:val="single"/>
        </w:rPr>
        <w:t xml:space="preserve">279150</w:t>
      </w:r>
    </w:p>
    <w:p>
      <w:r>
        <w:t xml:space="preserve">Fight off @EPA cuts that will harm #birds and communities where we live @audubonca https://t.co/Z5eI3hMHdz</w:t>
      </w:r>
    </w:p>
    <w:p>
      <w:r>
        <w:rPr>
          <w:b/>
          <w:u w:val="single"/>
        </w:rPr>
        <w:t xml:space="preserve">279151</w:t>
      </w:r>
    </w:p>
    <w:p>
      <w:r>
        <w:t xml:space="preserve">Elokuu-2016: CIA:n Brennan ilmoittaa 8 kongressin jäsenelle, että Venäjä oli päässyt osavaltioiden vaalilautakuntiin....</w:t>
        <w:br/>
        <w:t xml:space="preserve"> #russiagate</w:t>
      </w:r>
    </w:p>
    <w:p>
      <w:r>
        <w:rPr>
          <w:b/>
          <w:u w:val="single"/>
        </w:rPr>
        <w:t xml:space="preserve">279152</w:t>
      </w:r>
    </w:p>
    <w:p>
      <w:r>
        <w:t xml:space="preserve">Trump lähettää Vietnamin presidentille kirjeen siteiden edistämiseksi https://t.co/beCVDgRemg https://t.co/VhbznNcBn2 https://t.co/VhbznNcBn2</w:t>
      </w:r>
    </w:p>
    <w:p>
      <w:r>
        <w:rPr>
          <w:b/>
          <w:u w:val="single"/>
        </w:rPr>
        <w:t xml:space="preserve">279153</w:t>
      </w:r>
    </w:p>
    <w:p>
      <w:r>
        <w:t xml:space="preserve">En tunne puolta teistä puoliakaan niin hyvin kuin haluaisin, ja pidän vähemmän kuin puolesta teistä puoliakaan niin hyvin kuin ansaitsisitte. -- J. R. R. R. Tolkien</w:t>
      </w:r>
    </w:p>
    <w:p>
      <w:r>
        <w:rPr>
          <w:b/>
          <w:u w:val="single"/>
        </w:rPr>
        <w:t xml:space="preserve">279154</w:t>
      </w:r>
    </w:p>
    <w:p>
      <w:r>
        <w:t xml:space="preserve">@LGT102032 @mvaillancourt74 En saanut heitä katsomaan NHL-pelejä olympialaisten jälkeen. Tai MM-kisoja.</w:t>
      </w:r>
    </w:p>
    <w:p>
      <w:r>
        <w:rPr>
          <w:b/>
          <w:u w:val="single"/>
        </w:rPr>
        <w:t xml:space="preserve">279155</w:t>
      </w:r>
    </w:p>
    <w:p>
      <w:r>
        <w:t xml:space="preserve">@realDonaldTrump Samaa mieltä Assadin vastaisista toimistasi.Bannon, Smith ja muut äärimmäiset neuvonantajat yr-tiimissä myrkyttävät presidenttikautesi.</w:t>
      </w:r>
    </w:p>
    <w:p>
      <w:r>
        <w:rPr>
          <w:b/>
          <w:u w:val="single"/>
        </w:rPr>
        <w:t xml:space="preserve">279156</w:t>
      </w:r>
    </w:p>
    <w:p>
      <w:r>
        <w:t xml:space="preserve">Tviittaa, jos mielestäsi #DonLemon on täysi ääliö. Jos minulta kysytään, tämä on vain yksi syy pitää #CNNBoycott-trendi käynnissä. @AppSame https://t.co/o2VU589bYg</w:t>
      </w:r>
    </w:p>
    <w:p>
      <w:r>
        <w:rPr>
          <w:b/>
          <w:u w:val="single"/>
        </w:rPr>
        <w:t xml:space="preserve">279157</w:t>
      </w:r>
    </w:p>
    <w:p>
      <w:r>
        <w:t xml:space="preserve">Olin niin pakkomielle @JEFFHARDYBRAND 😭 Näin hänet henkilökohtaisesti tekemässä yhtä hänen viimeisistä otteluistaan. Yksi elämäni parhaista päivistä. 🤘</w:t>
      </w:r>
    </w:p>
    <w:p>
      <w:r>
        <w:rPr>
          <w:b/>
          <w:u w:val="single"/>
        </w:rPr>
        <w:t xml:space="preserve">279158</w:t>
      </w:r>
    </w:p>
    <w:p>
      <w:r>
        <w:t xml:space="preserve">@KayBurley näytit kauniilta sinisessä mekossasi ja yhteensopivissa korkokengissäsi Sky Newsin tämänpäiväisessä ohjelmassa. 💙💙💙💙💙💋💋💋💋💋</w:t>
      </w:r>
    </w:p>
    <w:p>
      <w:r>
        <w:rPr>
          <w:b/>
          <w:u w:val="single"/>
        </w:rPr>
        <w:t xml:space="preserve">279159</w:t>
      </w:r>
    </w:p>
    <w:p>
      <w:r>
        <w:t xml:space="preserve">@reallyyBecky https://t.co/VFiWSXubRX Vain koska vihaan ihmisiä, jotka osoittavat iltapäivälehtiä ja kutsuvat olkiukkojen valheita, katso tämä.</w:t>
      </w:r>
    </w:p>
    <w:p>
      <w:r>
        <w:rPr>
          <w:b/>
          <w:u w:val="single"/>
        </w:rPr>
        <w:t xml:space="preserve">279160</w:t>
      </w:r>
    </w:p>
    <w:p>
      <w:r>
        <w:t xml:space="preserve">@tyloralagier Ja toivon, että et ole niin pirun pinnallinen, että uskot miehen peniksen koon määrittelevän hänen rakkaudenkelpoisuutensa.</w:t>
      </w:r>
    </w:p>
    <w:p>
      <w:r>
        <w:rPr>
          <w:b/>
          <w:u w:val="single"/>
        </w:rPr>
        <w:t xml:space="preserve">279161</w:t>
      </w:r>
    </w:p>
    <w:p>
      <w:r>
        <w:t xml:space="preserve">Mitä ovat hengelliset kurinalaisuudet? Miksi puhumme niistä paastonaikana? https://t.co/xk7GtjNZje https://t.co/3rUsEyqDHt https://t.co/3rUsEyqDHt</w:t>
      </w:r>
    </w:p>
    <w:p>
      <w:r>
        <w:rPr>
          <w:b/>
          <w:u w:val="single"/>
        </w:rPr>
        <w:t xml:space="preserve">279162</w:t>
      </w:r>
    </w:p>
    <w:p>
      <w:r>
        <w:t xml:space="preserve">86 % #LGBT-asukkaista parantaa mielenterveyttä @Stonewallhousin #worldhabitatawards finalisti 2016-17 ansiosta https://t.co/esbDnMcUfE #LetsTalk https://t.co/hiRv93T10T #LetsTalk https://t.co/hiRv93T10T</w:t>
      </w:r>
    </w:p>
    <w:p>
      <w:r>
        <w:rPr>
          <w:b/>
          <w:u w:val="single"/>
        </w:rPr>
        <w:t xml:space="preserve">279163</w:t>
      </w:r>
    </w:p>
    <w:p>
      <w:r>
        <w:t xml:space="preserve">@BruceMNigro Kiitos seurannasta ~ iloinen yhteydenpidosta! Olen eläinrakas ja viinin ystävä, too. En pelaa golfia, mutta olen hulluna tennikseen 😊.</w:t>
      </w:r>
    </w:p>
    <w:p>
      <w:r>
        <w:rPr>
          <w:b/>
          <w:u w:val="single"/>
        </w:rPr>
        <w:t xml:space="preserve">279164</w:t>
      </w:r>
    </w:p>
    <w:p>
      <w:r>
        <w:t xml:space="preserve">Mitä SFV:hen tulee, on mahdollista, että pelaan vielä sarjoja ihmisten kanssa huvin vuoksi, mutta olen lopettanut pelin pelaamisen vakavasti toistaiseksi.</w:t>
      </w:r>
    </w:p>
    <w:p>
      <w:r>
        <w:rPr>
          <w:b/>
          <w:u w:val="single"/>
        </w:rPr>
        <w:t xml:space="preserve">279165</w:t>
      </w:r>
    </w:p>
    <w:p>
      <w:r>
        <w:t xml:space="preserve">@borderorder LOL @kayleighmcenany jatkaa päivittäin itsensä naurunalaiseksi tekemistä, ainakin se toimii jonkin verran koomisena helpotuksena.</w:t>
      </w:r>
    </w:p>
    <w:p>
      <w:r>
        <w:rPr>
          <w:b/>
          <w:u w:val="single"/>
        </w:rPr>
        <w:t xml:space="preserve">279166</w:t>
      </w:r>
    </w:p>
    <w:p>
      <w:r>
        <w:t xml:space="preserve">Voimassa on sumutiedote, ja näkyvyys on joillakin alueilla erittäin rajoitettu. Ajakaa varovaisesti. #ymm #ABRoads</w:t>
      </w:r>
    </w:p>
    <w:p>
      <w:r>
        <w:rPr>
          <w:b/>
          <w:u w:val="single"/>
        </w:rPr>
        <w:t xml:space="preserve">279167</w:t>
      </w:r>
    </w:p>
    <w:p>
      <w:r>
        <w:t xml:space="preserve">Kiropraktiikka voi lievittää IBS:n oireita, kuten turvotusta ja vatsakipua. Jos kärsit... https://t.co/rsNby6zdkh</w:t>
      </w:r>
    </w:p>
    <w:p>
      <w:r>
        <w:rPr>
          <w:b/>
          <w:u w:val="single"/>
        </w:rPr>
        <w:t xml:space="preserve">279168</w:t>
      </w:r>
    </w:p>
    <w:p>
      <w:r>
        <w:t xml:space="preserve">Anastasiadesin mukaan Kyproksen ratkaisu on Euroopan tulevaisuuden etu: https://t.co/3lDAF9TT5N https://t.co/TSgKGzXT86 https://t.co/TSgKGzXT86</w:t>
      </w:r>
    </w:p>
    <w:p>
      <w:r>
        <w:rPr>
          <w:b/>
          <w:u w:val="single"/>
        </w:rPr>
        <w:t xml:space="preserve">279169</w:t>
      </w:r>
    </w:p>
    <w:p>
      <w:r>
        <w:t xml:space="preserve">Tarkemmin ajateltuna raaputa, että haluan vain mennä peliin😅😅😅 se voisi olla w homies jos mitään, fuck deez birds</w:t>
      </w:r>
    </w:p>
    <w:p>
      <w:r>
        <w:rPr>
          <w:b/>
          <w:u w:val="single"/>
        </w:rPr>
        <w:t xml:space="preserve">279170</w:t>
      </w:r>
    </w:p>
    <w:p>
      <w:r>
        <w:t xml:space="preserve">@RepSpeier @POTUS Sinun pitäisi olla enemmän huolissasi Obozon laittomasta poliittisen vastustajan valvonnasta.</w:t>
      </w:r>
    </w:p>
    <w:p>
      <w:r>
        <w:rPr>
          <w:b/>
          <w:u w:val="single"/>
        </w:rPr>
        <w:t xml:space="preserve">279171</w:t>
      </w:r>
    </w:p>
    <w:p>
      <w:r>
        <w:t xml:space="preserve">Kun sinulla on sattumalta ennätyksellinen kausi kahden vuoden sapattivapaan jälkeen 😍 https://t.co/xOnqzkzMyR https://t.co/xOnqzkzMyR</w:t>
      </w:r>
    </w:p>
    <w:p>
      <w:r>
        <w:rPr>
          <w:b/>
          <w:u w:val="single"/>
        </w:rPr>
        <w:t xml:space="preserve">279172</w:t>
      </w:r>
    </w:p>
    <w:p>
      <w:r>
        <w:t xml:space="preserve">VERY OVERDUE,,,, onnellista syntymäpäivää tälle kuumalle sekasotkulle. rakastan dorky antics, mutta ennen kaikkea sinua #HappyMinoDay https://t.co/BxvaFlhXxD</w:t>
      </w:r>
    </w:p>
    <w:p>
      <w:r>
        <w:rPr>
          <w:b/>
          <w:u w:val="single"/>
        </w:rPr>
        <w:t xml:space="preserve">279173</w:t>
      </w:r>
    </w:p>
    <w:p>
      <w:r>
        <w:t xml:space="preserve">@eb_casanova @anjelikarv fr jollakulla on pakkomielle jaloistani, sain 20 uteliasta kissaa kyselemään niistä, kuten wtf</w:t>
      </w:r>
    </w:p>
    <w:p>
      <w:r>
        <w:rPr>
          <w:b/>
          <w:u w:val="single"/>
        </w:rPr>
        <w:t xml:space="preserve">279174</w:t>
      </w:r>
    </w:p>
    <w:p>
      <w:r>
        <w:t xml:space="preserve">Olen edelleen työstämässä videota osallistuakseni @OfficialCND:n ja @NTDOPowerCouple:n arvontaan</w:t>
        <w:br/>
        <w:br/>
        <w:t xml:space="preserve">Siitä tulee mahtava!</w:t>
      </w:r>
    </w:p>
    <w:p>
      <w:r>
        <w:rPr>
          <w:b/>
          <w:u w:val="single"/>
        </w:rPr>
        <w:t xml:space="preserve">279175</w:t>
      </w:r>
    </w:p>
    <w:p>
      <w:r>
        <w:t xml:space="preserve">Eivätkä ne muuten ole Henrik VIII:n valtuuksia. Älä yritä saada diktatuuria kuulostamaan vanhanaikaiselta. Kristus, englantilaiset ovat vitun tylsiä.</w:t>
      </w:r>
    </w:p>
    <w:p>
      <w:r>
        <w:rPr>
          <w:b/>
          <w:u w:val="single"/>
        </w:rPr>
        <w:t xml:space="preserve">279176</w:t>
      </w:r>
    </w:p>
    <w:p>
      <w:r>
        <w:t xml:space="preserve">Hiustenleikkuu lauantaina - Nate sanoi: "Voisin tehdä muita asioita."  Hän on 12-vuotias, joten en ole varma, mitä se voisi olla. https://t.co/8u1d8EnKWg.</w:t>
      </w:r>
    </w:p>
    <w:p>
      <w:r>
        <w:rPr>
          <w:b/>
          <w:u w:val="single"/>
        </w:rPr>
        <w:t xml:space="preserve">279177</w:t>
      </w:r>
    </w:p>
    <w:p>
      <w:r>
        <w:t xml:space="preserve">@DS_Synchro Keksin siihen hyvän ratkaisun. Ota vain ystävä mukaan. Laita heidät hyppäämään alas reunalta 5 kertaa. Ole alhaalla,saat elvytyksiä. Valmis!</w:t>
      </w:r>
    </w:p>
    <w:p>
      <w:r>
        <w:rPr>
          <w:b/>
          <w:u w:val="single"/>
        </w:rPr>
        <w:t xml:space="preserve">279178</w:t>
      </w:r>
    </w:p>
    <w:p>
      <w:r>
        <w:t xml:space="preserve">04-01 BIELEFELD, SAKSA - 04. huhtikuuta: Cottbusin kannattajat kannustavat... https://t.co/aiGl2usLfP https://t.co/GA9BDTFAR6...</w:t>
      </w:r>
    </w:p>
    <w:p>
      <w:r>
        <w:rPr>
          <w:b/>
          <w:u w:val="single"/>
        </w:rPr>
        <w:t xml:space="preserve">279179</w:t>
      </w:r>
    </w:p>
    <w:p>
      <w:r>
        <w:t xml:space="preserve">Haluatko hengailla minun ja mahtavan ystäväni kanssa? Tule osoitteeseen https://t.co/Ic8Ct1DLf8 ja hengaile. Älä unohda seurata!!!!! #supportsmallstreamers</w:t>
      </w:r>
    </w:p>
    <w:p>
      <w:r>
        <w:rPr>
          <w:b/>
          <w:u w:val="single"/>
        </w:rPr>
        <w:t xml:space="preserve">279180</w:t>
      </w:r>
    </w:p>
    <w:p>
      <w:r>
        <w:t xml:space="preserve">Samantha Bee: Bee: Ivanka Trump ei ole "salainen progressiivinen kaverisi" https://t.co/jNugk6wwnJ https://t.co/sWDMRpHlRN https://t.co/sWDMRpHlRN</w:t>
      </w:r>
    </w:p>
    <w:p>
      <w:r>
        <w:rPr>
          <w:b/>
          <w:u w:val="single"/>
        </w:rPr>
        <w:t xml:space="preserve">279181</w:t>
      </w:r>
    </w:p>
    <w:p>
      <w:r>
        <w:t xml:space="preserve">Ilmoittauduin juuri PNC Financial Services -yhtiössä, jossa on #mPLUSPlaces-lataus tänään! https://t.co/zBOqNiTBPI</w:t>
      </w:r>
    </w:p>
    <w:p>
      <w:r>
        <w:rPr>
          <w:b/>
          <w:u w:val="single"/>
        </w:rPr>
        <w:t xml:space="preserve">279182</w:t>
      </w:r>
    </w:p>
    <w:p>
      <w:r>
        <w:t xml:space="preserve">@Redjamiet dunno kaveri - polvi alkoi satuttaa viikolla viime keskiviikkona, meni A &amp; amp; E viime sunnuntaina ja ollut kainalosauvoilla ja lastalla siitä lähtien! Skannaus torstaina</w:t>
      </w:r>
    </w:p>
    <w:p>
      <w:r>
        <w:rPr>
          <w:b/>
          <w:u w:val="single"/>
        </w:rPr>
        <w:t xml:space="preserve">279183</w:t>
      </w:r>
    </w:p>
    <w:p>
      <w:r>
        <w:t xml:space="preserve">Paras tapa päästä ulos esteistä 100% luonnollisilla sertifioiduilla jalokivillä</w:t>
        <w:br/>
        <w:t xml:space="preserve">Yksi käynti voi muuttaa elämäsi</w:t>
        <w:br/>
        <w:t xml:space="preserve">Rasikh... https://t.co/sDC21L1HrD</w:t>
      </w:r>
    </w:p>
    <w:p>
      <w:r>
        <w:rPr>
          <w:b/>
          <w:u w:val="single"/>
        </w:rPr>
        <w:t xml:space="preserve">279184</w:t>
      </w:r>
    </w:p>
    <w:p>
      <w:r>
        <w:t xml:space="preserve">Käynnistettiin kaunis &amp;amp; #responsiivinen Trailheadx2017 sivusto tiimin kanssa tällä viikolla! https://t.co/XuauEssNqK #webdesign #FrontEnd Tsekkaa se!</w:t>
      </w:r>
    </w:p>
    <w:p>
      <w:r>
        <w:rPr>
          <w:b/>
          <w:u w:val="single"/>
        </w:rPr>
        <w:t xml:space="preserve">279185</w:t>
      </w:r>
    </w:p>
    <w:p>
      <w:r>
        <w:t xml:space="preserve">@LastVindicator @ElHolto5282 Kenttä on auki. Ihmisten täytyy virittäytyä @DrankinBuddiesiin kuullakseen valintamme.</w:t>
      </w:r>
    </w:p>
    <w:p>
      <w:r>
        <w:rPr>
          <w:b/>
          <w:u w:val="single"/>
        </w:rPr>
        <w:t xml:space="preserve">279186</w:t>
      </w:r>
    </w:p>
    <w:p>
      <w:r>
        <w:t xml:space="preserve">Kaipaat tänään ystäväpiirisi kanssa vietettyä laatuaikaa... Lisää syöpään https://t.co/pgujE2d9gB</w:t>
      </w:r>
    </w:p>
    <w:p>
      <w:r>
        <w:rPr>
          <w:b/>
          <w:u w:val="single"/>
        </w:rPr>
        <w:t xml:space="preserve">279187</w:t>
      </w:r>
    </w:p>
    <w:p>
      <w:r>
        <w:t xml:space="preserve">Moskova ja Peking yhdistävät voimansa ohittaakseen Yhdysvaltain dollarin maailman reservivaluuttana https://t.co/PX1fhvbEwW</w:t>
      </w:r>
    </w:p>
    <w:p>
      <w:r>
        <w:rPr>
          <w:b/>
          <w:u w:val="single"/>
        </w:rPr>
        <w:t xml:space="preserve">279188</w:t>
      </w:r>
    </w:p>
    <w:p>
      <w:r>
        <w:t xml:space="preserve">Maanjako: Modin johtama Gujaratin hallitus ei rikkonut mitään sääntöjä, sanoo Justice MB Shah https://t.co/ksZk8xNQwJ</w:t>
      </w:r>
    </w:p>
    <w:p>
      <w:r>
        <w:rPr>
          <w:b/>
          <w:u w:val="single"/>
        </w:rPr>
        <w:t xml:space="preserve">279189</w:t>
      </w:r>
    </w:p>
    <w:p>
      <w:r>
        <w:t xml:space="preserve">Näin näet nämä epätavallisen voimakkaat revontulet ennen kuin ne ovat poissa https://t.co/SD1SHYXjwQ https://t.co/URkWiB4Tnf</w:t>
      </w:r>
    </w:p>
    <w:p>
      <w:r>
        <w:rPr>
          <w:b/>
          <w:u w:val="single"/>
        </w:rPr>
        <w:t xml:space="preserve">279190</w:t>
      </w:r>
    </w:p>
    <w:p>
      <w:r>
        <w:t xml:space="preserve">Mirage - Naisten punainen ruudullinen nappipaita Plus koon 2X https://t.co/cCYXd7Wv0F https://t.co/azozNLo9Fs https://t.co/pCpiDh83lC https://t.co/pCpiDh83lC</w:t>
      </w:r>
    </w:p>
    <w:p>
      <w:r>
        <w:rPr>
          <w:b/>
          <w:u w:val="single"/>
        </w:rPr>
        <w:t xml:space="preserve">279191</w:t>
      </w:r>
    </w:p>
    <w:p>
      <w:r>
        <w:t xml:space="preserve">Gostei de um vídeo @YouTube https://t.co/g4KAEAfdG9 "Journey To Broadway: Hahmot" | ANASTASIA Uusi Broadway</w:t>
      </w:r>
    </w:p>
    <w:p>
      <w:r>
        <w:rPr>
          <w:b/>
          <w:u w:val="single"/>
        </w:rPr>
        <w:t xml:space="preserve">279192</w:t>
      </w:r>
    </w:p>
    <w:p>
      <w:r>
        <w:t xml:space="preserve">Yhdessä: Tulkki ja akateemikko yhdistävät voimansa auttaakseen ihmisiä kommunikoimaan. https://t.co/lSZCLTnJLw.</w:t>
      </w:r>
    </w:p>
    <w:p>
      <w:r>
        <w:rPr>
          <w:b/>
          <w:u w:val="single"/>
        </w:rPr>
        <w:t xml:space="preserve">279193</w:t>
      </w:r>
    </w:p>
    <w:p>
      <w:r>
        <w:t xml:space="preserve">BRILLIANTti torjunta Oblakilta estää @Cristianon avausmaalin! GO LOW! #LaLiga https://t.co/7YcqQmVLzl</w:t>
      </w:r>
    </w:p>
    <w:p>
      <w:r>
        <w:rPr>
          <w:b/>
          <w:u w:val="single"/>
        </w:rPr>
        <w:t xml:space="preserve">279194</w:t>
      </w:r>
    </w:p>
    <w:p>
      <w:r>
        <w:t xml:space="preserve">Auta minua voittamaan jopa 1000 dollarin arvoinen kotituote! #koti #arvonnat https://t.co/ZdfuEEAWkw via @SYWSweeps</w:t>
      </w:r>
    </w:p>
    <w:p>
      <w:r>
        <w:rPr>
          <w:b/>
          <w:u w:val="single"/>
        </w:rPr>
        <w:t xml:space="preserve">279195</w:t>
      </w:r>
    </w:p>
    <w:p>
      <w:r>
        <w:t xml:space="preserve">13 Reasons Why on niin hyvä. Se on erilainen ja ainutlaatuinen verrattuna kirjaan, ja rakastan sitä siinä. Molemmat eroavat toisistaan ja niillä on omat</w:t>
      </w:r>
    </w:p>
    <w:p>
      <w:r>
        <w:rPr>
          <w:b/>
          <w:u w:val="single"/>
        </w:rPr>
        <w:t xml:space="preserve">279196</w:t>
      </w:r>
    </w:p>
    <w:p>
      <w:r>
        <w:t xml:space="preserve">@facebook Uh, hei, onko mitään syytä siihen, että useat raporttini piirretyn lapsipornon kuvasta eivät ole sääntöjenne vastaisia? #wtf</w:t>
      </w:r>
    </w:p>
    <w:p>
      <w:r>
        <w:rPr>
          <w:b/>
          <w:u w:val="single"/>
        </w:rPr>
        <w:t xml:space="preserve">279197</w:t>
      </w:r>
    </w:p>
    <w:p>
      <w:r>
        <w:t xml:space="preserve">mutta minun on siteerattava oppikirjaa, vaikka tietäisin vastauksen. jos vastaan tunnilla kysymykseen, minun ei tarvitse kertoa, mistä löysin vastauksen.</w:t>
      </w:r>
    </w:p>
    <w:p>
      <w:r>
        <w:rPr>
          <w:b/>
          <w:u w:val="single"/>
        </w:rPr>
        <w:t xml:space="preserve">279198</w:t>
      </w:r>
    </w:p>
    <w:p>
      <w:r>
        <w:t xml:space="preserve">@betsy_young71 Se on totta! Jätin sen huomiotta, kun luin sen ensimmäisen kerran ajatellen, että se oli väärennös lol sitten näin sen uudelleen ja tutkin sitä se on totta!</w:t>
      </w:r>
    </w:p>
    <w:p>
      <w:r>
        <w:rPr>
          <w:b/>
          <w:u w:val="single"/>
        </w:rPr>
        <w:t xml:space="preserve">279199</w:t>
      </w:r>
    </w:p>
    <w:p>
      <w:r>
        <w:t xml:space="preserve">@drizzyconceited Tutustu kokoelmaamme! https://t.co/MjCHPhBtxO Voimme ottaa 50 % pois. On mahtava aamu! ^LK</w:t>
      </w:r>
    </w:p>
    <w:p>
      <w:r>
        <w:rPr>
          <w:b/>
          <w:u w:val="single"/>
        </w:rPr>
        <w:t xml:space="preserve">279200</w:t>
      </w:r>
    </w:p>
    <w:p>
      <w:r>
        <w:t xml:space="preserve">Hotellini on kyllä söpö #excaliburhotel #lasvegas #pixelphone #nofilter @ Las Vegas Strip https://t.co/62sgbwYjUP</w:t>
      </w:r>
    </w:p>
    <w:p>
      <w:r>
        <w:rPr>
          <w:b/>
          <w:u w:val="single"/>
        </w:rPr>
        <w:t xml:space="preserve">279201</w:t>
      </w:r>
    </w:p>
    <w:p>
      <w:r>
        <w:t xml:space="preserve">@MotherJones Haluaisimme nähdä kriisin demografiset tiedot siitä, ketkä ja missä riippuvaiset ovat. Äänestävätkö he. Lääkärikunnan osallistuminen</w:t>
      </w:r>
    </w:p>
    <w:p>
      <w:r>
        <w:rPr>
          <w:b/>
          <w:u w:val="single"/>
        </w:rPr>
        <w:t xml:space="preserve">279202</w:t>
      </w:r>
    </w:p>
    <w:p>
      <w:r>
        <w:t xml:space="preserve">Vaimoni karateopettaja jätti "vedenkeittimen" autonsa takapenkille &amp;amp; en voi nostaa sitä ulos, jotta saisin tilaa juuri ostamilleni ruokaostoksille😤.</w:t>
      </w:r>
    </w:p>
    <w:p>
      <w:r>
        <w:rPr>
          <w:b/>
          <w:u w:val="single"/>
        </w:rPr>
        <w:t xml:space="preserve">279203</w:t>
      </w:r>
    </w:p>
    <w:p>
      <w:r>
        <w:t xml:space="preserve">Tämä kaunotar aiottiin pilkkoa polttopuuksi😨 joten luonnollisesti nappasin sen ja juoksin. En voi... https://t.co/E1MK4QzqCm</w:t>
      </w:r>
    </w:p>
    <w:p>
      <w:r>
        <w:rPr>
          <w:b/>
          <w:u w:val="single"/>
        </w:rPr>
        <w:t xml:space="preserve">279204</w:t>
      </w:r>
    </w:p>
    <w:p>
      <w:r>
        <w:t xml:space="preserve">Retwiitti Lindy Kyaw (@lindykyaw):</w:t>
        <w:br/>
        <w:br/>
        <w:t xml:space="preserve"> https://t.co/Ec2XKxRhSH... https://t.co/Ec2XKxRhSH...</w:t>
      </w:r>
    </w:p>
    <w:p>
      <w:r>
        <w:rPr>
          <w:b/>
          <w:u w:val="single"/>
        </w:rPr>
        <w:t xml:space="preserve">279205</w:t>
      </w:r>
    </w:p>
    <w:p>
      <w:r>
        <w:t xml:space="preserve">@DaveDuarte @francescagino @Kennedy_School Hyvin totta. Hienoja päivityksiä viikostasi @DaveDuarte kuulostaa paljon hyvältä oppimiselta &amp;amp; viisautta!</w:t>
      </w:r>
    </w:p>
    <w:p>
      <w:r>
        <w:rPr>
          <w:b/>
          <w:u w:val="single"/>
        </w:rPr>
        <w:t xml:space="preserve">279206</w:t>
      </w:r>
    </w:p>
    <w:p>
      <w:r>
        <w:t xml:space="preserve">Mikä ihana päivä #Pitshanger High Streetillä. On hienoa nähdä vilkas paikallinen High Street ja hienot kaupat! #Ealing #Local #Community #like https://t.co/YhPvjdNZu0</w:t>
      </w:r>
    </w:p>
    <w:p>
      <w:r>
        <w:rPr>
          <w:b/>
          <w:u w:val="single"/>
        </w:rPr>
        <w:t xml:space="preserve">279207</w:t>
      </w:r>
    </w:p>
    <w:p>
      <w:r>
        <w:t xml:space="preserve">@JerryH85291621 Kiitos, että ilmoittauduit #AmexGift-tarjoukseen. Kuluta yhdistetyllä kortilla &amp;amp; saat hyvitystä. Ehdot: https://t.co/wl2hGhDhuz</w:t>
      </w:r>
    </w:p>
    <w:p>
      <w:r>
        <w:rPr>
          <w:b/>
          <w:u w:val="single"/>
        </w:rPr>
        <w:t xml:space="preserve">279208</w:t>
      </w:r>
    </w:p>
    <w:p>
      <w:r>
        <w:t xml:space="preserve">Oletko ensikertalainen?  Auttaa ravintoaineiden imeytymistä! Lisää 3 yksinkertaista vaihetta. https://t.co/Fze5wBLY2n https://t.co/4wQkNrLNOD</w:t>
      </w:r>
    </w:p>
    <w:p>
      <w:r>
        <w:rPr>
          <w:b/>
          <w:u w:val="single"/>
        </w:rPr>
        <w:t xml:space="preserve">279209</w:t>
      </w:r>
    </w:p>
    <w:p>
      <w:r>
        <w:t xml:space="preserve">MUISTUTUS: Jos haet WWDC-stipendiä, muista lisätä itsesi osoitteeseen https://t.co/BWFx1BAHG7!</w:t>
      </w:r>
    </w:p>
    <w:p>
      <w:r>
        <w:rPr>
          <w:b/>
          <w:u w:val="single"/>
        </w:rPr>
        <w:t xml:space="preserve">279210</w:t>
      </w:r>
    </w:p>
    <w:p>
      <w:r>
        <w:t xml:space="preserve">Uh oh! Nämä salapoliisit eivät pystyneet murtamaan lopullista koodia... #escaperoom #regularpantz https://t.co/w6vIUpQkNT</w:t>
      </w:r>
    </w:p>
    <w:p>
      <w:r>
        <w:rPr>
          <w:b/>
          <w:u w:val="single"/>
        </w:rPr>
        <w:t xml:space="preserve">279211</w:t>
      </w:r>
    </w:p>
    <w:p>
      <w:r>
        <w:t xml:space="preserve">@AliceMcfly115 @DYA_37 ^~^ Että eeppinen kuulla Alice DYA on todella coolz x) tho minulla on paljon katsella joulukuusta lähtien</w:t>
      </w:r>
    </w:p>
    <w:p>
      <w:r>
        <w:rPr>
          <w:b/>
          <w:u w:val="single"/>
        </w:rPr>
        <w:t xml:space="preserve">279212</w:t>
      </w:r>
    </w:p>
    <w:p>
      <w:r>
        <w:t xml:space="preserve">Olen kokenut @VinelandPD:ssä liikaa upseereita, jotka ovat moraalittomia lainsuojattomia degeneroituneita, jotka att@ck oikeuden lakia. He eivät tiedä, mitä se on.</w:t>
      </w:r>
    </w:p>
    <w:p>
      <w:r>
        <w:rPr>
          <w:b/>
          <w:u w:val="single"/>
        </w:rPr>
        <w:t xml:space="preserve">279213</w:t>
      </w:r>
    </w:p>
    <w:p>
      <w:r>
        <w:t xml:space="preserve">Intian kanssa IEA:n kasvava perhe vastaa nyt noin 70 prosentista maailman kokonaisenergiankulutuksesta https://t.co/9WatCbaRBR</w:t>
      </w:r>
    </w:p>
    <w:p>
      <w:r>
        <w:rPr>
          <w:b/>
          <w:u w:val="single"/>
        </w:rPr>
        <w:t xml:space="preserve">279214</w:t>
      </w:r>
    </w:p>
    <w:p>
      <w:r>
        <w:t xml:space="preserve">Hyvä on hyvä, alan katsoa #dudesoupia, koska aloin juuri katsoa @StevenSuptic @FunhausTeam @StevenSuptic @FunhausTeam</w:t>
      </w:r>
    </w:p>
    <w:p>
      <w:r>
        <w:rPr>
          <w:b/>
          <w:u w:val="single"/>
        </w:rPr>
        <w:t xml:space="preserve">279215</w:t>
      </w:r>
    </w:p>
    <w:p>
      <w:r>
        <w:t xml:space="preserve">@la_debonair #NewMusic</w:t>
        <w:br/>
        <w:t xml:space="preserve">BarzRus - The Mixtape!</w:t>
        <w:br/>
        <w:t xml:space="preserve">https://t.co/fKLw4Sppyy</w:t>
        <w:br/>
        <w:br/>
        <w:t xml:space="preserve">https://t.co/EAVt6MJmjW</w:t>
        <w:br/>
        <w:t xml:space="preserve">https://t.co/bIqIY1xI59 #OnDemand 04/14/17</w:t>
      </w:r>
    </w:p>
    <w:p>
      <w:r>
        <w:rPr>
          <w:b/>
          <w:u w:val="single"/>
        </w:rPr>
        <w:t xml:space="preserve">279216</w:t>
      </w:r>
    </w:p>
    <w:p>
      <w:r>
        <w:t xml:space="preserve">On kunnia esitellä liikkuva &amp;amp; ajankohtainen uusi näyttely Lost, @ikourbaj. Avajaiset 21/4. Lisätietoja: https://t.co/ssjRfzPT4P https://t.co/8e1FJQGXeJ</w:t>
      </w:r>
    </w:p>
    <w:p>
      <w:r>
        <w:rPr>
          <w:b/>
          <w:u w:val="single"/>
        </w:rPr>
        <w:t xml:space="preserve">279217</w:t>
      </w:r>
    </w:p>
    <w:p>
      <w:r>
        <w:t xml:space="preserve">The latest The Wim Mussche Daily! https://t.co/2ky7BFFvpp Kiitos @SylviaKrebber @kartonnenMeubel @WeAreCramer #digitalmarketing</w:t>
      </w:r>
    </w:p>
    <w:p>
      <w:r>
        <w:rPr>
          <w:b/>
          <w:u w:val="single"/>
        </w:rPr>
        <w:t xml:space="preserve">279218</w:t>
      </w:r>
    </w:p>
    <w:p>
      <w:r>
        <w:t xml:space="preserve">@MIEsrsly se tapahtuu... 😨 yritys soitti minulle tänään! Menen huomenna haastatteluun! help</w:t>
      </w:r>
    </w:p>
    <w:p>
      <w:r>
        <w:rPr>
          <w:b/>
          <w:u w:val="single"/>
        </w:rPr>
        <w:t xml:space="preserve">279219</w:t>
      </w:r>
    </w:p>
    <w:p>
      <w:r>
        <w:t xml:space="preserve">WOW @CTRLFC Tiedän, että laitoimme paljon pisteitä muutamalle joukkueelle, erityisesti Leedsille, mutta se oli ylivoimaisesti paras esityksemme vuonna 2017.</w:t>
      </w:r>
    </w:p>
    <w:p>
      <w:r>
        <w:rPr>
          <w:b/>
          <w:u w:val="single"/>
        </w:rPr>
        <w:t xml:space="preserve">279220</w:t>
      </w:r>
    </w:p>
    <w:p>
      <w:r>
        <w:t xml:space="preserve">@grandantor Yerra tyttö olet mahtava..Rakastan sinun 'ol blagarding ja divilment..älä koskaan muuta.Rakastan craic kanssasi..se on roguery</w:t>
      </w:r>
    </w:p>
    <w:p>
      <w:r>
        <w:rPr>
          <w:b/>
          <w:u w:val="single"/>
        </w:rPr>
        <w:t xml:space="preserve">279221</w:t>
      </w:r>
    </w:p>
    <w:p>
      <w:r>
        <w:t xml:space="preserve">OLEN NIIN HÄMMENTYNYT ENKÄ VOI SELITTÄÄ SITÄ, KOSKA EN HALUA PILATA SITÄ TEILLE KAIKILLE https://t.co/zR8y1fGwZ1</w:t>
      </w:r>
    </w:p>
    <w:p>
      <w:r>
        <w:rPr>
          <w:b/>
          <w:u w:val="single"/>
        </w:rPr>
        <w:t xml:space="preserve">279222</w:t>
      </w:r>
    </w:p>
    <w:p>
      <w:r>
        <w:t xml:space="preserve">jonka kenttätesti oli positiivinen metamfetamiinille. Lisäksi todettiin, että Braaten ajoi peruutetulla ajokortilla.</w:t>
      </w:r>
    </w:p>
    <w:p>
      <w:r>
        <w:rPr>
          <w:b/>
          <w:u w:val="single"/>
        </w:rPr>
        <w:t xml:space="preserve">279223</w:t>
      </w:r>
    </w:p>
    <w:p>
      <w:r>
        <w:t xml:space="preserve">#NOWPLAYING 'Drained' by 'Offensive Ground' @offensiveground #TSM</w:t>
        <w:br/>
        <w:t xml:space="preserve">Oletko valmis auttamaan meitä edistymään? https://t.co/83tMLOmwzQ</w:t>
      </w:r>
    </w:p>
    <w:p>
      <w:r>
        <w:rPr>
          <w:b/>
          <w:u w:val="single"/>
        </w:rPr>
        <w:t xml:space="preserve">279224</w:t>
      </w:r>
    </w:p>
    <w:p>
      <w:r>
        <w:t xml:space="preserve">Voi jukra te kaikki...Wash Bucket on mennyt rannalle!!!  Olemme erittäin innoissamme voidessamme kertoa teille uudesta kaupastamme... https://t.co/E4xOZz7ipR...</w:t>
      </w:r>
    </w:p>
    <w:p>
      <w:r>
        <w:rPr>
          <w:b/>
          <w:u w:val="single"/>
        </w:rPr>
        <w:t xml:space="preserve">279225</w:t>
      </w:r>
    </w:p>
    <w:p>
      <w:r>
        <w:t xml:space="preserve">On aika saada valkoisen ylivallan kannattaja pois @WhiteHouse:sta. Pyydä @realDonaldTrumpia erottamaan Steve Bannon. https://t.co/hFI0vYTe7m. https://t.co/hFI0vYTe7m</w:t>
      </w:r>
    </w:p>
    <w:p>
      <w:r>
        <w:rPr>
          <w:b/>
          <w:u w:val="single"/>
        </w:rPr>
        <w:t xml:space="preserve">279226</w:t>
      </w:r>
    </w:p>
    <w:p>
      <w:r>
        <w:t xml:space="preserve">Aion alkaa käyttää Twitteriä enemmän, koska fb on roskaa... ja olen vihdoin saamassa studion kasaan, joten takaisin musiikin pariin #Life</w:t>
      </w:r>
    </w:p>
    <w:p>
      <w:r>
        <w:rPr>
          <w:b/>
          <w:u w:val="single"/>
        </w:rPr>
        <w:t xml:space="preserve">279227</w:t>
      </w:r>
    </w:p>
    <w:p>
      <w:r>
        <w:t xml:space="preserve">Löytyi transponderi etana!</w:t>
        <w:br/>
        <w:t xml:space="preserve"> Tappajakaneja?!</w:t>
        <w:t xml:space="preserve">Hämmästyttävää eläimistöä yhdellä talvisaarella!</w:t>
        <w:br/>
        <w:t xml:space="preserve">https://t.co/H5bbeYpkJ6 #TreCru https://t.co/ZtXB8Sdum0 https://t.co/ZtXB8Sdum0</w:t>
      </w:r>
    </w:p>
    <w:p>
      <w:r>
        <w:rPr>
          <w:b/>
          <w:u w:val="single"/>
        </w:rPr>
        <w:t xml:space="preserve">279228</w:t>
      </w:r>
    </w:p>
    <w:p>
      <w:r>
        <w:t xml:space="preserve">@benz2k_ Doug on hieman etu yli Edelman imo , molemmat erittäin hyviä wideouts, molemmat postitse samanlainen #s sekä</w:t>
      </w:r>
    </w:p>
    <w:p>
      <w:r>
        <w:rPr>
          <w:b/>
          <w:u w:val="single"/>
        </w:rPr>
        <w:t xml:space="preserve">279229</w:t>
      </w:r>
    </w:p>
    <w:p>
      <w:r>
        <w:t xml:space="preserve">Olen odottanut kauan nähdä tämän, @42ndstreetldn avautuu tänä iltana!Tämän spektaakkelin näkeminen uudelleen on saanut kyyneleet silmiini! ✨👯 https://t.co/KrwiOOCz0N https://t.co/KrwiOOCz0N</w:t>
      </w:r>
    </w:p>
    <w:p>
      <w:r>
        <w:rPr>
          <w:b/>
          <w:u w:val="single"/>
        </w:rPr>
        <w:t xml:space="preserve">279230</w:t>
      </w:r>
    </w:p>
    <w:p>
      <w:r>
        <w:t xml:space="preserve">Älä missaa #MozCon: 3 päivää toimivia istuntoja SEO:n, CRO:n, analytiikan, sisältömarkkinoinnin &amp;amp; niin paljon muuta.... https://t.co/irxhEgI6Gv #Par...</w:t>
      </w:r>
    </w:p>
    <w:p>
      <w:r>
        <w:rPr>
          <w:b/>
          <w:u w:val="single"/>
        </w:rPr>
        <w:t xml:space="preserve">279231</w:t>
      </w:r>
    </w:p>
    <w:p>
      <w:r>
        <w:t xml:space="preserve">@shawnchil @StellarScarlett Voi sinua siunatkoon. Tuolla odottamassa, että joku tarttuisi perseeseesi. Se mitä kuvattiin on häirintää. 🙄</w:t>
      </w:r>
    </w:p>
    <w:p>
      <w:r>
        <w:rPr>
          <w:b/>
          <w:u w:val="single"/>
        </w:rPr>
        <w:t xml:space="preserve">279232</w:t>
      </w:r>
    </w:p>
    <w:p>
      <w:r>
        <w:t xml:space="preserve">Tiedekunnan lounaskeskustelu 4. huhtikuuta Mario Navesin kanssa South Hallissa, huoneessa 105 klo 12:45 https://t.co/sVMVM2RzGN</w:t>
      </w:r>
    </w:p>
    <w:p>
      <w:r>
        <w:rPr>
          <w:b/>
          <w:u w:val="single"/>
        </w:rPr>
        <w:t xml:space="preserve">279233</w:t>
      </w:r>
    </w:p>
    <w:p>
      <w:r>
        <w:t xml:space="preserve">Maksa miehelle, jotta hän tietää, että et pelkää maksaa korvausta hyvin tehdystä työstä.</w:t>
      </w:r>
    </w:p>
    <w:p>
      <w:r>
        <w:rPr>
          <w:b/>
          <w:u w:val="single"/>
        </w:rPr>
        <w:t xml:space="preserve">279234</w:t>
      </w:r>
    </w:p>
    <w:p>
      <w:r>
        <w:t xml:space="preserve">Marssin jälkeen kaikki menivät kotiin. Rouva &amp;amp; Baas valmistautui menemään braaihin muiden "taistelusankareiden", äitiemme, kanssa.</w:t>
      </w:r>
    </w:p>
    <w:p>
      <w:r>
        <w:rPr>
          <w:b/>
          <w:u w:val="single"/>
        </w:rPr>
        <w:t xml:space="preserve">279235</w:t>
      </w:r>
    </w:p>
    <w:p>
      <w:r>
        <w:t xml:space="preserve">#USA Tuomari hyväksyy Trumpin yliopiston sovinnon: https://t.co/5dWDq1YQuY #uutiset https://t.co/fZiGAbg32d https://t.co/5dWDq1YQuY #uutiset https://t.co/fZiGAbg32d</w:t>
      </w:r>
    </w:p>
    <w:p>
      <w:r>
        <w:rPr>
          <w:b/>
          <w:u w:val="single"/>
        </w:rPr>
        <w:t xml:space="preserve">279236</w:t>
      </w:r>
    </w:p>
    <w:p>
      <w:r>
        <w:t xml:space="preserve">Liity Hofbrauhaus Columbuksen huhtikuun tynnyrinjuontijuhlaan tänään klo 18.00! https://t.co/8XZtK5ico7</w:t>
      </w:r>
    </w:p>
    <w:p>
      <w:r>
        <w:rPr>
          <w:b/>
          <w:u w:val="single"/>
        </w:rPr>
        <w:t xml:space="preserve">279237</w:t>
      </w:r>
    </w:p>
    <w:p>
      <w:r>
        <w:t xml:space="preserve">@ZiggyZagz ja YEAH Näin, että olit katsomassa Yakuzaa - Nico oli aika tyytyväinen näköjään!</w:t>
      </w:r>
    </w:p>
    <w:p>
      <w:r>
        <w:rPr>
          <w:b/>
          <w:u w:val="single"/>
        </w:rPr>
        <w:t xml:space="preserve">279238</w:t>
      </w:r>
    </w:p>
    <w:p>
      <w:r>
        <w:t xml:space="preserve">Nintendo Switch -emulaattorisyöttiä käytetään haittaohjelmien ja kiristysohjelmien levittämiseen, varoittaa Norton https://t.co/geXgJswzuI.</w:t>
      </w:r>
    </w:p>
    <w:p>
      <w:r>
        <w:rPr>
          <w:b/>
          <w:u w:val="single"/>
        </w:rPr>
        <w:t xml:space="preserve">279239</w:t>
      </w:r>
    </w:p>
    <w:p>
      <w:r>
        <w:t xml:space="preserve">#tyylit #musthave 0--12 M kevät syksy tyttöjen vauvanvaatteet asuja printti pusero ... https://t.co/vDnSVY40WS https://t.co/PUBSyWoF3j</w:t>
      </w:r>
    </w:p>
    <w:p>
      <w:r>
        <w:rPr>
          <w:b/>
          <w:u w:val="single"/>
        </w:rPr>
        <w:t xml:space="preserve">279240</w:t>
      </w:r>
    </w:p>
    <w:p>
      <w:r>
        <w:t xml:space="preserve">@Madridesta8 @ShinsukeN @REALBobbyRoode @WWWEAsuka @WWWEEmberMoon @ScottDawsonWWE @DashWilderWWE @JohnnyGargano @ProjectCiampa @WWENXT Ei te olette ne viisi tähteä 👏🙌💚</w:t>
      </w:r>
    </w:p>
    <w:p>
      <w:r>
        <w:rPr>
          <w:b/>
          <w:u w:val="single"/>
        </w:rPr>
        <w:t xml:space="preserve">279241</w:t>
      </w:r>
    </w:p>
    <w:p>
      <w:r>
        <w:t xml:space="preserve">@InflappableAK Luulen, että he olivat tietämättömiä, eivät pahansuopia. Veikkaan, että jotkut asianosaiset tunsivat, että he voisivat aidosti edistää sosiaalista muutosta.</w:t>
      </w:r>
    </w:p>
    <w:p>
      <w:r>
        <w:rPr>
          <w:b/>
          <w:u w:val="single"/>
        </w:rPr>
        <w:t xml:space="preserve">279242</w:t>
      </w:r>
    </w:p>
    <w:p>
      <w:r>
        <w:t xml:space="preserve">@Irritatedllama @Zeb_733 Olen samaa mieltä, itse asiassa, oletko nähnyt, että olet kyselyä kiertää. en usko, että monet nuoret tietäisivät, mitä puolet asioista siinä on. https://t.co/6kwjQ2Viws.</w:t>
      </w:r>
    </w:p>
    <w:p>
      <w:r>
        <w:rPr>
          <w:b/>
          <w:u w:val="single"/>
        </w:rPr>
        <w:t xml:space="preserve">279243</w:t>
      </w:r>
    </w:p>
    <w:p>
      <w:r>
        <w:t xml:space="preserve">#Nostalgisia lahjoja 80-vuotiaille läheisille - #muistuttaen heitä nuoruusvuosistaan - osoitteessa Thenadays https://t.co/K1tvtZCZrX.</w:t>
      </w:r>
    </w:p>
    <w:p>
      <w:r>
        <w:rPr>
          <w:b/>
          <w:u w:val="single"/>
        </w:rPr>
        <w:t xml:space="preserve">279244</w:t>
      </w:r>
    </w:p>
    <w:p>
      <w:r>
        <w:t xml:space="preserve">Parempi asiakaspalvelu = parempi asiakaspysyvyys. Ota @tamarin 5 vinkkiä #sosiaalisenmedian ponnistelujen tehostamiseksi. https://t.co/hDoZnf2RIg.</w:t>
      </w:r>
    </w:p>
    <w:p>
      <w:r>
        <w:rPr>
          <w:b/>
          <w:u w:val="single"/>
        </w:rPr>
        <w:t xml:space="preserve">279245</w:t>
      </w:r>
    </w:p>
    <w:p>
      <w:r>
        <w:t xml:space="preserve">@TaraSak11 melko varmasti Princeton U sanoisi, että sukusolujen "elämä" ei ole sama asia kuin täysin kehittynyt ja syntynyt vauva.</w:t>
      </w:r>
    </w:p>
    <w:p>
      <w:r>
        <w:rPr>
          <w:b/>
          <w:u w:val="single"/>
        </w:rPr>
        <w:t xml:space="preserve">279246</w:t>
      </w:r>
    </w:p>
    <w:p>
      <w:r>
        <w:t xml:space="preserve">Älä katso minua noin, senpai!😍</w:t>
        <w:br/>
        <w:t xml:space="preserve">Mikä tuo haju on?</w:t>
        <w:br/>
        <w:t xml:space="preserve"> Olen aina tuolla... Takanasi senpai...</w:t>
      </w:r>
    </w:p>
    <w:p>
      <w:r>
        <w:rPr>
          <w:b/>
          <w:u w:val="single"/>
        </w:rPr>
        <w:t xml:space="preserve">279247</w:t>
      </w:r>
    </w:p>
    <w:p>
      <w:r>
        <w:t xml:space="preserve">Naiset saavat keskimäärin 20 prosenttia vähemmän palkkaa kuin miehet.</w:t>
        <w:br/>
        <w:br/>
        <w:t xml:space="preserve"> #20PercentCounts. Just ask... https://t.co/9kjMY7m5IP by #YouTube via @c0nvey https://t.co/vRFzGRiePK https://t.co/9kjMY7m5IP by #YouTube via @c0nvey https://t.co/vRFzGRiePK</w:t>
      </w:r>
    </w:p>
    <w:p>
      <w:r>
        <w:rPr>
          <w:b/>
          <w:u w:val="single"/>
        </w:rPr>
        <w:t xml:space="preserve">279248</w:t>
      </w:r>
    </w:p>
    <w:p>
      <w:r>
        <w:t xml:space="preserve">Tiedätkö, ketkä ovat mahtavia? Minun 7 uutta seuraajaa viimeisen viikon aikana! Kasvamme yhdessä https://t.co/PQcqVs5cwe kanssa.</w:t>
      </w:r>
    </w:p>
    <w:p>
      <w:r>
        <w:rPr>
          <w:b/>
          <w:u w:val="single"/>
        </w:rPr>
        <w:t xml:space="preserve">279249</w:t>
      </w:r>
    </w:p>
    <w:p>
      <w:r>
        <w:t xml:space="preserve">@ZombieDevaney Ehkä voin reinkarnoitua sellaiseksi. Tyydyn olemaan keskinkertainen insinööri ja konsultti.</w:t>
      </w:r>
    </w:p>
    <w:p>
      <w:r>
        <w:rPr>
          <w:b/>
          <w:u w:val="single"/>
        </w:rPr>
        <w:t xml:space="preserve">279250</w:t>
      </w:r>
    </w:p>
    <w:p>
      <w:r>
        <w:t xml:space="preserve">Juutalaiset #HarryPotter-fanit kokoontukaa - löysimme #HogwartsHaggadan!!!</w:t>
        <w:t xml:space="preserve">#PotterPesach</w:t>
        <w:br/>
        <w:t xml:space="preserve">https://t.co/aPJO0I74sR https://t.co/6CkYk1a0a3 https://t.co/6CkYk1a0a3</w:t>
      </w:r>
    </w:p>
    <w:p>
      <w:r>
        <w:rPr>
          <w:b/>
          <w:u w:val="single"/>
        </w:rPr>
        <w:t xml:space="preserve">279251</w:t>
      </w:r>
    </w:p>
    <w:p>
      <w:r>
        <w:t xml:space="preserve">Löytyi transponderi etana!</w:t>
        <w:br/>
        <w:t xml:space="preserve">Upea tieteellinen laivaston yksikkö päämajassa!</w:t>
        <w:br/>
        <w:t xml:space="preserve">https://t.co/qv991y6MUG #TreCru https://t.co/RDwmsNpWbL https://t.co/RDwmsNpWbL</w:t>
      </w:r>
    </w:p>
    <w:p>
      <w:r>
        <w:rPr>
          <w:b/>
          <w:u w:val="single"/>
        </w:rPr>
        <w:t xml:space="preserve">279252</w:t>
      </w:r>
    </w:p>
    <w:p>
      <w:r>
        <w:t xml:space="preserve">yksi henkilö seurasi minua ja 5 henkilöä jätti minut seuraamatta // automaattisesti tarkistettu https://t.co/wYlkktPQiU</w:t>
      </w:r>
    </w:p>
    <w:p>
      <w:r>
        <w:rPr>
          <w:b/>
          <w:u w:val="single"/>
        </w:rPr>
        <w:t xml:space="preserve">279253</w:t>
      </w:r>
    </w:p>
    <w:p>
      <w:r>
        <w:t xml:space="preserve">@jwaxsom @realDonaldTrump @HillaryClinton Te ihmiset olette niin tyhmiä. Trump on syyllistynyt enemmän maanpetokseen kuin Hillary koskaan.</w:t>
      </w:r>
    </w:p>
    <w:p>
      <w:r>
        <w:rPr>
          <w:b/>
          <w:u w:val="single"/>
        </w:rPr>
        <w:t xml:space="preserve">279254</w:t>
      </w:r>
    </w:p>
    <w:p>
      <w:r>
        <w:t xml:space="preserve">@JoeNBC @morningmika @GOP @HouseGOP @SenateGOP @realDonaldTrump ... Bannonin, Alex Jonesin ja Sean Hannityn kaltaiset.  Hävetkää GOP:n mielistelijöitä, jotka eivät sano mitään ja mahdollistavat tämän oranssin sekopään toiminnan.</w:t>
      </w:r>
    </w:p>
    <w:p>
      <w:r>
        <w:rPr>
          <w:b/>
          <w:u w:val="single"/>
        </w:rPr>
        <w:t xml:space="preserve">279255</w:t>
      </w:r>
    </w:p>
    <w:p>
      <w:r>
        <w:t xml:space="preserve">KPLR: Trumpin neuvonantajan Michael Flynnin pyyntö koskemattomuudesta hylättiin edustajainhuoneessa ja senaatissa https://t.co/JMoZHaD3qn</w:t>
      </w:r>
    </w:p>
    <w:p>
      <w:r>
        <w:rPr>
          <w:b/>
          <w:u w:val="single"/>
        </w:rPr>
        <w:t xml:space="preserve">279256</w:t>
      </w:r>
    </w:p>
    <w:p>
      <w:r>
        <w:t xml:space="preserve">Voit haudata tunteesi yhtä tehokkaasti kuin kuka tahansa muukin, ... Lisää Skorpionille https://t.co/p2DE4ZUfFD</w:t>
      </w:r>
    </w:p>
    <w:p>
      <w:r>
        <w:rPr>
          <w:b/>
          <w:u w:val="single"/>
        </w:rPr>
        <w:t xml:space="preserve">279257</w:t>
      </w:r>
    </w:p>
    <w:p>
      <w:r>
        <w:t xml:space="preserve">Järjestys ei kiinnosta : on, jos kaverit käytetään suojelemaan / jotain tapahtumassa : joku raiskaa vahingoittaa minun osia</w:t>
      </w:r>
    </w:p>
    <w:p>
      <w:r>
        <w:rPr>
          <w:b/>
          <w:u w:val="single"/>
        </w:rPr>
        <w:t xml:space="preserve">279258</w:t>
      </w:r>
    </w:p>
    <w:p>
      <w:r>
        <w:t xml:space="preserve">"Tulen kotiisi, täytän koko jääkaappisi, koko kaappisi... Yritän vain auttaa." https://t.co/YGv59NknGQ https://t.co/YGv59NknGQ</w:t>
      </w:r>
    </w:p>
    <w:p>
      <w:r>
        <w:rPr>
          <w:b/>
          <w:u w:val="single"/>
        </w:rPr>
        <w:t xml:space="preserve">279259</w:t>
      </w:r>
    </w:p>
    <w:p>
      <w:r>
        <w:t xml:space="preserve">Hanki faktat kuntoon - Samankaltainen vaihto etuyhteydessä olevien osapuolten välillä evätään kirjaamatta jättäminen via @AICPA_JofA https://t.co/LSuTEI0qIh</w:t>
      </w:r>
    </w:p>
    <w:p>
      <w:r>
        <w:rPr>
          <w:b/>
          <w:u w:val="single"/>
        </w:rPr>
        <w:t xml:space="preserve">279260</w:t>
      </w:r>
    </w:p>
    <w:p>
      <w:r>
        <w:t xml:space="preserve">#FollowUs at @JMediaMusicGRP &amp;amp; @BlastFMSocial Media, Teemme kovasti töitä rakentaaksemme #Relationships in the #Entertainment Industry. Seuraa nyt.</w:t>
      </w:r>
    </w:p>
    <w:p>
      <w:r>
        <w:rPr>
          <w:b/>
          <w:u w:val="single"/>
        </w:rPr>
        <w:t xml:space="preserve">279261</w:t>
      </w:r>
    </w:p>
    <w:p>
      <w:r>
        <w:t xml:space="preserve">('11) Trump Kiinaan: "Kuunnelkaa, kusipäät, me verotamme teitä 25 prosenttia" https://t.co/fkuLA7ArCW https://t.co/fkuLA7ArCW</w:t>
      </w:r>
    </w:p>
    <w:p>
      <w:r>
        <w:rPr>
          <w:b/>
          <w:u w:val="single"/>
        </w:rPr>
        <w:t xml:space="preserve">279262</w:t>
      </w:r>
    </w:p>
    <w:p>
      <w:r>
        <w:t xml:space="preserve">@RealG_Savage Aika on ollut katuojassa niin kauan kuin muistan. He eivät vain enää piilottele sitä niin paljon.</w:t>
      </w:r>
    </w:p>
    <w:p>
      <w:r>
        <w:rPr>
          <w:b/>
          <w:u w:val="single"/>
        </w:rPr>
        <w:t xml:space="preserve">279263</w:t>
      </w:r>
    </w:p>
    <w:p>
      <w:r>
        <w:t xml:space="preserve">Oireen menestyksekäs hoitaminen oireena merkitsee sitä, että annamme syyn jatkua. Ota itse selvää, miksi... https://t.co/omOBuhAHV4 https://t.co/kOLGAX5g1l https://t.co/kOLGAX5g1l</w:t>
      </w:r>
    </w:p>
    <w:p>
      <w:r>
        <w:rPr>
          <w:b/>
          <w:u w:val="single"/>
        </w:rPr>
        <w:t xml:space="preserve">279264</w:t>
      </w:r>
    </w:p>
    <w:p>
      <w:r>
        <w:t xml:space="preserve">Dratini 24.4% (8/0/3/Dragon Breath/Wrap) (27m 48s) Saatavilla 22:39:29 asti. https://t.co/3cBfCLZkFk</w:t>
      </w:r>
    </w:p>
    <w:p>
      <w:r>
        <w:rPr>
          <w:b/>
          <w:u w:val="single"/>
        </w:rPr>
        <w:t xml:space="preserve">279265</w:t>
      </w:r>
    </w:p>
    <w:p>
      <w:r>
        <w:t xml:space="preserve">@Hello_Tailor @geckoholic marvelin on herättävä ja ymmärrettävä, että olemme kaikki kyllästyneitä ongelmalliseen rasistiseen, seksistiseen ja loukkaavaan paskaan, jota he tekevät. myös spencer.</w:t>
      </w:r>
    </w:p>
    <w:p>
      <w:r>
        <w:rPr>
          <w:b/>
          <w:u w:val="single"/>
        </w:rPr>
        <w:t xml:space="preserve">279266</w:t>
      </w:r>
    </w:p>
    <w:p>
      <w:r>
        <w:t xml:space="preserve">Huomenna on suuri päivä 🦊!  Nuku hyvin &amp;amp; Syö hyvä aamiainen!  You GOT this-ROCK that test!  Tuhoa SAT!  #foxpride https://t.co/3OU0fG0SYR</w:t>
      </w:r>
    </w:p>
    <w:p>
      <w:r>
        <w:rPr>
          <w:b/>
          <w:u w:val="single"/>
        </w:rPr>
        <w:t xml:space="preserve">279267</w:t>
      </w:r>
    </w:p>
    <w:p>
      <w:r>
        <w:t xml:space="preserve">Älkää antako otsikon johtaa teitä harhaan - Megan Phelps-Roper tuo esiin joitakin erittäin tärkeitä ja hyödyllisiä näkökohtia vuoropuhelusta https://t.co/ifeAmaAFlg</w:t>
      </w:r>
    </w:p>
    <w:p>
      <w:r>
        <w:rPr>
          <w:b/>
          <w:u w:val="single"/>
        </w:rPr>
        <w:t xml:space="preserve">279268</w:t>
      </w:r>
    </w:p>
    <w:p>
      <w:r>
        <w:t xml:space="preserve">Samaan aikaan @Harvardissa...</w:t>
        <w:br/>
        <w:br/>
        <w:t xml:space="preserve"> Opiskelijat sanovat Trumpin olevan suurempi uhka kuin ISIS. #FutureOfAmerica https://t.co/QUYS5xpSPF https://t.co/QUYS5xpSPF</w:t>
      </w:r>
    </w:p>
    <w:p>
      <w:r>
        <w:rPr>
          <w:b/>
          <w:u w:val="single"/>
        </w:rPr>
        <w:t xml:space="preserve">279269</w:t>
      </w:r>
    </w:p>
    <w:p>
      <w:r>
        <w:t xml:space="preserve">The latest The QUOTES Daily! https://t.co/eMTG3PJeKt Kiitos @namenick @aairis58 @LZXCTF #quotes #kirjat #kirjoja</w:t>
      </w:r>
    </w:p>
    <w:p>
      <w:r>
        <w:rPr>
          <w:b/>
          <w:u w:val="single"/>
        </w:rPr>
        <w:t xml:space="preserve">279270</w:t>
      </w:r>
    </w:p>
    <w:p>
      <w:r>
        <w:t xml:space="preserve">ppl jotka todella odottavat sinua katsomaan kameraan vituttaa minua lol annoin sinulle kamerani ottaa kuvia minusta cmon https://t.co/R3ziAr78Qc</w:t>
      </w:r>
    </w:p>
    <w:p>
      <w:r>
        <w:rPr>
          <w:b/>
          <w:u w:val="single"/>
        </w:rPr>
        <w:t xml:space="preserve">279271</w:t>
      </w:r>
    </w:p>
    <w:p>
      <w:r>
        <w:t xml:space="preserve">Löytyi transponderi etana!</w:t>
        <w:br/>
        <w:t xml:space="preserve">Jättiläisiä, merihirviöitä ja muita uskomattomia kohtaamisia!</w:t>
        <w:br/>
        <w:t xml:space="preserve">https://t.co/UdImEaSaVF #TreCru https://t.co/UvlLkAMiAj</w:t>
      </w:r>
    </w:p>
    <w:p>
      <w:r>
        <w:rPr>
          <w:b/>
          <w:u w:val="single"/>
        </w:rPr>
        <w:t xml:space="preserve">279272</w:t>
      </w:r>
    </w:p>
    <w:p>
      <w:r>
        <w:t xml:space="preserve">@catoletters @RussiaConnects Meidän on oltava tämän sodan oikealla puolella. Ja se puoli ei ole terroristien puolella!  WAKE UP!</w:t>
      </w:r>
    </w:p>
    <w:p>
      <w:r>
        <w:rPr>
          <w:b/>
          <w:u w:val="single"/>
        </w:rPr>
        <w:t xml:space="preserve">279273</w:t>
      </w:r>
    </w:p>
    <w:p>
      <w:r>
        <w:t xml:space="preserve">Ajoin yli 300 mailia kahdessa päivässä. Tuntui hyvältä ajaa taas... Sitten törmäsin kaveriin sivusta. Pahasti. Hän oli nopea + etuajo-oikeus = Write Off.</w:t>
      </w:r>
    </w:p>
    <w:p>
      <w:r>
        <w:rPr>
          <w:b/>
          <w:u w:val="single"/>
        </w:rPr>
        <w:t xml:space="preserve">279274</w:t>
      </w:r>
    </w:p>
    <w:p>
      <w:r>
        <w:t xml:space="preserve">Oletko seurannut "The Shack" -kirjan ja -elokuvan ympärillä käytävää kiistaa? Onko se ok, vai onko se harhaoppinen?... https://t.co/vXRwUv7NQW...</w:t>
      </w:r>
    </w:p>
    <w:p>
      <w:r>
        <w:rPr>
          <w:b/>
          <w:u w:val="single"/>
        </w:rPr>
        <w:t xml:space="preserve">279275</w:t>
      </w:r>
    </w:p>
    <w:p>
      <w:r>
        <w:t xml:space="preserve">Oma fitbit #Fitstats_en_GB 4/03/2017: https://t.co/dxutxFCrk1. https://t.co/dxutxFCrk1.</w:t>
      </w:r>
    </w:p>
    <w:p>
      <w:r>
        <w:rPr>
          <w:b/>
          <w:u w:val="single"/>
        </w:rPr>
        <w:t xml:space="preserve">279276</w:t>
      </w:r>
    </w:p>
    <w:p>
      <w:r>
        <w:t xml:space="preserve">Osallistuin juuri Win Free Whey Protein! -arvontaan osoitteessa https://t.co/EIRAPiOSRz https://t.co/Dqijzy0ZFH #win #fishbowlprizes</w:t>
      </w:r>
    </w:p>
    <w:p>
      <w:r>
        <w:rPr>
          <w:b/>
          <w:u w:val="single"/>
        </w:rPr>
        <w:t xml:space="preserve">279277</w:t>
      </w:r>
    </w:p>
    <w:p>
      <w:r>
        <w:t xml:space="preserve">Ihmiset eivät tajua, kuinka paljon liikennettä he aiheuttavat ajaessaan 50:tä vasemmalla kaistalla... Vihaan Miamia</w:t>
      </w:r>
    </w:p>
    <w:p>
      <w:r>
        <w:rPr>
          <w:b/>
          <w:u w:val="single"/>
        </w:rPr>
        <w:t xml:space="preserve">279278</w:t>
      </w:r>
    </w:p>
    <w:p>
      <w:r>
        <w:t xml:space="preserve">JetBlue Airwaysin lento #JBU880 havaittiin 16 mailin päässä matkalla 197mph 1600 jalan korkeudessa! https://t.co/BFgJSWxvxg</w:t>
      </w:r>
    </w:p>
    <w:p>
      <w:r>
        <w:rPr>
          <w:b/>
          <w:u w:val="single"/>
        </w:rPr>
        <w:t xml:space="preserve">279279</w:t>
      </w:r>
    </w:p>
    <w:p>
      <w:r>
        <w:t xml:space="preserve">[Continuity Central] Syvä väärinkäsitys ajasta valmiussuunnittelussa https://t.co/dzyVJC6ONA</w:t>
      </w:r>
    </w:p>
    <w:p>
      <w:r>
        <w:rPr>
          <w:b/>
          <w:u w:val="single"/>
        </w:rPr>
        <w:t xml:space="preserve">279280</w:t>
      </w:r>
    </w:p>
    <w:p>
      <w:r>
        <w:t xml:space="preserve">@michaelianblack @Amy_Siskind Indeed!!!!!!!!!!!!!!!! MUTTA meidän on tehtävä TÄSTÄ AINOA TAVOITTEEMME!!! #IMPEACHMENT!! Vain yksi marssi kansakunnassamme... #Impeach!</w:t>
      </w:r>
    </w:p>
    <w:p>
      <w:r>
        <w:rPr>
          <w:b/>
          <w:u w:val="single"/>
        </w:rPr>
        <w:t xml:space="preserve">279281</w:t>
      </w:r>
    </w:p>
    <w:p>
      <w:r>
        <w:t xml:space="preserve">J'aime une vidéo @YouTube de @classicalkid - Black Earth: 16-vuotias pianisti liikuttavassa tribuutissa Syyrian pakolaisille | From the Top Music</w:t>
      </w:r>
    </w:p>
    <w:p>
      <w:r>
        <w:rPr>
          <w:b/>
          <w:u w:val="single"/>
        </w:rPr>
        <w:t xml:space="preserve">279282</w:t>
      </w:r>
    </w:p>
    <w:p>
      <w:r>
        <w:t xml:space="preserve">Vuoden 2017 nuoriso-oikeushuippukokouksessa käsitellään kaikkia nuoriso-oikeuteen liittyviä näkökohtia. Erikoishinta opiskelijoille - VARAA NYT! https://t.co/vBkJRoTwE4 https://t.co/pvUxBSCCrm</w:t>
      </w:r>
    </w:p>
    <w:p>
      <w:r>
        <w:rPr>
          <w:b/>
          <w:u w:val="single"/>
        </w:rPr>
        <w:t xml:space="preserve">279283</w:t>
      </w:r>
    </w:p>
    <w:p>
      <w:r>
        <w:t xml:space="preserve">.@OSCE_SMM ei suhtautunut suopeasti havaintoihimme ja kysymyksiimme "Blondysta" ja Lentsovista: he estivät meidät tämän seurauksena. C'est la vie! https://t.co/udqwuI7MsQ</w:t>
      </w:r>
    </w:p>
    <w:p>
      <w:r>
        <w:rPr>
          <w:b/>
          <w:u w:val="single"/>
        </w:rPr>
        <w:t xml:space="preserve">279284</w:t>
      </w:r>
    </w:p>
    <w:p>
      <w:r>
        <w:t xml:space="preserve">Uusimmat suosikkicocktailit! https://t.co/A3cFKYnmcc Kiitos @dailynewsvytas @CPF_SF @Maria10303097 #työt #palo</w:t>
      </w:r>
    </w:p>
    <w:p>
      <w:r>
        <w:rPr>
          <w:b/>
          <w:u w:val="single"/>
        </w:rPr>
        <w:t xml:space="preserve">279285</w:t>
      </w:r>
    </w:p>
    <w:p>
      <w:r>
        <w:t xml:space="preserve">@WilberBetsy @AndyOuriel Olet oikeassa. Se on liian steriili eikä siinä ole ohjelmointia. Tarvitsee mukavia istumapaikkoja ja tekemistä. Btw 2 sekuntia myöhemmin siellä oli 15 lasta.</w:t>
      </w:r>
    </w:p>
    <w:p>
      <w:r>
        <w:rPr>
          <w:b/>
          <w:u w:val="single"/>
        </w:rPr>
        <w:t xml:space="preserve">279286</w:t>
      </w:r>
    </w:p>
    <w:p>
      <w:r>
        <w:t xml:space="preserve">@SubBeck Bill Kristol tukisi kaveria johtamaan sotaa, jota Bill Kristol on aina vain puhunut ja puhunut siitä, kuinka kaveri ei ole luotettava?</w:t>
      </w:r>
    </w:p>
    <w:p>
      <w:r>
        <w:rPr>
          <w:b/>
          <w:u w:val="single"/>
        </w:rPr>
        <w:t xml:space="preserve">279287</w:t>
      </w:r>
    </w:p>
    <w:p>
      <w:r>
        <w:t xml:space="preserve">Se, että minulla ja Ryanin äidillä on yhä hyvä suhde kaiken tapahtuneen jälkeen, tekee minut onnelliseksi😊.</w:t>
      </w:r>
    </w:p>
    <w:p>
      <w:r>
        <w:rPr>
          <w:b/>
          <w:u w:val="single"/>
        </w:rPr>
        <w:t xml:space="preserve">279288</w:t>
      </w:r>
    </w:p>
    <w:p>
      <w:r>
        <w:t xml:space="preserve">#Forex:  P 500 saattaa olla itse asiassa aliarvostettu https://t.co/4IGtTVwxol https://t.co/KYxtIYOlN5</w:t>
      </w:r>
    </w:p>
    <w:p>
      <w:r>
        <w:rPr>
          <w:b/>
          <w:u w:val="single"/>
        </w:rPr>
        <w:t xml:space="preserve">279289</w:t>
      </w:r>
    </w:p>
    <w:p>
      <w:r>
        <w:t xml:space="preserve">#MyFirstWordsHadToBe</w:t>
        <w:br/>
        <w:t xml:space="preserve">Siellä ei ollut paljon tilaa merkitä seiniä. Kirottuja sisaruksia! Minä olen taiteilija!</w:t>
      </w:r>
    </w:p>
    <w:p>
      <w:r>
        <w:rPr>
          <w:b/>
          <w:u w:val="single"/>
        </w:rPr>
        <w:t xml:space="preserve">279290</w:t>
      </w:r>
    </w:p>
    <w:p>
      <w:r>
        <w:t xml:space="preserve">Ei kaverit twitter on tänään uuvuttava. En tee tätä.😔I'm off 2 code my bloge and make it prettier.✌✌ kaikki tämä #ZumaMustFall #zumamustgo</w:t>
      </w:r>
    </w:p>
    <w:p>
      <w:r>
        <w:rPr>
          <w:b/>
          <w:u w:val="single"/>
        </w:rPr>
        <w:t xml:space="preserve">279291</w:t>
      </w:r>
    </w:p>
    <w:p>
      <w:r>
        <w:t xml:space="preserve">Kuinka paljon todella maksat kiinteistöveroja lisää: https://t.co/t6YhLJ3sZT #LopezTaxes https://t.co/ZuHjSFXCtg</w:t>
      </w:r>
    </w:p>
    <w:p>
      <w:r>
        <w:rPr>
          <w:b/>
          <w:u w:val="single"/>
        </w:rPr>
        <w:t xml:space="preserve">279292</w:t>
      </w:r>
    </w:p>
    <w:p>
      <w:r>
        <w:t xml:space="preserve">Viime päivän numerot - 1 uusi seuraaja ja EI seuraajia. Tilastot https://t.co/pjMV2YYskj kautta</w:t>
      </w:r>
    </w:p>
    <w:p>
      <w:r>
        <w:rPr>
          <w:b/>
          <w:u w:val="single"/>
        </w:rPr>
        <w:t xml:space="preserve">279293</w:t>
      </w:r>
    </w:p>
    <w:p>
      <w:r>
        <w:t xml:space="preserve">Kuinka moni teistä on miettinyt, mikä haju tulee autostanne, kun siinä on jotain vikaa? #Motorhappy #RoadSafety #Motoring https://t.co/Ydgd4V9DFy https://t.co/Ydgd4V9DFy</w:t>
      </w:r>
    </w:p>
    <w:p>
      <w:r>
        <w:rPr>
          <w:b/>
          <w:u w:val="single"/>
        </w:rPr>
        <w:t xml:space="preserve">279294</w:t>
      </w:r>
    </w:p>
    <w:p>
      <w:r>
        <w:t xml:space="preserve">@scaltweetnow @KariJoys @FlowerSree @Blifly @Shonesoul3 @julzsg59 @TheNiniD @kohcostage @RedWolfWarrior @timelesssoul1 @AdamFrei @DoriCreates @pamalite @roseflourish_13 @MarlenaWells @SeeligSly Very True ! Rakkaudella sulle Stacy 😘 https://t.co/u65nuCC7if</w:t>
      </w:r>
    </w:p>
    <w:p>
      <w:r>
        <w:rPr>
          <w:b/>
          <w:u w:val="single"/>
        </w:rPr>
        <w:t xml:space="preserve">279295</w:t>
      </w:r>
    </w:p>
    <w:p>
      <w:r>
        <w:t xml:space="preserve">Viranomaiset vahvistavat 1. tuhkarokkotapauksen Michiganissa tänä vuonna - https://t.co/Aau75BXdoZ https://t.co/0b2Rq4L8yK https://t.co/0b2Rq4L8yK</w:t>
      </w:r>
    </w:p>
    <w:p>
      <w:r>
        <w:rPr>
          <w:b/>
          <w:u w:val="single"/>
        </w:rPr>
        <w:t xml:space="preserve">279296</w:t>
      </w:r>
    </w:p>
    <w:p>
      <w:r>
        <w:t xml:space="preserve">Opiskelijoiden on aika ilmoittautua Thaparin yliopistoon valoisaa uraa varten #TUsince1956 @ThaparUniv https://t.co/mRZfaGqtgL</w:t>
      </w:r>
    </w:p>
    <w:p>
      <w:r>
        <w:rPr>
          <w:b/>
          <w:u w:val="single"/>
        </w:rPr>
        <w:t xml:space="preserve">279297</w:t>
      </w:r>
    </w:p>
    <w:p>
      <w:r>
        <w:t xml:space="preserve">Olen Lolatranny, puhumme mieluummin espanjaksi Katso esitykseni täältä https://t.co/Hwsmo07NwQ https://t.co/eX2fq8be2Z</w:t>
      </w:r>
    </w:p>
    <w:p>
      <w:r>
        <w:rPr>
          <w:b/>
          <w:u w:val="single"/>
        </w:rPr>
        <w:t xml:space="preserve">279298</w:t>
      </w:r>
    </w:p>
    <w:p>
      <w:r>
        <w:t xml:space="preserve">Onnittelut @warriors!!!! Ensimmäinen joukkue, jolla on 3 suoraa 65+ voittoa kaudesta, 1. sijoitus lännessä #stephcurry #GOWarriors #DubNation #nbaplayoffs https://t.co/3SmcQfGoKe https://t.co/3SmcQfGoKe</w:t>
      </w:r>
    </w:p>
    <w:p>
      <w:r>
        <w:rPr>
          <w:b/>
          <w:u w:val="single"/>
        </w:rPr>
        <w:t xml:space="preserve">279299</w:t>
      </w:r>
    </w:p>
    <w:p>
      <w:r>
        <w:t xml:space="preserve">dtywn WooCommerce Account Funds Download v2.1.2 Viimeksi päivitetty 8. huhtikuuta 2017 WooCommerce... https://t.co/qlPeVekIiT</w:t>
      </w:r>
    </w:p>
    <w:p>
      <w:r>
        <w:rPr>
          <w:b/>
          <w:u w:val="single"/>
        </w:rPr>
        <w:t xml:space="preserve">279300</w:t>
      </w:r>
    </w:p>
    <w:p>
      <w:r>
        <w:t xml:space="preserve">joka tapauksessa ja sitten hyvästelimme vanhemmat ja se oli niin outoa kuin en ollut edes tunteellinen ollenkaan en vieläkään ole tunteellinen</w:t>
      </w:r>
    </w:p>
    <w:p>
      <w:r>
        <w:rPr>
          <w:b/>
          <w:u w:val="single"/>
        </w:rPr>
        <w:t xml:space="preserve">279301</w:t>
      </w:r>
    </w:p>
    <w:p>
      <w:r>
        <w:t xml:space="preserve">@AImas8706 @paulkrugman @delong paljon se käyttää terveydenhuoltoon. Se ei ole täydellinen korrelaatio, mutta on olemassa. Ei myöskään /3</w:t>
      </w:r>
    </w:p>
    <w:p>
      <w:r>
        <w:rPr>
          <w:b/>
          <w:u w:val="single"/>
        </w:rPr>
        <w:t xml:space="preserve">279302</w:t>
      </w:r>
    </w:p>
    <w:p>
      <w:r>
        <w:t xml:space="preserve">#atxgig käsityöläinen tyyppi tarvitaan, asunto saatavilla (smithville) https://t.co/WHKHx7lZxG #austin #gigs #austinjobs #austinjobs</w:t>
      </w:r>
    </w:p>
    <w:p>
      <w:r>
        <w:rPr>
          <w:b/>
          <w:u w:val="single"/>
        </w:rPr>
        <w:t xml:space="preserve">279303</w:t>
      </w:r>
    </w:p>
    <w:p>
      <w:r>
        <w:t xml:space="preserve">Saimme juuri lisää kuvia projektistamme #DPPOdin ! Pysykää kuulolla lisää päivityksiä varten!</w:t>
        <w:br/>
        <w:br/>
        <w:t xml:space="preserve">#DieselPPU</w:t>
        <w:br/>
        <w:t xml:space="preserve">#DieselPower</w:t>
        <w:br/>
        <w:t xml:space="preserve">#5TonOdin #5TonOdin</w:t>
      </w:r>
    </w:p>
    <w:p>
      <w:r>
        <w:rPr>
          <w:b/>
          <w:u w:val="single"/>
        </w:rPr>
        <w:t xml:space="preserve">279304</w:t>
      </w:r>
    </w:p>
    <w:p>
      <w:r>
        <w:t xml:space="preserve">Theresa May on käynnistänyt 50 artiklan - @DesignWeek tarkastelee, mitä tämä tarkoittaa suunnittelijoille: https://t.co/N4GmCuZZHj #BREXIT #ThursdayThoughts https://t.co/gG0SJOq53F</w:t>
      </w:r>
    </w:p>
    <w:p>
      <w:r>
        <w:rPr>
          <w:b/>
          <w:u w:val="single"/>
        </w:rPr>
        <w:t xml:space="preserve">279305</w:t>
      </w:r>
    </w:p>
    <w:p>
      <w:r>
        <w:t xml:space="preserve">@CardsChat 110% totta!!! Pelaan parasta pokeriani, kun olen mukavimmillani ja oikealla panostasolla.</w:t>
      </w:r>
    </w:p>
    <w:p>
      <w:r>
        <w:rPr>
          <w:b/>
          <w:u w:val="single"/>
        </w:rPr>
        <w:t xml:space="preserve">279306</w:t>
      </w:r>
    </w:p>
    <w:p>
      <w:r>
        <w:t xml:space="preserve">@RodStryker @ChuckCollier76 @USAGSessions Erinomainen uutinen! Illegaalit kaikkialla Amerikassa ovat menossa sinne päin yessssss ! Ty California</w:t>
      </w:r>
    </w:p>
    <w:p>
      <w:r>
        <w:rPr>
          <w:b/>
          <w:u w:val="single"/>
        </w:rPr>
        <w:t xml:space="preserve">279307</w:t>
      </w:r>
    </w:p>
    <w:p>
      <w:r>
        <w:t xml:space="preserve">Perjantain Fit-vinkki: Vastusnauhan jalkaympyrät.  Loistava lantion avaamiseen ja samalla vakauttaa... https://t.co/Al49Lu1gMj...</w:t>
      </w:r>
    </w:p>
    <w:p>
      <w:r>
        <w:rPr>
          <w:b/>
          <w:u w:val="single"/>
        </w:rPr>
        <w:t xml:space="preserve">279308</w:t>
      </w:r>
    </w:p>
    <w:p>
      <w:r>
        <w:t xml:space="preserve">@MelanieAnnRose TÄTÄ ON TODELLA. Mulla on yleensä aikaa katsoa telkkari vain kerran läpi, mutta tämä sarja saa poikkeuksen.</w:t>
      </w:r>
    </w:p>
    <w:p>
      <w:r>
        <w:rPr>
          <w:b/>
          <w:u w:val="single"/>
        </w:rPr>
        <w:t xml:space="preserve">279309</w:t>
      </w:r>
    </w:p>
    <w:p>
      <w:r>
        <w:t xml:space="preserve">@PattyRatishilta PITKÄ, täynnä bussilinja #PortAuthorityssä kaksi päivää sen jälkeen, kun @NJTRANSIT-juna suistui raiteilta #PennStationissa @Traffic4NY #NBC4NY https://t.co/vrLjl1vTo3</w:t>
      </w:r>
    </w:p>
    <w:p>
      <w:r>
        <w:rPr>
          <w:b/>
          <w:u w:val="single"/>
        </w:rPr>
        <w:t xml:space="preserve">279310</w:t>
      </w:r>
    </w:p>
    <w:p>
      <w:r>
        <w:t xml:space="preserve">Hienoa Tracy, olemme iloisia, että Josh nautti - odotamme innolla kokonaista tuntia hänen kanssaan ensi viikolla 👍🏻🏒🥅 https://t.co/pIz0wIa0E9</w:t>
      </w:r>
    </w:p>
    <w:p>
      <w:r>
        <w:rPr>
          <w:b/>
          <w:u w:val="single"/>
        </w:rPr>
        <w:t xml:space="preserve">279311</w:t>
      </w:r>
    </w:p>
    <w:p>
      <w:r>
        <w:t xml:space="preserve">Uusi tutkimus paljastaa delfiinien heittelevän mustekaloja ilmaan https://t.co/pW8cj02UtU https://t.co/JuddaAMUOF</w:t>
      </w:r>
    </w:p>
    <w:p>
      <w:r>
        <w:rPr>
          <w:b/>
          <w:u w:val="single"/>
        </w:rPr>
        <w:t xml:space="preserve">279312</w:t>
      </w:r>
    </w:p>
    <w:p>
      <w:r>
        <w:t xml:space="preserve">@FWSBill @reymontemayor86 @AshleyWarrior @DrottM @We_R_TheMedia 5. Mooseksen kirja 12 &amp;amp; 13, ISIS: n pelisuunnitelma on esitetty yksityiskohtaisesti.</w:t>
        <w:br/>
        <w:t xml:space="preserve">Raamattu on Koraanin lähde</w:t>
        <w:br/>
        <w:t xml:space="preserve">Jos haluat 2 diskreditoida Koraania, hylkää ensin Raamattu</w:t>
      </w:r>
    </w:p>
    <w:p>
      <w:r>
        <w:rPr>
          <w:b/>
          <w:u w:val="single"/>
        </w:rPr>
        <w:t xml:space="preserve">279313</w:t>
      </w:r>
    </w:p>
    <w:p>
      <w:r>
        <w:t xml:space="preserve">@RoyalLodgeUK @LINDORUK Ooh nam! Lindor on maukkainta suklaata ikinä! #EasterTreatsGiveaway #RoyalLodgeUK😊</w:t>
      </w:r>
    </w:p>
    <w:p>
      <w:r>
        <w:rPr>
          <w:b/>
          <w:u w:val="single"/>
        </w:rPr>
        <w:t xml:space="preserve">279314</w:t>
      </w:r>
    </w:p>
    <w:p>
      <w:r>
        <w:t xml:space="preserve">Kevyt CRM - uusi paradigma digitaaliseen maailmaan: http:/www.communicationstoday.co.in/perspective/10244-lightweight-crm-a-new-paradig....</w:t>
      </w:r>
    </w:p>
    <w:p>
      <w:r>
        <w:rPr>
          <w:b/>
          <w:u w:val="single"/>
        </w:rPr>
        <w:t xml:space="preserve">279315</w:t>
      </w:r>
    </w:p>
    <w:p>
      <w:r>
        <w:t xml:space="preserve">istun urheiluravitsemuksen parissa ... kaikki opiskelijaurheilijat ympärilläni puhuvat harjoittelustaan ... ja minä syön kanavoileipää.</w:t>
      </w:r>
    </w:p>
    <w:p>
      <w:r>
        <w:rPr>
          <w:b/>
          <w:u w:val="single"/>
        </w:rPr>
        <w:t xml:space="preserve">279316</w:t>
      </w:r>
    </w:p>
    <w:p>
      <w:r>
        <w:t xml:space="preserve">Hyvää perjantaita</w:t>
        <w:br/>
        <w:t xml:space="preserve">"Jos et voi tehdä asialle mitään</w:t>
        <w:br/>
        <w:t xml:space="preserve">, anna asian olla.</w:t>
        <w:br/>
        <w:t xml:space="preserve">Älä ole vanki</w:t>
        <w:br/>
        <w:t xml:space="preserve">asioille, joita et voi muuttaa."... https://t.co/tLXKkj19xZ... https://t.co/tLXKkj19xZ</w:t>
      </w:r>
    </w:p>
    <w:p>
      <w:r>
        <w:rPr>
          <w:b/>
          <w:u w:val="single"/>
        </w:rPr>
        <w:t xml:space="preserve">279317</w:t>
      </w:r>
    </w:p>
    <w:p>
      <w:r>
        <w:t xml:space="preserve">Kun sain ystäväni koukkuun, huomasin: Brooklyn nine-nine on suuri uudelleenkatseluarvo https://t.co/Y7Cq9QYdzy.</w:t>
      </w:r>
    </w:p>
    <w:p>
      <w:r>
        <w:rPr>
          <w:b/>
          <w:u w:val="single"/>
        </w:rPr>
        <w:t xml:space="preserve">279318</w:t>
      </w:r>
    </w:p>
    <w:p>
      <w:r>
        <w:t xml:space="preserve">@Odell_Michael Se ei tee hyvää työtä, koska se paljastaa heidät enemmän. Vaikuttaa siltä, että se on tarkoituksella taantunut.</w:t>
      </w:r>
    </w:p>
    <w:p>
      <w:r>
        <w:rPr>
          <w:b/>
          <w:u w:val="single"/>
        </w:rPr>
        <w:t xml:space="preserve">279319</w:t>
      </w:r>
    </w:p>
    <w:p>
      <w:r>
        <w:t xml:space="preserve">Tämä valtatie 37:n foorumi on huonosti moderoitu. Moderaattori vetää turhaa tietoa. #sonoma</w:t>
      </w:r>
    </w:p>
    <w:p>
      <w:r>
        <w:rPr>
          <w:b/>
          <w:u w:val="single"/>
        </w:rPr>
        <w:t xml:space="preserve">279320</w:t>
      </w:r>
    </w:p>
    <w:p>
      <w:r>
        <w:t xml:space="preserve">@horsekween Kirjaimellisesti ainoa kerta, kun olen koskaan pitänyt siitä oli Alyssa ja Tatianna, koska se todella vaati taitoa tanssia niin, mutta muuten se on paskaa.</w:t>
      </w:r>
    </w:p>
    <w:p>
      <w:r>
        <w:rPr>
          <w:b/>
          <w:u w:val="single"/>
        </w:rPr>
        <w:t xml:space="preserve">279321</w:t>
      </w:r>
    </w:p>
    <w:p>
      <w:r>
        <w:t xml:space="preserve">@Iromg odottaa innokkaasti ensi viikon "Postimies Pork" väistämätöntä lunnasvaatimusta @mikeparry8:n tuolista.</w:t>
      </w:r>
    </w:p>
    <w:p>
      <w:r>
        <w:rPr>
          <w:b/>
          <w:u w:val="single"/>
        </w:rPr>
        <w:t xml:space="preserve">279322</w:t>
      </w:r>
    </w:p>
    <w:p>
      <w:r>
        <w:t xml:space="preserve">Eilen oli kansallinen olutpäivä. Joten mielestäni on vain oikein, että omistamme tämän viikonlopun kokonaan oluelle. Hyvää kansallista olutviikonloppua 🍻.</w:t>
      </w:r>
    </w:p>
    <w:p>
      <w:r>
        <w:rPr>
          <w:b/>
          <w:u w:val="single"/>
        </w:rPr>
        <w:t xml:space="preserve">279323</w:t>
      </w:r>
    </w:p>
    <w:p>
      <w:r>
        <w:t xml:space="preserve">Palmusunnuntain kulkue Newlands Spring Schoolista klo 9.15 saapuminen kirkkosaliin klo 9.45 4 palmujen siunaaminen ennen 10.00 jumalanpalvelusta.</w:t>
      </w:r>
    </w:p>
    <w:p>
      <w:r>
        <w:rPr>
          <w:b/>
          <w:u w:val="single"/>
        </w:rPr>
        <w:t xml:space="preserve">279324</w:t>
      </w:r>
    </w:p>
    <w:p>
      <w:r>
        <w:t xml:space="preserve">Rice ei koskaan pidä kenenkään muun valehtelutaidosta kuin omastaan... jossa hän on aivan surkea. https://t.co/IBb0qfTw9W.</w:t>
      </w:r>
    </w:p>
    <w:p>
      <w:r>
        <w:rPr>
          <w:b/>
          <w:u w:val="single"/>
        </w:rPr>
        <w:t xml:space="preserve">279325</w:t>
      </w:r>
    </w:p>
    <w:p>
      <w:r>
        <w:t xml:space="preserve">Kyles on katsonut Mastersia viimeiset 3 tuntia ja vannon, että maalin kuivumisen katsominen olisi viihdyttävämpää #fallingasleep</w:t>
      </w:r>
    </w:p>
    <w:p>
      <w:r>
        <w:rPr>
          <w:b/>
          <w:u w:val="single"/>
        </w:rPr>
        <w:t xml:space="preserve">279326</w:t>
      </w:r>
    </w:p>
    <w:p>
      <w:r>
        <w:t xml:space="preserve">Uusi helppo laukaus #129615. Mikä elokuva se on? 5 minuuttia aikaa vastata! (3 pistettä) #NationalDoctorsDay 🚑 https://t.co/BKIsIAOVbw https://t.co/BKIsIAOVbw</w:t>
      </w:r>
    </w:p>
    <w:p>
      <w:r>
        <w:rPr>
          <w:b/>
          <w:u w:val="single"/>
        </w:rPr>
        <w:t xml:space="preserve">279327</w:t>
      </w:r>
    </w:p>
    <w:p>
      <w:r>
        <w:t xml:space="preserve">@kendricklamar ON LAHJA, JOKA JATKAA ANTAMISTA. Ja tuon täytyy olla yksi paremmista musiikkivideoista, jonka olen nähnyt pitkään aikaan #humble</w:t>
      </w:r>
    </w:p>
    <w:p>
      <w:r>
        <w:rPr>
          <w:b/>
          <w:u w:val="single"/>
        </w:rPr>
        <w:t xml:space="preserve">279328</w:t>
      </w:r>
    </w:p>
    <w:p>
      <w:r>
        <w:t xml:space="preserve">Come on...ADN.....bawi tayo sa DTBY OHT...for the love of ALDUB(@aldenrichards02 @mainedcm)..top trend natin ang #DTBYSurprise</w:t>
      </w:r>
    </w:p>
    <w:p>
      <w:r>
        <w:rPr>
          <w:b/>
          <w:u w:val="single"/>
        </w:rPr>
        <w:t xml:space="preserve">279329</w:t>
      </w:r>
    </w:p>
    <w:p>
      <w:r>
        <w:t xml:space="preserve">Callaway Big Bertha 2008 Fairway 5 Wood Regular LH Graphite Golf Club #8109 https://t.co/sV8kgaDmW5 https://t.co/WBTPCsNs2Z https://t.co/WBTPCsNs2Z</w:t>
      </w:r>
    </w:p>
    <w:p>
      <w:r>
        <w:rPr>
          <w:b/>
          <w:u w:val="single"/>
        </w:rPr>
        <w:t xml:space="preserve">279330</w:t>
      </w:r>
    </w:p>
    <w:p>
      <w:r>
        <w:t xml:space="preserve">1999 2000 2001 2002 Ford F250 F350 F450 Ohjaustehostimen pumppu Motorcraft STP-56-rm https://t.co/MTTojVn1j0 https://t.co/gm5VRoOwFr https://t.co/gm5VRoOwFr</w:t>
      </w:r>
    </w:p>
    <w:p>
      <w:r>
        <w:rPr>
          <w:b/>
          <w:u w:val="single"/>
        </w:rPr>
        <w:t xml:space="preserve">279331</w:t>
      </w:r>
    </w:p>
    <w:p>
      <w:r>
        <w:t xml:space="preserve">Maailman 50 hienointa hotellia https://t.co/NnwL9NkOXB via @TelegraphTravel https://t.co/ktgOrAsMQJ https://t.co/ktgOrAsMQJ</w:t>
      </w:r>
    </w:p>
    <w:p>
      <w:r>
        <w:rPr>
          <w:b/>
          <w:u w:val="single"/>
        </w:rPr>
        <w:t xml:space="preserve">279332</w:t>
      </w:r>
    </w:p>
    <w:p>
      <w:r>
        <w:t xml:space="preserve">#EDM Rap Battle: https://t.co/ntD8XgnUG1 #Electro #Followback https://t.co/IpbczEQKJ0 #Electro #Followback https://t.co/ntD8XgnUG1 #Electro #Followback https://t.co/IpbczEQKJ0</w:t>
      </w:r>
    </w:p>
    <w:p>
      <w:r>
        <w:rPr>
          <w:b/>
          <w:u w:val="single"/>
        </w:rPr>
        <w:t xml:space="preserve">279333</w:t>
      </w:r>
    </w:p>
    <w:p>
      <w:r>
        <w:t xml:space="preserve">Siis näin jopa jonkun sanovan, että yoi taide sai heidät haluamaan kuolla......like????? https://t.co/FONb72obBO</w:t>
      </w:r>
    </w:p>
    <w:p>
      <w:r>
        <w:rPr>
          <w:b/>
          <w:u w:val="single"/>
        </w:rPr>
        <w:t xml:space="preserve">279334</w:t>
      </w:r>
    </w:p>
    <w:p>
      <w:r>
        <w:t xml:space="preserve">Syöttö ilo: 45678910ab #MissionSaved - "Meidän on oltava valmiita päästämään irti elämästä, jonka olemme suunnitelleet, jotta saisimme elämän, joka odottaa....</w:t>
      </w:r>
    </w:p>
    <w:p>
      <w:r>
        <w:rPr>
          <w:b/>
          <w:u w:val="single"/>
        </w:rPr>
        <w:t xml:space="preserve">279335</w:t>
      </w:r>
    </w:p>
    <w:p>
      <w:r>
        <w:t xml:space="preserve">@ProjetoooHelp @radiodisney AGORA FUDEO FAMILY ONED</w:t>
        <w:br/>
        <w:t xml:space="preserve">#OneDirection</w:t>
        <w:br/>
        <w:t xml:space="preserve">#YouKnowYouLoveThem</w:t>
        <w:br/>
        <w:t xml:space="preserve">@radiodisney</w:t>
      </w:r>
    </w:p>
    <w:p>
      <w:r>
        <w:rPr>
          <w:b/>
          <w:u w:val="single"/>
        </w:rPr>
        <w:t xml:space="preserve">279336</w:t>
      </w:r>
    </w:p>
    <w:p>
      <w:r>
        <w:t xml:space="preserve">Sillä ei ole inhimillisiä tunteita, se ei välitä omista... https://t.co/ZSygOpBbRa Lataa android-sovelluksemme Linkki: https://t.co/92GsakiZuA</w:t>
      </w:r>
    </w:p>
    <w:p>
      <w:r>
        <w:rPr>
          <w:b/>
          <w:u w:val="single"/>
        </w:rPr>
        <w:t xml:space="preserve">279337</w:t>
      </w:r>
    </w:p>
    <w:p>
      <w:r>
        <w:t xml:space="preserve">Tiesitkö, että voit maksaa vuokran verkossa? Käy toimistolla ja anna meidän näyttää miten! https://t.co/TLnxFII3vB</w:t>
      </w:r>
    </w:p>
    <w:p>
      <w:r>
        <w:rPr>
          <w:b/>
          <w:u w:val="single"/>
        </w:rPr>
        <w:t xml:space="preserve">279338</w:t>
      </w:r>
    </w:p>
    <w:p>
      <w:r>
        <w:t xml:space="preserve">Mutta loppujen lopuksi he ovat vihollisianne voivat olla aivan edessänne, teidän on vain varottava selustaanne, koska ihmiset voivat teeskennellä kaikkea...</w:t>
      </w:r>
    </w:p>
    <w:p>
      <w:r>
        <w:rPr>
          <w:b/>
          <w:u w:val="single"/>
        </w:rPr>
        <w:t xml:space="preserve">279339</w:t>
      </w:r>
    </w:p>
    <w:p>
      <w:r>
        <w:t xml:space="preserve">Mutta terveydenhuoltomme on nykyään todellisuutta. Ja se, että republikaanit haluavat huonontaa sitä entisestään vertaamalla sitä -</w:t>
      </w:r>
    </w:p>
    <w:p>
      <w:r>
        <w:rPr>
          <w:b/>
          <w:u w:val="single"/>
        </w:rPr>
        <w:t xml:space="preserve">279340</w:t>
      </w:r>
    </w:p>
    <w:p>
      <w:r>
        <w:t xml:space="preserve">@imVkohli poissaolosi nipisti meitä. Toivotan sinulle pikaista paranemista ja toivottavasti näemme sinut pelaamassa mahdollisimman pian. #RCB #diehardfan</w:t>
      </w:r>
    </w:p>
    <w:p>
      <w:r>
        <w:rPr>
          <w:b/>
          <w:u w:val="single"/>
        </w:rPr>
        <w:t xml:space="preserve">279341</w:t>
      </w:r>
    </w:p>
    <w:p>
      <w:r>
        <w:t xml:space="preserve">@DrPNHumphreys @sprout189 Hyvä kuulla. Piti selvittää tulva laboratoriossa SEM-huoneen yläpuolella tänä aamuna. Kaikki ok, mutta olisi voinut olla kallista.</w:t>
      </w:r>
    </w:p>
    <w:p>
      <w:r>
        <w:rPr>
          <w:b/>
          <w:u w:val="single"/>
        </w:rPr>
        <w:t xml:space="preserve">279342</w:t>
      </w:r>
    </w:p>
    <w:p>
      <w:r>
        <w:t xml:space="preserve">Päivän shakkikuvio - Tasapeli, Fischer pelasi e7-e6: Päivän shakkikuvio -... https://t.co/JlFcUmoKIU https://t.co/Hm6OJ4s6cO https://t.co/Hm6OJ4s6cO</w:t>
      </w:r>
    </w:p>
    <w:p>
      <w:r>
        <w:rPr>
          <w:b/>
          <w:u w:val="single"/>
        </w:rPr>
        <w:t xml:space="preserve">279343</w:t>
      </w:r>
    </w:p>
    <w:p>
      <w:r>
        <w:t xml:space="preserve">Tuntuu siltä, että koska haluan niin paljon asioita... Kaikki on niin saavuttamattomissa. Se on niin turhauttavaa, tiedän, että se on vain päässäni...</w:t>
      </w:r>
    </w:p>
    <w:p>
      <w:r>
        <w:rPr>
          <w:b/>
          <w:u w:val="single"/>
        </w:rPr>
        <w:t xml:space="preserve">279344</w:t>
      </w:r>
    </w:p>
    <w:p>
      <w:r>
        <w:t xml:space="preserve">Se ei ole porsaanreikä, et ole asiantuntija, joskus se, mitä luulet tietäväsi, ei ole sitä, mitä se todellisuudessa on https://t.co/f00tybsNtB</w:t>
      </w:r>
    </w:p>
    <w:p>
      <w:r>
        <w:rPr>
          <w:b/>
          <w:u w:val="single"/>
        </w:rPr>
        <w:t xml:space="preserve">279345</w:t>
      </w:r>
    </w:p>
    <w:p>
      <w:r>
        <w:t xml:space="preserve">@DanReynolds Btw Minusta tuntuu, että olet inspiraationi elämässä... Jokainen rakkauden sana, jonka sanot, inspiroi minua. Ja saat minut uskomaan, että elämä ei ole pelkkää tuskaa.</w:t>
      </w:r>
    </w:p>
    <w:p>
      <w:r>
        <w:rPr>
          <w:b/>
          <w:u w:val="single"/>
        </w:rPr>
        <w:t xml:space="preserve">279346</w:t>
      </w:r>
    </w:p>
    <w:p>
      <w:r>
        <w:t xml:space="preserve">#TBT 1952 lokakuu Martinsville Speedway 1-Perk Brown, 2-Herb Thomas, 3-Joe Eubanks, 4-Fonty Flock, 5-Tim Flock, 6-Johnny Patterson https://t.co/4Z76rXtRuo https://t.co/4Z76rXtRuo</w:t>
      </w:r>
    </w:p>
    <w:p>
      <w:r>
        <w:rPr>
          <w:b/>
          <w:u w:val="single"/>
        </w:rPr>
        <w:t xml:space="preserve">279347</w:t>
      </w:r>
    </w:p>
    <w:p>
      <w:r>
        <w:t xml:space="preserve">Alle 24 tuntia ensimmäiseen #MHSonTwitch show'hun! Tämä jakso käsittelee "Mielenterveys, Twitch &amp;amp; Minä". En malta odottaa! Nähdään siellä! 💜 https://t.co/2pUdHHnj8B</w:t>
      </w:r>
    </w:p>
    <w:p>
      <w:r>
        <w:rPr>
          <w:b/>
          <w:u w:val="single"/>
        </w:rPr>
        <w:t xml:space="preserve">279348</w:t>
      </w:r>
    </w:p>
    <w:p>
      <w:r>
        <w:t xml:space="preserve">#KRPKABEPS285 "Kuka vaimo on kuunnellut miestään ensimmäistä kertaa 😆" @Shaheer_S #KuchRangPyarKeAiseBhi #KRPKAB https://t.co/JKlnfyrWBc https://t.co/JKlnfyrWBc</w:t>
      </w:r>
    </w:p>
    <w:p>
      <w:r>
        <w:rPr>
          <w:b/>
          <w:u w:val="single"/>
        </w:rPr>
        <w:t xml:space="preserve">279349</w:t>
      </w:r>
    </w:p>
    <w:p>
      <w:r>
        <w:t xml:space="preserve">EXIF Viewer by Fluntro - View, Remove GPS Metadata by Fluntro nyt ILMAISEKSI App Storessa. Lataa osoitteesta https://t.co/Ttq5O0KSBY</w:t>
      </w:r>
    </w:p>
    <w:p>
      <w:r>
        <w:rPr>
          <w:b/>
          <w:u w:val="single"/>
        </w:rPr>
        <w:t xml:space="preserve">279350</w:t>
      </w:r>
    </w:p>
    <w:p>
      <w:r>
        <w:t xml:space="preserve">Kansas Cityn yrittäjyysekosysteemi kasvaa nopeasti. Lue viimeisimmät tiedot tämän vuoden #WeCreateKC-raportista: https://t.co/rK55wkCxyg https://t.co/wV1ROXHm7y.</w:t>
      </w:r>
    </w:p>
    <w:p>
      <w:r>
        <w:rPr>
          <w:b/>
          <w:u w:val="single"/>
        </w:rPr>
        <w:t xml:space="preserve">279351</w:t>
      </w:r>
    </w:p>
    <w:p>
      <w:r>
        <w:t xml:space="preserve">Löytyi transponderi etana!</w:t>
        <w:br/>
        <w:t xml:space="preserve"> Eksklusiivinen profiili:</w:t>
        <w:t xml:space="preserve">Ne, jotka seuraavat unelmiaan!</w:t>
        <w:br/>
        <w:t xml:space="preserve">https://t.co/28vJkZZbDU #TreCru https://t.co/Zani4bjroV</w:t>
      </w:r>
    </w:p>
    <w:p>
      <w:r>
        <w:rPr>
          <w:b/>
          <w:u w:val="single"/>
        </w:rPr>
        <w:t xml:space="preserve">279352</w:t>
      </w:r>
    </w:p>
    <w:p>
      <w:r>
        <w:t xml:space="preserve">#EfeNation #TeamEfe Äänestys on alkanut, Pls äänestä Efe 4 rahaa, vähemmän löytää banaani &amp;amp; Toivottavasti Biggie ei Rigger se #BBNaija</w:t>
      </w:r>
    </w:p>
    <w:p>
      <w:r>
        <w:rPr>
          <w:b/>
          <w:u w:val="single"/>
        </w:rPr>
        <w:t xml:space="preserve">279353</w:t>
      </w:r>
    </w:p>
    <w:p>
      <w:r>
        <w:t xml:space="preserve">@AngieMeader . Syytä eu-myönteistä mediaa tästä (jos se on totta) b/c he työnsivät valheeksi, että Brexit koski kotiuttamista. Kukaan ei maininnut sitä!</w:t>
      </w:r>
    </w:p>
    <w:p>
      <w:r>
        <w:rPr>
          <w:b/>
          <w:u w:val="single"/>
        </w:rPr>
        <w:t xml:space="preserve">279354</w:t>
      </w:r>
    </w:p>
    <w:p>
      <w:r>
        <w:t xml:space="preserve">#IFTA17 Parhaan lavastussuunnittelun palkinnon voittaja on Derek Wallace elokuvasta #TheSecretScripture. Onnittelut Derek! https://t.co/BhXQSXIYaF</w:t>
      </w:r>
    </w:p>
    <w:p>
      <w:r>
        <w:rPr>
          <w:b/>
          <w:u w:val="single"/>
        </w:rPr>
        <w:t xml:space="preserve">279355</w:t>
      </w:r>
    </w:p>
    <w:p>
      <w:r>
        <w:t xml:space="preserve">En pysty pitämään lakanaa patjallani elämäni pelastamiseksi</w:t>
        <w:br/>
        <w:t xml:space="preserve">Tällä viikolla pyykkiä pestessäni heitin vain peiton väliaikaisesti alas</w:t>
      </w:r>
    </w:p>
    <w:p>
      <w:r>
        <w:rPr>
          <w:b/>
          <w:u w:val="single"/>
        </w:rPr>
        <w:t xml:space="preserve">279356</w:t>
      </w:r>
    </w:p>
    <w:p>
      <w:r>
        <w:t xml:space="preserve">OMG LATASIN T7S AJATTELIN J OLISI ALOITETTAVA ALUSTA, MUTTA TILINI ON EDELLEEN TÄÄLLÄ????? IM AIKEISSA ITKEÄ RAKASTAN ELÄMÄÄNI https://t.co/PPtjxmdWL0</w:t>
      </w:r>
    </w:p>
    <w:p>
      <w:r>
        <w:rPr>
          <w:b/>
          <w:u w:val="single"/>
        </w:rPr>
        <w:t xml:space="preserve">279357</w:t>
      </w:r>
    </w:p>
    <w:p>
      <w:r>
        <w:t xml:space="preserve">@iheartbballpod hyvin AI ja Shaq voivat tehdä vahinkoa P&amp;amp;R:ssä. Bron pelaa nyt Kyrien kanssa ja hyvin menee</w:t>
      </w:r>
    </w:p>
    <w:p>
      <w:r>
        <w:rPr>
          <w:b/>
          <w:u w:val="single"/>
        </w:rPr>
        <w:t xml:space="preserve">279358</w:t>
      </w:r>
    </w:p>
    <w:p>
      <w:r>
        <w:t xml:space="preserve">Pidin @YouTube-videosta https://t.co/YbsiwcSz03 Humble THQ Nordic PlayStation Bundle - Sizzle Trailer | PS4</w:t>
      </w:r>
    </w:p>
    <w:p>
      <w:r>
        <w:rPr>
          <w:b/>
          <w:u w:val="single"/>
        </w:rPr>
        <w:t xml:space="preserve">279359</w:t>
      </w:r>
    </w:p>
    <w:p>
      <w:r>
        <w:t xml:space="preserve">Sää ei tehnyt yhteistyötä @erie_seawolvesin kauden avausyrityksen kanssa torstaina tai perjantaina, mutta lauantaina kyllä! #pawx https://t.co/eTRo4JhOUM</w:t>
      </w:r>
    </w:p>
    <w:p>
      <w:r>
        <w:rPr>
          <w:b/>
          <w:u w:val="single"/>
        </w:rPr>
        <w:t xml:space="preserve">279360</w:t>
      </w:r>
    </w:p>
    <w:p>
      <w:r>
        <w:t xml:space="preserve">@bellaluz88 @SEALofHonor @DavidMulldune @PrezZoo5 @stabenawd @Real_Al_Demmer @mjgranger1 @jladams71 @ksteven37 Hän todellakin rakastaa ❤️ meitä Bella!</w:t>
      </w:r>
    </w:p>
    <w:p>
      <w:r>
        <w:rPr>
          <w:b/>
          <w:u w:val="single"/>
        </w:rPr>
        <w:t xml:space="preserve">279361</w:t>
      </w:r>
    </w:p>
    <w:p>
      <w:r>
        <w:t xml:space="preserve">Retweeted Eileen (@herredness66):</w:t>
        <w:br/>
        <w:br/>
        <w:t xml:space="preserve"> @gaviota4pets URGENT HELPPOA tätä vauvaa, älkää antako NY shelterin murhata häntä. Adoptoi/kasvattaa välittömästi.</w:t>
      </w:r>
    </w:p>
    <w:p>
      <w:r>
        <w:rPr>
          <w:b/>
          <w:u w:val="single"/>
        </w:rPr>
        <w:t xml:space="preserve">279362</w:t>
      </w:r>
    </w:p>
    <w:p>
      <w:r>
        <w:t xml:space="preserve">📷 Tämän pikkuveljen kuplapylly kiihottaa minua. Luuletko SINÄ voivasi kiihottaa minua? Lähetä seksikäs selfie ja ota selvää... https://t.co/zGW9DFrHQu...</w:t>
      </w:r>
    </w:p>
    <w:p>
      <w:r>
        <w:rPr>
          <w:b/>
          <w:u w:val="single"/>
        </w:rPr>
        <w:t xml:space="preserve">279363</w:t>
      </w:r>
    </w:p>
    <w:p>
      <w:r>
        <w:t xml:space="preserve">Naisen jälkeen kukat ovat kauneinta, mitä Jumala on antanut maailmalle</w:t>
        <w:br/>
        <w:t xml:space="preserve">- Christian Dior https://t.co/p5gfzcIKfm</w:t>
      </w:r>
    </w:p>
    <w:p>
      <w:r>
        <w:rPr>
          <w:b/>
          <w:u w:val="single"/>
        </w:rPr>
        <w:t xml:space="preserve">279364</w:t>
      </w:r>
    </w:p>
    <w:p>
      <w:r>
        <w:t xml:space="preserve">Meidän ei tarvitse tietää ....... supermarketit ostavat maailmanlaajuisesti, joten kaikki on aina sesongin mukaista🤣....... https://t.co/XFYO1mjzxR.</w:t>
      </w:r>
    </w:p>
    <w:p>
      <w:r>
        <w:rPr>
          <w:b/>
          <w:u w:val="single"/>
        </w:rPr>
        <w:t xml:space="preserve">279365</w:t>
      </w:r>
    </w:p>
    <w:p>
      <w:r>
        <w:t xml:space="preserve">Kielletään epäinhimilliset ja vaaralliset eläinten kaasukammiot - allekirjoita vetoomus! https://t.co/yquKG7gs3N via @Change</w:t>
      </w:r>
    </w:p>
    <w:p>
      <w:r>
        <w:rPr>
          <w:b/>
          <w:u w:val="single"/>
        </w:rPr>
        <w:t xml:space="preserve">279366</w:t>
      </w:r>
    </w:p>
    <w:p>
      <w:r>
        <w:t xml:space="preserve">Eksklusiivinen: Rohingya-kapinallisjohtaja haastaa Myanmarin Suu Kyin ja vannoo taistelevansa https://t.co/nSlnUxxzF0.</w:t>
      </w:r>
    </w:p>
    <w:p>
      <w:r>
        <w:rPr>
          <w:b/>
          <w:u w:val="single"/>
        </w:rPr>
        <w:t xml:space="preserve">279367</w:t>
      </w:r>
    </w:p>
    <w:p>
      <w:r>
        <w:t xml:space="preserve">Saatat joutua kiivaaseen keskusteluun jonkun läheisesi kanssa.... Lisää Skorpionille https://t.co/nuYdAgF3A6</w:t>
      </w:r>
    </w:p>
    <w:p>
      <w:r>
        <w:rPr>
          <w:b/>
          <w:u w:val="single"/>
        </w:rPr>
        <w:t xml:space="preserve">279368</w:t>
      </w:r>
    </w:p>
    <w:p>
      <w:r>
        <w:t xml:space="preserve">@1DnZaynUpdates kysyy: "Kerro @NiallOfficialille, että rakastan häntä päivästä 1 lähtien.! Aloitimme yhdessä😊 mutta h..." #OuijaMovie Own it Now https://t.co/vMwdICQ0UD https://t.co/vMwdICQ0UD</w:t>
      </w:r>
    </w:p>
    <w:p>
      <w:r>
        <w:rPr>
          <w:b/>
          <w:u w:val="single"/>
        </w:rPr>
        <w:t xml:space="preserve">279369</w:t>
      </w:r>
    </w:p>
    <w:p>
      <w:r>
        <w:t xml:space="preserve">Roma 3 Lazio 2 (3-4 agg): Milinkovic-Savic ja Immobile varmistavat jälleen finaalipaikan https://t.co/TpYBtBI4ma.</w:t>
      </w:r>
    </w:p>
    <w:p>
      <w:r>
        <w:rPr>
          <w:b/>
          <w:u w:val="single"/>
        </w:rPr>
        <w:t xml:space="preserve">279370</w:t>
      </w:r>
    </w:p>
    <w:p>
      <w:r>
        <w:t xml:space="preserve">Yhdistä brändisi merkityksellisiin yleisöihin. Käy verkkosivuillamme ja aloita #BOUCHE #UhurutoInWajir #TeamGNL #KenyaCup #AfricaLD https://t.co/kyswZqUoJI</w:t>
      </w:r>
    </w:p>
    <w:p>
      <w:r>
        <w:rPr>
          <w:b/>
          <w:u w:val="single"/>
        </w:rPr>
        <w:t xml:space="preserve">279371</w:t>
      </w:r>
    </w:p>
    <w:p>
      <w:r>
        <w:t xml:space="preserve">Vuosituhannen vaihteen ihmiset &amp; Fintech: The Huffington Post https://t.co/IxLBY5Ugci #FinTech https://t.co/o0VXir0Mfo</w:t>
      </w:r>
    </w:p>
    <w:p>
      <w:r>
        <w:rPr>
          <w:b/>
          <w:u w:val="single"/>
        </w:rPr>
        <w:t xml:space="preserve">279372</w:t>
      </w:r>
    </w:p>
    <w:p>
      <w:r>
        <w:t xml:space="preserve">Tänään esillä: @BDawsonWrites, @greggrosenthal, @GaryParrishCBS 1:25. Myös Memphisin koripallo-uutisia. https://t.co/QhV1T3LHdF.</w:t>
      </w:r>
    </w:p>
    <w:p>
      <w:r>
        <w:rPr>
          <w:b/>
          <w:u w:val="single"/>
        </w:rPr>
        <w:t xml:space="preserve">279373</w:t>
      </w:r>
    </w:p>
    <w:p>
      <w:r>
        <w:t xml:space="preserve">Mitä kodin mukavuuksia et voi jättää pois matkustaessasi? #travelchat https://t.co/Lkntp5DQD0 https://t.co/xif2J167M7</w:t>
      </w:r>
    </w:p>
    <w:p>
      <w:r>
        <w:rPr>
          <w:b/>
          <w:u w:val="single"/>
        </w:rPr>
        <w:t xml:space="preserve">279374</w:t>
      </w:r>
    </w:p>
    <w:p>
      <w:r>
        <w:t xml:space="preserve">@deadgerl yritän olla nukkumatta /w ppl en tunne (ei tuomiota), mutta se on yksinäinen liian. miksi vielä, sinulla on master plan tai jotain =)</w:t>
      </w:r>
    </w:p>
    <w:p>
      <w:r>
        <w:rPr>
          <w:b/>
          <w:u w:val="single"/>
        </w:rPr>
        <w:t xml:space="preserve">279375</w:t>
      </w:r>
    </w:p>
    <w:p>
      <w:r>
        <w:t xml:space="preserve">WATCH: #RattoStories: (via @RattoNBCS) https://t.co/DaHiPxq2eN #Warriors #DubNation #NBA https://t.co/gCZC3XQAKv https://t.co/DaHiPxq2eN #Warriors #DubNation #NBA https://t.co/gCZC3XQAKv https://t.co/gCZC3XQAKv</w:t>
      </w:r>
    </w:p>
    <w:p>
      <w:r>
        <w:rPr>
          <w:b/>
          <w:u w:val="single"/>
        </w:rPr>
        <w:t xml:space="preserve">279376</w:t>
      </w:r>
    </w:p>
    <w:p>
      <w:r>
        <w:t xml:space="preserve">Senaattori Dibble ehdottaa A-73-tarkistusta SF 1060:een (metroalueen kauttakulkuliikenteen liikevaihtoveron käyttöönotto). #mnleg https://t.co/5tiVyBRzwa</w:t>
      </w:r>
    </w:p>
    <w:p>
      <w:r>
        <w:rPr>
          <w:b/>
          <w:u w:val="single"/>
        </w:rPr>
        <w:t xml:space="preserve">279377</w:t>
      </w:r>
    </w:p>
    <w:p>
      <w:r>
        <w:t xml:space="preserve">Ainakin savikuningatar @laurasiegemund on palannut..tarvitsi kipeästi voiton @Venuseswilliamsia vastaan varmistaakseen paikkansa kuudentoista parhaan joukossa @VolvoCarOpenissa.</w:t>
      </w:r>
    </w:p>
    <w:p>
      <w:r>
        <w:rPr>
          <w:b/>
          <w:u w:val="single"/>
        </w:rPr>
        <w:t xml:space="preserve">279378</w:t>
      </w:r>
    </w:p>
    <w:p>
      <w:r>
        <w:t xml:space="preserve">@sapphofem Kyllä. Minä en ainakaan pidä asianajajan paasaamista hyödyllisenä. Uhri/eloonjäänyt kyllä, koska tarvitsee prosessoida, mutta ei asianajaja,</w:t>
      </w:r>
    </w:p>
    <w:p>
      <w:r>
        <w:rPr>
          <w:b/>
          <w:u w:val="single"/>
        </w:rPr>
        <w:t xml:space="preserve">279379</w:t>
      </w:r>
    </w:p>
    <w:p>
      <w:r>
        <w:t xml:space="preserve">Ensimmäinen julkaistu juttu https://t.co/sih1vrH3vu -sivustolla itsenäisenä toimittajana. Myös jäsen... https://t.co/BHLCUx3ZH0</w:t>
      </w:r>
    </w:p>
    <w:p>
      <w:r>
        <w:rPr>
          <w:b/>
          <w:u w:val="single"/>
        </w:rPr>
        <w:t xml:space="preserve">279380</w:t>
      </w:r>
    </w:p>
    <w:p>
      <w:r>
        <w:t xml:space="preserve">@snnkzk Kevätsiivous FTW! Oletko tutustunut TTS-ominaisuuteemme, jotta pääset läpi viimeisestä 250:stä? https://t.co/wv5Xgp23zD https://t.co/wv5Xgp23zD</w:t>
      </w:r>
    </w:p>
    <w:p>
      <w:r>
        <w:rPr>
          <w:b/>
          <w:u w:val="single"/>
        </w:rPr>
        <w:t xml:space="preserve">279381</w:t>
      </w:r>
    </w:p>
    <w:p>
      <w:r>
        <w:t xml:space="preserve">IUCN:n punaisen listan mukaan jääkarhujen maailmanlaajuinen kanta on 22 000 - 31 000 (26 000) （November 18, 2015）https://t.co/6oP2up1dNK via @sjc_pbs</w:t>
      </w:r>
    </w:p>
    <w:p>
      <w:r>
        <w:rPr>
          <w:b/>
          <w:u w:val="single"/>
        </w:rPr>
        <w:t xml:space="preserve">279382</w:t>
      </w:r>
    </w:p>
    <w:p>
      <w:r>
        <w:t xml:space="preserve">Seuraajia - 1, seuraamattomia - 2. En tiennyt, että se olisi näin yksinkertaista. Saat viikoittaiset tilastot osoitteesta https://t.co/wq8xf7wuNT.</w:t>
      </w:r>
    </w:p>
    <w:p>
      <w:r>
        <w:rPr>
          <w:b/>
          <w:u w:val="single"/>
        </w:rPr>
        <w:t xml:space="preserve">279383</w:t>
      </w:r>
    </w:p>
    <w:p>
      <w:r>
        <w:t xml:space="preserve">Tubesin haastattelu Christian Fuchsin kanssa Ranierin potkuista on varsin hyvä ... ja sitten se palaa munien rikkomiseen hänen päänsä yli...</w:t>
      </w:r>
    </w:p>
    <w:p>
      <w:r>
        <w:rPr>
          <w:b/>
          <w:u w:val="single"/>
        </w:rPr>
        <w:t xml:space="preserve">279384</w:t>
      </w:r>
    </w:p>
    <w:p>
      <w:r>
        <w:t xml:space="preserve">Älä odota, että jokin inspiroi sinua, ennen kuin muutat toimintaasi, jotta voit poistaa rasvan - ote #pfl90:stä.</w:t>
      </w:r>
    </w:p>
    <w:p>
      <w:r>
        <w:rPr>
          <w:b/>
          <w:u w:val="single"/>
        </w:rPr>
        <w:t xml:space="preserve">279385</w:t>
      </w:r>
    </w:p>
    <w:p>
      <w:r>
        <w:t xml:space="preserve">Zorg ZF-1 - Kuvaa nyt, kysy monipassi myöhemmin https://t.co/QwcAZJvGxF #zorg https://t.co/5amniB9zie</w:t>
      </w:r>
    </w:p>
    <w:p>
      <w:r>
        <w:rPr>
          <w:b/>
          <w:u w:val="single"/>
        </w:rPr>
        <w:t xml:space="preserve">279386</w:t>
      </w:r>
    </w:p>
    <w:p>
      <w:r>
        <w:t xml:space="preserve">@drrickg @RealKyleMorris Hän ei ole enää kauan elossa. Nauti kiihkoilusta, jonka jaat hänen kanssaan niin kauan kuin se kestää.</w:t>
      </w:r>
    </w:p>
    <w:p>
      <w:r>
        <w:rPr>
          <w:b/>
          <w:u w:val="single"/>
        </w:rPr>
        <w:t xml:space="preserve">279387</w:t>
      </w:r>
    </w:p>
    <w:p>
      <w:r>
        <w:t xml:space="preserve">niin innoissaan - Video #Sunseeker Manhattan 73 myytävänä. tuottanut @clickonch for @BreezeYachting</w:t>
        <w:br/>
        <w:t xml:space="preserve">lisää seurattavissa</w:t>
        <w:br/>
        <w:t xml:space="preserve">https://t.co/ywukwMRc6d</w:t>
      </w:r>
    </w:p>
    <w:p>
      <w:r>
        <w:rPr>
          <w:b/>
          <w:u w:val="single"/>
        </w:rPr>
        <w:t xml:space="preserve">279388</w:t>
      </w:r>
    </w:p>
    <w:p>
      <w:r>
        <w:t xml:space="preserve">Retweeted Appelnatic (@Appelnatic):</w:t>
        <w:br/>
        <w:br/>
        <w:t xml:space="preserve"> @MYANC @ZumaMustFallZA @CICArsa @City_Press https://t.co/02CqmxohRm https://t.co/7w5Q2QbVBd https://t.co/7w5Q2QbVBd</w:t>
      </w:r>
    </w:p>
    <w:p>
      <w:r>
        <w:rPr>
          <w:b/>
          <w:u w:val="single"/>
        </w:rPr>
        <w:t xml:space="preserve">279389</w:t>
      </w:r>
    </w:p>
    <w:p>
      <w:r>
        <w:t xml:space="preserve">Hän on olemassa vaimojamme, raiskannut tyttäriämme, polttanut proletaarimme ja tuhonnut vaimojemme prostituoidut.</w:t>
      </w:r>
    </w:p>
    <w:p>
      <w:r>
        <w:rPr>
          <w:b/>
          <w:u w:val="single"/>
        </w:rPr>
        <w:t xml:space="preserve">279390</w:t>
      </w:r>
    </w:p>
    <w:p>
      <w:r>
        <w:t xml:space="preserve">Oletko valmis #siirtämään #liiketoimintatapasi kohti parempia tuloksia tänä vuonna? Kuuntele päivittäistä #inspiraatiota täältä: https://t.co/VHJFOhPxW4</w:t>
      </w:r>
    </w:p>
    <w:p>
      <w:r>
        <w:rPr>
          <w:b/>
          <w:u w:val="single"/>
        </w:rPr>
        <w:t xml:space="preserve">279391</w:t>
      </w:r>
    </w:p>
    <w:p>
      <w:r>
        <w:t xml:space="preserve">THURNDER BALL 8 - 4 - 2017</w:t>
        <w:br/>
        <w:br/>
        <w:t xml:space="preserve">VOITTO: 15 - 60 - 21 - 13 - 47</w:t>
        <w:br/>
        <w:t xml:space="preserve">MACH: 28 - 80 - 61 - 1 - 65</w:t>
        <w:br/>
        <w:br/>
        <w:t xml:space="preserve">PLAY ONLINE @ https://t.co/Q5RA3MHxWU</w:t>
      </w:r>
    </w:p>
    <w:p>
      <w:r>
        <w:rPr>
          <w:b/>
          <w:u w:val="single"/>
        </w:rPr>
        <w:t xml:space="preserve">279392</w:t>
      </w:r>
    </w:p>
    <w:p>
      <w:r>
        <w:t xml:space="preserve">amerikkalaisten tappaminen on jo alkanut tosiasiat Amerikkalaisnainen puukotettiin kuoliaaksi Pariisin esikaupungissa: poliisi https://t.co/0YYNUS3nWM</w:t>
      </w:r>
    </w:p>
    <w:p>
      <w:r>
        <w:rPr>
          <w:b/>
          <w:u w:val="single"/>
        </w:rPr>
        <w:t xml:space="preserve">279393</w:t>
      </w:r>
    </w:p>
    <w:p>
      <w:r>
        <w:t xml:space="preserve">2Morro Ilta klo 17.00 - keskipäivällä djmistercee &amp;amp; @DJLA_NYC Setissä The Grand Opening of the... https://t.co/FjD4uQLsYz</w:t>
      </w:r>
    </w:p>
    <w:p>
      <w:r>
        <w:rPr>
          <w:b/>
          <w:u w:val="single"/>
        </w:rPr>
        <w:t xml:space="preserve">279394</w:t>
      </w:r>
    </w:p>
    <w:p>
      <w:r>
        <w:t xml:space="preserve">@msswiggy @9SquirrelsBrew @BeerNouveau @YesAleBlog @CafeBeermoth Juovatko personal trainerit olutta iltapäivisin? Kuulostaa ihan minunlaiselta treeniltä ;)</w:t>
      </w:r>
    </w:p>
    <w:p>
      <w:r>
        <w:rPr>
          <w:b/>
          <w:u w:val="single"/>
        </w:rPr>
        <w:t xml:space="preserve">279395</w:t>
      </w:r>
    </w:p>
    <w:p>
      <w:r>
        <w:t xml:space="preserve">Kun THOMAS tapasi BRUCE: Geoff Johns' 'The Button' yhdistää isä &amp;amp; Poika BATMANS? https://t.co/PZM3T69I0X</w:t>
      </w:r>
    </w:p>
    <w:p>
      <w:r>
        <w:rPr>
          <w:b/>
          <w:u w:val="single"/>
        </w:rPr>
        <w:t xml:space="preserve">279396</w:t>
      </w:r>
    </w:p>
    <w:p>
      <w:r>
        <w:t xml:space="preserve">Kiitos tuoreesta seurannasta @IsabelleStPier2 @dave_maccaland! Iloista yhteydenpitoa :) hyvää tiistaita. ➡️🆓 https://t.co/uocKMbGu8m https://t.co/uocKMbGu8m</w:t>
      </w:r>
    </w:p>
    <w:p>
      <w:r>
        <w:rPr>
          <w:b/>
          <w:u w:val="single"/>
        </w:rPr>
        <w:t xml:space="preserve">279397</w:t>
      </w:r>
    </w:p>
    <w:p>
      <w:r>
        <w:t xml:space="preserve">[ILMAINEN LUKU] Ensimmäinen luku kirjasta 'Laihtuminen on parantava matka' ilmaiseksi! https://t.co/qDzyWr2QZs #painonpudotus https://t.co/FMysP59nEF</w:t>
      </w:r>
    </w:p>
    <w:p>
      <w:r>
        <w:rPr>
          <w:b/>
          <w:u w:val="single"/>
        </w:rPr>
        <w:t xml:space="preserve">279398</w:t>
      </w:r>
    </w:p>
    <w:p>
      <w:r>
        <w:t xml:space="preserve">Paikallinen-lämpötila : 26.50 Paikallinen-kosteus: 48.50 Kaukolämpötila : 0.00 Kaukokosteus: 0.00 Aika: 348103945 Laskuri: 0 Sensori: OK IAmArduino.</w:t>
      </w:r>
    </w:p>
    <w:p>
      <w:r>
        <w:rPr>
          <w:b/>
          <w:u w:val="single"/>
        </w:rPr>
        <w:t xml:space="preserve">279399</w:t>
      </w:r>
    </w:p>
    <w:p>
      <w:r>
        <w:t xml:space="preserve">Surullista huomata, että @MadCatz on hakeutunut konkurssiin. Minulla oli lapsena kaksi heidän #PS2-ohjainta, mutta ne hajosivat helposti. Ei yllätys minulle.</w:t>
      </w:r>
    </w:p>
    <w:p>
      <w:r>
        <w:rPr>
          <w:b/>
          <w:u w:val="single"/>
        </w:rPr>
        <w:t xml:space="preserve">279400</w:t>
      </w:r>
    </w:p>
    <w:p>
      <w:r>
        <w:t xml:space="preserve">Clearmob käyttää tekoälyä sosiaalisten markkinointikampanjoiden optimointiin https://t.co/4bdziq8ujZ #socialmedia https://t.co/UjJIYTVZ2Z</w:t>
      </w:r>
    </w:p>
    <w:p>
      <w:r>
        <w:rPr>
          <w:b/>
          <w:u w:val="single"/>
        </w:rPr>
        <w:t xml:space="preserve">279401</w:t>
      </w:r>
    </w:p>
    <w:p>
      <w:r>
        <w:t xml:space="preserve">Ansaitseminen saa sinut tuntemaan olosi hyväksi ... Lisää Oinas https://t.co/icagTNItIk</w:t>
      </w:r>
    </w:p>
    <w:p>
      <w:r>
        <w:rPr>
          <w:b/>
          <w:u w:val="single"/>
        </w:rPr>
        <w:t xml:space="preserve">279402</w:t>
      </w:r>
    </w:p>
    <w:p>
      <w:r>
        <w:t xml:space="preserve">Älä heitä lasta pois kylpyveden mukana - ja miten se soveltuu valmistukseen. Brian Bergmannin EXAIR-blogi. https://t.co/MjC3rlMJAc.</w:t>
      </w:r>
    </w:p>
    <w:p>
      <w:r>
        <w:rPr>
          <w:b/>
          <w:u w:val="single"/>
        </w:rPr>
        <w:t xml:space="preserve">279403</w:t>
      </w:r>
    </w:p>
    <w:p>
      <w:r>
        <w:t xml:space="preserve">Yksinkertainen mielialan muutos voi kääntää päiväsi ylösalaisin, vetää ... Lisää syövälle https://t.co/LK9obxDV5G</w:t>
      </w:r>
    </w:p>
    <w:p>
      <w:r>
        <w:rPr>
          <w:b/>
          <w:u w:val="single"/>
        </w:rPr>
        <w:t xml:space="preserve">279404</w:t>
      </w:r>
    </w:p>
    <w:p>
      <w:r>
        <w:t xml:space="preserve">@fireberonica Ja se, että heidän Canon show'ssa, koska ennen sitä, ei ollut bughead shippers</w:t>
      </w:r>
    </w:p>
    <w:p>
      <w:r>
        <w:rPr>
          <w:b/>
          <w:u w:val="single"/>
        </w:rPr>
        <w:t xml:space="preserve">279405</w:t>
      </w:r>
    </w:p>
    <w:p>
      <w:r>
        <w:t xml:space="preserve">@BloodyPolitics @celloveck @NaeBorder @KatePotts11 Jos sama amt kiinnostusta osoitetaan Calif vierailu . kuin osoitetaan Hong Kong matka hän teki, melko hyvin nolla.</w:t>
      </w:r>
    </w:p>
    <w:p>
      <w:r>
        <w:rPr>
          <w:b/>
          <w:u w:val="single"/>
        </w:rPr>
        <w:t xml:space="preserve">279406</w:t>
      </w:r>
    </w:p>
    <w:p>
      <w:r>
        <w:t xml:space="preserve">Olen kuunnellut niin paljon Ed Sheerania viime aikoina, että luulen omaksuneeni hänen aksenttinsa... en kuitenkaan valita.</w:t>
      </w:r>
    </w:p>
    <w:p>
      <w:r>
        <w:rPr>
          <w:b/>
          <w:u w:val="single"/>
        </w:rPr>
        <w:t xml:space="preserve">279407</w:t>
      </w:r>
    </w:p>
    <w:p>
      <w:r>
        <w:t xml:space="preserve">regram @hippielovee_</w:t>
        <w:br/>
        <w:t xml:space="preserve">#doc #ny #ilikemynewhat (: Shoutout tälle nätille nuorelle naiselle myös vain... https://t.co/fseDMaUmjU...</w:t>
      </w:r>
    </w:p>
    <w:p>
      <w:r>
        <w:rPr>
          <w:b/>
          <w:u w:val="single"/>
        </w:rPr>
        <w:t xml:space="preserve">279408</w:t>
      </w:r>
    </w:p>
    <w:p>
      <w:r>
        <w:t xml:space="preserve">@JJ_Bola Diet pop ei tee mitään, se on vain maustettua vettä, ei sokeria - keinotekoisia makeutusaineita koskevat pelot ovat vainoharhaisia harhoja.</w:t>
      </w:r>
    </w:p>
    <w:p>
      <w:r>
        <w:rPr>
          <w:b/>
          <w:u w:val="single"/>
        </w:rPr>
        <w:t xml:space="preserve">279409</w:t>
      </w:r>
    </w:p>
    <w:p>
      <w:r>
        <w:t xml:space="preserve">On hienoa, kun äitisi vie vahingossa avaimesi kotiinsa, joten sinulla ei ole paikkaa, jossa nukkua tai autoa, jolla ajaa 😅.</w:t>
      </w:r>
    </w:p>
    <w:p>
      <w:r>
        <w:rPr>
          <w:b/>
          <w:u w:val="single"/>
        </w:rPr>
        <w:t xml:space="preserve">279410</w:t>
      </w:r>
    </w:p>
    <w:p>
      <w:r>
        <w:t xml:space="preserve">Näitkö tämän??  Minulla on aikataulu muualla, mutta hyvät ja tarpeelliset tiedot jaetaan! &amp;lt;3 ~ https://t.co/xudta7fUWe</w:t>
      </w:r>
    </w:p>
    <w:p>
      <w:r>
        <w:rPr>
          <w:b/>
          <w:u w:val="single"/>
        </w:rPr>
        <w:t xml:space="preserve">279411</w:t>
      </w:r>
    </w:p>
    <w:p>
      <w:r>
        <w:t xml:space="preserve">@Harry_Styles Hei, ℋ!</w:t>
        <w:br/>
        <w:t xml:space="preserve">Emme malta odottaa, että kuulemme</w:t>
        <w:br/>
        <w:t xml:space="preserve">ur uutta musiikkia!</w:t>
        <w:br/>
        <w:t xml:space="preserve"> Voisitko seurata meitä?</w:t>
        <w:br/>
        <w:t xml:space="preserve">✧@hesminter @mybelovedH</w:t>
        <w:br/>
        <w:t xml:space="preserve">@lxrdhes94 @pxstelrosie✧</w:t>
        <w:br/>
        <w:t xml:space="preserve">We love you 🌼</w:t>
      </w:r>
    </w:p>
    <w:p>
      <w:r>
        <w:rPr>
          <w:b/>
          <w:u w:val="single"/>
        </w:rPr>
        <w:t xml:space="preserve">279412</w:t>
      </w:r>
    </w:p>
    <w:p>
      <w:r>
        <w:t xml:space="preserve">@franceonu @UNFPA @jmorizet @jm_leguen @FabienneBartoli @BabatundeUNFPA @FriendsofUNFPA @UN @UN @UN_Spokesperson lähetä tyttölapsesi kouluun ja suojele heitä lisääntymisoikeuksilta ja seksuaaliterveydeltä prioriteetti</w:t>
      </w:r>
    </w:p>
    <w:p>
      <w:r>
        <w:rPr>
          <w:b/>
          <w:u w:val="single"/>
        </w:rPr>
        <w:t xml:space="preserve">279413</w:t>
      </w:r>
    </w:p>
    <w:p>
      <w:r>
        <w:t xml:space="preserve">Vihaan Warriorsia, mutta on myönnettävä, että jos Warriors pelaisi Bullsia vastaan, he räjäyttäisivät heidät tf ulos.</w:t>
      </w:r>
    </w:p>
    <w:p>
      <w:r>
        <w:rPr>
          <w:b/>
          <w:u w:val="single"/>
        </w:rPr>
        <w:t xml:space="preserve">279414</w:t>
      </w:r>
    </w:p>
    <w:p>
      <w:r>
        <w:t xml:space="preserve">@yo_its_jordan Harden voisi keskimäärin kolminkertainen kaksinkertainen. Hän on muutenkin aika pirun lähellä. Ensimmäinen ihminen, joka on tehnyt 2000 pistettä ja saanut 2000 syöttöä. Nash ei</w:t>
      </w:r>
    </w:p>
    <w:p>
      <w:r>
        <w:rPr>
          <w:b/>
          <w:u w:val="single"/>
        </w:rPr>
        <w:t xml:space="preserve">279415</w:t>
      </w:r>
    </w:p>
    <w:p>
      <w:r>
        <w:t xml:space="preserve">Hei kaikille! Tuomme teille ARIEFF YONG @arepyong tänä aamuna! Tune in now klikkaamalla linkkiä biossamme 😘 https://t.co/ZxCBYUfAu0 https://t.co/ZxCBYUfAu0</w:t>
      </w:r>
    </w:p>
    <w:p>
      <w:r>
        <w:rPr>
          <w:b/>
          <w:u w:val="single"/>
        </w:rPr>
        <w:t xml:space="preserve">279416</w:t>
      </w:r>
    </w:p>
    <w:p>
      <w:r>
        <w:t xml:space="preserve">Löytyi transponderi etana!</w:t>
        <w:br/>
        <w:t xml:space="preserve">Upea tieteellinen laivaston yksikkö päämajassa!</w:t>
        <w:br/>
        <w:t xml:space="preserve">https://t.co/RhPJKSLZVm #TreCru https://t.co/rHWTbSVzyZ #TreCru https://t.co/rHWTbSVzyZ</w:t>
      </w:r>
    </w:p>
    <w:p>
      <w:r>
        <w:rPr>
          <w:b/>
          <w:u w:val="single"/>
        </w:rPr>
        <w:t xml:space="preserve">279417</w:t>
      </w:r>
    </w:p>
    <w:p>
      <w:r>
        <w:t xml:space="preserve">Jos et löydä sitä ebaysta Etsi sitä täältä ~&amp;gt; https://t.co/WztTXeWOpY</w:t>
        <w:br/>
        <w:t xml:space="preserve">Tule tsekkaa minut :) by #AmiAmiGocco via @c0nvey https://t.co/lH37xU0hJf</w:t>
      </w:r>
    </w:p>
    <w:p>
      <w:r>
        <w:rPr>
          <w:b/>
          <w:u w:val="single"/>
        </w:rPr>
        <w:t xml:space="preserve">279418</w:t>
      </w:r>
    </w:p>
    <w:p>
      <w:r>
        <w:t xml:space="preserve">Tunnet itsesi voittamattomaksi, koska kaikki mitä teet, edistää sinua... Lisää syöpään https://t.co/o9rKXWZ1w9</w:t>
      </w:r>
    </w:p>
    <w:p>
      <w:r>
        <w:rPr>
          <w:b/>
          <w:u w:val="single"/>
        </w:rPr>
        <w:t xml:space="preserve">279419</w:t>
      </w:r>
    </w:p>
    <w:p>
      <w:r>
        <w:t xml:space="preserve">Apple rakastaa ammattilaisia, älkää menkö, meillä on uusia Mac-ammattilaisia tulossa ammattilaisille hyvin pian. Pysykää ja minä pro Mac Pro. Apple pelaa puolustusta, w...</w:t>
      </w:r>
    </w:p>
    <w:p>
      <w:r>
        <w:rPr>
          <w:b/>
          <w:u w:val="single"/>
        </w:rPr>
        <w:t xml:space="preserve">279420</w:t>
      </w:r>
    </w:p>
    <w:p>
      <w:r>
        <w:t xml:space="preserve">Joskus sitoutumisesi velvoitteidesi täyttämiseen on... Lisää Taurus https://t.co/FPtzJUNVc9</w:t>
      </w:r>
    </w:p>
    <w:p>
      <w:r>
        <w:rPr>
          <w:b/>
          <w:u w:val="single"/>
        </w:rPr>
        <w:t xml:space="preserve">279421</w:t>
      </w:r>
    </w:p>
    <w:p>
      <w:r>
        <w:t xml:space="preserve">HUOMIO - Katso hedelmät, joita sinun ei pitäisi koskaan sekoittaa... Ne aiheuttavat kuoleman lapsille https://t.co/dpJetJyady https://t.co/dpFYYdqeLZ https://t.co/dpFYYdqeLZ</w:t>
      </w:r>
    </w:p>
    <w:p>
      <w:r>
        <w:rPr>
          <w:b/>
          <w:u w:val="single"/>
        </w:rPr>
        <w:t xml:space="preserve">279422</w:t>
      </w:r>
    </w:p>
    <w:p>
      <w:r>
        <w:t xml:space="preserve">The Invisibles Vol 2 #14 pg 4 Chris Weston Grant Morrison Great Art - eBay Comic Art Auction https://t.co/VFGK27nAxC</w:t>
      </w:r>
    </w:p>
    <w:p>
      <w:r>
        <w:rPr>
          <w:b/>
          <w:u w:val="single"/>
        </w:rPr>
        <w:t xml:space="preserve">279423</w:t>
      </w:r>
    </w:p>
    <w:p>
      <w:r>
        <w:t xml:space="preserve">yksi henkilö seurasi minua ja 5 henkilöä jätti minut seuraamatta // automaattisesti tarkistanut https://t.co/5IJDdhNCEE</w:t>
      </w:r>
    </w:p>
    <w:p>
      <w:r>
        <w:rPr>
          <w:b/>
          <w:u w:val="single"/>
        </w:rPr>
        <w:t xml:space="preserve">279424</w:t>
      </w:r>
    </w:p>
    <w:p>
      <w:r>
        <w:t xml:space="preserve">Kyllä, mutta älä odota niiltä muuta kuin rauhaa ja herkullista makua :-) https://t.co/8wMtdg1d5H https://t.co/8wMtdg1d5H.</w:t>
      </w:r>
    </w:p>
    <w:p>
      <w:r>
        <w:rPr>
          <w:b/>
          <w:u w:val="single"/>
        </w:rPr>
        <w:t xml:space="preserve">279425</w:t>
      </w:r>
    </w:p>
    <w:p>
      <w:r>
        <w:t xml:space="preserve">Riittääkö #Mizner200 "Mizner"? Kerro mielipiteesi luettuasi tämän päivän #CityWatch #Boca #BocaRaton https://t.co/YAd5ukjnBF https://t.co/YAd5ukjnBF</w:t>
      </w:r>
    </w:p>
    <w:p>
      <w:r>
        <w:rPr>
          <w:b/>
          <w:u w:val="single"/>
        </w:rPr>
        <w:t xml:space="preserve">279426</w:t>
      </w:r>
    </w:p>
    <w:p>
      <w:r>
        <w:t xml:space="preserve">Snapdealin hallitus punnitsee myyntiä; Softbank nimittää toisen johtajan https://t.co/s7BTJ262s3 via EconomicTimes</w:t>
      </w:r>
    </w:p>
    <w:p>
      <w:r>
        <w:rPr>
          <w:b/>
          <w:u w:val="single"/>
        </w:rPr>
        <w:t xml:space="preserve">279427</w:t>
      </w:r>
    </w:p>
    <w:p>
      <w:r>
        <w:t xml:space="preserve">Suunnittele outo AF-loma ja me&amp;amp;#039;kerromme sinulle, mikä "Doctor Who" -tohtori olet #viral news https://t.co/kMSPcIr3Kx</w:t>
      </w:r>
    </w:p>
    <w:p>
      <w:r>
        <w:rPr>
          <w:b/>
          <w:u w:val="single"/>
        </w:rPr>
        <w:t xml:space="preserve">279428</w:t>
      </w:r>
    </w:p>
    <w:p>
      <w:r>
        <w:t xml:space="preserve">Minusta on tullut @Lyftin fani, jos et ole kokeillut sitä, sinun pitäisi. Tässä on tarjouskoodi Lyftin krediittejä varten. https://t.co/kYwESLair3.</w:t>
      </w:r>
    </w:p>
    <w:p>
      <w:r>
        <w:rPr>
          <w:b/>
          <w:u w:val="single"/>
        </w:rPr>
        <w:t xml:space="preserve">279429</w:t>
      </w:r>
    </w:p>
    <w:p>
      <w:r>
        <w:t xml:space="preserve">@rescuetracker81 @MarieMa49685063 @POTUS "Heräsin" Yhdysvaltain vaalien aikana, pitkälti wikileaksin ansiosta. #ImNotABot, ellen ole &amp;amp; vain unohdin.</w:t>
      </w:r>
    </w:p>
    <w:p>
      <w:r>
        <w:rPr>
          <w:b/>
          <w:u w:val="single"/>
        </w:rPr>
        <w:t xml:space="preserve">279430</w:t>
      </w:r>
    </w:p>
    <w:p>
      <w:r>
        <w:t xml:space="preserve">@Claudia_Idiotka @GeckoTime8 Tarkoitan, että sinun täytyy vain 1-up se kuin "Minun täytyy piilottaa tämä salaisuus ystäviltäni ja en voi kertoa kenellekään, että olen oikeasti Tom Cruise.".</w:t>
      </w:r>
    </w:p>
    <w:p>
      <w:r>
        <w:rPr>
          <w:b/>
          <w:u w:val="single"/>
        </w:rPr>
        <w:t xml:space="preserve">279431</w:t>
      </w:r>
    </w:p>
    <w:p>
      <w:r>
        <w:t xml:space="preserve">Nyt toistetaan nxt lvl 10 swishahouse 99.mp3 by !</w:t>
        <w:br/>
        <w:t xml:space="preserve">Klikkaa alla olevaa linkkiä</w:t>
        <w:br/>
        <w:t xml:space="preserve">https://t.co/MIUcppR9OU</w:t>
        <w:br/>
        <w:t xml:space="preserve">https://t.co/HuYksBaHkb</w:t>
      </w:r>
    </w:p>
    <w:p>
      <w:r>
        <w:rPr>
          <w:b/>
          <w:u w:val="single"/>
        </w:rPr>
        <w:t xml:space="preserve">279432</w:t>
      </w:r>
    </w:p>
    <w:p>
      <w:r>
        <w:t xml:space="preserve">Löytyi transponderi etana!</w:t>
        <w:br/>
        <w:t xml:space="preserve"> Tappajakaneja?!</w:t>
        <w:t xml:space="preserve">Hämmästyttävää eläimistöä yhdellä talvisaarella!</w:t>
        <w:br/>
        <w:t xml:space="preserve">https://t.co/QvVC0w2Fhv #TreCru https://t.co/6HiSBpkNPQ</w:t>
      </w:r>
    </w:p>
    <w:p>
      <w:r>
        <w:rPr>
          <w:b/>
          <w:u w:val="single"/>
        </w:rPr>
        <w:t xml:space="preserve">279433</w:t>
      </w:r>
    </w:p>
    <w:p>
      <w:r>
        <w:t xml:space="preserve">Ostajien tulisi tiedostaa mahdolliset lopputulokset, jotka liittyvät tähän näkökohtaan. https://t.co/DRbcw5QxFr.</w:t>
      </w:r>
    </w:p>
    <w:p>
      <w:r>
        <w:rPr>
          <w:b/>
          <w:u w:val="single"/>
        </w:rPr>
        <w:t xml:space="preserve">279434</w:t>
      </w:r>
    </w:p>
    <w:p>
      <w:r>
        <w:t xml:space="preserve">@whatkatie_did Kuvasit minua ja paini-faniuttani täydellisesti. Ei ehkä vihaa, mutta melkein :p</w:t>
      </w:r>
    </w:p>
    <w:p>
      <w:r>
        <w:rPr>
          <w:b/>
          <w:u w:val="single"/>
        </w:rPr>
        <w:t xml:space="preserve">279435</w:t>
      </w:r>
    </w:p>
    <w:p>
      <w:r>
        <w:t xml:space="preserve">@realDonaldTrump Olet ääliö! Et osunut mihinkään, et aiheuttanut vahinkoa &amp;amp; Assadin koneet lentävät tuhoisia lentoja seuraavana päivänä. Häviäjä bigly!</w:t>
      </w:r>
    </w:p>
    <w:p>
      <w:r>
        <w:rPr>
          <w:b/>
          <w:u w:val="single"/>
        </w:rPr>
        <w:t xml:space="preserve">279436</w:t>
      </w:r>
    </w:p>
    <w:p>
      <w:r>
        <w:t xml:space="preserve">Aivan Timin mieleen. Hapan ja hapokas, puhdas loppu. - Juomassa Squeezeriä @bigditchbrewing - https://t.co/OAoergXnmS.</w:t>
      </w:r>
    </w:p>
    <w:p>
      <w:r>
        <w:rPr>
          <w:b/>
          <w:u w:val="single"/>
        </w:rPr>
        <w:t xml:space="preserve">279437</w:t>
      </w:r>
    </w:p>
    <w:p>
      <w:r>
        <w:t xml:space="preserve">En ole koskaan nähnyt swinubia, sneaselia, girafarigia tai stantleria. Mitä commoneja kaipaat gen2:sta. https://t.co/LeCeiUfcUa #PokemonGo #PokemonGo #PokemonGo</w:t>
      </w:r>
    </w:p>
    <w:p>
      <w:r>
        <w:rPr>
          <w:b/>
          <w:u w:val="single"/>
        </w:rPr>
        <w:t xml:space="preserve">279438</w:t>
      </w:r>
    </w:p>
    <w:p>
      <w:r>
        <w:t xml:space="preserve">Kaipaat tänään ystäväpiirisi kanssa vietettyä laatuaikaa... Lisää syöpään https://t.co/kbVgKeacbt</w:t>
      </w:r>
    </w:p>
    <w:p>
      <w:r>
        <w:rPr>
          <w:b/>
          <w:u w:val="single"/>
        </w:rPr>
        <w:t xml:space="preserve">279439</w:t>
      </w:r>
    </w:p>
    <w:p>
      <w:r>
        <w:t xml:space="preserve">#drip : veden ääni, katon läpi ja laskeutuminen katon rappaukseen/tiivistysmuoviin, sisällä #POTUS45:n korttitalossa.</w:t>
      </w:r>
    </w:p>
    <w:p>
      <w:r>
        <w:rPr>
          <w:b/>
          <w:u w:val="single"/>
        </w:rPr>
        <w:t xml:space="preserve">279440</w:t>
      </w:r>
    </w:p>
    <w:p>
      <w:r>
        <w:t xml:space="preserve">@JanneanDean @bugwannostra @justjuzz panee miettimään, kuinka monta muuta kertaa hän on unohtanut vuosien varrella????</w:t>
      </w:r>
    </w:p>
    <w:p>
      <w:r>
        <w:rPr>
          <w:b/>
          <w:u w:val="single"/>
        </w:rPr>
        <w:t xml:space="preserve">279441</w:t>
      </w:r>
    </w:p>
    <w:p>
      <w:r>
        <w:t xml:space="preserve">Stephen + Simon: Onnittelut näille upeille miehille heidän häistään Britannian konsulaatissa. #samelove... https://t.co/MbmYR8JTqy</w:t>
      </w:r>
    </w:p>
    <w:p>
      <w:r>
        <w:rPr>
          <w:b/>
          <w:u w:val="single"/>
        </w:rPr>
        <w:t xml:space="preserve">279442</w:t>
      </w:r>
    </w:p>
    <w:p>
      <w:r>
        <w:t xml:space="preserve">Lainsäätäjä: Extender melodraama torkahtaa ulos, jos käsitellä yön yli korotus / ikä, työntekijöiden comp &amp;amp; sitten Legis yksinkertaisesti okays valtion ops lakiehdotuksen maanantaina.</w:t>
      </w:r>
    </w:p>
    <w:p>
      <w:r>
        <w:rPr>
          <w:b/>
          <w:u w:val="single"/>
        </w:rPr>
        <w:t xml:space="preserve">279443</w:t>
      </w:r>
    </w:p>
    <w:p>
      <w:r>
        <w:t xml:space="preserve">futurismi: https://t.co/HsipDvwZxI https://t.co/HsipDvwZxI</w:t>
      </w:r>
    </w:p>
    <w:p>
      <w:r>
        <w:rPr>
          <w:b/>
          <w:u w:val="single"/>
        </w:rPr>
        <w:t xml:space="preserve">279444</w:t>
      </w:r>
    </w:p>
    <w:p>
      <w:r>
        <w:t xml:space="preserve">Oikeutta yhdelle miehelle, joka sai potkut kissojen puolustamisesta Italiassa! Allekirjoitus: https://t.co/ffV6nEIaRf https://t.co/vwERIh3mhI</w:t>
      </w:r>
    </w:p>
    <w:p>
      <w:r>
        <w:rPr>
          <w:b/>
          <w:u w:val="single"/>
        </w:rPr>
        <w:t xml:space="preserve">279445</w:t>
      </w:r>
    </w:p>
    <w:p>
      <w:r>
        <w:t xml:space="preserve">@BankiMistry Paperiäänestyksessä suurin uhka on poliitikkojen kätyrien koppien kaappaus, muut puutteet voidaan korjata suhteellisen helposti.</w:t>
      </w:r>
    </w:p>
    <w:p>
      <w:r>
        <w:rPr>
          <w:b/>
          <w:u w:val="single"/>
        </w:rPr>
        <w:t xml:space="preserve">279446</w:t>
      </w:r>
    </w:p>
    <w:p>
      <w:r>
        <w:t xml:space="preserve">Kaverit, lopettakaa FB:ssä lasten päivähoitopaikkojen ilmoittaminen! Olen nähnyt muutaman ihmisen tekevän näin &amp;amp; klikkailin sivua ja näin osoitteen! 🙅🏽</w:t>
      </w:r>
    </w:p>
    <w:p>
      <w:r>
        <w:rPr>
          <w:b/>
          <w:u w:val="single"/>
        </w:rPr>
        <w:t xml:space="preserve">279447</w:t>
      </w:r>
    </w:p>
    <w:p>
      <w:r>
        <w:t xml:space="preserve">Penn Staten QB-sitoumus Justin Fields päivittyy 5 tähden rekrytoinniksi https://t.co/ghtUb37nsp https://t.co/M0Mdwcy0en</w:t>
      </w:r>
    </w:p>
    <w:p>
      <w:r>
        <w:rPr>
          <w:b/>
          <w:u w:val="single"/>
        </w:rPr>
        <w:t xml:space="preserve">279448</w:t>
      </w:r>
    </w:p>
    <w:p>
      <w:r>
        <w:t xml:space="preserve">Villi 44% Crobat kuti Thomastownissa! Despawns 02:48:00am (29m 32s). Air Slash | Air Cutter https://t.co/Et9UBn9YUh</w:t>
      </w:r>
    </w:p>
    <w:p>
      <w:r>
        <w:rPr>
          <w:b/>
          <w:u w:val="single"/>
        </w:rPr>
        <w:t xml:space="preserve">279449</w:t>
      </w:r>
    </w:p>
    <w:p>
      <w:r>
        <w:t xml:space="preserve">Kotkat: McCaffrey, LB Reuben Foster ja WR Corey Davis parhaiden mahdollisten vaihtoehtojen joukossa nro 14 valinnassa -... https://t.co/sOUkEDlxou... https://t.co/sOUkEDlxou</w:t>
      </w:r>
    </w:p>
    <w:p>
      <w:r>
        <w:rPr>
          <w:b/>
          <w:u w:val="single"/>
        </w:rPr>
        <w:t xml:space="preserve">279450</w:t>
      </w:r>
    </w:p>
    <w:p>
      <w:r>
        <w:t xml:space="preserve">Viimeisin 24h Por Luciano Amorim! https://t.co/QkUfEan4oP Kiitos @taniap_araujo @lisiane_cardoso @uaiteve #centralfoxbrasil #leianosanta</w:t>
      </w:r>
    </w:p>
    <w:p>
      <w:r>
        <w:rPr>
          <w:b/>
          <w:u w:val="single"/>
        </w:rPr>
        <w:t xml:space="preserve">279451</w:t>
      </w:r>
    </w:p>
    <w:p>
      <w:r>
        <w:t xml:space="preserve">Marco Vasquez ja hänen perheensä ovat koko elämänsä ajan nähneet tragediaa ja epätoivoa pahuuden käsissä. https://t.co/7oiLal9wem https://t.co/HupGZzgs8D</w:t>
      </w:r>
    </w:p>
    <w:p>
      <w:r>
        <w:rPr>
          <w:b/>
          <w:u w:val="single"/>
        </w:rPr>
        <w:t xml:space="preserve">279452</w:t>
      </w:r>
    </w:p>
    <w:p>
      <w:r>
        <w:t xml:space="preserve">05:35 BST: Lämpötila: Mph (ave), 7 mph (puuska), Kosteus: 89%, Sade (tunti) 0.0 mm, Paine: 1006 hPa, laskeva</w:t>
      </w:r>
    </w:p>
    <w:p>
      <w:r>
        <w:rPr>
          <w:b/>
          <w:u w:val="single"/>
        </w:rPr>
        <w:t xml:space="preserve">279453</w:t>
      </w:r>
    </w:p>
    <w:p>
      <w:r>
        <w:t xml:space="preserve">@smearvile @onetruerailgun @honestlyhunter Se on vain lievästi erilainen. 13 ei ole hullun nuori, varsinkaan jos on altistunut seksuaalisille vihjeille nuorempana kuin muut</w:t>
      </w:r>
    </w:p>
    <w:p>
      <w:r>
        <w:rPr>
          <w:b/>
          <w:u w:val="single"/>
        </w:rPr>
        <w:t xml:space="preserve">279454</w:t>
      </w:r>
    </w:p>
    <w:p>
      <w:r>
        <w:t xml:space="preserve">Minun täytyy jatkuvasti muistuttaa itselleni, että ihmisiä, joita luulen tarvitsevani eniten, en tule tarvitsemaan, kun olen valmistunut 🤔 2020 kiirehdi!</w:t>
      </w:r>
    </w:p>
    <w:p>
      <w:r>
        <w:rPr>
          <w:b/>
          <w:u w:val="single"/>
        </w:rPr>
        <w:t xml:space="preserve">279455</w:t>
      </w:r>
    </w:p>
    <w:p>
      <w:r>
        <w:t xml:space="preserve">***LÄHELLÄ ALTERNATIIVISET MUKAVUUSALENNUKSET!*** SAA NELJÄ MIKÄ KOKOA (Twin, Full, Queen tai King!) Normaalisti $100, nyt... https://t.co/c9Ld7kS7Ys</w:t>
      </w:r>
    </w:p>
    <w:p>
      <w:r>
        <w:rPr>
          <w:b/>
          <w:u w:val="single"/>
        </w:rPr>
        <w:t xml:space="preserve">279456</w:t>
      </w:r>
    </w:p>
    <w:p>
      <w:r>
        <w:t xml:space="preserve">"Korva, joka kuuntelee elämää antavaa korjausta, asuu viisaiden joukossa". Ne, jotka kieltäytyvät kurista, halveksivat itseään..." https://t.co/mkmdyjzb3r https://t.co/mkmdyjzb3r</w:t>
      </w:r>
    </w:p>
    <w:p>
      <w:r>
        <w:rPr>
          <w:b/>
          <w:u w:val="single"/>
        </w:rPr>
        <w:t xml:space="preserve">279457</w:t>
      </w:r>
    </w:p>
    <w:p>
      <w:r>
        <w:t xml:space="preserve">Kun tyttösi syyttää sinua jatkuvasti pettämisestä ja sinua painostetaan pettämään, jotta voisit vastata hänen odotuksiinsa &amp;lt;&amp;lt;&amp;lt;&amp;lt;&amp;lt;&amp;lt;&amp;lt;&amp;lt;&amp;lt;</w:t>
      </w:r>
    </w:p>
    <w:p>
      <w:r>
        <w:rPr>
          <w:b/>
          <w:u w:val="single"/>
        </w:rPr>
        <w:t xml:space="preserve">279458</w:t>
      </w:r>
    </w:p>
    <w:p>
      <w:r>
        <w:t xml:space="preserve">@Harry_Styles Ansaitset loputtoman kunnioituksen ja onnen. Minä todella ihailen &amp;amp; rakastan sinua uskomattoman ihmisen vuoksi, joka olet. Seuraa minua? - 199,552</w:t>
      </w:r>
    </w:p>
    <w:p>
      <w:r>
        <w:rPr>
          <w:b/>
          <w:u w:val="single"/>
        </w:rPr>
        <w:t xml:space="preserve">279459</w:t>
      </w:r>
    </w:p>
    <w:p>
      <w:r>
        <w:t xml:space="preserve">Löytyi transponderi etana!</w:t>
        <w:br/>
        <w:t xml:space="preserve">sisäpiirin räikeimpään miehistöön!</w:t>
        <w:br/>
        <w:t xml:space="preserve">https://t.co/QsWphNDx5G #TreCru https://t.co/u5a9YQp5X0 https://t.co/QsWphNDx5G #TreCru https://t.co/u5a9YQp5X0</w:t>
      </w:r>
    </w:p>
    <w:p>
      <w:r>
        <w:rPr>
          <w:b/>
          <w:u w:val="single"/>
        </w:rPr>
        <w:t xml:space="preserve">279460</w:t>
      </w:r>
    </w:p>
    <w:p>
      <w:r>
        <w:t xml:space="preserve">Uuvuttava on ihan ok. Se tarkoittaa, että olet mukana pelissä. Olet matkalla ylös, etkä ole matkalla alas. - Lee Rosen #quote</w:t>
      </w:r>
    </w:p>
    <w:p>
      <w:r>
        <w:rPr>
          <w:b/>
          <w:u w:val="single"/>
        </w:rPr>
        <w:t xml:space="preserve">279461</w:t>
      </w:r>
    </w:p>
    <w:p>
      <w:r>
        <w:t xml:space="preserve">1 3 Med lokit (sekä mainos Pikkulokki) Cardiff Bay tänä aamuna, huomattavan tuoreen näköinen 2cy @welshbirders @BirdGuides https://t.co/s9CVxVtWD7</w:t>
      </w:r>
    </w:p>
    <w:p>
      <w:r>
        <w:rPr>
          <w:b/>
          <w:u w:val="single"/>
        </w:rPr>
        <w:t xml:space="preserve">279462</w:t>
      </w:r>
    </w:p>
    <w:p>
      <w:r>
        <w:t xml:space="preserve">@EgleLandgraf @gunnarssonmker1 @TBoland87 @AppetiteForGNfR @Sara35153 @JaneMonjardim @LityGnRAXL @lispaige @sherrylynne80 @GunsGroel @Kara5ht @sandygodoi21 //t.co/rRtXvdt4bh</w:t>
      </w:r>
    </w:p>
    <w:p>
      <w:r>
        <w:rPr>
          <w:b/>
          <w:u w:val="single"/>
        </w:rPr>
        <w:t xml:space="preserve">279463</w:t>
      </w:r>
    </w:p>
    <w:p>
      <w:r>
        <w:t xml:space="preserve">Ei ole mitään syytä pitää nykyistä tilannetta normaalina.... Lisää Kauris https://t.co/rK1aVxIPYy</w:t>
      </w:r>
    </w:p>
    <w:p>
      <w:r>
        <w:rPr>
          <w:b/>
          <w:u w:val="single"/>
        </w:rPr>
        <w:t xml:space="preserve">279464</w:t>
      </w:r>
    </w:p>
    <w:p>
      <w:r>
        <w:t xml:space="preserve">@Steelktm En sano, että se koskee kaikkia ihmisiä, mutta minua se varmasti pahentaa. Tapahtui viime vuonna. Suutun ja kiroan jumalia ja muuta paskaa...</w:t>
      </w:r>
    </w:p>
    <w:p>
      <w:r>
        <w:rPr>
          <w:b/>
          <w:u w:val="single"/>
        </w:rPr>
        <w:t xml:space="preserve">279465</w:t>
      </w:r>
    </w:p>
    <w:p>
      <w:r>
        <w:t xml:space="preserve">Gorjuss The Dreamer Pieni turhamaisuuskotelo 9 x 7 x 8 cm Santoro https://t.co/SN9HYUCb1j https://t.co/uQdIeNvAXv</w:t>
      </w:r>
    </w:p>
    <w:p>
      <w:r>
        <w:rPr>
          <w:b/>
          <w:u w:val="single"/>
        </w:rPr>
        <w:t xml:space="preserve">279466</w:t>
      </w:r>
    </w:p>
    <w:p>
      <w:r>
        <w:t xml:space="preserve">@OnlyWayIsEssex @Chloe_Sims @P_Wicks01 Nämä kaksi olisivat upeita pariskuntana! Haluaisin kuulla, että he ovat yhdessä!</w:t>
      </w:r>
    </w:p>
    <w:p>
      <w:r>
        <w:rPr>
          <w:b/>
          <w:u w:val="single"/>
        </w:rPr>
        <w:t xml:space="preserve">279467</w:t>
      </w:r>
    </w:p>
    <w:p>
      <w:r>
        <w:t xml:space="preserve">Katso mitä myyn letgolla! - Valkoinen, ruskea ja musta CLAY-kilpikonnakoriste https://t.co/tGJQQjYSzE</w:t>
      </w:r>
    </w:p>
    <w:p>
      <w:r>
        <w:rPr>
          <w:b/>
          <w:u w:val="single"/>
        </w:rPr>
        <w:t xml:space="preserve">279468</w:t>
      </w:r>
    </w:p>
    <w:p>
      <w:r>
        <w:t xml:space="preserve">Seniorit jäävät varmasti kaipaamaan, mutta tässä ryhmässä on paljon kunnianhimoa ja potentiaalia! #GoChaps https://t.co/dLi0wIMboT</w:t>
      </w:r>
    </w:p>
    <w:p>
      <w:r>
        <w:rPr>
          <w:b/>
          <w:u w:val="single"/>
        </w:rPr>
        <w:t xml:space="preserve">279469</w:t>
      </w:r>
    </w:p>
    <w:p>
      <w:r>
        <w:t xml:space="preserve">200kpl 4mm Purple Lampwork pyöreä Czech Glass Crackle Spacer Loose Helmet W62 https://t.co/LnUhuHdMZ0 https://t.co/De3mcLW8U9 https://t.co/De3mcLW8U9</w:t>
      </w:r>
    </w:p>
    <w:p>
      <w:r>
        <w:rPr>
          <w:b/>
          <w:u w:val="single"/>
        </w:rPr>
        <w:t xml:space="preserve">279470</w:t>
      </w:r>
    </w:p>
    <w:p>
      <w:r>
        <w:t xml:space="preserve">Valkoinen koira löytyi Coventry (CV8) 29. maaliskuuta 2017 #founddogs #foundpets https://t.co/MyklBq5cuL https://t.co/V7Sozgcv9s</w:t>
      </w:r>
    </w:p>
    <w:p>
      <w:r>
        <w:rPr>
          <w:b/>
          <w:u w:val="single"/>
        </w:rPr>
        <w:t xml:space="preserve">279471</w:t>
      </w:r>
    </w:p>
    <w:p>
      <w:r>
        <w:t xml:space="preserve">@stinaknits Luulen, että koska he kutsuivat sitä ryppyotsaiseksi ajaksi, Kedan turvallisuuden pitäisi olla mitätön, koska hän räjähti tulevaisuuteen! Ja koska noms oli salainen!</w:t>
      </w:r>
    </w:p>
    <w:p>
      <w:r>
        <w:rPr>
          <w:b/>
          <w:u w:val="single"/>
        </w:rPr>
        <w:t xml:space="preserve">279472</w:t>
      </w:r>
    </w:p>
    <w:p>
      <w:r>
        <w:t xml:space="preserve">PERUSTEET? Entäpä jos yliopistojen tuomarit tekisivät perustavanlaatuisia "työntely/shoving" -tuomioita menetettyjen vapaaheittojen jälkeen?! #NCAA #MarchMadness #UNCvsORE</w:t>
      </w:r>
    </w:p>
    <w:p>
      <w:r>
        <w:rPr>
          <w:b/>
          <w:u w:val="single"/>
        </w:rPr>
        <w:t xml:space="preserve">279473</w:t>
      </w:r>
    </w:p>
    <w:p>
      <w:r>
        <w:t xml:space="preserve">Saksa hyväksyi lakiehdotuksen, jolla hillitään verkossa tapahtuvaa viharikollisuutta ja valeuutisia Gellerin raportin kautta - Kuka päättää ... https://t.co/19sJXVTTV8</w:t>
      </w:r>
    </w:p>
    <w:p>
      <w:r>
        <w:rPr>
          <w:b/>
          <w:u w:val="single"/>
        </w:rPr>
        <w:t xml:space="preserve">279474</w:t>
      </w:r>
    </w:p>
    <w:p>
      <w:r>
        <w:t xml:space="preserve">Nyt toistetaan Christopher Lexxx Stanley - Idiosynkraattinen vampyyritunti wLexxx @1041FM SF 3 25 16.m4a by !</w:t>
      </w:r>
    </w:p>
    <w:p>
      <w:r>
        <w:rPr>
          <w:b/>
          <w:u w:val="single"/>
        </w:rPr>
        <w:t xml:space="preserve">279475</w:t>
      </w:r>
    </w:p>
    <w:p>
      <w:r>
        <w:t xml:space="preserve">@realDonaldTrump Jos ne tunnustetaan yhtäläisiksi oikeuksiksi maailmassa, silloin saavutetaan paljon... Sisään heidän suureen historiaansa.</w:t>
      </w:r>
    </w:p>
    <w:p>
      <w:r>
        <w:rPr>
          <w:b/>
          <w:u w:val="single"/>
        </w:rPr>
        <w:t xml:space="preserve">279476</w:t>
      </w:r>
    </w:p>
    <w:p>
      <w:r>
        <w:t xml:space="preserve">Röyhkeä hauska veto #grandnational, ensimmäinen kerta kun olen koskaan lyönyt vetoa vedonvälittäjissä!!!!  Toivotaan, että se on ensimmäinen kerta onnekas eh..... https://t.co/zxbm4fXpUI https://t.co/zxbm4fXpUI</w:t>
      </w:r>
    </w:p>
    <w:p>
      <w:r>
        <w:rPr>
          <w:b/>
          <w:u w:val="single"/>
        </w:rPr>
        <w:t xml:space="preserve">279477</w:t>
      </w:r>
    </w:p>
    <w:p>
      <w:r>
        <w:t xml:space="preserve">Näen, että Tigersin kaltaiset seurat, jotka ovat tunnettuja junioreiden tuottamisesta, luopuvat, jos muut seurat ottavat heitä vuosien investointien jälkeen. https://t.co/dGWN4UBcMP</w:t>
      </w:r>
    </w:p>
    <w:p>
      <w:r>
        <w:rPr>
          <w:b/>
          <w:u w:val="single"/>
        </w:rPr>
        <w:t xml:space="preserve">279478</w:t>
      </w:r>
    </w:p>
    <w:p>
      <w:r>
        <w:t xml:space="preserve">Tilkkutäkki Geometrinen ruutupaperi https://t.co/qUVfiuHduC @Etsy #tilkkutäkki #perhe #lahja https://t.co/DzqHI6tqmX</w:t>
      </w:r>
    </w:p>
    <w:p>
      <w:r>
        <w:rPr>
          <w:b/>
          <w:u w:val="single"/>
        </w:rPr>
        <w:t xml:space="preserve">279479</w:t>
      </w:r>
    </w:p>
    <w:p>
      <w:r>
        <w:t xml:space="preserve">Normaalisti lähdet mielelläsi ystäväsi mukaan ... Lisää Jousimiehelle https://t.co/DtBWz6ENFN</w:t>
      </w:r>
    </w:p>
    <w:p>
      <w:r>
        <w:rPr>
          <w:b/>
          <w:u w:val="single"/>
        </w:rPr>
        <w:t xml:space="preserve">279480</w:t>
      </w:r>
    </w:p>
    <w:p>
      <w:r>
        <w:t xml:space="preserve">Olen todella iloinen, että pääsin yli "angstinen teini, joka ei pidä vanhemmistaan" -vaiheesta, koska vanhempani ovat helvetin mahtavia.</w:t>
      </w:r>
    </w:p>
    <w:p>
      <w:r>
        <w:rPr>
          <w:b/>
          <w:u w:val="single"/>
        </w:rPr>
        <w:t xml:space="preserve">279481</w:t>
      </w:r>
    </w:p>
    <w:p>
      <w:r>
        <w:t xml:space="preserve">@DurhamCouncil Hei, kun pääsy Mil'gate-sillalle jokirannasta on suljettu 1pm: stä, onko Sidegate auki Crook Hallin / Radisonin alueen jättämiseksi?</w:t>
      </w:r>
    </w:p>
    <w:p>
      <w:r>
        <w:rPr>
          <w:b/>
          <w:u w:val="single"/>
        </w:rPr>
        <w:t xml:space="preserve">279482</w:t>
      </w:r>
    </w:p>
    <w:p>
      <w:r>
        <w:t xml:space="preserve">Republikaanit menivät juuri paniikkitilaan Kansasin erityisvaaleissa https://t.co/aKO1IPaiMM via @anteksiler</w:t>
      </w:r>
    </w:p>
    <w:p>
      <w:r>
        <w:rPr>
          <w:b/>
          <w:u w:val="single"/>
        </w:rPr>
        <w:t xml:space="preserve">279483</w:t>
      </w:r>
    </w:p>
    <w:p>
      <w:r>
        <w:t xml:space="preserve">Vuodesta 2014 lähtien Colorado on kerännyt 141 miljoonaa dollaria veroja marihuanasta @benmurraybruce @AuduOgbeh @renoomokri ..why wait anti reccesion.</w:t>
      </w:r>
    </w:p>
    <w:p>
      <w:r>
        <w:rPr>
          <w:b/>
          <w:u w:val="single"/>
        </w:rPr>
        <w:t xml:space="preserve">279484</w:t>
      </w:r>
    </w:p>
    <w:p>
      <w:r>
        <w:t xml:space="preserve">@EFFSouthAfrica 😂😂😂😂 @MbalulaFikile julkkis, bt hän myös ihailee hänen työtään , hän sanoo, että hän on ahkera työntekijä lisäksi twitter &amp;amp; hauskaa</w:t>
      </w:r>
    </w:p>
    <w:p>
      <w:r>
        <w:rPr>
          <w:b/>
          <w:u w:val="single"/>
        </w:rPr>
        <w:t xml:space="preserve">279485</w:t>
      </w:r>
    </w:p>
    <w:p>
      <w:r>
        <w:t xml:space="preserve">@tortugaenjoyada @Gizmodo Luuletko yhä, että lainsäätäjä toimii kansan parhaaksi? Kuinka vanha sinä olet?</w:t>
      </w:r>
    </w:p>
    <w:p>
      <w:r>
        <w:rPr>
          <w:b/>
          <w:u w:val="single"/>
        </w:rPr>
        <w:t xml:space="preserve">279486</w:t>
      </w:r>
    </w:p>
    <w:p>
      <w:r>
        <w:t xml:space="preserve">[VIDEO] @ALDOEBBM + @600breezy "GET IT" (Prod by Rico Suave) https://t.co/C1MlMgakoD kautta @SupremeMktg Y</w:t>
      </w:r>
    </w:p>
    <w:p>
      <w:r>
        <w:rPr>
          <w:b/>
          <w:u w:val="single"/>
        </w:rPr>
        <w:t xml:space="preserve">279487</w:t>
      </w:r>
    </w:p>
    <w:p>
      <w:r>
        <w:t xml:space="preserve">@PeteLRodriguez @davebernstein En ole eri mieltä siitä, että heiltä puuttuisi mandaatti, mutta GOP-obstruktiota oli w / ne enemmistö molemmissa taloissa. Ajattele 2009-10 &amp;amp; käännä se.</w:t>
      </w:r>
    </w:p>
    <w:p>
      <w:r>
        <w:rPr>
          <w:b/>
          <w:u w:val="single"/>
        </w:rPr>
        <w:t xml:space="preserve">279488</w:t>
      </w:r>
    </w:p>
    <w:p>
      <w:r>
        <w:t xml:space="preserve">Kaikki vaikuttaa yksinkertaiselta, kunnes joku läheisesi päättää.... Lisää aiheesta Kauris https://t.co/78aIP4VFeB</w:t>
      </w:r>
    </w:p>
    <w:p>
      <w:r>
        <w:rPr>
          <w:b/>
          <w:u w:val="single"/>
        </w:rPr>
        <w:t xml:space="preserve">279489</w:t>
      </w:r>
    </w:p>
    <w:p>
      <w:r>
        <w:t xml:space="preserve">Angela Duckworth: "Intohimoa kehitetään enemmän kuin sitä löydetään" via @forbes https://t.co/HHpIKXknjr</w:t>
      </w:r>
    </w:p>
    <w:p>
      <w:r>
        <w:rPr>
          <w:b/>
          <w:u w:val="single"/>
        </w:rPr>
        <w:t xml:space="preserve">279490</w:t>
      </w:r>
    </w:p>
    <w:p>
      <w:r>
        <w:t xml:space="preserve">#UNGA:n puheenjohtaja onnittelee #Etiopian talouskasvua ja vahvaa sitoutumista rauhan ylläpitämiseen &amp;amp; kehitys https://t.co/vMX7OnQJQC https://t.co/5Iaq2jCYPb https://t.co/5Iaq2jCYPb</w:t>
      </w:r>
    </w:p>
    <w:p>
      <w:r>
        <w:rPr>
          <w:b/>
          <w:u w:val="single"/>
        </w:rPr>
        <w:t xml:space="preserve">279491</w:t>
      </w:r>
    </w:p>
    <w:p>
      <w:r>
        <w:t xml:space="preserve">Kuuma Myynti Floral Damask Vintage Pattern Hard Back Case Cover iPhone 4S Valkoinen https://t.co/0EDUzaQ8Cd https://t.co/KNMu4TkXRS</w:t>
      </w:r>
    </w:p>
    <w:p>
      <w:r>
        <w:rPr>
          <w:b/>
          <w:u w:val="single"/>
        </w:rPr>
        <w:t xml:space="preserve">279492</w:t>
      </w:r>
    </w:p>
    <w:p>
      <w:r>
        <w:t xml:space="preserve">Tuplanyrkki vettä ja kofeiinia aamulla klo 6 kuuman joogatunnin jälkeen m.kinnyn kanssa. Onnellinen... https://t.co/M1gTWwdW4K</w:t>
      </w:r>
    </w:p>
    <w:p>
      <w:r>
        <w:rPr>
          <w:b/>
          <w:u w:val="single"/>
        </w:rPr>
        <w:t xml:space="preserve">279493</w:t>
      </w:r>
    </w:p>
    <w:p>
      <w:r>
        <w:t xml:space="preserve">Meillä oli hauskaa yhden Intian elokuvateollisuuden monipuolisimman näyttelijän Atul Parchuren @atulparchure kanssa. En koskaan kaipaa hänen elokuviaan. 👍 https://t.co/VkzL22JxUQ</w:t>
      </w:r>
    </w:p>
    <w:p>
      <w:r>
        <w:rPr>
          <w:b/>
          <w:u w:val="single"/>
        </w:rPr>
        <w:t xml:space="preserve">279494</w:t>
      </w:r>
    </w:p>
    <w:p>
      <w:r>
        <w:t xml:space="preserve">"Lasketaanko se oikeasti CSM:ksi, jos siellä on vain sinä?" *Hän virnistää.* "Aika varmasti sen pitäisi olla Royalty Records presents, Sunset Shimmer."</w:t>
      </w:r>
    </w:p>
    <w:p>
      <w:r>
        <w:rPr>
          <w:b/>
          <w:u w:val="single"/>
        </w:rPr>
        <w:t xml:space="preserve">279495</w:t>
      </w:r>
    </w:p>
    <w:p>
      <w:r>
        <w:t xml:space="preserve">@admireATP Im kenenkään puolella ämmä sori 🤷🏾♀️🤷🏾♀️🤷🏾♀️🏌🏾 ja tiedät etten ole jo tb u oli kuivaa kyytiä pojalle 😂😂😭😭😭😭</w:t>
      </w:r>
    </w:p>
    <w:p>
      <w:r>
        <w:rPr>
          <w:b/>
          <w:u w:val="single"/>
        </w:rPr>
        <w:t xml:space="preserve">279496</w:t>
      </w:r>
    </w:p>
    <w:p>
      <w:r>
        <w:t xml:space="preserve">Löytyi transponderi etana!</w:t>
        <w:br/>
        <w:t xml:space="preserve"> Täytäntöönpano!</w:t>
        <w:t xml:space="preserve">Onko tämä olkihattujen viimeinen hetki?!</w:t>
        <w:br/>
        <w:t xml:space="preserve">https://t.co/6vJbzTgHoA #TreCru https://t.co/sXYs7Msvpv</w:t>
      </w:r>
    </w:p>
    <w:p>
      <w:r>
        <w:rPr>
          <w:b/>
          <w:u w:val="single"/>
        </w:rPr>
        <w:t xml:space="preserve">279497</w:t>
      </w:r>
    </w:p>
    <w:p>
      <w:r>
        <w:t xml:space="preserve">Sega Genesis/Mega Drive -pelille tuotetaan uusi peli https://t.co/PS2M6Bo2SQ https://t.co/lts9KqNK11 https://t.co/lts9KqNK11</w:t>
      </w:r>
    </w:p>
    <w:p>
      <w:r>
        <w:rPr>
          <w:b/>
          <w:u w:val="single"/>
        </w:rPr>
        <w:t xml:space="preserve">279498</w:t>
      </w:r>
    </w:p>
    <w:p>
      <w:r>
        <w:t xml:space="preserve">@mgskarn @_celia_bedelia_ lol varma.  Eiköhän me nähdä.  Olen varma, että kuulette minusta taas pian : )</w:t>
      </w:r>
    </w:p>
    <w:p>
      <w:r>
        <w:rPr>
          <w:b/>
          <w:u w:val="single"/>
        </w:rPr>
        <w:t xml:space="preserve">279499</w:t>
      </w:r>
    </w:p>
    <w:p>
      <w:r>
        <w:t xml:space="preserve">aloitti #Runtastic-liveseurannan. Katso edistymiseni livenä ja kannusta minua: https://t.co/4wTJm0fdh2 #runtastic #Android</w:t>
      </w:r>
    </w:p>
    <w:p>
      <w:r>
        <w:rPr>
          <w:b/>
          <w:u w:val="single"/>
        </w:rPr>
        <w:t xml:space="preserve">279500</w:t>
      </w:r>
    </w:p>
    <w:p>
      <w:r>
        <w:t xml:space="preserve">Tapasin tämän kauniin USO punapää (miss_madra_rua) #wondrcon2017</w:t>
        <w:br/>
        <w:t xml:space="preserve">#pinupgirls #pinupstyle... https://t.co/ez2muikliZ</w:t>
      </w:r>
    </w:p>
    <w:p>
      <w:r>
        <w:rPr>
          <w:b/>
          <w:u w:val="single"/>
        </w:rPr>
        <w:t xml:space="preserve">279501</w:t>
      </w:r>
    </w:p>
    <w:p>
      <w:r>
        <w:t xml:space="preserve">Ainoa nykyinen urheilija, jolla on mielestäni oikeus olla studiossa, on @Dame_Lillard hän sylkee paremmin kuin puolet katsista, joille maksetaan siitä 🐸🍵</w:t>
      </w:r>
    </w:p>
    <w:p>
      <w:r>
        <w:rPr>
          <w:b/>
          <w:u w:val="single"/>
        </w:rPr>
        <w:t xml:space="preserve">279502</w:t>
      </w:r>
    </w:p>
    <w:p>
      <w:r>
        <w:t xml:space="preserve">Hanki lippusi nyt @Haitiancompas festivaalille @OfficialHCF @rony_destouches @TICKETmaghaiti @RTVCHAITI @jamestintin777 https://t.co/ncxntDKvVq</w:t>
      </w:r>
    </w:p>
    <w:p>
      <w:r>
        <w:rPr>
          <w:b/>
          <w:u w:val="single"/>
        </w:rPr>
        <w:t xml:space="preserve">279503</w:t>
      </w:r>
    </w:p>
    <w:p>
      <w:r>
        <w:t xml:space="preserve">KORKEA REKISTERI 2017-03-28 Cash call :-TATASTEEL OSTA 480 Zoooomed to 🚀🚀🚀🎆💥💥 506.35 Varaa täysi voitto @503 voitto 23Rs.</w:t>
        <w:br/>
        <w:t xml:space="preserve">https://t.co/9K6hMP6Njb</w:t>
      </w:r>
    </w:p>
    <w:p>
      <w:r>
        <w:rPr>
          <w:b/>
          <w:u w:val="single"/>
        </w:rPr>
        <w:t xml:space="preserve">279504</w:t>
      </w:r>
    </w:p>
    <w:p>
      <w:r>
        <w:t xml:space="preserve">Yksi San Franciscon poliitikko tutkii robottiveroa #SanFrancisco #Robotit #vero @FastCompany https://t.co/oHWZOkDRwj</w:t>
      </w:r>
    </w:p>
    <w:p>
      <w:r>
        <w:rPr>
          <w:b/>
          <w:u w:val="single"/>
        </w:rPr>
        <w:t xml:space="preserve">279505</w:t>
      </w:r>
    </w:p>
    <w:p>
      <w:r>
        <w:t xml:space="preserve">Hair - Little Mix - The Forum - Dangerous Woman Tour - 31. maaliskuuta 2017 https://t.co/NXxmF5fQ4e vía @YouTube @YouTube</w:t>
      </w:r>
    </w:p>
    <w:p>
      <w:r>
        <w:rPr>
          <w:b/>
          <w:u w:val="single"/>
        </w:rPr>
        <w:t xml:space="preserve">279506</w:t>
      </w:r>
    </w:p>
    <w:p>
      <w:r>
        <w:t xml:space="preserve">Gambian kansallinen olympiakomitea: Gambian kansallinen olympiakomitea: Ota kantaa PyeongChang20... https://t.co/rSV7VNWkCw via @UKChange</w:t>
      </w:r>
    </w:p>
    <w:p>
      <w:r>
        <w:rPr>
          <w:b/>
          <w:u w:val="single"/>
        </w:rPr>
        <w:t xml:space="preserve">279507</w:t>
      </w:r>
    </w:p>
    <w:p>
      <w:r>
        <w:t xml:space="preserve">Tämä nainen oli kaunis ja hänellä oli upea elämä, mutta masennus ei tee eroa https://t.co/9EbC6t8bNw</w:t>
      </w:r>
    </w:p>
    <w:p>
      <w:r>
        <w:rPr>
          <w:b/>
          <w:u w:val="single"/>
        </w:rPr>
        <w:t xml:space="preserve">279508</w:t>
      </w:r>
    </w:p>
    <w:p>
      <w:r>
        <w:t xml:space="preserve">Löytyi transponderi etana!</w:t>
        <w:br/>
        <w:t xml:space="preserve"> Tappajakaneja?!</w:t>
        <w:t xml:space="preserve">Hämmästyttävää eläimistöä yhdellä talvisaarella!</w:t>
        <w:br/>
        <w:t xml:space="preserve">https://t.co/Bolev0flBw #TreCru https://t.co/ApdhCGGyH9 https://t.co/ApdhCGGyH9</w:t>
      </w:r>
    </w:p>
    <w:p>
      <w:r>
        <w:rPr>
          <w:b/>
          <w:u w:val="single"/>
        </w:rPr>
        <w:t xml:space="preserve">279509</w:t>
      </w:r>
    </w:p>
    <w:p>
      <w:r>
        <w:t xml:space="preserve">Outoa. Tämä hallitus koostuu kourallisista valtakunnista, joita johtavat autoritaariset henkilöt. #Tillerson #TheResistance https://t.co/ggaxq5Mlsm https://t.co/ggaxq5Mlsm</w:t>
      </w:r>
    </w:p>
    <w:p>
      <w:r>
        <w:rPr>
          <w:b/>
          <w:u w:val="single"/>
        </w:rPr>
        <w:t xml:space="preserve">279510</w:t>
      </w:r>
    </w:p>
    <w:p>
      <w:r>
        <w:t xml:space="preserve">isä, joka tulee ovelleni: uh, milloin teet päivällistä</w:t>
        <w:br/>
        <w:t xml:space="preserve">minä, vaahtomuovipää ja pensseli kädessä: olen juuri nyt KESKELLÄ mukia</w:t>
      </w:r>
    </w:p>
    <w:p>
      <w:r>
        <w:rPr>
          <w:b/>
          <w:u w:val="single"/>
        </w:rPr>
        <w:t xml:space="preserve">279511</w:t>
      </w:r>
    </w:p>
    <w:p>
      <w:r>
        <w:t xml:space="preserve">@DinnerWithCupid Jos etsit koskaan vierailevia kuraattoreita, minulla on koko joukko ihmisiä, jotka ovat erittäin kiinnostuneita DwC:stä ja haluavat nähdä häät...</w:t>
      </w:r>
    </w:p>
    <w:p>
      <w:r>
        <w:rPr>
          <w:b/>
          <w:u w:val="single"/>
        </w:rPr>
        <w:t xml:space="preserve">279512</w:t>
      </w:r>
    </w:p>
    <w:p>
      <w:r>
        <w:t xml:space="preserve">En ole tyytyväinen "Salon Hung" -tilaisuuteen #CandidArtsTrustissa....... Kuvani olivat hajallaan kuin jyvät hiekassa. https://t.co/U82O3QQOwj. https://t.co/U82O3QQOwj</w:t>
      </w:r>
    </w:p>
    <w:p>
      <w:r>
        <w:rPr>
          <w:b/>
          <w:u w:val="single"/>
        </w:rPr>
        <w:t xml:space="preserve">279513</w:t>
      </w:r>
    </w:p>
    <w:p>
      <w:r>
        <w:t xml:space="preserve">9 tuntia faktan jälkeen Trump tuomitsee Syyrian kaasuiskut ja syyttää sitten Obamaa! Tyypillinen vastaus mieheltä, joka ei ota vastuuta!</w:t>
      </w:r>
    </w:p>
    <w:p>
      <w:r>
        <w:rPr>
          <w:b/>
          <w:u w:val="single"/>
        </w:rPr>
        <w:t xml:space="preserve">279514</w:t>
      </w:r>
    </w:p>
    <w:p>
      <w:r>
        <w:t xml:space="preserve">Nautimme viettää aikaa @projectcure kanssa Hieno asia, hienoja ihmisiä! #deliveringhealthandhope #hopefulday #marrickstrong @vtrel https://t.co/4uAVFr5piw https://t.co/4uAVFr5piw</w:t>
      </w:r>
    </w:p>
    <w:p>
      <w:r>
        <w:rPr>
          <w:b/>
          <w:u w:val="single"/>
        </w:rPr>
        <w:t xml:space="preserve">279515</w:t>
      </w:r>
    </w:p>
    <w:p>
      <w:r>
        <w:t xml:space="preserve">@Thedarktongo @SkinSpotlights ainoa syy, miksi näppäimistöni on us-asettelu lol. Rocking että corsair k95</w:t>
      </w:r>
    </w:p>
    <w:p>
      <w:r>
        <w:rPr>
          <w:b/>
          <w:u w:val="single"/>
        </w:rPr>
        <w:t xml:space="preserve">279516</w:t>
      </w:r>
    </w:p>
    <w:p>
      <w:r>
        <w:t xml:space="preserve">Voi tuntua siltä, että on olemassa näkymättömiä rajoja, jotka... Lisää Vesimies https://t.co/ZQ0YQa5CZq</w:t>
      </w:r>
    </w:p>
    <w:p>
      <w:r>
        <w:rPr>
          <w:b/>
          <w:u w:val="single"/>
        </w:rPr>
        <w:t xml:space="preserve">279517</w:t>
      </w:r>
    </w:p>
    <w:p>
      <w:r>
        <w:t xml:space="preserve">@rjahoover @franklinleonard Nämä eivät ole puolueellisia kysymyksiä. #FakeChristians want2 discredit american universities, USmedia, companies &amp;amp; taxpayers while exporting talent💸.</w:t>
      </w:r>
    </w:p>
    <w:p>
      <w:r>
        <w:rPr>
          <w:b/>
          <w:u w:val="single"/>
        </w:rPr>
        <w:t xml:space="preserve">279518</w:t>
      </w:r>
    </w:p>
    <w:p>
      <w:r>
        <w:t xml:space="preserve">Kun näet #NeverAskAWomanin olevan trendi Twitterissä. Kaverit tässä on muutamia neuvoja, jos ajattelette postausta... https://t.co/CCT3nGoRJs.</w:t>
      </w:r>
    </w:p>
    <w:p>
      <w:r>
        <w:rPr>
          <w:b/>
          <w:u w:val="single"/>
        </w:rPr>
        <w:t xml:space="preserve">279519</w:t>
      </w:r>
    </w:p>
    <w:p>
      <w:r>
        <w:t xml:space="preserve">Vaikka tilanne olisi kuinka rankka tahansa, tiedä, että sinulla on oikeat välineet sen hoitamiseen &amp;amp; selvitä jokainen ongelma. #BayoNuggets</w:t>
      </w:r>
    </w:p>
    <w:p>
      <w:r>
        <w:rPr>
          <w:b/>
          <w:u w:val="single"/>
        </w:rPr>
        <w:t xml:space="preserve">279520</w:t>
      </w:r>
    </w:p>
    <w:p>
      <w:r>
        <w:t xml:space="preserve">LEGO CASTLE Dragon Mountain (70403) New Factory Sealed Kingdom 5 figs Retired https://t.co/0TlxhUb9jX https://t.co/qEnQ4TGuXp https://t.co/qEnQ4TGuXp</w:t>
      </w:r>
    </w:p>
    <w:p>
      <w:r>
        <w:rPr>
          <w:b/>
          <w:u w:val="single"/>
        </w:rPr>
        <w:t xml:space="preserve">279521</w:t>
      </w:r>
    </w:p>
    <w:p>
      <w:r>
        <w:t xml:space="preserve">Etsimme #miehisiä #suunnittelijoita osallistumaan tämän vuoden #muotinäytökseen. Jos kiinnostuit ota yhteyttä, meillä on muutama paikka jäljellä. #RT https://t.co/NFBW9Wos1Q</w:t>
      </w:r>
    </w:p>
    <w:p>
      <w:r>
        <w:rPr>
          <w:b/>
          <w:u w:val="single"/>
        </w:rPr>
        <w:t xml:space="preserve">279522</w:t>
      </w:r>
    </w:p>
    <w:p>
      <w:r>
        <w:t xml:space="preserve">Pääkirjoitus: https://t.co/NniwBZByEp, katso lisää https://t.co/tKfj2o8aMQ https://t.co/tKfj2o8aMQ</w:t>
      </w:r>
    </w:p>
    <w:p>
      <w:r>
        <w:rPr>
          <w:b/>
          <w:u w:val="single"/>
        </w:rPr>
        <w:t xml:space="preserve">279523</w:t>
      </w:r>
    </w:p>
    <w:p>
      <w:r>
        <w:t xml:space="preserve">.@marioarmstrong on #Periscope: OMG! Katso, kun tv-sarjan lavasteita rakennetaan! @neversettleshow goes live Weds 4/5 7p ET! https://t.co/wh9mrBXE34</w:t>
      </w:r>
    </w:p>
    <w:p>
      <w:r>
        <w:rPr>
          <w:b/>
          <w:u w:val="single"/>
        </w:rPr>
        <w:t xml:space="preserve">279524</w:t>
      </w:r>
    </w:p>
    <w:p>
      <w:r>
        <w:t xml:space="preserve">@TerryFoster971 Sitä ei voi kiistää. Mutta Stanford.... Hän saa mahdollisuuden kokea kulttuuria &amp;amp; yhteiskuntaa SE Michiganin muurien ulkopuolella. Se on mahtavaa!</w:t>
      </w:r>
    </w:p>
    <w:p>
      <w:r>
        <w:rPr>
          <w:b/>
          <w:u w:val="single"/>
        </w:rPr>
        <w:t xml:space="preserve">279525</w:t>
      </w:r>
    </w:p>
    <w:p>
      <w:r>
        <w:t xml:space="preserve">@CardJunk @MetsFanPaul Freddie on ollut "uusi Chipper" jo vuosia. En usko, että MLB:ssä on ketään, jota haluaisin vähemmän tärkeässä tilanteessa meitä vastaan.</w:t>
      </w:r>
    </w:p>
    <w:p>
      <w:r>
        <w:rPr>
          <w:b/>
          <w:u w:val="single"/>
        </w:rPr>
        <w:t xml:space="preserve">279526</w:t>
      </w:r>
    </w:p>
    <w:p>
      <w:r>
        <w:t xml:space="preserve">KOMMENTTI: Se on hänen akilleen kantapäänsä | @Ian_Ladyman_DM https://t.co/VROn63BmRM https://t.co/VROn63BmRM...</w:t>
      </w:r>
    </w:p>
    <w:p>
      <w:r>
        <w:rPr>
          <w:b/>
          <w:u w:val="single"/>
        </w:rPr>
        <w:t xml:space="preserve">279527</w:t>
      </w:r>
    </w:p>
    <w:p>
      <w:r>
        <w:t xml:space="preserve">@CMOJharkhand Jos yliopiston hallinto on tehnyt virheen, pyydämme teitä tilaamaan CBI-tutkimuksen. #savenusrl</w:t>
      </w:r>
    </w:p>
    <w:p>
      <w:r>
        <w:rPr>
          <w:b/>
          <w:u w:val="single"/>
        </w:rPr>
        <w:t xml:space="preserve">279528</w:t>
      </w:r>
    </w:p>
    <w:p>
      <w:r>
        <w:t xml:space="preserve">@ggreenwald @HumanistReport Puhutaan Brockin trolleista; he olivat pahimpia! He vain hyökkäsivät &amp;amp; alkoivat sanoa kaikkein vihamielisimpiä ilkeitä asioita! Se oli hullua.</w:t>
      </w:r>
    </w:p>
    <w:p>
      <w:r>
        <w:rPr>
          <w:b/>
          <w:u w:val="single"/>
        </w:rPr>
        <w:t xml:space="preserve">279529</w:t>
      </w:r>
    </w:p>
    <w:p>
      <w:r>
        <w:t xml:space="preserve">&amp;lt;&amp;gt; @realDonaldTrump @BarackObama</w:t>
        <w:br/>
        <w:t xml:space="preserve">Minun tutkittu mielipiteeni on....</w:t>
        <w:br/>
        <w:t xml:space="preserve"> Obama seisoo Jumalan edessä. https://t.co/hdPHonTEFq</w:t>
      </w:r>
    </w:p>
    <w:p>
      <w:r>
        <w:rPr>
          <w:b/>
          <w:u w:val="single"/>
        </w:rPr>
        <w:t xml:space="preserve">279530</w:t>
      </w:r>
    </w:p>
    <w:p>
      <w:r>
        <w:t xml:space="preserve">Tiedät intuitiivisesti, mitä on tehtävä tehokkuutesi lisäämiseksi.... Lisää aiheesta Libra https://t.co/z893XOgKMv</w:t>
      </w:r>
    </w:p>
    <w:p>
      <w:r>
        <w:rPr>
          <w:b/>
          <w:u w:val="single"/>
        </w:rPr>
        <w:t xml:space="preserve">279531</w:t>
      </w:r>
    </w:p>
    <w:p>
      <w:r>
        <w:t xml:space="preserve">Hyvää 2. syntymäpäivää Matthew...tämä ei ollut Thomas menossa kakkuun asiakkaalla oli paljon suurempi malli..tämä... https://t.co/EaAH8YV1Xz</w:t>
      </w:r>
    </w:p>
    <w:p>
      <w:r>
        <w:rPr>
          <w:b/>
          <w:u w:val="single"/>
        </w:rPr>
        <w:t xml:space="preserve">279532</w:t>
      </w:r>
    </w:p>
    <w:p>
      <w:r>
        <w:t xml:space="preserve">.@alexailacad @sueanna_dodd @delavinkisses @MarydaleEntrat5 täällä SMX Convention Centerissä #IkawAngSunshineKo ABS-CBN Trade Eventissä. https://t.co/strkLZO5OE</w:t>
      </w:r>
    </w:p>
    <w:p>
      <w:r>
        <w:rPr>
          <w:b/>
          <w:u w:val="single"/>
        </w:rPr>
        <w:t xml:space="preserve">279533</w:t>
      </w:r>
    </w:p>
    <w:p>
      <w:r>
        <w:t xml:space="preserve">Tutkimme Chidambaramia Aircel-Maxis-tapauksessa: https://t.co/Q57J70DyGY by #Swamy39 via @c0nvey @c0nvey</w:t>
      </w:r>
    </w:p>
    <w:p>
      <w:r>
        <w:rPr>
          <w:b/>
          <w:u w:val="single"/>
        </w:rPr>
        <w:t xml:space="preserve">279534</w:t>
      </w:r>
    </w:p>
    <w:p>
      <w:r>
        <w:t xml:space="preserve">Aina notkea keskustelija, mielesi venyy ... Lisää aiheesta Libra https://t.co/cHmyFcSTZL</w:t>
      </w:r>
    </w:p>
    <w:p>
      <w:r>
        <w:rPr>
          <w:b/>
          <w:u w:val="single"/>
        </w:rPr>
        <w:t xml:space="preserve">279535</w:t>
      </w:r>
    </w:p>
    <w:p>
      <w:r>
        <w:t xml:space="preserve">Taloudelliset rajoitukset voivat aiheuttaa kielteisiä seurauksia.... Lisätietoja Gemini https://t.co/fPSpO3xl39</w:t>
      </w:r>
    </w:p>
    <w:p>
      <w:r>
        <w:rPr>
          <w:b/>
          <w:u w:val="single"/>
        </w:rPr>
        <w:t xml:space="preserve">279536</w:t>
      </w:r>
    </w:p>
    <w:p>
      <w:r>
        <w:t xml:space="preserve">@DavidCornDC Yritykset ottavat vähennyksiä 4 tarjoamalla ins 2 työntekijää, mikä on epäsuora valtiontuki näille työntekijöille. Uninsured shd saada sama!</w:t>
      </w:r>
    </w:p>
    <w:p>
      <w:r>
        <w:rPr>
          <w:b/>
          <w:u w:val="single"/>
        </w:rPr>
        <w:t xml:space="preserve">279537</w:t>
      </w:r>
    </w:p>
    <w:p>
      <w:r>
        <w:t xml:space="preserve">Katharine Hepburnin entiset rantakodit ovat jälleen myynnissä. https://t.co/ufSAHhnHHw https://t.co/EDcE6OSTWV</w:t>
      </w:r>
    </w:p>
    <w:p>
      <w:r>
        <w:rPr>
          <w:b/>
          <w:u w:val="single"/>
        </w:rPr>
        <w:t xml:space="preserve">279538</w:t>
      </w:r>
    </w:p>
    <w:p>
      <w:r>
        <w:t xml:space="preserve">Olemme #indie #label @edamusicuk - Promoting talented artists. Seuraa @eriksown @eriksowngarethe @easeband #bizitalk</w:t>
      </w:r>
    </w:p>
    <w:p>
      <w:r>
        <w:rPr>
          <w:b/>
          <w:u w:val="single"/>
        </w:rPr>
        <w:t xml:space="preserve">279539</w:t>
      </w:r>
    </w:p>
    <w:p>
      <w:r>
        <w:t xml:space="preserve">@Sergio35411189 @mattyglesias Oletusasennon pitäisi olla "En aio suosia rasistien ja seksistien ääniä"</w:t>
        <w:br/>
        <w:br/>
        <w:t xml:space="preserve">Mutta me molemmat tiedämme, että näin ei tapahdu.</w:t>
      </w:r>
    </w:p>
    <w:p>
      <w:r>
        <w:rPr>
          <w:b/>
          <w:u w:val="single"/>
        </w:rPr>
        <w:t xml:space="preserve">279540</w:t>
      </w:r>
    </w:p>
    <w:p>
      <w:r>
        <w:t xml:space="preserve">@mumz Jacob Zuma ja Julius Malema ovat jääneet saarelle. Kuka selviää?</w:t>
        <w:br/>
        <w:t xml:space="preserve"> Etelä-Afrikka!</w:t>
        <w:br/>
        <w:t xml:space="preserve">#stolen from a #meme</w:t>
      </w:r>
    </w:p>
    <w:p>
      <w:r>
        <w:rPr>
          <w:b/>
          <w:u w:val="single"/>
        </w:rPr>
        <w:t xml:space="preserve">279541</w:t>
      </w:r>
    </w:p>
    <w:p>
      <w:r>
        <w:t xml:space="preserve">Tekniikasta tuli juuri viileämpää 😎 Katso vuoden 2017 parhaat vempaimet osoitteessa https://t.co/wkWuOQBxtw. #LifesExtraordinary https://t.co/bn2vbHypwg https://t.co/k286z7uDWj</w:t>
      </w:r>
    </w:p>
    <w:p>
      <w:r>
        <w:rPr>
          <w:b/>
          <w:u w:val="single"/>
        </w:rPr>
        <w:t xml:space="preserve">279542</w:t>
      </w:r>
    </w:p>
    <w:p>
      <w:r>
        <w:t xml:space="preserve">tule, eileen taloo rye aye, tule, eileen taloo rye aye, nyt olet kasvanut, nyt olet näyttänyt, oi eileen...</w:t>
      </w:r>
    </w:p>
    <w:p>
      <w:r>
        <w:rPr>
          <w:b/>
          <w:u w:val="single"/>
        </w:rPr>
        <w:t xml:space="preserve">279543</w:t>
      </w:r>
    </w:p>
    <w:p>
      <w:r>
        <w:t xml:space="preserve">Tapa ihmisiä sormilla Twitterissä</w:t>
        <w:br/>
        <w:t xml:space="preserve">Enemmän kuin ase, enemmän kuin veitsi</w:t>
        <w:br/>
        <w:t xml:space="preserve">Kielen kärki vain kimmeltää</w:t>
      </w:r>
    </w:p>
    <w:p>
      <w:r>
        <w:rPr>
          <w:b/>
          <w:u w:val="single"/>
        </w:rPr>
        <w:t xml:space="preserve">279544</w:t>
      </w:r>
    </w:p>
    <w:p>
      <w:r>
        <w:t xml:space="preserve">Sinut tunnetaan joustavuudestasi, ja olet taipuvainen käyttämään sitä ... Lisää Kauris https://t.co/2v5IlciW4E</w:t>
      </w:r>
    </w:p>
    <w:p>
      <w:r>
        <w:rPr>
          <w:b/>
          <w:u w:val="single"/>
        </w:rPr>
        <w:t xml:space="preserve">279545</w:t>
      </w:r>
    </w:p>
    <w:p>
      <w:r>
        <w:t xml:space="preserve">Lol oletko hullu?! 😂 U ei voi olla desimaali radiaaneissa! Sen täytyy olla yksinkertaistettu murtoluku! Duh! 🤦♀️😂😂</w:t>
      </w:r>
    </w:p>
    <w:p>
      <w:r>
        <w:rPr>
          <w:b/>
          <w:u w:val="single"/>
        </w:rPr>
        <w:t xml:space="preserve">279546</w:t>
      </w:r>
    </w:p>
    <w:p>
      <w:r>
        <w:t xml:space="preserve">#Warcraft Olen mies, en halua siirtää max evel toonejani. Mutta haluan pelata muualla. Tämä laajennus, vaikka ap catch up</w:t>
      </w:r>
    </w:p>
    <w:p>
      <w:r>
        <w:rPr>
          <w:b/>
          <w:u w:val="single"/>
        </w:rPr>
        <w:t xml:space="preserve">279547</w:t>
      </w:r>
    </w:p>
    <w:p>
      <w:r>
        <w:t xml:space="preserve">Sanoin, että tunnen suloisia tunteita</w:t>
        <w:br/>
        <w:t xml:space="preserve">Aina kun olet lähellä minua</w:t>
        <w:br/>
        <w:t xml:space="preserve">Aina kun olet lähellä! #NowPlaying Sweet Emotion de The Koo... https://t.co/pGxFMmg2NL https://t.co/pGxFMmg2NL</w:t>
      </w:r>
    </w:p>
    <w:p>
      <w:r>
        <w:rPr>
          <w:b/>
          <w:u w:val="single"/>
        </w:rPr>
        <w:t xml:space="preserve">279548</w:t>
      </w:r>
    </w:p>
    <w:p>
      <w:r>
        <w:t xml:space="preserve">Häät herra ja rouva merkki - maalaismainen hääkoriste - Chai... https://t.co/FTmLdp5HZg #HoneywellWeddings #RusticWeddingSign https://t.co/YhJKyz6Ep3</w:t>
      </w:r>
    </w:p>
    <w:p>
      <w:r>
        <w:rPr>
          <w:b/>
          <w:u w:val="single"/>
        </w:rPr>
        <w:t xml:space="preserve">279549</w:t>
      </w:r>
    </w:p>
    <w:p>
      <w:r>
        <w:t xml:space="preserve">Jos olet järkyttynyt palkkaeroista, lue The Art of the Deal. Palkkaerot ovat olemassa, koska useimmat naiset ovat huonoja neuvottelemaan palkastaan. #EqualPayDay</w:t>
      </w:r>
    </w:p>
    <w:p>
      <w:r>
        <w:rPr>
          <w:b/>
          <w:u w:val="single"/>
        </w:rPr>
        <w:t xml:space="preserve">279550</w:t>
      </w:r>
    </w:p>
    <w:p>
      <w:r>
        <w:t xml:space="preserve">#Snapchat #Reddit #Spectacles #Livebroadcasting 19 [F4A] - just a college girl lookin for new snap friends :) r/sn... https://t.co/s6ad2BcMSk</w:t>
      </w:r>
    </w:p>
    <w:p>
      <w:r>
        <w:rPr>
          <w:b/>
          <w:u w:val="single"/>
        </w:rPr>
        <w:t xml:space="preserve">279551</w:t>
      </w:r>
    </w:p>
    <w:p>
      <w:r>
        <w:t xml:space="preserve">Löysin tämän mahtavan äänitteen "Hasret(Şiir-@BanuDGN)" #Smulesta: https://t.co/uZ86BjaUxx #SingKaraoke</w:t>
      </w:r>
    </w:p>
    <w:p>
      <w:r>
        <w:rPr>
          <w:b/>
          <w:u w:val="single"/>
        </w:rPr>
        <w:t xml:space="preserve">279552</w:t>
      </w:r>
    </w:p>
    <w:p>
      <w:r>
        <w:t xml:space="preserve">@gol_mia @kenup_ass @spinosauruskin Kun olemme kukistaneet heidät samalla tavalla kuin kukaan järkevä ihminen ei enää ota uskonnollista oikeistoa vakavasti.</w:t>
      </w:r>
    </w:p>
    <w:p>
      <w:r>
        <w:rPr>
          <w:b/>
          <w:u w:val="single"/>
        </w:rPr>
        <w:t xml:space="preserve">279553</w:t>
      </w:r>
    </w:p>
    <w:p>
      <w:r>
        <w:t xml:space="preserve">Tässä on muutamia @Redskins klippejä sinulle @FedorTom.. ei kuinka monta asiaa voit tehdä.. kuinka monta pelaaja voi tehdä hyvin. https://t.co/JLgGDxBHKU</w:t>
      </w:r>
    </w:p>
    <w:p>
      <w:r>
        <w:rPr>
          <w:b/>
          <w:u w:val="single"/>
        </w:rPr>
        <w:t xml:space="preserve">279554</w:t>
      </w:r>
    </w:p>
    <w:p>
      <w:r>
        <w:t xml:space="preserve">#TheResistance paljasti totuuden ennen vaalikollegion äänestystä, jonka ei olisi pitänyt KOSKAAN antaa tapahtua. LIVE &amp;AMP; LEARN!</w:t>
      </w:r>
    </w:p>
    <w:p>
      <w:r>
        <w:rPr>
          <w:b/>
          <w:u w:val="single"/>
        </w:rPr>
        <w:t xml:space="preserve">279555</w:t>
      </w:r>
    </w:p>
    <w:p>
      <w:r>
        <w:t xml:space="preserve">Tiedät, että kodin kunnossapito on välttämätöntä, mutta onko sinulla rutiineja, joiden avulla kotityöt... https://t.co/UPCgHm39Gj https://t.co/dnBsax57eL</w:t>
      </w:r>
    </w:p>
    <w:p>
      <w:r>
        <w:rPr>
          <w:b/>
          <w:u w:val="single"/>
        </w:rPr>
        <w:t xml:space="preserve">279556</w:t>
      </w:r>
    </w:p>
    <w:p>
      <w:r>
        <w:t xml:space="preserve">Tutustu Nwt Gymboree Lot Boys koko 10 pesu Cuffed farkut Denim housut tumma pesu uusi https://t.co/ns8L6VbQPC kautta @eBay</w:t>
      </w:r>
    </w:p>
    <w:p>
      <w:r>
        <w:rPr>
          <w:b/>
          <w:u w:val="single"/>
        </w:rPr>
        <w:t xml:space="preserve">279557</w:t>
      </w:r>
    </w:p>
    <w:p>
      <w:r>
        <w:t xml:space="preserve">Se osoittaa, kuinka ihmiset aliarvioivat sinua niin paljon, mutta en koskaan muutu kenenkään vuoksi. Teen sen omana itsenäni.</w:t>
      </w:r>
    </w:p>
    <w:p>
      <w:r>
        <w:rPr>
          <w:b/>
          <w:u w:val="single"/>
        </w:rPr>
        <w:t xml:space="preserve">279558</w:t>
      </w:r>
    </w:p>
    <w:p>
      <w:r>
        <w:t xml:space="preserve">Paine voi olla hienovaraista, mutta se voi olla musertavaa. Se on todennäköisesti syy siihen, miksi sosiaalinen media näyttää... https://t.co/IhwFDCcqs7...</w:t>
      </w:r>
    </w:p>
    <w:p>
      <w:r>
        <w:rPr>
          <w:b/>
          <w:u w:val="single"/>
        </w:rPr>
        <w:t xml:space="preserve">279559</w:t>
      </w:r>
    </w:p>
    <w:p>
      <w:r>
        <w:t xml:space="preserve">"Aurinko paistaa, sää on suloinen; saa sinut liikuttamaan tanssijalkaasi." -Bob Marley.</w:t>
        <w:br/>
        <w:br/>
        <w:t xml:space="preserve"> Liity seuraamme illalliselle ja... https://t.co/Zt4idfg0gZ...</w:t>
      </w:r>
    </w:p>
    <w:p>
      <w:r>
        <w:rPr>
          <w:b/>
          <w:u w:val="single"/>
        </w:rPr>
        <w:t xml:space="preserve">279560</w:t>
      </w:r>
    </w:p>
    <w:p>
      <w:r>
        <w:t xml:space="preserve">Toivon todella, että kaikki ovat jo saaneet kiinni @PrisonBreakista, muuten tämä ilta on teille valtava spoileri.</w:t>
      </w:r>
    </w:p>
    <w:p>
      <w:r>
        <w:rPr>
          <w:b/>
          <w:u w:val="single"/>
        </w:rPr>
        <w:t xml:space="preserve">279561</w:t>
      </w:r>
    </w:p>
    <w:p>
      <w:r>
        <w:t xml:space="preserve">los angeles, hawthorne suuri mahdollisuus! ostaa tämän kodin nolla alas!!! (pitkä ranta) $400000 3bd 1500ft2 https://t.co/qbs7WarqMn</w:t>
      </w:r>
    </w:p>
    <w:p>
      <w:r>
        <w:rPr>
          <w:b/>
          <w:u w:val="single"/>
        </w:rPr>
        <w:t xml:space="preserve">279562</w:t>
      </w:r>
    </w:p>
    <w:p>
      <w:r>
        <w:t xml:space="preserve">Fort McMurrayn maastopalon vaikutus alkuperäiskansojen asukkaisiin @S_Montesanti @UofAPublicHlth https://t.co/jqcGinlGB5</w:t>
      </w:r>
    </w:p>
    <w:p>
      <w:r>
        <w:rPr>
          <w:b/>
          <w:u w:val="single"/>
        </w:rPr>
        <w:t xml:space="preserve">279563</w:t>
      </w:r>
    </w:p>
    <w:p>
      <w:r>
        <w:t xml:space="preserve">Saatat olla iloisesti odottamassa vapaapäivää, mutta joudut sitten... Lisää Vesimiehelle https://t.co/0v17RG3s24</w:t>
      </w:r>
    </w:p>
    <w:p>
      <w:r>
        <w:rPr>
          <w:b/>
          <w:u w:val="single"/>
        </w:rPr>
        <w:t xml:space="preserve">279564</w:t>
      </w:r>
    </w:p>
    <w:p>
      <w:r>
        <w:t xml:space="preserve">Olisi hienoa, jos tulisit käymään meillä huomenna! Raamattuseurat alkavat klo 9:00 ja jumalanpalvelus on klo 10:30. #JoinMeAtTemple https://t.co/iQNRqrXjrW https://t.co/iQNRqrXjrW</w:t>
      </w:r>
    </w:p>
    <w:p>
      <w:r>
        <w:rPr>
          <w:b/>
          <w:u w:val="single"/>
        </w:rPr>
        <w:t xml:space="preserve">279565</w:t>
      </w:r>
    </w:p>
    <w:p>
      <w:r>
        <w:t xml:space="preserve">@collinrm @addelindh IoT-puolella, kun tein tätä samoihin aikoihin (09/10) APN:t yleensä sallivat vertaisverkkoviestinnän ja harvoin segmentoituja</w:t>
      </w:r>
    </w:p>
    <w:p>
      <w:r>
        <w:rPr>
          <w:b/>
          <w:u w:val="single"/>
        </w:rPr>
        <w:t xml:space="preserve">279566</w:t>
      </w:r>
    </w:p>
    <w:p>
      <w:r>
        <w:t xml:space="preserve">Kansalliset palkinnot: Akshay Kumar voittaa parhaan miespääosan, "Neerja" on valittu parhaaksi hindielokuvaksi: 64. kansallinen elokuva... https://t.co/wzqY3Fh61k #bollywood https://t.co/TJ82IxoAlv</w:t>
      </w:r>
    </w:p>
    <w:p>
      <w:r>
        <w:rPr>
          <w:b/>
          <w:u w:val="single"/>
        </w:rPr>
        <w:t xml:space="preserve">279567</w:t>
      </w:r>
    </w:p>
    <w:p>
      <w:r>
        <w:t xml:space="preserve">Saatat reagoida moraaliseen dilemmaan työssä pysymällä hiljaa.... Lisää syöpään https://t.co/1QRI5Jp812</w:t>
      </w:r>
    </w:p>
    <w:p>
      <w:r>
        <w:rPr>
          <w:b/>
          <w:u w:val="single"/>
        </w:rPr>
        <w:t xml:space="preserve">279568</w:t>
      </w:r>
    </w:p>
    <w:p>
      <w:r>
        <w:t xml:space="preserve">Jamaikalainen kaakaoöljy - $23.00</w:t>
        <w:br/>
        <w:t xml:space="preserve">#blacktwitter #BlackOwnedStores</w:t>
        <w:br/>
        <w:t xml:space="preserve">https://t.co/Dp22m1jjTg https://t.co/FG2KTzEwCq</w:t>
      </w:r>
    </w:p>
    <w:p>
      <w:r>
        <w:rPr>
          <w:b/>
          <w:u w:val="single"/>
        </w:rPr>
        <w:t xml:space="preserve">279569</w:t>
      </w:r>
    </w:p>
    <w:p>
      <w:r>
        <w:t xml:space="preserve">@NaiveFlame ~ muutto uudelle alueelle. Teemme saman sisäpuolella, otamme huoneen kerrallaan."</w:t>
        <w:br/>
        <w:br/>
        <w:t xml:space="preserve"> Siitä oli niin kauan, kun hän oli nähnyt jonkun olevan ~</w:t>
      </w:r>
    </w:p>
    <w:p>
      <w:r>
        <w:rPr>
          <w:b/>
          <w:u w:val="single"/>
        </w:rPr>
        <w:t xml:space="preserve">279570</w:t>
      </w:r>
    </w:p>
    <w:p>
      <w:r>
        <w:t xml:space="preserve">BREAKING: Magu, Emefiele, irtisanotaan, kuten Buhari antaa uusia ohjeita yli katoaminen takaisin Loot - https://t.co/s8gYC884CJ</w:t>
      </w:r>
    </w:p>
    <w:p>
      <w:r>
        <w:rPr>
          <w:b/>
          <w:u w:val="single"/>
        </w:rPr>
        <w:t xml:space="preserve">279571</w:t>
      </w:r>
    </w:p>
    <w:p>
      <w:r>
        <w:t xml:space="preserve">Tukku 30kpl Tiibet hopea kirjaimet "Z" Charm riipus riipus helmiä koruja 11x5mm https://t.co/pgrC4dpsZm https://t.co/EYyglpi14Q https://t.co/EYyglpi14Q</w:t>
      </w:r>
    </w:p>
    <w:p>
      <w:r>
        <w:rPr>
          <w:b/>
          <w:u w:val="single"/>
        </w:rPr>
        <w:t xml:space="preserve">279572</w:t>
      </w:r>
    </w:p>
    <w:p>
      <w:r>
        <w:t xml:space="preserve">He boutta pilata yksi parhaista piirretyistä remake nämä uuden tyylin piirretyt ovat vitun kamalia https://t.co/BbF8skwEN5</w:t>
      </w:r>
    </w:p>
    <w:p>
      <w:r>
        <w:rPr>
          <w:b/>
          <w:u w:val="single"/>
        </w:rPr>
        <w:t xml:space="preserve">279573</w:t>
      </w:r>
    </w:p>
    <w:p>
      <w:r>
        <w:t xml:space="preserve">Tiedän, miksi Sashan piti lähteä &amp;amp; propsit hänen pääroolistaan, mutta Michonne... Helvettiin se!  #TheWalkingDead #DeyWalking!</w:t>
      </w:r>
    </w:p>
    <w:p>
      <w:r>
        <w:rPr>
          <w:b/>
          <w:u w:val="single"/>
        </w:rPr>
        <w:t xml:space="preserve">279574</w:t>
      </w:r>
    </w:p>
    <w:p>
      <w:r>
        <w:t xml:space="preserve">Uusi @SMG_TWIG! https://t.co/td1IlU0RZL Kaverit ja minä keskustelemme #WalkingDead, #BatgirlMovie &amp;amp; paljon muuta! .@JDMorgan .@joss https://t.co/Gpga3QVOrE</w:t>
      </w:r>
    </w:p>
    <w:p>
      <w:r>
        <w:rPr>
          <w:b/>
          <w:u w:val="single"/>
        </w:rPr>
        <w:t xml:space="preserve">279575</w:t>
      </w:r>
    </w:p>
    <w:p>
      <w:r>
        <w:t xml:space="preserve">@MichelleFields En ole nähnyt sitä vielä (DVR), mutta kuulostaa siltä, että Hannity meni hyvin. Twitterini on täynnä Trumpilaisia SO MAD ABOUT YOU 😂.</w:t>
      </w:r>
    </w:p>
    <w:p>
      <w:r>
        <w:rPr>
          <w:b/>
          <w:u w:val="single"/>
        </w:rPr>
        <w:t xml:space="preserve">279576</w:t>
      </w:r>
    </w:p>
    <w:p>
      <w:r>
        <w:t xml:space="preserve">Onko kellään muulla krapulaa eilisestä @CocaCola Music Concert w/ @TheChainsmokers -konsertista? https://t.co/KiHegQpOOG</w:t>
      </w:r>
    </w:p>
    <w:p>
      <w:r>
        <w:rPr>
          <w:b/>
          <w:u w:val="single"/>
        </w:rPr>
        <w:t xml:space="preserve">279577</w:t>
      </w:r>
    </w:p>
    <w:p>
      <w:r>
        <w:t xml:space="preserve">#5YearswithEXO Viisi vuotta sitten seurasimme poikien kasvua. Nyt te olette kuninkaita, me olemme yhä täällä kanssanne. 234</w:t>
      </w:r>
    </w:p>
    <w:p>
      <w:r>
        <w:rPr>
          <w:b/>
          <w:u w:val="single"/>
        </w:rPr>
        <w:t xml:space="preserve">279578</w:t>
      </w:r>
    </w:p>
    <w:p>
      <w:r>
        <w:t xml:space="preserve">#Repost @WolfCreekBrew</w:t>
        <w:br/>
        <w:t xml:space="preserve">・・・・</w:t>
        <w:br/>
        <w:t xml:space="preserve">Sudet ovat täällä!</w:t>
        <w:br/>
        <w:t xml:space="preserve">Sunnuntai 2. huhtikuuta Avoinna 12-18</w:t>
        <w:br/>
        <w:t xml:space="preserve">Ei olisi... https://t</w:t>
      </w:r>
    </w:p>
    <w:p>
      <w:r>
        <w:rPr>
          <w:b/>
          <w:u w:val="single"/>
        </w:rPr>
        <w:t xml:space="preserve">279579</w:t>
      </w:r>
    </w:p>
    <w:p>
      <w:r>
        <w:t xml:space="preserve">#Työ #Työmahdollisuus aihepiirin asiantuntijalle (17-00962) - NY - New York City https://t.co/QRTAvPfgCj. Lisää hän... https://t.co/1LEZw9olCr</w:t>
      </w:r>
    </w:p>
    <w:p>
      <w:r>
        <w:rPr>
          <w:b/>
          <w:u w:val="single"/>
        </w:rPr>
        <w:t xml:space="preserve">279580</w:t>
      </w:r>
    </w:p>
    <w:p>
      <w:r>
        <w:t xml:space="preserve">Blackburnin katedraalissa alttarille levittäytynyt mies sanoi olevansa Jeesus ja käski henkilökunnan poistua talostaan</w:t>
        <w:br/>
        <w:br/>
        <w:t xml:space="preserve">https://t.co/Y5Ke10qDjj https://t.co/sdsKhnmLcd</w:t>
      </w:r>
    </w:p>
    <w:p>
      <w:r>
        <w:rPr>
          <w:b/>
          <w:u w:val="single"/>
        </w:rPr>
        <w:t xml:space="preserve">279581</w:t>
      </w:r>
    </w:p>
    <w:p>
      <w:r>
        <w:t xml:space="preserve">Nautin todella "Kaunotar ja hirviö -parodiastasi". @shaymitch , se oli todella viihdyttävä, rakastan sinua Shay! 💗❤️😆</w:t>
      </w:r>
    </w:p>
    <w:p>
      <w:r>
        <w:rPr>
          <w:b/>
          <w:u w:val="single"/>
        </w:rPr>
        <w:t xml:space="preserve">279582</w:t>
      </w:r>
    </w:p>
    <w:p>
      <w:r>
        <w:t xml:space="preserve">Bruce Springsteen - Glory Days https://t.co/TGlyyzEIaO via @YouTube hei Gina - 'meidän laulumme' - giggle. xxx.</w:t>
      </w:r>
    </w:p>
    <w:p>
      <w:r>
        <w:rPr>
          <w:b/>
          <w:u w:val="single"/>
        </w:rPr>
        <w:t xml:space="preserve">279583</w:t>
      </w:r>
    </w:p>
    <w:p>
      <w:r>
        <w:t xml:space="preserve">Onko joku koskaan alkanut kertoa sinulle tarinaa, joka on epäolennainen, joten istut vain siinä kuin https://t.co/12c4lB3ulo</w:t>
      </w:r>
    </w:p>
    <w:p>
      <w:r>
        <w:rPr>
          <w:b/>
          <w:u w:val="single"/>
        </w:rPr>
        <w:t xml:space="preserve">279584</w:t>
      </w:r>
    </w:p>
    <w:p>
      <w:r>
        <w:t xml:space="preserve">Vatsanpohjassa on upottava tunne, joka syntyy ... Lisää Taurus https://t.co/yzzzIdNQ6j</w:t>
      </w:r>
    </w:p>
    <w:p>
      <w:r>
        <w:rPr>
          <w:b/>
          <w:u w:val="single"/>
        </w:rPr>
        <w:t xml:space="preserve">279585</w:t>
      </w:r>
    </w:p>
    <w:p>
      <w:r>
        <w:t xml:space="preserve">"Emme voi olla tyytyväisiä ennen kuin olemme eliminoineet kaikki muut. Sillä ei ole mitään tekemistä järjen kanssa. Se on vaistoa." - Akashi Seijuurou</w:t>
      </w:r>
    </w:p>
    <w:p>
      <w:r>
        <w:rPr>
          <w:b/>
          <w:u w:val="single"/>
        </w:rPr>
        <w:t xml:space="preserve">279586</w:t>
      </w:r>
    </w:p>
    <w:p>
      <w:r>
        <w:t xml:space="preserve">@ILinnis Positiivisena puolena on se, että näin päästään eroon vuosikymmeniä kestäneistä kyberneettisistä implanteista ja titaaniluun korvikkeista. Toivottavasti kaikki meni hyvin.....</w:t>
      </w:r>
    </w:p>
    <w:p>
      <w:r>
        <w:rPr>
          <w:b/>
          <w:u w:val="single"/>
        </w:rPr>
        <w:t xml:space="preserve">279587</w:t>
      </w:r>
    </w:p>
    <w:p>
      <w:r>
        <w:t xml:space="preserve">Tarvitsemme vain hieman yksityisyyttä se on hänen kutsumuksensa täytyy olla sanoa tytöllesi älä häiritse olet mennyt saat mitä ansaitset 🤤</w:t>
      </w:r>
    </w:p>
    <w:p>
      <w:r>
        <w:rPr>
          <w:b/>
          <w:u w:val="single"/>
        </w:rPr>
        <w:t xml:space="preserve">279588</w:t>
      </w:r>
    </w:p>
    <w:p>
      <w:r>
        <w:t xml:space="preserve">IT-elokuvan traileri näyttää hyvältä, mutta pelkään, että aikuisten hahmojen poistaminen ensimmäisestä elokuvasta vie tarinalta perspektiiviä.</w:t>
      </w:r>
    </w:p>
    <w:p>
      <w:r>
        <w:rPr>
          <w:b/>
          <w:u w:val="single"/>
        </w:rPr>
        <w:t xml:space="preserve">279589</w:t>
      </w:r>
    </w:p>
    <w:p>
      <w:r>
        <w:t xml:space="preserve">@linda_wed1 @DeanLeh Äänestäkää kaikki republikaanit, erityisesti vapausryhmä, ja puolet demokraateista pois https://t.co/kz0p9fGpkJ</w:t>
      </w:r>
    </w:p>
    <w:p>
      <w:r>
        <w:rPr>
          <w:b/>
          <w:u w:val="single"/>
        </w:rPr>
        <w:t xml:space="preserve">279590</w:t>
      </w:r>
    </w:p>
    <w:p>
      <w:r>
        <w:t xml:space="preserve">@bigassweeb omg tämä on yksi suosikkialbumeistani toivottavasti olen tarpeeksi onnekas onnea kaikille ja kiitos paljon tästä arvonnasta 😃💕💕💕💕</w:t>
      </w:r>
    </w:p>
    <w:p>
      <w:r>
        <w:rPr>
          <w:b/>
          <w:u w:val="single"/>
        </w:rPr>
        <w:t xml:space="preserve">279591</w:t>
      </w:r>
    </w:p>
    <w:p>
      <w:r>
        <w:t xml:space="preserve">Kiitos tämän viikon uudelleentwiittauksista @Ageing_Better @grayscourtyork, paljon kiitoksia! (Hanki tämäkin, ilmaiseksi! https://t.co/4ag0Q5jugc)</w:t>
      </w:r>
    </w:p>
    <w:p>
      <w:r>
        <w:rPr>
          <w:b/>
          <w:u w:val="single"/>
        </w:rPr>
        <w:t xml:space="preserve">279592</w:t>
      </w:r>
    </w:p>
    <w:p>
      <w:r>
        <w:t xml:space="preserve">Löytyi transponderi etana!</w:t>
        <w:br/>
        <w:t xml:space="preserve">Luffy kamppailee selvitäkseen veljensä kuolemasta.</w:t>
        <w:br/>
        <w:t xml:space="preserve">https://t.co/AgnlpnIuKW https://t.co/0l3FuXAdGH https://t.co/0l3FuXAdGH</w:t>
      </w:r>
    </w:p>
    <w:p>
      <w:r>
        <w:rPr>
          <w:b/>
          <w:u w:val="single"/>
        </w:rPr>
        <w:t xml:space="preserve">279593</w:t>
      </w:r>
    </w:p>
    <w:p>
      <w:r>
        <w:t xml:space="preserve">@realitycheckind En ole varma, maksetaanko tällaisia summia tapauksen ratkaisemiseksi vai näiden kuuluisien asianajajien tuntemien tuomareiden lahjomiseksi.</w:t>
      </w:r>
    </w:p>
    <w:p>
      <w:r>
        <w:rPr>
          <w:b/>
          <w:u w:val="single"/>
        </w:rPr>
        <w:t xml:space="preserve">279594</w:t>
      </w:r>
    </w:p>
    <w:p>
      <w:r>
        <w:t xml:space="preserve">"Olen ylpeä siitä, että OneDigital on rakentanut kulttuurin, jossa naiset voivat menestyä" - Elizabeth Chrane, EVP. https://t.co/FEbrEakThg #womenshistorymonth https://t.co/YCpWildEuo</w:t>
      </w:r>
    </w:p>
    <w:p>
      <w:r>
        <w:rPr>
          <w:b/>
          <w:u w:val="single"/>
        </w:rPr>
        <w:t xml:space="preserve">279595</w:t>
      </w:r>
    </w:p>
    <w:p>
      <w:r>
        <w:t xml:space="preserve">Katso: Tom Cruise, Russell Crowe esiintyvät toisessa "Muumio"-trailerissa https://t.co/cnkX1XDzx0 via @upishowbiz</w:t>
      </w:r>
    </w:p>
    <w:p>
      <w:r>
        <w:rPr>
          <w:b/>
          <w:u w:val="single"/>
        </w:rPr>
        <w:t xml:space="preserve">279596</w:t>
      </w:r>
    </w:p>
    <w:p>
      <w:r>
        <w:t xml:space="preserve">@dinahjane97 Dinah ole kiltti ja osallistu tähän pieneen pottiin, ole kiltti ja katso vain yksi asia https://t.co/MGEEKnHcZg</w:t>
      </w:r>
    </w:p>
    <w:p>
      <w:r>
        <w:rPr>
          <w:b/>
          <w:u w:val="single"/>
        </w:rPr>
        <w:t xml:space="preserve">279597</w:t>
      </w:r>
    </w:p>
    <w:p>
      <w:r>
        <w:t xml:space="preserve">Mikään ei estä sinua toteuttamasta tavoitteitasi, kun olet... Lisää Jousimiehelle https://t.co/JcBWwIcUFe</w:t>
      </w:r>
    </w:p>
    <w:p>
      <w:r>
        <w:rPr>
          <w:b/>
          <w:u w:val="single"/>
        </w:rPr>
        <w:t xml:space="preserve">279598</w:t>
      </w:r>
    </w:p>
    <w:p>
      <w:r>
        <w:t xml:space="preserve">Vaikka sinulla saattaa olla jo suuria suunnitelmia viikonlopun varalle, lisää... Lisää Kauris https://t.co/OSpTxyf8Wl</w:t>
      </w:r>
    </w:p>
    <w:p>
      <w:r>
        <w:rPr>
          <w:b/>
          <w:u w:val="single"/>
        </w:rPr>
        <w:t xml:space="preserve">279599</w:t>
      </w:r>
    </w:p>
    <w:p>
      <w:r>
        <w:t xml:space="preserve">@PaddyTaylor Olemme pahoillamme tästä. Voisitko antaa meille lisätietoja kokemuksestasi ja yhteystietosi?</w:t>
      </w:r>
    </w:p>
    <w:p>
      <w:r>
        <w:rPr>
          <w:b/>
          <w:u w:val="single"/>
        </w:rPr>
        <w:t xml:space="preserve">279600</w:t>
      </w:r>
    </w:p>
    <w:p>
      <w:r>
        <w:t xml:space="preserve">@realDonaldTrump Kyllä, ole onnellinen siitä, että olet tappanut ihmisiä ja lähettänyt miehemme ja naisemme kuolemaan. Se osoittaa vain hirvittävän empatian puutteenne.</w:t>
      </w:r>
    </w:p>
    <w:p>
      <w:r>
        <w:rPr>
          <w:b/>
          <w:u w:val="single"/>
        </w:rPr>
        <w:t xml:space="preserve">279601</w:t>
      </w:r>
    </w:p>
    <w:p>
      <w:r>
        <w:t xml:space="preserve">Esitän jälleen kysymyksen, kenellä siellä on vähemmän uskottavuutta kirjaimellisesti ***jossain*** asiassa kuin @PressSec ? #resist #ResistTrump https://t.co/RjrQ3yCWEb https://t.co/RjrQ3yCWEb</w:t>
      </w:r>
    </w:p>
    <w:p>
      <w:r>
        <w:rPr>
          <w:b/>
          <w:u w:val="single"/>
        </w:rPr>
        <w:t xml:space="preserve">279602</w:t>
      </w:r>
    </w:p>
    <w:p>
      <w:r>
        <w:t xml:space="preserve">Olen rokannut #TMobileONEsie-merkkiäni koko viikonlopun. Hanki oma &amp;amp; tule #HumanHotSpot osoitteessa https://t.co/L2NTAqXWO6 @TMobile @JohnLegere 😂😂😂😂#ad https://t.co/Y1vfcKqx1M</w:t>
      </w:r>
    </w:p>
    <w:p>
      <w:r>
        <w:rPr>
          <w:b/>
          <w:u w:val="single"/>
        </w:rPr>
        <w:t xml:space="preserve">279603</w:t>
      </w:r>
    </w:p>
    <w:p>
      <w:r>
        <w:t xml:space="preserve">Voita 50 puntaa hemmotellaksesi itseäsi @bramleybathbody herkuilla @mummybloggerin suosittelemana. Osallistu nyt! https://t.co/E6l1LeTrEX</w:t>
      </w:r>
    </w:p>
    <w:p>
      <w:r>
        <w:rPr>
          <w:b/>
          <w:u w:val="single"/>
        </w:rPr>
        <w:t xml:space="preserve">279604</w:t>
      </w:r>
    </w:p>
    <w:p>
      <w:r>
        <w:t xml:space="preserve">Katsoin juuri #fishermentokings-dokumentin Olive Edisin kauniista valokuvista. Loistavaa ja inspiroivaa katsottavaa 💕</w:t>
      </w:r>
    </w:p>
    <w:p>
      <w:r>
        <w:rPr>
          <w:b/>
          <w:u w:val="single"/>
        </w:rPr>
        <w:t xml:space="preserve">279605</w:t>
      </w:r>
    </w:p>
    <w:p>
      <w:r>
        <w:t xml:space="preserve">@MavsTankSZN @CashNastyGaming Jos otat Kobe pois Shaq hän menee ei makin se ohi toisen kierroksen ja sama pätee Penny ja Wade</w:t>
      </w:r>
    </w:p>
    <w:p>
      <w:r>
        <w:rPr>
          <w:b/>
          <w:u w:val="single"/>
        </w:rPr>
        <w:t xml:space="preserve">279606</w:t>
      </w:r>
    </w:p>
    <w:p>
      <w:r>
        <w:t xml:space="preserve">Ennakkotilaa Just You And Me nyt, 15 kutkuttavaa lukemista huippukirjailijoilta vain 99 sentillä! https://t.co/LQV82ReG9A https://t.co/rqjd1DyQKu?</w:t>
      </w:r>
    </w:p>
    <w:p>
      <w:r>
        <w:rPr>
          <w:b/>
          <w:u w:val="single"/>
        </w:rPr>
        <w:t xml:space="preserve">279607</w:t>
      </w:r>
    </w:p>
    <w:p>
      <w:r>
        <w:t xml:space="preserve">"Nollasta kaikki alkaa! Mitään ei koskaan syntyisi, jos emme lähtisi sieltä!" -Shinichi Kudo Ran Mourille.</w:t>
      </w:r>
    </w:p>
    <w:p>
      <w:r>
        <w:rPr>
          <w:b/>
          <w:u w:val="single"/>
        </w:rPr>
        <w:t xml:space="preserve">279608</w:t>
      </w:r>
    </w:p>
    <w:p>
      <w:r>
        <w:t xml:space="preserve">Toivottavasti Federer jatkaa vuoden 2017 huimaa muotoaan voittamalla Miami Mastersin siellä. Go Federer!!!!</w:t>
      </w:r>
    </w:p>
    <w:p>
      <w:r>
        <w:rPr>
          <w:b/>
          <w:u w:val="single"/>
        </w:rPr>
        <w:t xml:space="preserve">279609</w:t>
      </w:r>
    </w:p>
    <w:p>
      <w:r>
        <w:t xml:space="preserve">Löytyi transponderi etana!</w:t>
        <w:br/>
        <w:t xml:space="preserve">Kuvia merirosvokeisarinna Boa Hancockista!</w:t>
        <w:br/>
        <w:t xml:space="preserve">https://t.co/dlxmbWvGrh #TreCru https://t.co/8pKBUumVlt</w:t>
      </w:r>
    </w:p>
    <w:p>
      <w:r>
        <w:rPr>
          <w:b/>
          <w:u w:val="single"/>
        </w:rPr>
        <w:t xml:space="preserve">279610</w:t>
      </w:r>
    </w:p>
    <w:p>
      <w:r>
        <w:t xml:space="preserve">@MaltReview Täydennä 4:ään: Knockdhun tislaamo on myös virheellisesti merkitty Speysideksi; se sijaitsee itäisillä Ylämailla.</w:t>
      </w:r>
    </w:p>
    <w:p>
      <w:r>
        <w:rPr>
          <w:b/>
          <w:u w:val="single"/>
        </w:rPr>
        <w:t xml:space="preserve">279611</w:t>
      </w:r>
    </w:p>
    <w:p>
      <w:r>
        <w:t xml:space="preserve">Eikö olekin hieno pääsiäismunan muotoilu? Suunnittele muna osoitteessa https://t.co/RZPLPUQvG4 ja voit voittaa 1 000 dollaria. https://t.co/JAbTvvEZYJ. https://t.co/JAbTvvEZYJ</w:t>
      </w:r>
    </w:p>
    <w:p>
      <w:r>
        <w:rPr>
          <w:b/>
          <w:u w:val="single"/>
        </w:rPr>
        <w:t xml:space="preserve">279612</w:t>
      </w:r>
    </w:p>
    <w:p>
      <w:r>
        <w:t xml:space="preserve">Löytyi transponderi etana!</w:t>
        <w:br/>
        <w:t xml:space="preserve">Kandidaattikuvia Alubarnan palatsin kylpylöistä!</w:t>
        <w:br/>
        <w:t xml:space="preserve">https://t.co/2nsqDKbAf7 #TreCru https://t.co/QEmAudwpm4</w:t>
      </w:r>
    </w:p>
    <w:p>
      <w:r>
        <w:rPr>
          <w:b/>
          <w:u w:val="single"/>
        </w:rPr>
        <w:t xml:space="preserve">279613</w:t>
      </w:r>
    </w:p>
    <w:p>
      <w:r>
        <w:t xml:space="preserve">Ja sopimus on edelleen voimassa......</w:t>
        <w:br/>
        <w:br/>
        <w:t xml:space="preserve"> Säästä 30 % juhlapaikan hinnasta, kun järjestämme hääjuhlan, lastenjuhlan, tuotteen... https://t.co/Zp2Q1wGGCN...</w:t>
      </w:r>
    </w:p>
    <w:p>
      <w:r>
        <w:rPr>
          <w:b/>
          <w:u w:val="single"/>
        </w:rPr>
        <w:t xml:space="preserve">279614</w:t>
      </w:r>
    </w:p>
    <w:p>
      <w:r>
        <w:t xml:space="preserve">South West Edmonton puoli duplex Bulyea Heightsin kaksinkertainen kiinnitetty autotalli on nyt ... https://t.co/z5eZ72NE5h https://t.co/DzF9wJyGw0</w:t>
      </w:r>
    </w:p>
    <w:p>
      <w:r>
        <w:rPr>
          <w:b/>
          <w:u w:val="single"/>
        </w:rPr>
        <w:t xml:space="preserve">279615</w:t>
      </w:r>
    </w:p>
    <w:p>
      <w:r>
        <w:t xml:space="preserve">Bill O Reilly ja Trump puhuvat hyvää huhtikuun seksuaalisen häirinnän kuukaudesta, joo just dont follow their example.</w:t>
      </w:r>
    </w:p>
    <w:p>
      <w:r>
        <w:rPr>
          <w:b/>
          <w:u w:val="single"/>
        </w:rPr>
        <w:t xml:space="preserve">279616</w:t>
      </w:r>
    </w:p>
    <w:p>
      <w:r>
        <w:t xml:space="preserve">Mikä on vialla Amerikan nykyisessä lähestymistavassa #Cyberturvallisuuteen? https://t.co/3XdJbaD3FR by PacificStand https://t.co/m9zzMY6Syy</w:t>
      </w:r>
    </w:p>
    <w:p>
      <w:r>
        <w:rPr>
          <w:b/>
          <w:u w:val="single"/>
        </w:rPr>
        <w:t xml:space="preserve">279617</w:t>
      </w:r>
    </w:p>
    <w:p>
      <w:r>
        <w:t xml:space="preserve">Tein tänään niin paljon asioita! Niin aikuinen!!! Olen väsynyt, mutta töitä on vielä jäljellä https://t.co/CkOTBNcoTK ...</w:t>
      </w:r>
    </w:p>
    <w:p>
      <w:r>
        <w:rPr>
          <w:b/>
          <w:u w:val="single"/>
        </w:rPr>
        <w:t xml:space="preserve">279618</w:t>
      </w:r>
    </w:p>
    <w:p>
      <w:r>
        <w:t xml:space="preserve">Aina kun kirjoitan isoilla kirjaimilla ja poistan ne ja teen virheen, se palaa takaisin isoihin kirjaimiin, enkä huomaa sitä koko ajan.</w:t>
      </w:r>
    </w:p>
    <w:p>
      <w:r>
        <w:rPr>
          <w:b/>
          <w:u w:val="single"/>
        </w:rPr>
        <w:t xml:space="preserve">279619</w:t>
      </w:r>
    </w:p>
    <w:p>
      <w:r>
        <w:t xml:space="preserve">@UnholyPatron Kikatan hiljaa ja vedän hänet mukanani alas.</w:t>
        <w:br/>
        <w:br/>
        <w:t xml:space="preserve"> "En tiedä mitä tekisin ilman sinua...".</w:t>
      </w:r>
    </w:p>
    <w:p>
      <w:r>
        <w:rPr>
          <w:b/>
          <w:u w:val="single"/>
        </w:rPr>
        <w:t xml:space="preserve">279620</w:t>
      </w:r>
    </w:p>
    <w:p>
      <w:r>
        <w:t xml:space="preserve">Lisäsin videon @YouTube-soittolistaan https://t.co/26iETA3ezX "Weird Al" Yankovic - You Don't Love Me Anymore</w:t>
      </w:r>
    </w:p>
    <w:p>
      <w:r>
        <w:rPr>
          <w:b/>
          <w:u w:val="single"/>
        </w:rPr>
        <w:t xml:space="preserve">279621</w:t>
      </w:r>
    </w:p>
    <w:p>
      <w:r>
        <w:t xml:space="preserve">Art Deco Wall Garden - eikö tämä olekin eri tavalla ihana idea sisäpuutarhan esillepanoon? https://t.co/goZOgM8FuN</w:t>
      </w:r>
    </w:p>
    <w:p>
      <w:r>
        <w:rPr>
          <w:b/>
          <w:u w:val="single"/>
        </w:rPr>
        <w:t xml:space="preserve">279622</w:t>
      </w:r>
    </w:p>
    <w:p>
      <w:r>
        <w:t xml:space="preserve">Pinterest-taulullamme on paljon tietoa @PHE_uk #ActFAST-kampanjasta: https://t.co/ZZuay1eAcv.</w:t>
      </w:r>
    </w:p>
    <w:p>
      <w:r>
        <w:rPr>
          <w:b/>
          <w:u w:val="single"/>
        </w:rPr>
        <w:t xml:space="preserve">279623</w:t>
      </w:r>
    </w:p>
    <w:p>
      <w:r>
        <w:t xml:space="preserve">Kiireinen viikonloppu, tarina-aikaa editoimassa, uutta trek-videota kuvaamassa. Kuvaa useita elokuva-arvosteluja, toivottavasti myös Star Wars -videota. 4 päivää vapaata :)</w:t>
      </w:r>
    </w:p>
    <w:p>
      <w:r>
        <w:rPr>
          <w:b/>
          <w:u w:val="single"/>
        </w:rPr>
        <w:t xml:space="preserve">279624</w:t>
      </w:r>
    </w:p>
    <w:p>
      <w:r>
        <w:t xml:space="preserve">Vaikka sydämesi johdattaisikin sinua joskus väärään suuntaan, sisäinen GPS:si vie sinut lopulta sinne, missä sinun on tarkoitus olla! - Kim</w:t>
      </w:r>
    </w:p>
    <w:p>
      <w:r>
        <w:rPr>
          <w:b/>
          <w:u w:val="single"/>
        </w:rPr>
        <w:t xml:space="preserve">279625</w:t>
      </w:r>
    </w:p>
    <w:p>
      <w:r>
        <w:t xml:space="preserve">Toivottavasti onnistuu, joten hyvää yötä Yhdysvaltoihin 😪 Huomenta Britanniaan!!! 😀 Iltapäivää @mintzemcdanno 😄 Ihanaa päivää teille kaikille 😉 😉</w:t>
      </w:r>
    </w:p>
    <w:p>
      <w:r>
        <w:rPr>
          <w:b/>
          <w:u w:val="single"/>
        </w:rPr>
        <w:t xml:space="preserve">279626</w:t>
      </w:r>
    </w:p>
    <w:p>
      <w:r>
        <w:t xml:space="preserve">@beads_and_jules @WVUBaseball On hieno päivä olla #Mountaineer missä ikinä oletkin!(@TonyCaridi voice) #HailWV</w:t>
      </w:r>
    </w:p>
    <w:p>
      <w:r>
        <w:rPr>
          <w:b/>
          <w:u w:val="single"/>
        </w:rPr>
        <w:t xml:space="preserve">279627</w:t>
      </w:r>
    </w:p>
    <w:p>
      <w:r>
        <w:t xml:space="preserve">Olemme #hiring Vakuutusmeklari | Life - Health - P&amp;amp;C Top Comp 200+ Carriers Kent, OH https://t.co/oTv1PGptqT #jobs #Kent</w:t>
      </w:r>
    </w:p>
    <w:p>
      <w:r>
        <w:rPr>
          <w:b/>
          <w:u w:val="single"/>
        </w:rPr>
        <w:t xml:space="preserve">279628</w:t>
      </w:r>
    </w:p>
    <w:p>
      <w:r>
        <w:t xml:space="preserve">Ledger saa $7M viedä esineiden internetin #blockchain turvallisuus yritykseen - https://t.co/CRAQDKsevM #IoT</w:t>
      </w:r>
    </w:p>
    <w:p>
      <w:r>
        <w:rPr>
          <w:b/>
          <w:u w:val="single"/>
        </w:rPr>
        <w:t xml:space="preserve">279629</w:t>
      </w:r>
    </w:p>
    <w:p>
      <w:r>
        <w:t xml:space="preserve">Prinsessallani on ensi viikolla ensimmäinen kuvapäivä ja ensimmäinen koulumatkansa #iloveyou #myprincessi</w:t>
      </w:r>
    </w:p>
    <w:p>
      <w:r>
        <w:rPr>
          <w:b/>
          <w:u w:val="single"/>
        </w:rPr>
        <w:t xml:space="preserve">279630</w:t>
      </w:r>
    </w:p>
    <w:p>
      <w:r>
        <w:t xml:space="preserve">Mahdollinen tornado Jenkinsin yläpuolella tai 16 mailia Pittsburgista itään, liikkuu 50 MPH:n nopeudella koilliseen. Suuri raekuuro. Mobile Homes May Be... https://t.co/CNbXa4B2ng</w:t>
      </w:r>
    </w:p>
    <w:p>
      <w:r>
        <w:rPr>
          <w:b/>
          <w:u w:val="single"/>
        </w:rPr>
        <w:t xml:space="preserve">279631</w:t>
      </w:r>
    </w:p>
    <w:p>
      <w:r>
        <w:t xml:space="preserve">Funny Animation Kuroko Ei koripallo kuvio TPU asia kansi iPhone 7/7Plus https://t.co/Gyxtyju4Ot https://t.co/Y1H1F8fQMC https://t.co/Y1H1F8fQMC</w:t>
      </w:r>
    </w:p>
    <w:p>
      <w:r>
        <w:rPr>
          <w:b/>
          <w:u w:val="single"/>
        </w:rPr>
        <w:t xml:space="preserve">279632</w:t>
      </w:r>
    </w:p>
    <w:p>
      <w:r>
        <w:t xml:space="preserve">Entinen nro 10:n avustaja Daniel Korski perustaa yrityksen, joka yhdistää startup-yritykset ja julkiset palvelut https://t.co/3jC1IT90Qb</w:t>
      </w:r>
    </w:p>
    <w:p>
      <w:r>
        <w:rPr>
          <w:b/>
          <w:u w:val="single"/>
        </w:rPr>
        <w:t xml:space="preserve">279633</w:t>
      </w:r>
    </w:p>
    <w:p>
      <w:r>
        <w:t xml:space="preserve">@McnabMjmcnab @Agent200 @AwapuniRacing MelodyBelle https://t.co/gdeWgOh14N Toista https://t.co/YX4aXG4oa4 @Vimeo https://t.co/rZ7bee1ksw</w:t>
      </w:r>
    </w:p>
    <w:p>
      <w:r>
        <w:rPr>
          <w:b/>
          <w:u w:val="single"/>
        </w:rPr>
        <w:t xml:space="preserve">279634</w:t>
      </w:r>
    </w:p>
    <w:p>
      <w:r>
        <w:t xml:space="preserve">17h Welford Weather: Lämpötila: Lämpötila. 14.5 °C, Hum. 59 %, Bar. 1027.1 hPa, Sade 0 mm, Tuuli 0.7 m/s WSW #Weathercloud</w:t>
      </w:r>
    </w:p>
    <w:p>
      <w:r>
        <w:rPr>
          <w:b/>
          <w:u w:val="single"/>
        </w:rPr>
        <w:t xml:space="preserve">279635</w:t>
      </w:r>
    </w:p>
    <w:p>
      <w:r>
        <w:t xml:space="preserve">Lähes 25 prosenttia Yhdysvaltojen internetin käyttäjistä estää mainokset, miten voit hyödyntää sisältöä täysin rahallisesti? Palvelinpuolen mainosten lisääminen. https://t.co/VjFtGoTjYq</w:t>
      </w:r>
    </w:p>
    <w:p>
      <w:r>
        <w:rPr>
          <w:b/>
          <w:u w:val="single"/>
        </w:rPr>
        <w:t xml:space="preserve">279636</w:t>
      </w:r>
    </w:p>
    <w:p>
      <w:r>
        <w:t xml:space="preserve">Etsikää Jumalan valtakuntaa ennen kaikkea ja eläkää vanhurskaasti, niin hän antaa teille kaiken tarvitsemanne. Matteus 6:33 https://t.co/7fM2TadqOa</w:t>
      </w:r>
    </w:p>
    <w:p>
      <w:r>
        <w:rPr>
          <w:b/>
          <w:u w:val="single"/>
        </w:rPr>
        <w:t xml:space="preserve">279637</w:t>
      </w:r>
    </w:p>
    <w:p>
      <w:r>
        <w:t xml:space="preserve">@danaustink105 Koska olet ainoa, joka mainitsi sen - otan yhden äänesi mukaan lopulliseen tulokseen.</w:t>
      </w:r>
    </w:p>
    <w:p>
      <w:r>
        <w:rPr>
          <w:b/>
          <w:u w:val="single"/>
        </w:rPr>
        <w:t xml:space="preserve">279638</w:t>
      </w:r>
    </w:p>
    <w:p>
      <w:r>
        <w:t xml:space="preserve">@ARC4Freedom @FoxBusiness @SpeakerRyan terveydenhuollon biill olet niin innoissaan!  Jokainen sairaus excuded! Med, testit.</w:t>
      </w:r>
    </w:p>
    <w:p>
      <w:r>
        <w:rPr>
          <w:b/>
          <w:u w:val="single"/>
        </w:rPr>
        <w:t xml:space="preserve">279639</w:t>
      </w:r>
    </w:p>
    <w:p>
      <w:r>
        <w:t xml:space="preserve">@Britchified Kunpa voisin auttaa, mutta mielenterveytesi on luultavasti menossa samaan suuntaan kuin minun meni muutama vuosi sitten...</w:t>
      </w:r>
    </w:p>
    <w:p>
      <w:r>
        <w:rPr>
          <w:b/>
          <w:u w:val="single"/>
        </w:rPr>
        <w:t xml:space="preserve">279640</w:t>
      </w:r>
    </w:p>
    <w:p>
      <w:r>
        <w:t xml:space="preserve">Rakastan työskentelyä niin ihanien asiakkaiden kanssa, kiitos Saiqa arvostelustasi. Xx https://t.co/mBjvdkDU45</w:t>
      </w:r>
    </w:p>
    <w:p>
      <w:r>
        <w:rPr>
          <w:b/>
          <w:u w:val="single"/>
        </w:rPr>
        <w:t xml:space="preserve">279641</w:t>
      </w:r>
    </w:p>
    <w:p>
      <w:r>
        <w:t xml:space="preserve">Elämänhalun menettäminen puolessa välissä kliinisen neurologian luentopäivää. Voisiko joku tulla ja siepata minut?</w:t>
      </w:r>
    </w:p>
    <w:p>
      <w:r>
        <w:rPr>
          <w:b/>
          <w:u w:val="single"/>
        </w:rPr>
        <w:t xml:space="preserve">279642</w:t>
      </w:r>
    </w:p>
    <w:p>
      <w:r>
        <w:t xml:space="preserve">@AdultCity_ UUSI TEHTÄVÄ AVATTU: Pura OnePlus-slogan ja voita 1 Cr #OneCroreOnePlus https://t.co/fbMKG7Nw51</w:t>
      </w:r>
    </w:p>
    <w:p>
      <w:r>
        <w:rPr>
          <w:b/>
          <w:u w:val="single"/>
        </w:rPr>
        <w:t xml:space="preserve">279643</w:t>
      </w:r>
    </w:p>
    <w:p>
      <w:r>
        <w:t xml:space="preserve">@MargaretBates1 Niin on! Vaadin häntä edelleen kaikkien biseksuaalien puolesta, vaikka JW olikin idiootti "homo nyt!" -bs:nsä kanssa.</w:t>
      </w:r>
    </w:p>
    <w:p>
      <w:r>
        <w:rPr>
          <w:b/>
          <w:u w:val="single"/>
        </w:rPr>
        <w:t xml:space="preserve">279644</w:t>
      </w:r>
    </w:p>
    <w:p>
      <w:r>
        <w:t xml:space="preserve">@ThisShowStinks @RealMikeWilbon ja Tony tekivät 5 minuuttia Leo Messistä... onko tämä todellista elämää?! #personofthesoccer @JHowe_Medellin @JHowe_Medellin</w:t>
      </w:r>
    </w:p>
    <w:p>
      <w:r>
        <w:rPr>
          <w:b/>
          <w:u w:val="single"/>
        </w:rPr>
        <w:t xml:space="preserve">279645</w:t>
      </w:r>
    </w:p>
    <w:p>
      <w:r>
        <w:t xml:space="preserve">Kun majavalta loppuvat puut, se voi ehkä yrittää päästä hiiliteollisuuteen. https://t.co/r9mTWCbCJc.</w:t>
      </w:r>
    </w:p>
    <w:p>
      <w:r>
        <w:rPr>
          <w:b/>
          <w:u w:val="single"/>
        </w:rPr>
        <w:t xml:space="preserve">279646</w:t>
      </w:r>
    </w:p>
    <w:p>
      <w:r>
        <w:t xml:space="preserve">Kun majavalta loppuvat puut, se voi ehkä yrittää päästä hiiliteollisuuteen. https://t.co/r9mTWCbCJc.</w:t>
      </w:r>
    </w:p>
    <w:p>
      <w:r>
        <w:rPr>
          <w:b/>
          <w:u w:val="single"/>
        </w:rPr>
        <w:t xml:space="preserve">279647</w:t>
      </w:r>
    </w:p>
    <w:p>
      <w:r>
        <w:t xml:space="preserve">Me pärjäämme ilman lapsia. Minun on ryhdistäydyttävä ja tuettava häntä.Olen ollut itsekäs ja jättänyt hänet yksin. #no #divorce Just love.</w:t>
      </w:r>
    </w:p>
    <w:p>
      <w:r>
        <w:rPr>
          <w:b/>
          <w:u w:val="single"/>
        </w:rPr>
        <w:t xml:space="preserve">279648</w:t>
      </w:r>
    </w:p>
    <w:p>
      <w:r>
        <w:t xml:space="preserve">@ShopLLAP @Chefjen21 @nimoycopdfilm @adam_nimoy Muistaen Grace Leen syntymäpäivää tänään - hän ajatteli paljon isääsi/Poppiasi (&amp;amp;rakasti paitaa!) https://t.co/pNXWL9zpqP</w:t>
      </w:r>
    </w:p>
    <w:p>
      <w:r>
        <w:rPr>
          <w:b/>
          <w:u w:val="single"/>
        </w:rPr>
        <w:t xml:space="preserve">279649</w:t>
      </w:r>
    </w:p>
    <w:p>
      <w:r>
        <w:t xml:space="preserve">Yksi parhaista ajankohdista vierailla Lauterbrunnenin laaksossa on aikaisin keväällä. Lämmin aurinko alkaa https://t.co/6T5AadAW3Z https://t.co/8aNk48H7PD</w:t>
      </w:r>
    </w:p>
    <w:p>
      <w:r>
        <w:rPr>
          <w:b/>
          <w:u w:val="single"/>
        </w:rPr>
        <w:t xml:space="preserve">279650</w:t>
      </w:r>
    </w:p>
    <w:p>
      <w:r>
        <w:t xml:space="preserve">Korin alla säilytyshylly keittiön teline järjestäjä lanka uusi kaappi valkoinen metalli : https://t.co/YEE9frymhF https://t.co/01xKY0kvMq</w:t>
      </w:r>
    </w:p>
    <w:p>
      <w:r>
        <w:rPr>
          <w:b/>
          <w:u w:val="single"/>
        </w:rPr>
        <w:t xml:space="preserve">279651</w:t>
      </w:r>
    </w:p>
    <w:p>
      <w:r>
        <w:t xml:space="preserve">Muistojen tekeminen maagisella laaksosaarella:  https://t.co/5J3OSOPn8H.</w:t>
      </w:r>
    </w:p>
    <w:p>
      <w:r>
        <w:rPr>
          <w:b/>
          <w:u w:val="single"/>
        </w:rPr>
        <w:t xml:space="preserve">279652</w:t>
      </w:r>
    </w:p>
    <w:p>
      <w:r>
        <w:t xml:space="preserve">Hän yrittää olla nauramatta kameraan. Se, mitä hänen takanaan oleva hevonen tekee, saa KAIKKI räjähtämään! https://t.co/d6oc0HLXuW</w:t>
      </w:r>
    </w:p>
    <w:p>
      <w:r>
        <w:rPr>
          <w:b/>
          <w:u w:val="single"/>
        </w:rPr>
        <w:t xml:space="preserve">279653</w:t>
      </w:r>
    </w:p>
    <w:p>
      <w:r>
        <w:t xml:space="preserve">Katso lähetykseni PlayStation 4:ltä! #PS4live (No Man's Sky) suorana osoitteessa https://t.co/9w3jtVkpso.</w:t>
      </w:r>
    </w:p>
    <w:p>
      <w:r>
        <w:rPr>
          <w:b/>
          <w:u w:val="single"/>
        </w:rPr>
        <w:t xml:space="preserve">279654</w:t>
      </w:r>
    </w:p>
    <w:p>
      <w:r>
        <w:t xml:space="preserve">kaikki viime aikoina lukemani asiat ovat päättyneet onnellisesti olen unohtanut miltä tuntuu, kun kirja särkee sydämen...</w:t>
      </w:r>
    </w:p>
    <w:p>
      <w:r>
        <w:rPr>
          <w:b/>
          <w:u w:val="single"/>
        </w:rPr>
        <w:t xml:space="preserve">279655</w:t>
      </w:r>
    </w:p>
    <w:p>
      <w:r>
        <w:t xml:space="preserve">Jos henkilö omistautuu sosiaalipalveluille, ihmiset kutsuvat häntä psykopaatiksi.... mutta itse hän kutsuu itseään sosiopaatiksi :)</w:t>
      </w:r>
    </w:p>
    <w:p>
      <w:r>
        <w:rPr>
          <w:b/>
          <w:u w:val="single"/>
        </w:rPr>
        <w:t xml:space="preserve">279656</w:t>
      </w:r>
    </w:p>
    <w:p>
      <w:r>
        <w:t xml:space="preserve">Sen sijaan, että selaat tätä Mfer ! Mieluummin painostan jotain Oochie-Wally Wally Oochie-Bang Bang Bangia 😎</w:t>
      </w:r>
    </w:p>
    <w:p>
      <w:r>
        <w:rPr>
          <w:b/>
          <w:u w:val="single"/>
        </w:rPr>
        <w:t xml:space="preserve">279657</w:t>
      </w:r>
    </w:p>
    <w:p>
      <w:r>
        <w:t xml:space="preserve">@ItsMainaKageni Maina vanhempien tehtävänä on puhua lapsilleen, minä henkilökohtaisesti äitini ja isoisäni puhuvat minulle #MainaAndKingangi</w:t>
      </w:r>
    </w:p>
    <w:p>
      <w:r>
        <w:rPr>
          <w:b/>
          <w:u w:val="single"/>
        </w:rPr>
        <w:t xml:space="preserve">279658</w:t>
      </w:r>
    </w:p>
    <w:p>
      <w:r>
        <w:t xml:space="preserve">#NationalTeachingAwards17 Mikä ihana välienselvittely. Olen häkeltynyt opettajillemme osoitetusta rakkaudesta ja arvostuksesta. Eläköön #ORTambo!</w:t>
      </w:r>
    </w:p>
    <w:p>
      <w:r>
        <w:rPr>
          <w:b/>
          <w:u w:val="single"/>
        </w:rPr>
        <w:t xml:space="preserve">279659</w:t>
      </w:r>
    </w:p>
    <w:p>
      <w:r>
        <w:t xml:space="preserve">"Kun olen ollut kuusi vuotta äiti, mieleeni on tihkunut odottamaton myrkky: https://t.co/wSBgEUbGqG #momlife #selfcare</w:t>
      </w:r>
    </w:p>
    <w:p>
      <w:r>
        <w:rPr>
          <w:b/>
          <w:u w:val="single"/>
        </w:rPr>
        <w:t xml:space="preserve">279660</w:t>
      </w:r>
    </w:p>
    <w:p>
      <w:r>
        <w:t xml:space="preserve">Meidän @PerdueChicken BBQ-pizzamme on helppo valmistaa ja täynnä makua, kokeile sitä! #PerdueCrew #Promotion - https://t.co/Ns7uWNDcVa https://t.co/z9R6xDTuKa</w:t>
      </w:r>
    </w:p>
    <w:p>
      <w:r>
        <w:rPr>
          <w:b/>
          <w:u w:val="single"/>
        </w:rPr>
        <w:t xml:space="preserve">279661</w:t>
      </w:r>
    </w:p>
    <w:p>
      <w:r>
        <w:t xml:space="preserve">Nyt toistetaan Christopher Lexxx Stanley - Free Radio Day wSage &amp;amp; Lexxx @1041FM SF LIVE 1 6 16.m4a mennessä !</w:t>
      </w:r>
    </w:p>
    <w:p>
      <w:r>
        <w:rPr>
          <w:b/>
          <w:u w:val="single"/>
        </w:rPr>
        <w:t xml:space="preserve">279662</w:t>
      </w:r>
    </w:p>
    <w:p>
      <w:r>
        <w:t xml:space="preserve">Miten pääset yli tuhoisasta epäonnistumisesta?</w:t>
        <w:br/>
        <w:t xml:space="preserve"> Kullan menettämisen jälkeen @LutaloMuhammad on ottanut siitä selvää (ja @Lord_Sugarilla on pari vinkkiä) https://t.co/kswK2WMCMT https://t.co/kswK2WMCMT</w:t>
      </w:r>
    </w:p>
    <w:p>
      <w:r>
        <w:rPr>
          <w:b/>
          <w:u w:val="single"/>
        </w:rPr>
        <w:t xml:space="preserve">279663</w:t>
      </w:r>
    </w:p>
    <w:p>
      <w:r>
        <w:t xml:space="preserve">@hise_jason @mikepencemrbill @realDonaldTumpr @DanScavino @realDonaldTrump @POTUS @SecretaryRoss OMG... Kasva aikuiseksi ja lue vähän. Kukaan ei myynyt uraania Venäjälle. Venäjä osti 20% osuuden kanadalaisesta yhtiöstä, joka omistaa laitoksia Yhdysvalloissa.</w:t>
      </w:r>
    </w:p>
    <w:p>
      <w:r>
        <w:rPr>
          <w:b/>
          <w:u w:val="single"/>
        </w:rPr>
        <w:t xml:space="preserve">279664</w:t>
      </w:r>
    </w:p>
    <w:p>
      <w:r>
        <w:t xml:space="preserve">@didcottownfc haha teimme 10x paremmin kuin North Leigh, Bishops Cleeve ja ne lajitella paikkoja, te kaikki kuulitte meitä sitten?! Ja sinä!</w:t>
      </w:r>
    </w:p>
    <w:p>
      <w:r>
        <w:rPr>
          <w:b/>
          <w:u w:val="single"/>
        </w:rPr>
        <w:t xml:space="preserve">279665</w:t>
      </w:r>
    </w:p>
    <w:p>
      <w:r>
        <w:t xml:space="preserve">Valmistaudu seuraavaan taisteluun! Hemmetti, Funko. Päädyn hankkimaan koko sarjan.... https://t.co/nBkBNFvdZI https://t.co/nBkBNFvdZI</w:t>
      </w:r>
    </w:p>
    <w:p>
      <w:r>
        <w:rPr>
          <w:b/>
          <w:u w:val="single"/>
        </w:rPr>
        <w:t xml:space="preserve">279666</w:t>
      </w:r>
    </w:p>
    <w:p>
      <w:r>
        <w:t xml:space="preserve">Wooooooooo!!! Hyvin tehty kaikille!! #2ndfamily #eventslife #teamlivebuzz #squadddddddddd 🎊🎉🎉🎊🎉 https://t.co/aPEw7jU70x</w:t>
      </w:r>
    </w:p>
    <w:p>
      <w:r>
        <w:rPr>
          <w:b/>
          <w:u w:val="single"/>
        </w:rPr>
        <w:t xml:space="preserve">279667</w:t>
      </w:r>
    </w:p>
    <w:p>
      <w:r>
        <w:t xml:space="preserve">@nwi_DougRoss @in_bureau @pocomuse Bartlett tarjosi Porter Countylle kahdeksan mailia moottoritietä. #Apr5 #1932 https://t.co/jF73kdnmuM</w:t>
      </w:r>
    </w:p>
    <w:p>
      <w:r>
        <w:rPr>
          <w:b/>
          <w:u w:val="single"/>
        </w:rPr>
        <w:t xml:space="preserve">279668</w:t>
      </w:r>
    </w:p>
    <w:p>
      <w:r>
        <w:t xml:space="preserve">Kausi on melkein alkanut ja se tarkoittaa, että on aika #NatwestCricketForcen työjuhlaviikonlopulle! Nähdään kentällä la!</w:t>
      </w:r>
    </w:p>
    <w:p>
      <w:r>
        <w:rPr>
          <w:b/>
          <w:u w:val="single"/>
        </w:rPr>
        <w:t xml:space="preserve">279669</w:t>
      </w:r>
    </w:p>
    <w:p>
      <w:r>
        <w:t xml:space="preserve">https://t.co/8I5nv5bHW6 #$50 - #Hahmosuunnittelun perusteet: From Concept to Vector #LearnViral.com #opasohjelma #tutorial</w:t>
      </w:r>
    </w:p>
    <w:p>
      <w:r>
        <w:rPr>
          <w:b/>
          <w:u w:val="single"/>
        </w:rPr>
        <w:t xml:space="preserve">279670</w:t>
      </w:r>
    </w:p>
    <w:p>
      <w:r>
        <w:t xml:space="preserve">Tänään: Helena Chui @KeckMedUSC @USC_ADResearch: https://t.co/nWpE64zmLj #Alz https://t.co/8AqnswhVAi #Alz https://t.co/8AqnswhVAi</w:t>
      </w:r>
    </w:p>
    <w:p>
      <w:r>
        <w:rPr>
          <w:b/>
          <w:u w:val="single"/>
        </w:rPr>
        <w:t xml:space="preserve">279671</w:t>
      </w:r>
    </w:p>
    <w:p>
      <w:r>
        <w:t xml:space="preserve">Kokeellinen teatteri löytää pysyvän kodin Upper West Sidesta: https://t.co/1iPvYSw47G https://t.co/fZrRTMBx47</w:t>
      </w:r>
    </w:p>
    <w:p>
      <w:r>
        <w:rPr>
          <w:b/>
          <w:u w:val="single"/>
        </w:rPr>
        <w:t xml:space="preserve">279672</w:t>
      </w:r>
    </w:p>
    <w:p>
      <w:r>
        <w:t xml:space="preserve">Olemme #hiring Vakuutusmeklari | P&amp;amp;C, Life, and Health Top Comp 200+ Carriers https://t.co/TDcZCl0Y9U #jobs #Fairfield</w:t>
      </w:r>
    </w:p>
    <w:p>
      <w:r>
        <w:rPr>
          <w:b/>
          <w:u w:val="single"/>
        </w:rPr>
        <w:t xml:space="preserve">279673</w:t>
      </w:r>
    </w:p>
    <w:p>
      <w:r>
        <w:t xml:space="preserve">Vihaan ampiais- ja mehiläiskautta, ampiaiset lentävät jatkuvasti junaan ja joudun jatkuvasti vaihtamaan vaunua 😩.</w:t>
      </w:r>
    </w:p>
    <w:p>
      <w:r>
        <w:rPr>
          <w:b/>
          <w:u w:val="single"/>
        </w:rPr>
        <w:t xml:space="preserve">279674</w:t>
      </w:r>
    </w:p>
    <w:p>
      <w:r>
        <w:t xml:space="preserve">Kaikki te ämmät vihaatte minua juuri nyt vihaajat antavat minulle voimaa bangin t-paitaasi kuin se ei olisi mitään ja tiedän😏🎧🎵🎵💃💃💃💃💃</w:t>
      </w:r>
    </w:p>
    <w:p>
      <w:r>
        <w:rPr>
          <w:b/>
          <w:u w:val="single"/>
        </w:rPr>
        <w:t xml:space="preserve">279675</w:t>
      </w:r>
    </w:p>
    <w:p>
      <w:r>
        <w:t xml:space="preserve">Psoas-terapeutti Luke saa Jasonin kanssa kahdenkeskistä harjoittelua, jotta hän voi tarkistaa... https://t.co/TeQ8zxkezY</w:t>
      </w:r>
    </w:p>
    <w:p>
      <w:r>
        <w:rPr>
          <w:b/>
          <w:u w:val="single"/>
        </w:rPr>
        <w:t xml:space="preserve">279676</w:t>
      </w:r>
    </w:p>
    <w:p>
      <w:r>
        <w:t xml:space="preserve">@officialgt7 *minä en ole dramaattinen* kukaan ei pidä sinua ärsyttävänä olet niin puhdas ja ihana JINYOUNG ON LUCKIEST+</w:t>
      </w:r>
    </w:p>
    <w:p>
      <w:r>
        <w:rPr>
          <w:b/>
          <w:u w:val="single"/>
        </w:rPr>
        <w:t xml:space="preserve">279677</w:t>
      </w:r>
    </w:p>
    <w:p>
      <w:r>
        <w:t xml:space="preserve">Twitterini arvo on 2 811,90 dollaria!. Hanki Twitter-arvosi ILMAISEKSI osoitteessa https://t.co/3PqvXQzesS #free #tools #freefollowers</w:t>
      </w:r>
    </w:p>
    <w:p>
      <w:r>
        <w:rPr>
          <w:b/>
          <w:u w:val="single"/>
        </w:rPr>
        <w:t xml:space="preserve">279678</w:t>
      </w:r>
    </w:p>
    <w:p>
      <w:r>
        <w:t xml:space="preserve">@MacBark @RokAndWag @Mabel_Border @Rubyscout2 @JockMcintosh @miavin21 Minusta tuntuu vieläkin pahalta, että teen tuon pikku Macin!</w:t>
      </w:r>
    </w:p>
    <w:p>
      <w:r>
        <w:rPr>
          <w:b/>
          <w:u w:val="single"/>
        </w:rPr>
        <w:t xml:space="preserve">279679</w:t>
      </w:r>
    </w:p>
    <w:p>
      <w:r>
        <w:t xml:space="preserve">Uskon todella, että "Opettajan" pornoskenaario jokaisella verkkosivustolla on nopeuttanut tätä koko asiaa. https://t.co/6nicIBshDZ</w:t>
      </w:r>
    </w:p>
    <w:p>
      <w:r>
        <w:rPr>
          <w:b/>
          <w:u w:val="single"/>
        </w:rPr>
        <w:t xml:space="preserve">279680</w:t>
      </w:r>
    </w:p>
    <w:p>
      <w:r>
        <w:t xml:space="preserve">Ystäväni suuttuu minulle, kun vähättelen itseäni. Minun on sanottava, kuinka mahtava olen saadakseni hänet hymyilemään. On mukavaa olla hänen kanssaan.</w:t>
      </w:r>
    </w:p>
    <w:p>
      <w:r>
        <w:rPr>
          <w:b/>
          <w:u w:val="single"/>
        </w:rPr>
        <w:t xml:space="preserve">279681</w:t>
      </w:r>
    </w:p>
    <w:p>
      <w:r>
        <w:t xml:space="preserve">Tässä on päivän satunnainen #DoctorWho kuva! #randomDWpic @PeterDavison5 #Castrovalva https://t.co/pWji7kO6fD https://t.co/pWji7kO6fD</w:t>
      </w:r>
    </w:p>
    <w:p>
      <w:r>
        <w:rPr>
          <w:b/>
          <w:u w:val="single"/>
        </w:rPr>
        <w:t xml:space="preserve">279682</w:t>
      </w:r>
    </w:p>
    <w:p>
      <w:r>
        <w:t xml:space="preserve">@NSaina Toisessa pelissä vain antauduit kolmeen heikkoon palautukseen ja Sindhu hyödynsi sen.U cud hv voittaa toisen pelin.</w:t>
      </w:r>
    </w:p>
    <w:p>
      <w:r>
        <w:rPr>
          <w:b/>
          <w:u w:val="single"/>
        </w:rPr>
        <w:t xml:space="preserve">279683</w:t>
      </w:r>
    </w:p>
    <w:p>
      <w:r>
        <w:t xml:space="preserve">LIVE nyt: Prof. Daya Kishan Thussu puhuu Intian tiedotuspalvelun virkailijoille Intian #SoftPower-viestinnästä . #IISTalks https://t.co/M2ZHJuEm5k</w:t>
      </w:r>
    </w:p>
    <w:p>
      <w:r>
        <w:rPr>
          <w:b/>
          <w:u w:val="single"/>
        </w:rPr>
        <w:t xml:space="preserve">279684</w:t>
      </w:r>
    </w:p>
    <w:p>
      <w:r>
        <w:t xml:space="preserve">@ScottPresler Trumpia huijattiin, myrkkykaasutarina on virheellinen, tutki sitä. Jihadistit koordinoivat jo nyt hyökkäyksiä lentokentälle, -</w:t>
      </w:r>
    </w:p>
    <w:p>
      <w:r>
        <w:rPr>
          <w:b/>
          <w:u w:val="single"/>
        </w:rPr>
        <w:t xml:space="preserve">279685</w:t>
      </w:r>
    </w:p>
    <w:p>
      <w:r>
        <w:t xml:space="preserve">@OakTVOnline @Tweetwizzard nk. disco &amp;amp; genco takaisin d Nigerian valtioihin menee pitkälle parantuneen tehon saamiseksi.</w:t>
      </w:r>
    </w:p>
    <w:p>
      <w:r>
        <w:rPr>
          <w:b/>
          <w:u w:val="single"/>
        </w:rPr>
        <w:t xml:space="preserve">279686</w:t>
      </w:r>
    </w:p>
    <w:p>
      <w:r>
        <w:t xml:space="preserve">Primestream esittelee medianhallintaa työnkulkuun NAB: NAB 2017, Primestream® esittelee... https://t.co/R9fOrzzWeJ #SHOOTonline https://t.co/cQCNPHLYmL</w:t>
      </w:r>
    </w:p>
    <w:p>
      <w:r>
        <w:rPr>
          <w:b/>
          <w:u w:val="single"/>
        </w:rPr>
        <w:t xml:space="preserve">279687</w:t>
      </w:r>
    </w:p>
    <w:p>
      <w:r>
        <w:t xml:space="preserve">Burgess &amp;amp; Lindsay menossa peitetehtäviin 👏 Vaikka hän menetti hieman kontrollia tuon kaverin kanssa, hän oli täydellinen badass 😎 #ChicagoPD</w:t>
      </w:r>
    </w:p>
    <w:p>
      <w:r>
        <w:rPr>
          <w:b/>
          <w:u w:val="single"/>
        </w:rPr>
        <w:t xml:space="preserve">279688</w:t>
      </w:r>
    </w:p>
    <w:p>
      <w:r>
        <w:t xml:space="preserve">@thebeccajohns @TechCrunch Mielenkiintoinen artikkeli Becca, kiitos jakamisesta. Amazon näyttää varmasti aina olevan 3 askelta edellä markkinointipelissä.</w:t>
      </w:r>
    </w:p>
    <w:p>
      <w:r>
        <w:rPr>
          <w:b/>
          <w:u w:val="single"/>
        </w:rPr>
        <w:t xml:space="preserve">279689</w:t>
      </w:r>
    </w:p>
    <w:p>
      <w:r>
        <w:t xml:space="preserve">Ja paljon muuta ! Kiitos kaikille teille, jotka kävitte moikkaamassa ja kysymässä tilausta, rakastan teitä !</w:t>
        <w:br/>
        <w:t xml:space="preserve"> #doingcomics #wondercon #wondercon2017 https://t.co/ZUM8Fs1plf https://t.co/ZUM8Fs1plf</w:t>
      </w:r>
    </w:p>
    <w:p>
      <w:r>
        <w:rPr>
          <w:b/>
          <w:u w:val="single"/>
        </w:rPr>
        <w:t xml:space="preserve">279690</w:t>
      </w:r>
    </w:p>
    <w:p>
      <w:r>
        <w:t xml:space="preserve">@TrevorMoran</w:t>
        <w:br/>
        <w:t xml:space="preserve">my queen Trevor 👑👑</w:t>
        <w:br/>
        <w:t xml:space="preserve">please follow me 🐇🐇</w:t>
        <w:br/>
        <w:t xml:space="preserve">i love you so much baby 💖💖💖</w:t>
        <w:br/>
        <w:t xml:space="preserve">#Echo #LetsRoll #GotMeFeelinLike #GetMeThroughTheNight</w:t>
        <w:br/>
        <w:t xml:space="preserve">x53</w:t>
      </w:r>
    </w:p>
    <w:p>
      <w:r>
        <w:rPr>
          <w:b/>
          <w:u w:val="single"/>
        </w:rPr>
        <w:t xml:space="preserve">279691</w:t>
      </w:r>
    </w:p>
    <w:p>
      <w:r>
        <w:t xml:space="preserve">#JordanPeelen #getout saavutti juuri 150M Pohjois-Amerikassa, toivon vain, että kun #elokuvani #NightCreaturesMov saa ensi-iltansa, pärjään paremmin, uskon sen.</w:t>
      </w:r>
    </w:p>
    <w:p>
      <w:r>
        <w:rPr>
          <w:b/>
          <w:u w:val="single"/>
        </w:rPr>
        <w:t xml:space="preserve">279692</w:t>
      </w:r>
    </w:p>
    <w:p>
      <w:r>
        <w:t xml:space="preserve">Kim Kardashian: https://t.co/TBQNjqgB27 kautta #enews24ghanta https://t.co/mtoFnYxNms https://t.co/mtoFnYxNms</w:t>
      </w:r>
    </w:p>
    <w:p>
      <w:r>
        <w:rPr>
          <w:b/>
          <w:u w:val="single"/>
        </w:rPr>
        <w:t xml:space="preserve">279693</w:t>
      </w:r>
    </w:p>
    <w:p>
      <w:r>
        <w:t xml:space="preserve">Voitin Soulin etapin 133 pisteellä! Haasta minut nyt![https://t.co/aa6iXs4rZ1] #Bowling_King https://t.co/2ulgedxRh4</w:t>
      </w:r>
    </w:p>
    <w:p>
      <w:r>
        <w:rPr>
          <w:b/>
          <w:u w:val="single"/>
        </w:rPr>
        <w:t xml:space="preserve">279694</w:t>
      </w:r>
    </w:p>
    <w:p>
      <w:r>
        <w:t xml:space="preserve">@BitterOldPunk @bellebelle Älä huolehdi, löydä rahasi Myy tuotteita &amp;; Ansaitse rahaa</w:t>
        <w:br/>
        <w:t xml:space="preserve">Lisää liikennettä, Lisää myyntiä</w:t>
        <w:br/>
        <w:t xml:space="preserve">Profit.many Ihmiset käyttivät, helppoa rahaa</w:t>
      </w:r>
      <w:r>
        <w:br/>
        <w:t xml:space="preserve">https://t.co/4bGJdLNGLK</w:t>
      </w:r>
    </w:p>
    <w:p>
      <w:r>
        <w:rPr>
          <w:b/>
          <w:u w:val="single"/>
        </w:rPr>
        <w:t xml:space="preserve">279695</w:t>
      </w:r>
    </w:p>
    <w:p>
      <w:r>
        <w:t xml:space="preserve">Joten tänään pidin vihdoin esityksen Steven oppitunnista</w:t>
        <w:br/>
        <w:t xml:space="preserve">Ei luokalle, vaan vain hänelle</w:t>
        <w:br/>
        <w:br/>
        <w:t xml:space="preserve">Sitten juttelimme vähän ja se oli mukavaa🙆</w:t>
      </w:r>
    </w:p>
    <w:p>
      <w:r>
        <w:rPr>
          <w:b/>
          <w:u w:val="single"/>
        </w:rPr>
        <w:t xml:space="preserve">279696</w:t>
      </w:r>
    </w:p>
    <w:p>
      <w:r>
        <w:t xml:space="preserve">@monkey_sponge Zaha on erottunut tällä kaudella, mutta jos #LFC vaan häntä, niin sekä hänen että Manen menettäminen Afrikan kansojen cupiin olisi valtava menetys.</w:t>
      </w:r>
    </w:p>
    <w:p>
      <w:r>
        <w:rPr>
          <w:b/>
          <w:u w:val="single"/>
        </w:rPr>
        <w:t xml:space="preserve">279697</w:t>
      </w:r>
    </w:p>
    <w:p>
      <w:r>
        <w:t xml:space="preserve">Kuulin tekstiviestillä, että ulkona sataa lunta. Olen maannut sängyssä pimeässä kolme tuntia. Minun pitäisi ehkä nousta ylös.</w:t>
      </w:r>
    </w:p>
    <w:p>
      <w:r>
        <w:rPr>
          <w:b/>
          <w:u w:val="single"/>
        </w:rPr>
        <w:t xml:space="preserve">279698</w:t>
      </w:r>
    </w:p>
    <w:p>
      <w:r>
        <w:t xml:space="preserve">TV Show "My Flippin' Friends" Set Here " Urban Milwaukee - urbanmilwaukee https://t.co/yecnbS24IV https://t.co/mcb5TLELcI</w:t>
      </w:r>
    </w:p>
    <w:p>
      <w:r>
        <w:rPr>
          <w:b/>
          <w:u w:val="single"/>
        </w:rPr>
        <w:t xml:space="preserve">279699</w:t>
      </w:r>
    </w:p>
    <w:p>
      <w:r>
        <w:t xml:space="preserve">@MiltonLloyd Mukava nähdä yksi meille miehille. Olen tykännyt ja jakanut Twitter-seinälleni, Kiitokset kaikille 🍀🍀🍀.</w:t>
      </w:r>
    </w:p>
    <w:p>
      <w:r>
        <w:rPr>
          <w:b/>
          <w:u w:val="single"/>
        </w:rPr>
        <w:t xml:space="preserve">279700</w:t>
      </w:r>
    </w:p>
    <w:p>
      <w:r>
        <w:t xml:space="preserve">Olen mukana voittamassa Air Fryeria! Kiitos @mossfamily3 @ClockwisePublis #winanairfryer https://t.co/AcsBW81knP</w:t>
      </w:r>
    </w:p>
    <w:p>
      <w:r>
        <w:rPr>
          <w:b/>
          <w:u w:val="single"/>
        </w:rPr>
        <w:t xml:space="preserve">279701</w:t>
      </w:r>
    </w:p>
    <w:p>
      <w:r>
        <w:t xml:space="preserve">Kun eräs ina:n radiotoimitusjohtaja twiittasi vuosi sitten, että pitäisikö hänen tuoda vixx/b*p, niin suurin osa maininnoista sanoo vixx:n.</w:t>
      </w:r>
    </w:p>
    <w:p>
      <w:r>
        <w:rPr>
          <w:b/>
          <w:u w:val="single"/>
        </w:rPr>
        <w:t xml:space="preserve">279702</w:t>
      </w:r>
    </w:p>
    <w:p>
      <w:r>
        <w:t xml:space="preserve">@AceStarThe3rd Pelaan keskinkertaisten Lucarioiden kanssa koko ajan Mewtwona ja vartaloin heitä</w:t>
        <w:br/>
        <w:t xml:space="preserve">Lasketaanko se?</w:t>
      </w:r>
    </w:p>
    <w:p>
      <w:r>
        <w:rPr>
          <w:b/>
          <w:u w:val="single"/>
        </w:rPr>
        <w:t xml:space="preserve">279703</w:t>
      </w:r>
    </w:p>
    <w:p>
      <w:r>
        <w:t xml:space="preserve">Teimme ensimmäisen Disney-matkamme Aulaniin 5 vuotta sitten, ja nyt saamme lähteä uuteen seikkailuun... https://t.co/uu62Dd5p2S</w:t>
      </w:r>
    </w:p>
    <w:p>
      <w:r>
        <w:rPr>
          <w:b/>
          <w:u w:val="single"/>
        </w:rPr>
        <w:t xml:space="preserve">279704</w:t>
      </w:r>
    </w:p>
    <w:p>
      <w:r>
        <w:t xml:space="preserve">@KB_HGA Kuuntele Tmp 21500 - -1815543911 by Spiritual Misfitz #np on #SoundCloud</w:t>
        <w:br/>
        <w:t xml:space="preserve">https://t.co/1uDMgqicuZ</w:t>
      </w:r>
    </w:p>
    <w:p>
      <w:r>
        <w:rPr>
          <w:b/>
          <w:u w:val="single"/>
        </w:rPr>
        <w:t xml:space="preserve">279705</w:t>
      </w:r>
    </w:p>
    <w:p>
      <w:r>
        <w:t xml:space="preserve">[Strathfield South] Meganium (M) (IV: 77%) klo 11:32:12 asti osoitteessa 8 Barton St https://t.co/UmyBqz1TC6 https://t.co/h0SQ3HU3yC https://t.co/h0SQ3HU3yC</w:t>
      </w:r>
    </w:p>
    <w:p>
      <w:r>
        <w:rPr>
          <w:b/>
          <w:u w:val="single"/>
        </w:rPr>
        <w:t xml:space="preserve">279706</w:t>
      </w:r>
    </w:p>
    <w:p>
      <w:r>
        <w:t xml:space="preserve">Kuuntelen Los Cadetes De Linaresin "El Asesino" -kappaletta @PandoraMusicissa. #pandora https://t.co/jYj9NQB7k1</w:t>
      </w:r>
    </w:p>
    <w:p>
      <w:r>
        <w:rPr>
          <w:b/>
          <w:u w:val="single"/>
        </w:rPr>
        <w:t xml:space="preserve">279707</w:t>
      </w:r>
    </w:p>
    <w:p>
      <w:r>
        <w:t xml:space="preserve">#5: Pojat Mason Dixonin eteläpuolella: https://t.co/miIHbxq5sa #Kindle #Short #Read</w:t>
      </w:r>
    </w:p>
    <w:p>
      <w:r>
        <w:rPr>
          <w:b/>
          <w:u w:val="single"/>
        </w:rPr>
        <w:t xml:space="preserve">279708</w:t>
      </w:r>
    </w:p>
    <w:p>
      <w:r>
        <w:t xml:space="preserve">Teinikirjastoneuvosto kokoontuu tänä torstaina Thomas Branchissa! Luokkien 6-12 oppilaat ovat tervetulleita auttamaan... https://t.co/fh7vPrMdWs...</w:t>
      </w:r>
    </w:p>
    <w:p>
      <w:r>
        <w:rPr>
          <w:b/>
          <w:u w:val="single"/>
        </w:rPr>
        <w:t xml:space="preserve">279709</w:t>
      </w:r>
    </w:p>
    <w:p>
      <w:r>
        <w:t xml:space="preserve">@NateRuegger Siunaan häntä nyt soittamalla ääniraitaa toimistossa loppuillan ajan.</w:t>
      </w:r>
    </w:p>
    <w:p>
      <w:r>
        <w:rPr>
          <w:b/>
          <w:u w:val="single"/>
        </w:rPr>
        <w:t xml:space="preserve">279710</w:t>
      </w:r>
    </w:p>
    <w:p>
      <w:r>
        <w:t xml:space="preserve">48km polkuja Nambour-Coolum on ensimmäinen #visitsunshinecoast 🚴🚶1st vaihe on Nambour, Bli Bli, Coolum https://t.co/R6O9fndr5S https://t.co/eZ9K4tEyrP</w:t>
      </w:r>
    </w:p>
    <w:p>
      <w:r>
        <w:rPr>
          <w:b/>
          <w:u w:val="single"/>
        </w:rPr>
        <w:t xml:space="preserve">279711</w:t>
      </w:r>
    </w:p>
    <w:p>
      <w:r>
        <w:t xml:space="preserve">Valitsin väärän viikon luopua @MountainDew. Kaupunki on suljettu huomenna myrskyjen takia. 😬😬😬😬</w:t>
      </w:r>
    </w:p>
    <w:p>
      <w:r>
        <w:rPr>
          <w:b/>
          <w:u w:val="single"/>
        </w:rPr>
        <w:t xml:space="preserve">279712</w:t>
      </w:r>
    </w:p>
    <w:p>
      <w:r>
        <w:t xml:space="preserve">@WISCTV_News3 Totuttele siihen, että maanviljelijämme menettävät Trumpin hallinnon uuden kauppapolitiikan.Ehkä Trumpin kannattajien olisi pitänyt lukea lisää.</w:t>
      </w:r>
    </w:p>
    <w:p>
      <w:r>
        <w:rPr>
          <w:b/>
          <w:u w:val="single"/>
        </w:rPr>
        <w:t xml:space="preserve">279713</w:t>
      </w:r>
    </w:p>
    <w:p>
      <w:r>
        <w:t xml:space="preserve">TÄYSIN KIIREELLINEN RIKOSTRILLERI... "brittiläisen rikoskirjallisuuden merkittävältä uudelta tekijältä"</w:t>
        <w:br/>
        <w:t xml:space="preserve">#Scottish #crimefictio #series</w:t>
        <w:br/>
        <w:t xml:space="preserve">https://t.co/S9HG5c5Gsg https://t.co/X1MwdZeAgm</w:t>
      </w:r>
    </w:p>
    <w:p>
      <w:r>
        <w:rPr>
          <w:b/>
          <w:u w:val="single"/>
        </w:rPr>
        <w:t xml:space="preserve">279714</w:t>
      </w:r>
    </w:p>
    <w:p>
      <w:r>
        <w:t xml:space="preserve">Uusi blogi @Judy_Gearhart: The Real March Madness: Nike Ditches University Commitments https://t.co/3zl8bvXj6h @HuffPostBiz #NikeSweatshops</w:t>
      </w:r>
    </w:p>
    <w:p>
      <w:r>
        <w:rPr>
          <w:b/>
          <w:u w:val="single"/>
        </w:rPr>
        <w:t xml:space="preserve">279715</w:t>
      </w:r>
    </w:p>
    <w:p>
      <w:r>
        <w:t xml:space="preserve">Totodile</w:t>
        <w:br/>
        <w:t xml:space="preserve">IV:82.2%(13/15/9)</w:t>
        <w:br/>
        <w:t xml:space="preserve">Move Set:</w:t>
        <w:br/>
        <w:t xml:space="preserve"> Saatavilla 21:19:52 asti (27m 54s).</w:t>
        <w:br/>
        <w:t xml:space="preserve">https://t.co/kPNcilK5oX https://t.co/kPNcilK5oX</w:t>
      </w:r>
    </w:p>
    <w:p>
      <w:r>
        <w:rPr>
          <w:b/>
          <w:u w:val="single"/>
        </w:rPr>
        <w:t xml:space="preserve">279716</w:t>
      </w:r>
    </w:p>
    <w:p>
      <w:r>
        <w:t xml:space="preserve">Sat, 08 Apr 2017 09:14:12 -0400 Clear T: 41.9 F (5.5 C) RH: 45% B: 30.01in+ Tuulet WNW 9.0 MPH puuskissa 15.0 MPH:ssa</w:t>
      </w:r>
    </w:p>
    <w:p>
      <w:r>
        <w:rPr>
          <w:b/>
          <w:u w:val="single"/>
        </w:rPr>
        <w:t xml:space="preserve">279717</w:t>
      </w:r>
    </w:p>
    <w:p>
      <w:r>
        <w:t xml:space="preserve">🙌 YASSS On aika mahtava show 🇲🇱REMY✊🇯🇲KUSH💖:😂😂😂👽up up n</w:t>
        <w:br/>
        <w:t xml:space="preserve">https://t.co/MGjhi3mjxg https://t.co/GNAcPGnUyU</w:t>
      </w:r>
    </w:p>
    <w:p>
      <w:r>
        <w:rPr>
          <w:b/>
          <w:u w:val="single"/>
        </w:rPr>
        <w:t xml:space="preserve">279718</w:t>
      </w:r>
    </w:p>
    <w:p>
      <w:r>
        <w:t xml:space="preserve">Mikä on Kennedy Meeksin Tar Heelin perintö? Se selviää tänään ja mahdollisesti maanantaina. @Quierra_Luck raportoi https://t.co/Qmvd3FhFCS.</w:t>
      </w:r>
    </w:p>
    <w:p>
      <w:r>
        <w:rPr>
          <w:b/>
          <w:u w:val="single"/>
        </w:rPr>
        <w:t xml:space="preserve">279719</w:t>
      </w:r>
    </w:p>
    <w:p>
      <w:r>
        <w:t xml:space="preserve">minä, george bush, tupac ja chupacabra. me olemme katujengi. älkää vittuilko meille. meidän nimemme on "the hamburglar's".</w:t>
      </w:r>
    </w:p>
    <w:p>
      <w:r>
        <w:rPr>
          <w:b/>
          <w:u w:val="single"/>
        </w:rPr>
        <w:t xml:space="preserve">279720</w:t>
      </w:r>
    </w:p>
    <w:p>
      <w:r>
        <w:t xml:space="preserve">Termi "ei-binäärinen" ei ole edes järkevä. Kukaan kaksoissukupuolinen ei sano olevansa "ei-rotuinen". 'Binary' (tarkoittaa kahta asiaa) on järkevämpi.</w:t>
      </w:r>
    </w:p>
    <w:p>
      <w:r>
        <w:rPr>
          <w:b/>
          <w:u w:val="single"/>
        </w:rPr>
        <w:t xml:space="preserve">279721</w:t>
      </w:r>
    </w:p>
    <w:p>
      <w:r>
        <w:t xml:space="preserve">https://t.co/rg6nSuaDZx "QuantiGo to Prom with me @priyankachopra?" Tämä on niin söpöä @jackmacisaac2 ❤ ❤.</w:t>
      </w:r>
    </w:p>
    <w:p>
      <w:r>
        <w:rPr>
          <w:b/>
          <w:u w:val="single"/>
        </w:rPr>
        <w:t xml:space="preserve">279722</w:t>
      </w:r>
    </w:p>
    <w:p>
      <w:r>
        <w:t xml:space="preserve">@spp123steve12 @dingodowndame @SnaggyZH @TrutherbotFree1 @4d_65 @BernieSanders Ymmärrän pelkosi siitä, että monopolisoituja asioita avataan kilpailulle. Se ei silti anna sinulle oikeutta pakottaa muita.</w:t>
      </w:r>
    </w:p>
    <w:p>
      <w:r>
        <w:rPr>
          <w:b/>
          <w:u w:val="single"/>
        </w:rPr>
        <w:t xml:space="preserve">279723</w:t>
      </w:r>
    </w:p>
    <w:p>
      <w:r>
        <w:t xml:space="preserve">Konta voittaa Wozniackin ja voittaa ensimmäisenä brittipelaajana Miami Openin https://t.co/mCjj6yZISK https://t.co/buq0vl3cUT https://t.co/buq0vl3cUT</w:t>
      </w:r>
    </w:p>
    <w:p>
      <w:r>
        <w:rPr>
          <w:b/>
          <w:u w:val="single"/>
        </w:rPr>
        <w:t xml:space="preserve">279724</w:t>
      </w:r>
    </w:p>
    <w:p>
      <w:r>
        <w:t xml:space="preserve">4 upeaa seuraajaa viime viikolla ja huomenna tulee lisää. Kasvamme yhdessä https://t.co/sr8He7AWTW kanssa.</w:t>
      </w:r>
    </w:p>
    <w:p>
      <w:r>
        <w:rPr>
          <w:b/>
          <w:u w:val="single"/>
        </w:rPr>
        <w:t xml:space="preserve">279725</w:t>
      </w:r>
    </w:p>
    <w:p>
      <w:r>
        <w:t xml:space="preserve">Aina notkea keskustelija, mielesi venyy ... Lisää aiheesta Libra https://t.co/8D5YIBrbSl</w:t>
      </w:r>
    </w:p>
    <w:p>
      <w:r>
        <w:rPr>
          <w:b/>
          <w:u w:val="single"/>
        </w:rPr>
        <w:t xml:space="preserve">279726</w:t>
      </w:r>
    </w:p>
    <w:p>
      <w:r>
        <w:t xml:space="preserve">#sharingeconomy kasvoi viime vuonna 1 miljardilla dollarilla New South Walesissa.</w:t>
        <w:t xml:space="preserve"> </w:t>
        <w:t xml:space="preserve">https://t.co/v2NENw5e7S</w:t>
        <w:br/>
        <w:t xml:space="preserve">(via @BIAUS ) https://t.co/wdnjTthNdp https://t.co/v2NENw5e7S (via @BIAUS ) https://t.co/wdnjTthNdp</w:t>
      </w:r>
    </w:p>
    <w:p>
      <w:r>
        <w:rPr>
          <w:b/>
          <w:u w:val="single"/>
        </w:rPr>
        <w:t xml:space="preserve">279727</w:t>
      </w:r>
    </w:p>
    <w:p>
      <w:r>
        <w:t xml:space="preserve">Inhoan olla ainoa, joka on sisällä. Talo ylhäällä Tuntuu kuin minun pitäisi lähteä cuz En aio nukkua Aika pian</w:t>
      </w:r>
    </w:p>
    <w:p>
      <w:r>
        <w:rPr>
          <w:b/>
          <w:u w:val="single"/>
        </w:rPr>
        <w:t xml:space="preserve">279728</w:t>
      </w:r>
    </w:p>
    <w:p>
      <w:r>
        <w:t xml:space="preserve">@YEPSportsdesk @PeterSmithYEP Smith yrittää siis harhauttaa Westwoodin, joka melkein mestasi Sutcliffen, mainitsemaan Chicken wingin taklauksen. Mahtaako Westwood saada 6 peliä????</w:t>
      </w:r>
    </w:p>
    <w:p>
      <w:r>
        <w:rPr>
          <w:b/>
          <w:u w:val="single"/>
        </w:rPr>
        <w:t xml:space="preserve">279729</w:t>
      </w:r>
    </w:p>
    <w:p>
      <w:r>
        <w:t xml:space="preserve">Me gustó un video de @YouTube https://t.co/gQRfepInmD Michael Schumacher Tribute - When Words Are Not Enough (Kun sanat eivät riitä)</w:t>
      </w:r>
    </w:p>
    <w:p>
      <w:r>
        <w:rPr>
          <w:b/>
          <w:u w:val="single"/>
        </w:rPr>
        <w:t xml:space="preserve">279730</w:t>
      </w:r>
    </w:p>
    <w:p>
      <w:r>
        <w:t xml:space="preserve">@CassandraRules Siitä puheen ollen, jatkoitko koskaan sormitatuoinnin kemiallista poistoprosessia?</w:t>
      </w:r>
    </w:p>
    <w:p>
      <w:r>
        <w:rPr>
          <w:b/>
          <w:u w:val="single"/>
        </w:rPr>
        <w:t xml:space="preserve">279731</w:t>
      </w:r>
    </w:p>
    <w:p>
      <w:r>
        <w:t xml:space="preserve">Meillä on takaisku Leon kanssa. Hänen tulehduksensa paheni, eikä se näytä... https://t.co/rxDH0oh4hu...</w:t>
      </w:r>
    </w:p>
    <w:p>
      <w:r>
        <w:rPr>
          <w:b/>
          <w:u w:val="single"/>
        </w:rPr>
        <w:t xml:space="preserve">279732</w:t>
      </w:r>
    </w:p>
    <w:p>
      <w:r>
        <w:t xml:space="preserve">Katso virtuaalikierros uusimmasta #listingistani 8 East Hague Drive #Antioch #IL https://t.co/cnx913Xk3B... https://t.co/t7iM5DTM4m</w:t>
      </w:r>
    </w:p>
    <w:p>
      <w:r>
        <w:rPr>
          <w:b/>
          <w:u w:val="single"/>
        </w:rPr>
        <w:t xml:space="preserve">279733</w:t>
      </w:r>
    </w:p>
    <w:p>
      <w:r>
        <w:t xml:space="preserve">@Danielwall91Dj @Maccer1988 @murphy_mikey Sanon aina jotain heidän seuroistaan se ei ole koskaan kalastuskilpailu 😛</w:t>
      </w:r>
    </w:p>
    <w:p>
      <w:r>
        <w:rPr>
          <w:b/>
          <w:u w:val="single"/>
        </w:rPr>
        <w:t xml:space="preserve">279734</w:t>
      </w:r>
    </w:p>
    <w:p>
      <w:r>
        <w:t xml:space="preserve">@aldubquoteserye ehkä ensimmäistä kertaa koskaan tht pari teki tht täällä konsertissa.he ovat itse ei A &amp; amp;M vaan Richard &amp;amp; Nicomaine. #DTBYSurprise</w:t>
      </w:r>
    </w:p>
    <w:p>
      <w:r>
        <w:rPr>
          <w:b/>
          <w:u w:val="single"/>
        </w:rPr>
        <w:t xml:space="preserve">279735</w:t>
      </w:r>
    </w:p>
    <w:p>
      <w:r>
        <w:t xml:space="preserve">@libraryyeti Olen hieman kateellinen MIKELLE siitä, että hän pääsee säännöllisesti puhumaan kasvotusten toisen aikuisen kanssa.</w:t>
      </w:r>
    </w:p>
    <w:p>
      <w:r>
        <w:rPr>
          <w:b/>
          <w:u w:val="single"/>
        </w:rPr>
        <w:t xml:space="preserve">279736</w:t>
      </w:r>
    </w:p>
    <w:p>
      <w:r>
        <w:t xml:space="preserve">Nähdään illalla! Tuokaa Raamattunne! Illallinen tarjotaan😊 3037 Old Jacksonville Road https://t.co/tWO8vQYREM</w:t>
      </w:r>
    </w:p>
    <w:p>
      <w:r>
        <w:rPr>
          <w:b/>
          <w:u w:val="single"/>
        </w:rPr>
        <w:t xml:space="preserve">279737</w:t>
      </w:r>
    </w:p>
    <w:p>
      <w:r>
        <w:t xml:space="preserve">Niin paljon heinänuhaa. Menetän elämänhaluni tai ainakin haluni olla raapimatta silmiä päästäni. Onko rauhoittaminen vaihtoehto?🤧😷🌲🌳🌱🌿🍃</w:t>
      </w:r>
    </w:p>
    <w:p>
      <w:r>
        <w:rPr>
          <w:b/>
          <w:u w:val="single"/>
        </w:rPr>
        <w:t xml:space="preserve">279738</w:t>
      </w:r>
    </w:p>
    <w:p>
      <w:r>
        <w:t xml:space="preserve">Ensimmäinen baseman Morgan Tolle repii kaksinkertainen avata pohjaan ensimmäisen; hän on nyt osui turvallisesti 15 peräkkäisessä pelissä</w:t>
      </w:r>
    </w:p>
    <w:p>
      <w:r>
        <w:rPr>
          <w:b/>
          <w:u w:val="single"/>
        </w:rPr>
        <w:t xml:space="preserve">279739</w:t>
      </w:r>
    </w:p>
    <w:p>
      <w:r>
        <w:t xml:space="preserve">Luettuamme kirjan "Kuinka Glooscap loi Sugarloaf-vuoren" menimme ulos ja kirjasimme ylös ympäristössämme olevia luonnollisia ja ihmisen tekemiä rakenteita 📝. https://t.co/0Mm2IunCR5.</w:t>
      </w:r>
    </w:p>
    <w:p>
      <w:r>
        <w:rPr>
          <w:b/>
          <w:u w:val="single"/>
        </w:rPr>
        <w:t xml:space="preserve">279740</w:t>
      </w:r>
    </w:p>
    <w:p>
      <w:r>
        <w:t xml:space="preserve">@CHA_NNNNN @J_TAEKWOON @jaehwany0406 @RedBeans93 @AceRavi @HSangHyuk INDONESIAN STARLIGHT LOVE YOU! TERVEHTIKÄÄ MEITÄ ♥</w:t>
      </w:r>
    </w:p>
    <w:p>
      <w:r>
        <w:rPr>
          <w:b/>
          <w:u w:val="single"/>
        </w:rPr>
        <w:t xml:space="preserve">279741</w:t>
      </w:r>
    </w:p>
    <w:p>
      <w:r>
        <w:t xml:space="preserve">@PamelaGeller Karkota 3 somalialaista (ja heidän perheensä), jotka raiskasivat 5-vuotiaan Jaylan Idahosta. @realDonaldTrump @AGJeffBSessions @MikePenceVP @DHSgov @DHSgov</w:t>
      </w:r>
    </w:p>
    <w:p>
      <w:r>
        <w:rPr>
          <w:b/>
          <w:u w:val="single"/>
        </w:rPr>
        <w:t xml:space="preserve">279742</w:t>
      </w:r>
    </w:p>
    <w:p>
      <w:r>
        <w:t xml:space="preserve">Pukeutuminen yhteen näistä @faribaultmill villahuovista kuulostaa todella hyvältä juuri nyt,... https://t.co/WmWRSRh8qt</w:t>
      </w:r>
    </w:p>
    <w:p>
      <w:r>
        <w:rPr>
          <w:b/>
          <w:u w:val="single"/>
        </w:rPr>
        <w:t xml:space="preserve">279743</w:t>
      </w:r>
    </w:p>
    <w:p>
      <w:r>
        <w:t xml:space="preserve">@ERegalPortrait, #ArizonaRobbins on lastenkirurgi, ei traumakirurgi, joten on ok rakastaa molempia 😉 @JessicaCapshaw 😍 #EvaZambrano @LanaParrilla 😍</w:t>
      </w:r>
    </w:p>
    <w:p>
      <w:r>
        <w:rPr>
          <w:b/>
          <w:u w:val="single"/>
        </w:rPr>
        <w:t xml:space="preserve">279744</w:t>
      </w:r>
    </w:p>
    <w:p>
      <w:r>
        <w:t xml:space="preserve">Hyvä uutinen on, että baseball on palannut. Huono uutinen on se, että olemme jumissa tämän ESPN:n selostajaporukan kanssa loppuvuoden #StopTalking #OpeningDay</w:t>
      </w:r>
    </w:p>
    <w:p>
      <w:r>
        <w:rPr>
          <w:b/>
          <w:u w:val="single"/>
        </w:rPr>
        <w:t xml:space="preserve">279745</w:t>
      </w:r>
    </w:p>
    <w:p>
      <w:r>
        <w:t xml:space="preserve">@_PMcDermott Tiedän, olen itse asiassa enemmän huolissani hänestä ensi kaudella. Kun hän vanhenee luulen, että tämä vamma tulee edelleen vaikuttamaan häneen enemmän &amp;amp;more</w:t>
      </w:r>
    </w:p>
    <w:p>
      <w:r>
        <w:rPr>
          <w:b/>
          <w:u w:val="single"/>
        </w:rPr>
        <w:t xml:space="preserve">279746</w:t>
      </w:r>
    </w:p>
    <w:p>
      <w:r>
        <w:t xml:space="preserve">Elämän lahja on aarre. Jotkut täyttävät sen paineella. Jotkut täyttävät sen ilolla!</w:t>
        <w:br/>
        <w:t xml:space="preserve"> #MAYWARDAtABSCBNTradeLaunch</w:t>
      </w:r>
    </w:p>
    <w:p>
      <w:r>
        <w:rPr>
          <w:b/>
          <w:u w:val="single"/>
        </w:rPr>
        <w:t xml:space="preserve">279747</w:t>
      </w:r>
    </w:p>
    <w:p>
      <w:r>
        <w:t xml:space="preserve">Australia voi pian olla täysin #kassaton. Tune in to @sunriseon7 now to find out why and how to cope #SmartMoney https://t.co/py3kAGwuY8</w:t>
      </w:r>
    </w:p>
    <w:p>
      <w:r>
        <w:rPr>
          <w:b/>
          <w:u w:val="single"/>
        </w:rPr>
        <w:t xml:space="preserve">279748</w:t>
      </w:r>
    </w:p>
    <w:p>
      <w:r>
        <w:t xml:space="preserve">@Everett501 @Jackson0Grant9x @SweetestCyn43 @Darkhog1Darkhog @JackCoronado @DoggBoyy44 @mrHughHunter @BrandonWildeXXX @YavorVelinov1 @KeithMorrison68 @Mike_Lopez5th Kiitos @1F600↩</w:t>
      </w:r>
    </w:p>
    <w:p>
      <w:r>
        <w:rPr>
          <w:b/>
          <w:u w:val="single"/>
        </w:rPr>
        <w:t xml:space="preserve">279749</w:t>
      </w:r>
    </w:p>
    <w:p>
      <w:r>
        <w:t xml:space="preserve">Vain muutama päivä ennen #FantasyBaseball-draftia. Fake Homersin 2. kausi. Harmi, että aloitan viikon myöhässä, mutta siitä tulee hauskaa.</w:t>
      </w:r>
    </w:p>
    <w:p>
      <w:r>
        <w:rPr>
          <w:b/>
          <w:u w:val="single"/>
        </w:rPr>
        <w:t xml:space="preserve">279750</w:t>
      </w:r>
    </w:p>
    <w:p>
      <w:r>
        <w:t xml:space="preserve">@GaschoLisa @ashleyc1416jess @wagonerjeff78 @kharypayton @WalkingDead_AMC @mj_harley_quinn @AshleyPerkins89 @PeterTWD @HerculesHandy @Kerstin_Lis @LeoDiCaprio Minulle se on niin dekadentti ja siro...</w:t>
      </w:r>
    </w:p>
    <w:p>
      <w:r>
        <w:rPr>
          <w:b/>
          <w:u w:val="single"/>
        </w:rPr>
        <w:t xml:space="preserve">279751</w:t>
      </w:r>
    </w:p>
    <w:p>
      <w:r>
        <w:t xml:space="preserve">Saatat olla tyytymätön nykyiseen yhteiskunnalliseen asemaan, koska... Lisää Taurus https://t.co/zr3rzUaWYR</w:t>
      </w:r>
    </w:p>
    <w:p>
      <w:r>
        <w:rPr>
          <w:b/>
          <w:u w:val="single"/>
        </w:rPr>
        <w:t xml:space="preserve">279752</w:t>
      </w:r>
    </w:p>
    <w:p>
      <w:r>
        <w:t xml:space="preserve">regrann from @gmanetwork - Confident at very competitive ang ating mga celebrity guests na... https://t.co/8JEW70S6wh</w:t>
      </w:r>
    </w:p>
    <w:p>
      <w:r>
        <w:rPr>
          <w:b/>
          <w:u w:val="single"/>
        </w:rPr>
        <w:t xml:space="preserve">279753</w:t>
      </w:r>
    </w:p>
    <w:p>
      <w:r>
        <w:t xml:space="preserve">@trueaum @ZeeNews @VijayGoelBJP Kongressi oli mukana pidättämässä viatonta Bapujia.</w:t>
        <w:t xml:space="preserve">#InjusticeToSaint</w:t>
        <w:br/>
        <w:t xml:space="preserve">https://t.co/CIHWBotfkH https://t.co/CIHWBotfkH</w:t>
      </w:r>
    </w:p>
    <w:p>
      <w:r>
        <w:rPr>
          <w:b/>
          <w:u w:val="single"/>
        </w:rPr>
        <w:t xml:space="preserve">279754</w:t>
      </w:r>
    </w:p>
    <w:p>
      <w:r>
        <w:t xml:space="preserve">Mies ampuu kuolettavasti tyttöystävänsä, hänen 8-vuotiaan poikansa ja loukkaa 4 muuta: https://t.co/AZ9678diRJ via @YahooNews: Cops https://t.co/AZ9678diRJ via @YahooNews</w:t>
      </w:r>
    </w:p>
    <w:p>
      <w:r>
        <w:rPr>
          <w:b/>
          <w:u w:val="single"/>
        </w:rPr>
        <w:t xml:space="preserve">279755</w:t>
      </w:r>
    </w:p>
    <w:p>
      <w:r>
        <w:t xml:space="preserve">@whitelyonsports Kiitos, että seuraat minua twitterissä, olen kääpiö, joka harrastaa kamppailulajeja. Tutustu https://t.co/Atk1HzLEni nauti!</w:t>
      </w:r>
    </w:p>
    <w:p>
      <w:r>
        <w:rPr>
          <w:b/>
          <w:u w:val="single"/>
        </w:rPr>
        <w:t xml:space="preserve">279756</w:t>
      </w:r>
    </w:p>
    <w:p>
      <w:r>
        <w:t xml:space="preserve">Norikolla on tapana pudottaa kirjansa koulussa, ja Kasasagi antaa ne yleensä hänelle, sillä hän työskentelee koulun kirjastossa.</w:t>
      </w:r>
    </w:p>
    <w:p>
      <w:r>
        <w:rPr>
          <w:b/>
          <w:u w:val="single"/>
        </w:rPr>
        <w:t xml:space="preserve">279757</w:t>
      </w:r>
    </w:p>
    <w:p>
      <w:r>
        <w:t xml:space="preserve">@timberwolves7s Haluatko pelata 2 päivää kestävässä Beach Rugby 5s -turnauksessamme Bournemouthissa?</w:t>
        <w:t xml:space="preserve">17/18 kesäkuuta 🇬🇧🌴🏉 #LetsGetSandy</w:t>
        <w:br/>
        <w:br/>
        <w:t xml:space="preserve">https://t.co/CfwxSsAdyG https://t.co/Ci7XIApOVd</w:t>
      </w:r>
    </w:p>
    <w:p>
      <w:r>
        <w:rPr>
          <w:b/>
          <w:u w:val="single"/>
        </w:rPr>
        <w:t xml:space="preserve">279758</w:t>
      </w:r>
    </w:p>
    <w:p>
      <w:r>
        <w:t xml:space="preserve">Tervetuloa South Tampa VOLLUREen! Faces of South Tampa on yksi harvoista harvoista vastaanotoista... https://t.co/PmGiGgeV1K</w:t>
      </w:r>
    </w:p>
    <w:p>
      <w:r>
        <w:rPr>
          <w:b/>
          <w:u w:val="single"/>
        </w:rPr>
        <w:t xml:space="preserve">279759</w:t>
      </w:r>
    </w:p>
    <w:p>
      <w:r>
        <w:t xml:space="preserve">Onko sinulla 15 tuntia viikossa lisätäksesi tulojasi £ 1000 kuukaudessa? yhden tason provisiopohjainen myynti Kentissä ja Essexissä soita 07852208254 https://t.co/JgDbICEctx</w:t>
      </w:r>
    </w:p>
    <w:p>
      <w:r>
        <w:rPr>
          <w:b/>
          <w:u w:val="single"/>
        </w:rPr>
        <w:t xml:space="preserve">279760</w:t>
      </w:r>
    </w:p>
    <w:p>
      <w:r>
        <w:t xml:space="preserve">Madison Dodger BLax vastaan MoBeard on siirretty tiistaihin 11. huhtikuuta klo 15.00. #comeonmothernature @MikeKinneyHS @BrandonGouldHS @BrandonGouldHS</w:t>
      </w:r>
    </w:p>
    <w:p>
      <w:r>
        <w:rPr>
          <w:b/>
          <w:u w:val="single"/>
        </w:rPr>
        <w:t xml:space="preserve">279761</w:t>
      </w:r>
    </w:p>
    <w:p>
      <w:r>
        <w:t xml:space="preserve">Tämä kaveri kertoi juuri luokalle, että mustat miehet eivät saa täitä.</w:t>
        <w:br/>
        <w:t xml:space="preserve"> Opettaja kysyi: "Mitä he saavat?"</w:t>
        <w:br/>
        <w:t xml:space="preserve"> Hän sanoi: "Viidakkovaleet."</w:t>
        <w:br/>
        <w:t xml:space="preserve"> *Kaikki ovat kuolleet* 😂😂😂😂</w:t>
      </w:r>
    </w:p>
    <w:p>
      <w:r>
        <w:rPr>
          <w:b/>
          <w:u w:val="single"/>
        </w:rPr>
        <w:t xml:space="preserve">279762</w:t>
      </w:r>
    </w:p>
    <w:p>
      <w:r>
        <w:t xml:space="preserve">Näet jo @metrostationin uuden lyriikkavideon 🌹YOUNG AGAIN🌹Jos et juossut katsomaan sitä. #MetroStation #LOVE https://t.co/78tIkAeb8b https://t.co/78tIkAeb8b</w:t>
      </w:r>
    </w:p>
    <w:p>
      <w:r>
        <w:rPr>
          <w:b/>
          <w:u w:val="single"/>
        </w:rPr>
        <w:t xml:space="preserve">279763</w:t>
      </w:r>
    </w:p>
    <w:p>
      <w:r>
        <w:t xml:space="preserve">Monet @ScottsdaleUSD urheilijat ja valmentajat ovat läsnä @azcentral Sports AwardsShow 30. huhtikuuta!</w:t>
        <w:br/>
        <w:br/>
        <w:t xml:space="preserve">https://t.co/PikS7LIlh6 https://t.co/INAGbFSJNN</w:t>
      </w:r>
    </w:p>
    <w:p>
      <w:r>
        <w:rPr>
          <w:b/>
          <w:u w:val="single"/>
        </w:rPr>
        <w:t xml:space="preserve">279764</w:t>
      </w:r>
    </w:p>
    <w:p>
      <w:r>
        <w:t xml:space="preserve">Retweeted Ron B (@ClubSpeaks):</w:t>
        <w:br/>
        <w:br/>
        <w:t xml:space="preserve"> @FoxNews @jessebwatters https://t.co/EvZ6qMvmnp https://t.co/kmfBdWAhX7 https://t.co/kmfBdWAhX7</w:t>
      </w:r>
    </w:p>
    <w:p>
      <w:r>
        <w:rPr>
          <w:b/>
          <w:u w:val="single"/>
        </w:rPr>
        <w:t xml:space="preserve">279765</w:t>
      </w:r>
    </w:p>
    <w:p>
      <w:r>
        <w:t xml:space="preserve">@mufc_anna Ja nyt vielä enemmän! Samaa mieltä siitä, että käytetään enemmän ennen nyt! Hän voisi olla jo nyt valmis astumaan kuvioihin</w:t>
      </w:r>
    </w:p>
    <w:p>
      <w:r>
        <w:rPr>
          <w:b/>
          <w:u w:val="single"/>
        </w:rPr>
        <w:t xml:space="preserve">279766</w:t>
      </w:r>
    </w:p>
    <w:p>
      <w:r>
        <w:t xml:space="preserve">Jokseenkin harvinainen Pipevine Swallowtail -perhonen puistossa. Tämä kaveri oli niin mukava, että pysähtyi valokuvaan... https://t.co/dAWmEpHWNv...</w:t>
      </w:r>
    </w:p>
    <w:p>
      <w:r>
        <w:rPr>
          <w:b/>
          <w:u w:val="single"/>
        </w:rPr>
        <w:t xml:space="preserve">279767</w:t>
      </w:r>
    </w:p>
    <w:p>
      <w:r>
        <w:t xml:space="preserve">Tim Mackey UCSD Blockchainista ja väärennetyistä lääkkeistä IEEE Blockchain Summit Vancouverissa @IEEESA #IEEEBlockchain https://t.co/6RnCxisNkn</w:t>
      </w:r>
    </w:p>
    <w:p>
      <w:r>
        <w:rPr>
          <w:b/>
          <w:u w:val="single"/>
        </w:rPr>
        <w:t xml:space="preserve">279768</w:t>
      </w:r>
    </w:p>
    <w:p>
      <w:r>
        <w:t xml:space="preserve">#AI auttaa puhujien esityksiä - Gallus Events https://t.co/h3kiQPOl2r #eventprofs #eventtech #preso</w:t>
      </w:r>
    </w:p>
    <w:p>
      <w:r>
        <w:rPr>
          <w:b/>
          <w:u w:val="single"/>
        </w:rPr>
        <w:t xml:space="preserve">279769</w:t>
      </w:r>
    </w:p>
    <w:p>
      <w:r>
        <w:t xml:space="preserve">Bullsilla on jo kaksi heittokellorikkomusta, mikä vastaa kaikkien Cavsin vastustajien kokonaismäärää marraskuusta lähtien. Se oli vitsi. Luulen niin.</w:t>
      </w:r>
    </w:p>
    <w:p>
      <w:r>
        <w:rPr>
          <w:b/>
          <w:u w:val="single"/>
        </w:rPr>
        <w:t xml:space="preserve">279770</w:t>
      </w:r>
    </w:p>
    <w:p>
      <w:r>
        <w:t xml:space="preserve">#Edinburgh &amp;gt; | https://t.co/zRnGo3nJNf Vuokrataan Edinburghissa, | 07988 482333 Palvelut | &amp;lt;iframe width="300" height="250"....</w:t>
      </w:r>
    </w:p>
    <w:p>
      <w:r>
        <w:rPr>
          <w:b/>
          <w:u w:val="single"/>
        </w:rPr>
        <w:t xml:space="preserve">279771</w:t>
      </w:r>
    </w:p>
    <w:p>
      <w:r>
        <w:t xml:space="preserve">@DTown_Nadz Hyvää syntymäpäivää minun päivä 1 veriveli! Damn tho nigga you getting old 😂😂. Paljon rakkautta veli ✊🏻 https://t.co/nqtrDDB8dR</w:t>
      </w:r>
    </w:p>
    <w:p>
      <w:r>
        <w:rPr>
          <w:b/>
          <w:u w:val="single"/>
        </w:rPr>
        <w:t xml:space="preserve">279772</w:t>
      </w:r>
    </w:p>
    <w:p>
      <w:r>
        <w:t xml:space="preserve">Käytän @TalkUAppia ILMAISTEN puhelujen soittamiseen... Lataa tästä https://t.co/ZwwPvzGHz9. Lisää minut TalkU./ Tunnukseni: 20907446.</w:t>
      </w:r>
    </w:p>
    <w:p>
      <w:r>
        <w:rPr>
          <w:b/>
          <w:u w:val="single"/>
        </w:rPr>
        <w:t xml:space="preserve">279773</w:t>
      </w:r>
    </w:p>
    <w:p>
      <w:r>
        <w:t xml:space="preserve">@DukeFansZone @Imreallyareal1 Hauska, koska se ei tule tapahtumaan actuall se luultavasti tullaan pudottamaan</w:t>
      </w:r>
    </w:p>
    <w:p>
      <w:r>
        <w:rPr>
          <w:b/>
          <w:u w:val="single"/>
        </w:rPr>
        <w:t xml:space="preserve">279774</w:t>
      </w:r>
    </w:p>
    <w:p>
      <w:r>
        <w:t xml:space="preserve">@SpaceDrakeCF @Theswweet Tunnen ihmiset, jotka työskentelivät lokalisoinnin parissa, ja he olivat samaa mieltä siitä, että sitä piti vielä hioa, mutta deadlinet uhkasivat.</w:t>
      </w:r>
    </w:p>
    <w:p>
      <w:r>
        <w:rPr>
          <w:b/>
          <w:u w:val="single"/>
        </w:rPr>
        <w:t xml:space="preserve">279775</w:t>
      </w:r>
    </w:p>
    <w:p>
      <w:r>
        <w:t xml:space="preserve">Tunnen tarpeen...tarpeen MACH-nopeudelle. Kiinnitä turvavyö, Buttercup. "The Untethered" by S.W. Southwick https://t.co/oCjgXK6CEY #giveaway</w:t>
      </w:r>
    </w:p>
    <w:p>
      <w:r>
        <w:rPr>
          <w:b/>
          <w:u w:val="single"/>
        </w:rPr>
        <w:t xml:space="preserve">279776</w:t>
      </w:r>
    </w:p>
    <w:p>
      <w:r>
        <w:t xml:space="preserve">#ElderRasband #ldsconf Henki, jonka olemme tunteneet, vahvistaa totuuden, joka on todettu tässä konferenssissa. #CanWeHaveSomeSomeMore ?</w:t>
      </w:r>
    </w:p>
    <w:p>
      <w:r>
        <w:rPr>
          <w:b/>
          <w:u w:val="single"/>
        </w:rPr>
        <w:t xml:space="preserve">279777</w:t>
      </w:r>
    </w:p>
    <w:p>
      <w:r>
        <w:t xml:space="preserve">New Yorkin juoksijan kuristamisesta ja seksuaalisesta hyväksikäytöstä syytettyä miestä syytetään ensimmäisen asteen murhasta... https://t.co/i6eytLNZYd</w:t>
      </w:r>
    </w:p>
    <w:p>
      <w:r>
        <w:rPr>
          <w:b/>
          <w:u w:val="single"/>
        </w:rPr>
        <w:t xml:space="preserve">279778</w:t>
      </w:r>
    </w:p>
    <w:p>
      <w:r>
        <w:t xml:space="preserve">@DBaker2_ Me uskomme #2:een! Tämä on sinun vuotesi. Mahdollisuus suosii valmistautunutta mieltä, tartu tilaisuuteen! Pysy positiivisena, jatka työtä, jatka työtä#BBN#BBN</w:t>
      </w:r>
    </w:p>
    <w:p>
      <w:r>
        <w:rPr>
          <w:b/>
          <w:u w:val="single"/>
        </w:rPr>
        <w:t xml:space="preserve">279779</w:t>
      </w:r>
    </w:p>
    <w:p>
      <w:r>
        <w:t xml:space="preserve">Musiikin kehityskasvatusinstrumentti Musical Rattles Hand Bell https://t.co/YnwJK9Q4P2 https://t.co/VEh5cb00YT https://t.co/VEh5cb00YT</w:t>
      </w:r>
    </w:p>
    <w:p>
      <w:r>
        <w:rPr>
          <w:b/>
          <w:u w:val="single"/>
        </w:rPr>
        <w:t xml:space="preserve">279780</w:t>
      </w:r>
    </w:p>
    <w:p>
      <w:r>
        <w:t xml:space="preserve">#Repost @kingqueenhearts with @repostapp</w:t>
        <w:br/>
        <w:t xml:space="preserve">・・・</w:t>
        <w:br/>
        <w:t xml:space="preserve">May pa IG story si Erich 😂 super supportive friend... https://t.co/HBObVVSgw6</w:t>
      </w:r>
    </w:p>
    <w:p>
      <w:r>
        <w:rPr>
          <w:b/>
          <w:u w:val="single"/>
        </w:rPr>
        <w:t xml:space="preserve">279781</w:t>
      </w:r>
    </w:p>
    <w:p>
      <w:r>
        <w:t xml:space="preserve">"FBI:n ex-johtaja valitaan Takata-korvausten valvontaan" HIROKO TABUCHI NYT:n kautta The New York Times https://t.co/VuRxfsSdoL https://t.co/VuRxfsSdoL</w:t>
      </w:r>
    </w:p>
    <w:p>
      <w:r>
        <w:rPr>
          <w:b/>
          <w:u w:val="single"/>
        </w:rPr>
        <w:t xml:space="preserve">279782</w:t>
      </w:r>
    </w:p>
    <w:p>
      <w:r>
        <w:t xml:space="preserve">Trump ei edes pelaa shakkia. Hän huijaa Candylandissa, ja MSM sanoo: "Miten uskomatonta, hän osaa laskea ja ... https://t.co/ZMtDdLeWtv https://t.co/DdOQrYINl1...</w:t>
      </w:r>
    </w:p>
    <w:p>
      <w:r>
        <w:rPr>
          <w:b/>
          <w:u w:val="single"/>
        </w:rPr>
        <w:t xml:space="preserve">279783</w:t>
      </w:r>
    </w:p>
    <w:p>
      <w:r>
        <w:t xml:space="preserve">@ANDROMEDAJEN Hei, tällä hetkellä minulla on +1, mutta jos jokin muuttuu, kerron sinulle! Onnea!!!</w:t>
      </w:r>
    </w:p>
    <w:p>
      <w:r>
        <w:rPr>
          <w:b/>
          <w:u w:val="single"/>
        </w:rPr>
        <w:t xml:space="preserve">279784</w:t>
      </w:r>
    </w:p>
    <w:p>
      <w:r>
        <w:t xml:space="preserve">Right Way Business Center &amp;amp; Ajokoulu #Yelpissä: Shajuan Smith onnittelut siitä, että olet ajanut aikaasi.... https://t.co/MhjYj8ewCD</w:t>
      </w:r>
    </w:p>
    <w:p>
      <w:r>
        <w:rPr>
          <w:b/>
          <w:u w:val="single"/>
        </w:rPr>
        <w:t xml:space="preserve">279785</w:t>
      </w:r>
    </w:p>
    <w:p>
      <w:r>
        <w:t xml:space="preserve">Lähden töihin Kanadan kansan hyväksi, ja jätän tänään väliin rakkaan Leafs-pelini.  Ok pojat, kaivakaa syvältä ja hankkikaa meille 2 pistettä. #tmltalk</w:t>
      </w:r>
    </w:p>
    <w:p>
      <w:r>
        <w:rPr>
          <w:b/>
          <w:u w:val="single"/>
        </w:rPr>
        <w:t xml:space="preserve">279786</w:t>
      </w:r>
    </w:p>
    <w:p>
      <w:r>
        <w:t xml:space="preserve">Ota @IfeMedow's Which #Herb Should You Grow? #Quiz + Osallistu Voit voittaa oman sisäpuutarha #Garden #Giveaway! - https://t.co/nv9fI1cQwu</w:t>
      </w:r>
    </w:p>
    <w:p>
      <w:r>
        <w:rPr>
          <w:b/>
          <w:u w:val="single"/>
        </w:rPr>
        <w:t xml:space="preserve">279787</w:t>
      </w:r>
    </w:p>
    <w:p>
      <w:r>
        <w:t xml:space="preserve">Me kaikki alamme nyt tajuta kuvan näistä ei-toivotuista niin sanotuista pakolaisista, eikö totta 🤔 https://t.co/7T9Q86QkXC</w:t>
      </w:r>
    </w:p>
    <w:p>
      <w:r>
        <w:rPr>
          <w:b/>
          <w:u w:val="single"/>
        </w:rPr>
        <w:t xml:space="preserve">279788</w:t>
      </w:r>
    </w:p>
    <w:p>
      <w:r>
        <w:t xml:space="preserve">#giveitaGO</w:t>
        <w:br/>
        <w:br/>
        <w:t xml:space="preserve">Do:</w:t>
        <w:br/>
        <w:br/>
        <w:t xml:space="preserve">Paranna</w:t>
        <w:t xml:space="preserve"> Harjoitus, joka rakentaa vatsalihaksia, jotka eivät ole vain... https://t.co/9FEkzRTzG7</w:t>
      </w:r>
    </w:p>
    <w:p>
      <w:r>
        <w:rPr>
          <w:b/>
          <w:u w:val="single"/>
        </w:rPr>
        <w:t xml:space="preserve">279789</w:t>
      </w:r>
    </w:p>
    <w:p>
      <w:r>
        <w:t xml:space="preserve">mybargain 26 ja lisää: Pench-tiikeri synnyttää seitsemännen pentueen https://t.co/k2l8GxxzJZ #happybargaining https://t.co/Yv7Vk8Szkj</w:t>
      </w:r>
    </w:p>
    <w:p>
      <w:r>
        <w:rPr>
          <w:b/>
          <w:u w:val="single"/>
        </w:rPr>
        <w:t xml:space="preserve">279790</w:t>
      </w:r>
    </w:p>
    <w:p>
      <w:r>
        <w:t xml:space="preserve">Muotoiletko Word-dokumenttisi Kindleä varten, koska olet julkaisemassa romaaniasi tai novelliasi?</w:t>
        <w:t xml:space="preserve">Katso täältä!</w:t>
        <w:br/>
        <w:t xml:space="preserve">https://t.co/KnQDwNWyIn</w:t>
      </w:r>
    </w:p>
    <w:p>
      <w:r>
        <w:rPr>
          <w:b/>
          <w:u w:val="single"/>
        </w:rPr>
        <w:t xml:space="preserve">279791</w:t>
      </w:r>
    </w:p>
    <w:p>
      <w:r>
        <w:t xml:space="preserve">Tilaa UKURBANSFINEST YOUTUBE CHANNEL BEST IN MUSIC &amp;AMP; ENTERTAINMENT https://t.co/jTQeyEhgAj</w:t>
      </w:r>
    </w:p>
    <w:p>
      <w:r>
        <w:rPr>
          <w:b/>
          <w:u w:val="single"/>
        </w:rPr>
        <w:t xml:space="preserve">279792</w:t>
      </w:r>
    </w:p>
    <w:p>
      <w:r>
        <w:t xml:space="preserve">SHOP Authentic Vintage Gucci Luggage Travel Set 3 Kuten nähty James Bond !!! https://t.co/bS3dwbaFDS kautta Etsy https://t.co/1MadqYWs0w</w:t>
      </w:r>
    </w:p>
    <w:p>
      <w:r>
        <w:rPr>
          <w:b/>
          <w:u w:val="single"/>
        </w:rPr>
        <w:t xml:space="preserve">279793</w:t>
      </w:r>
    </w:p>
    <w:p>
      <w:r>
        <w:t xml:space="preserve">#DailyPropheticWord You Will Be Amazed At What Has Been Hidden https://t.co/yyvmfVHz3v via @NeilVermillion</w:t>
      </w:r>
    </w:p>
    <w:p>
      <w:r>
        <w:rPr>
          <w:b/>
          <w:u w:val="single"/>
        </w:rPr>
        <w:t xml:space="preserve">279794</w:t>
      </w:r>
    </w:p>
    <w:p>
      <w:r>
        <w:t xml:space="preserve">@HailStateWBK @kbparks Olen katsonut tämän uusinnan 1000 kertaa ja tunnen puhdasta iloa joka kerta, kun katson sitä!</w:t>
      </w:r>
    </w:p>
    <w:p>
      <w:r>
        <w:rPr>
          <w:b/>
          <w:u w:val="single"/>
        </w:rPr>
        <w:t xml:space="preserve">279795</w:t>
      </w:r>
    </w:p>
    <w:p>
      <w:r>
        <w:br/>
        <w:t xml:space="preserve">Muutama paikka jäljellä. Lähetä minulle viestiä, jos sinulla on kysyttävää. Tästä tulee eeppinen!</w:t>
        <w:br/>
        <w:t xml:space="preserve"> ⭐⭐⭐⭐ https://t.co/3aOy1xq3J6</w:t>
      </w:r>
    </w:p>
    <w:p>
      <w:r>
        <w:rPr>
          <w:b/>
          <w:u w:val="single"/>
        </w:rPr>
        <w:t xml:space="preserve">279796</w:t>
      </w:r>
    </w:p>
    <w:p>
      <w:r>
        <w:t xml:space="preserve">Hallituksen aloite kertaluonteisen lisämaksun maksamisesta työkannustimen saajille ... - https://t.co/pAVai5cVIV</w:t>
      </w:r>
    </w:p>
    <w:p>
      <w:r>
        <w:rPr>
          <w:b/>
          <w:u w:val="single"/>
        </w:rPr>
        <w:t xml:space="preserve">279797</w:t>
      </w:r>
    </w:p>
    <w:p>
      <w:r>
        <w:t xml:space="preserve">Standardoidut testitulokset nousevat terveellisten koululounaiden ansiosta, tutkimus kertoo https://t.co/8NDcFKTg56 via @procon_org</w:t>
      </w:r>
    </w:p>
    <w:p>
      <w:r>
        <w:rPr>
          <w:b/>
          <w:u w:val="single"/>
        </w:rPr>
        <w:t xml:space="preserve">279798</w:t>
      </w:r>
    </w:p>
    <w:p>
      <w:r>
        <w:t xml:space="preserve">MIELIPIDE: "Yliopiston pitäisi aktiivisesti tasoittaa kaikkien tulevien opiskelijoiden toimintaedellytyksiä"</w:t>
        <w:br/>
        <w:t xml:space="preserve">https://t.co/Xz0dSlt548 https://t.co/rxLXZwxxa1</w:t>
      </w:r>
    </w:p>
    <w:p>
      <w:r>
        <w:rPr>
          <w:b/>
          <w:u w:val="single"/>
        </w:rPr>
        <w:t xml:space="preserve">279799</w:t>
      </w:r>
    </w:p>
    <w:p>
      <w:r>
        <w:t xml:space="preserve">@I_got_no_game @TrueIndology @MkMukeshmook @AshokPanditka @twiish_ En ymmärrä, miksi ihmiset eivät välitä siitä, että kulttuurimme on otettu haltuun tällä tavalla ja yrittävät opettaa urdua myös etelä-intialaisille?</w:t>
      </w:r>
    </w:p>
    <w:p>
      <w:r>
        <w:rPr>
          <w:b/>
          <w:u w:val="single"/>
        </w:rPr>
        <w:t xml:space="preserve">279800</w:t>
      </w:r>
    </w:p>
    <w:p>
      <w:r>
        <w:t xml:space="preserve">Nykyään on lähes mahdotonta nähdä suunnitelman varjopuolia. Vuonna... Lisää Jousimiehelle https://t.co/D5tXkaQ2kV</w:t>
      </w:r>
    </w:p>
    <w:p>
      <w:r>
        <w:rPr>
          <w:b/>
          <w:u w:val="single"/>
        </w:rPr>
        <w:t xml:space="preserve">279801</w:t>
      </w:r>
    </w:p>
    <w:p>
      <w:r>
        <w:t xml:space="preserve">Kim Kardashian CHOPPAA pitkät hiuksensa dramaattiseksi tylpäksi lobiksi raskauskeskustelun jälkeen:... https://t.co/2yISt4LdT9 https://t.co/FSWQUfvVF8</w:t>
      </w:r>
    </w:p>
    <w:p>
      <w:r>
        <w:rPr>
          <w:b/>
          <w:u w:val="single"/>
        </w:rPr>
        <w:t xml:space="preserve">279802</w:t>
      </w:r>
    </w:p>
    <w:p>
      <w:r>
        <w:t xml:space="preserve">LVI-laitteiden markkinoiden kasvumahdollisuudet alueittain, tyyppi &amp;amp; sovellus; trendi... https://t.co/g7u0EZHoGd kautta https://t.co/84vEB8Jj8l</w:t>
      </w:r>
    </w:p>
    <w:p>
      <w:r>
        <w:rPr>
          <w:b/>
          <w:u w:val="single"/>
        </w:rPr>
        <w:t xml:space="preserve">279803</w:t>
      </w:r>
    </w:p>
    <w:p>
      <w:r>
        <w:t xml:space="preserve">Siitä on jo 10 vuotta, joten on vaikea sanoa tarkkaan, mutta luulen, että Floridan pikkukaupunki ja supervoimat? #WQOTD</w:t>
      </w:r>
    </w:p>
    <w:p>
      <w:r>
        <w:rPr>
          <w:b/>
          <w:u w:val="single"/>
        </w:rPr>
        <w:t xml:space="preserve">279804</w:t>
      </w:r>
    </w:p>
    <w:p>
      <w:r>
        <w:t xml:space="preserve">Löytyi transponderi etana!</w:t>
        <w:br/>
        <w:t xml:space="preserve"> Scoop!</w:t>
        <w:t xml:space="preserve">Eksklusiivisia kuvia salaperäisestä herra 0:sta!!!</w:t>
        <w:br/>
        <w:t xml:space="preserve">https://t.co/ffCuo6LRTg #TreCru https://t.co/03BE6br0Lg #TreCru https://t.co/03BE6br0Lg</w:t>
      </w:r>
    </w:p>
    <w:p>
      <w:r>
        <w:rPr>
          <w:b/>
          <w:u w:val="single"/>
        </w:rPr>
        <w:t xml:space="preserve">279805</w:t>
      </w:r>
    </w:p>
    <w:p>
      <w:r>
        <w:t xml:space="preserve">Daniel Craig oli Anfieldillä katsomassa Liverpoolin peliä Evertonia vastaan Gary Nevillen huvittuneena! https://t.co/2WyFFOy7RN @mshayleylist @mshayleylist</w:t>
      </w:r>
    </w:p>
    <w:p>
      <w:r>
        <w:rPr>
          <w:b/>
          <w:u w:val="single"/>
        </w:rPr>
        <w:t xml:space="preserve">279806</w:t>
      </w:r>
    </w:p>
    <w:p>
      <w:r>
        <w:t xml:space="preserve">Kun asiakas päättää kirjoittaa arvostelun tappaakseen 5 tähden arvosanan jostain, joka on tapahtunut tai ei ole tapahtunut 6 vuotta sitten. #saltymuch</w:t>
      </w:r>
    </w:p>
    <w:p>
      <w:r>
        <w:rPr>
          <w:b/>
          <w:u w:val="single"/>
        </w:rPr>
        <w:t xml:space="preserve">279807</w:t>
      </w:r>
    </w:p>
    <w:p>
      <w:r>
        <w:t xml:space="preserve">Ennusteet: Styles, Rollins, Bray, Owens, Taker, Lesnar #Wrestlemania #Wrestlemania</w:t>
      </w:r>
    </w:p>
    <w:p>
      <w:r>
        <w:rPr>
          <w:b/>
          <w:u w:val="single"/>
        </w:rPr>
        <w:t xml:space="preserve">279808</w:t>
      </w:r>
    </w:p>
    <w:p>
      <w:r>
        <w:t xml:space="preserve">Hyödyllistä tietoa CCTV-todisteiden määräajoista Lontoon julkisessa liikenteessä @sianberry kautta https://t.co/ioOtgWQeZM</w:t>
      </w:r>
    </w:p>
    <w:p>
      <w:r>
        <w:rPr>
          <w:b/>
          <w:u w:val="single"/>
        </w:rPr>
        <w:t xml:space="preserve">279809</w:t>
      </w:r>
    </w:p>
    <w:p>
      <w:r>
        <w:t xml:space="preserve">Floridalaisesta laivanhylystä löytyi "Hämähäkkimiehen" matokotiloita - EurekAlert... - https://t.co/6dewTnBAKW - #Hämähäkkimies https://t.co/jHTOsd4GXx</w:t>
      </w:r>
    </w:p>
    <w:p>
      <w:r>
        <w:rPr>
          <w:b/>
          <w:u w:val="single"/>
        </w:rPr>
        <w:t xml:space="preserve">279810</w:t>
      </w:r>
    </w:p>
    <w:p>
      <w:r>
        <w:t xml:space="preserve">Euromatkan suunnittelu on hauskaa! Lol. Amsterdam (tekee @dkmntl &amp;amp; #katharsis) Lissabon sitten Barcelona (tekee @DGTLBarcelona).. täytyy varata hotellit</w:t>
      </w:r>
    </w:p>
    <w:p>
      <w:r>
        <w:rPr>
          <w:b/>
          <w:u w:val="single"/>
        </w:rPr>
        <w:t xml:space="preserve">279811</w:t>
      </w:r>
    </w:p>
    <w:p>
      <w:r>
        <w:t xml:space="preserve">Olet vain sotkeutunut omaan valheiden verkkoosi ja pahentanut sitä yrittämällä valehdella tiensä ulos valheesta.</w:t>
      </w:r>
    </w:p>
    <w:p>
      <w:r>
        <w:rPr>
          <w:b/>
          <w:u w:val="single"/>
        </w:rPr>
        <w:t xml:space="preserve">279812</w:t>
      </w:r>
    </w:p>
    <w:p>
      <w:r>
        <w:t xml:space="preserve">#Tulvia odotetaan #Ottawan lähellä. Yhden oven kokoisten #tulvasuojaesteiden nopea toimitus #Amazon.ca:ssa: https://t.co/tsklwShZ8B https://t.co/GGLlORNfOw</w:t>
      </w:r>
    </w:p>
    <w:p>
      <w:r>
        <w:rPr>
          <w:b/>
          <w:u w:val="single"/>
        </w:rPr>
        <w:t xml:space="preserve">279813</w:t>
      </w:r>
    </w:p>
    <w:p>
      <w:r>
        <w:t xml:space="preserve">IDK vain, ei pitäisi olla niin vaikeaa samaistua hahmoihin, joilla on erilaiset mieltymykset tai kokemukset kuin sinulla, ei todellakaan pitäisi.</w:t>
      </w:r>
    </w:p>
    <w:p>
      <w:r>
        <w:rPr>
          <w:b/>
          <w:u w:val="single"/>
        </w:rPr>
        <w:t xml:space="preserve">279814</w:t>
      </w:r>
    </w:p>
    <w:p>
      <w:r>
        <w:t xml:space="preserve">Kadonneet päivät "Lukija tempautuu mukaan heti ensimmäisestä sivusta lähtien. https://t.co/LYN5dfSXvj #jännitys #kirjallisuus https://t.co/6LMAYq3oYV</w:t>
      </w:r>
    </w:p>
    <w:p>
      <w:r>
        <w:rPr>
          <w:b/>
          <w:u w:val="single"/>
        </w:rPr>
        <w:t xml:space="preserve">279815</w:t>
      </w:r>
    </w:p>
    <w:p>
      <w:r>
        <w:t xml:space="preserve">Kyselytutkimuksen mukaan suurin osa nuorista on sitä mieltä, että valtion pitäisi maksaa terveydenhuolto. https://t.co/7ty5XY1Tyh https://t.co/yLJ12GEq16</w:t>
      </w:r>
    </w:p>
    <w:p>
      <w:r>
        <w:rPr>
          <w:b/>
          <w:u w:val="single"/>
        </w:rPr>
        <w:t xml:space="preserve">279816</w:t>
      </w:r>
    </w:p>
    <w:p>
      <w:r>
        <w:t xml:space="preserve">@19YNWA En usko, että Alli olisi yhtä hyvä nyt meidän kanssamme kuin hän on spursissa ollakseni rehellinen he vain sopivat hänelle.</w:t>
      </w:r>
    </w:p>
    <w:p>
      <w:r>
        <w:rPr>
          <w:b/>
          <w:u w:val="single"/>
        </w:rPr>
        <w:t xml:space="preserve">279817</w:t>
      </w:r>
    </w:p>
    <w:p>
      <w:r>
        <w:t xml:space="preserve">Olisiko siis aika keskustella hieman Cosmere-keskustelusta? Liity seuraamme The Two Rivers Conissa ja tutustu kaikkeen Hoidiin liittyvään.</w:t>
        <w:br/>
        <w:br/>
        <w:t xml:space="preserve"> Tai'shar Manetheren! https://t.co/mzPX14q3kz</w:t>
      </w:r>
    </w:p>
    <w:p>
      <w:r>
        <w:rPr>
          <w:b/>
          <w:u w:val="single"/>
        </w:rPr>
        <w:t xml:space="preserve">279818</w:t>
      </w:r>
    </w:p>
    <w:p>
      <w:r>
        <w:t xml:space="preserve">Työskentely laskennallisen suunnittelun, additiivisen valmistuksen, materiaalitekniikan ja hänen... https://t.co/H7fjTyyFlh</w:t>
      </w:r>
    </w:p>
    <w:p>
      <w:r>
        <w:rPr>
          <w:b/>
          <w:u w:val="single"/>
        </w:rPr>
        <w:t xml:space="preserve">279819</w:t>
      </w:r>
    </w:p>
    <w:p>
      <w:r>
        <w:t xml:space="preserve">@JoshYTsui En syö kovinkaan montaa pakastepakettia, mutta kaikki syömäni pakasteet ovat olleet kamalia tätä lukuun ottamatta.</w:t>
      </w:r>
    </w:p>
    <w:p>
      <w:r>
        <w:rPr>
          <w:b/>
          <w:u w:val="single"/>
        </w:rPr>
        <w:t xml:space="preserve">279820</w:t>
      </w:r>
    </w:p>
    <w:p>
      <w:r>
        <w:t xml:space="preserve">Silicon Slopes vs. Silicon Valley: #Entrepreneurship: Four Tech Unicorns, Thousands Of Startups, No Frenzy https://t.co/UDBehgPOmX #Entrepreneurship</w:t>
      </w:r>
    </w:p>
    <w:p>
      <w:r>
        <w:rPr>
          <w:b/>
          <w:u w:val="single"/>
        </w:rPr>
        <w:t xml:space="preserve">279821</w:t>
      </w:r>
    </w:p>
    <w:p>
      <w:r>
        <w:t xml:space="preserve">Elämä voi muuttua tunnistamattomaksi yhdessä yössä. Michael Bublé voi todistaa tämän tosiasian.</w:t>
        <w:br/>
        <w:t xml:space="preserve"> Sen ei aina tarvitse tarkoittaa... https://t.co/ISYbHiYjqu ...</w:t>
      </w:r>
    </w:p>
    <w:p>
      <w:r>
        <w:rPr>
          <w:b/>
          <w:u w:val="single"/>
        </w:rPr>
        <w:t xml:space="preserve">279822</w:t>
      </w:r>
    </w:p>
    <w:p>
      <w:r>
        <w:t xml:space="preserve">Kaverit. Muistakaa aina pysyä positiivisina &amp;amp; uskokaa unelmiinne. On mahdollista saavuttaa se, mitä piditte mahdottomana.</w:t>
        <w:t xml:space="preserve">Just believe💚🌈</w:t>
        <w:br/>
        <w:t xml:space="preserve">-K</w:t>
      </w:r>
    </w:p>
    <w:p>
      <w:r>
        <w:rPr>
          <w:b/>
          <w:u w:val="single"/>
        </w:rPr>
        <w:t xml:space="preserve">279823</w:t>
      </w:r>
    </w:p>
    <w:p>
      <w:r>
        <w:t xml:space="preserve">@annieobrien94 Olen nähnyt paljon ihmisiä hyppäämässä punaisia valoja tänään. Johtunee varmaan jostain puolivuotiskaudesta?</w:t>
      </w:r>
    </w:p>
    <w:p>
      <w:r>
        <w:rPr>
          <w:b/>
          <w:u w:val="single"/>
        </w:rPr>
        <w:t xml:space="preserve">279824</w:t>
      </w:r>
    </w:p>
    <w:p>
      <w:r>
        <w:t xml:space="preserve">❣️ KIITOS EXO:lle, ETTÄ OLET MOTIVAATIO, TOIVO JA SUURI OSA SYDÄNESTÄNI ❣️</w:t>
        <w:br/>
        <w:t xml:space="preserve">#5YearswithEXO https://t.co/t3T8JO54cp</w:t>
      </w:r>
    </w:p>
    <w:p>
      <w:r>
        <w:rPr>
          <w:b/>
          <w:u w:val="single"/>
        </w:rPr>
        <w:t xml:space="preserve">279825</w:t>
      </w:r>
    </w:p>
    <w:p>
      <w:r>
        <w:t xml:space="preserve">Tbh. RAKASTAN sitä, kun tytöt tulevat luokseni pyytämään meikkivinkkejä, pyytävät minua meikkaamaan itsensä jne. ja sitten menevät tänne&amp;amp;puhumaan paskaa kakkukasvoisista tytöistä💁🏻</w:t>
      </w:r>
    </w:p>
    <w:p>
      <w:r>
        <w:rPr>
          <w:b/>
          <w:u w:val="single"/>
        </w:rPr>
        <w:t xml:space="preserve">279826</w:t>
      </w:r>
    </w:p>
    <w:p>
      <w:r>
        <w:t xml:space="preserve">@drew_xray Jos valta kansalle päättyy poliitikkojen valtaan, olemme tuhoon tuomittuja.</w:t>
        <w:br/>
        <w:t xml:space="preserve"> Ilmainen kirja. https://t.co/epgOjsJJWX</w:t>
      </w:r>
    </w:p>
    <w:p>
      <w:r>
        <w:rPr>
          <w:b/>
          <w:u w:val="single"/>
        </w:rPr>
        <w:t xml:space="preserve">279827</w:t>
      </w:r>
    </w:p>
    <w:p>
      <w:r>
        <w:t xml:space="preserve">Juuri listattu 5017 Graziano Southern Highlandsissa $ 339,900 4bed/3bath yli 2400 neliöjalkaa, uusia kuvia tulossa pian</w:t>
        <w:br/>
        <w:t xml:space="preserve">#Lasvegashomes</w:t>
        <w:br/>
        <w:t xml:space="preserve">#lvhomesgroup https://t.co/2WOW9lt8Uk</w:t>
      </w:r>
    </w:p>
    <w:p>
      <w:r>
        <w:rPr>
          <w:b/>
          <w:u w:val="single"/>
        </w:rPr>
        <w:t xml:space="preserve">279828</w:t>
      </w:r>
    </w:p>
    <w:p>
      <w:r>
        <w:t xml:space="preserve">Siksi *45 ei varmaan vaivautunut kysymään lupaa. Ehkä kongressin pitäisi muuttaa Floridaan, koska *45 viettää siellä enemmän aikaa kuin #DC:ssä ? https://t.co/0sgDKpi4JV ?</w:t>
      </w:r>
    </w:p>
    <w:p>
      <w:r>
        <w:rPr>
          <w:b/>
          <w:u w:val="single"/>
        </w:rPr>
        <w:t xml:space="preserve">279829</w:t>
      </w:r>
    </w:p>
    <w:p>
      <w:r>
        <w:t xml:space="preserve">@Joan_of_Snarc En todellakaan ole. Se on fakta, että presidentti ei sanonut niin. Ellet voi todistaa muuta?? Ei, älä vaivaudu.</w:t>
      </w:r>
    </w:p>
    <w:p>
      <w:r>
        <w:rPr>
          <w:b/>
          <w:u w:val="single"/>
        </w:rPr>
        <w:t xml:space="preserve">279830</w:t>
      </w:r>
    </w:p>
    <w:p>
      <w:r>
        <w:t xml:space="preserve">Transanimation osuus vastaan vajaa 70 syöttämällä voi hyödyttää suhteessa kiinalainen näytön.: Vsxr https://t.co/SIY5RZO6Va</w:t>
      </w:r>
    </w:p>
    <w:p>
      <w:r>
        <w:rPr>
          <w:b/>
          <w:u w:val="single"/>
        </w:rPr>
        <w:t xml:space="preserve">279831</w:t>
      </w:r>
    </w:p>
    <w:p>
      <w:r>
        <w:t xml:space="preserve">WhatsAppin kerrotaan käynnistävän vertaisverkkomaksut Intiassa 6 kuukauden sisällä https://t.co/7PvcdeTs4Z via @techcrunch</w:t>
      </w:r>
    </w:p>
    <w:p>
      <w:r>
        <w:rPr>
          <w:b/>
          <w:u w:val="single"/>
        </w:rPr>
        <w:t xml:space="preserve">279832</w:t>
      </w:r>
    </w:p>
    <w:p>
      <w:r>
        <w:t xml:space="preserve">@Jonalee5252000 Rakastan sitä, miten Julia Barretto teki oikeutta Chloen hahmolle tänä iltana. VAIN JULIA! Tervehdin häntä! #ALTLThreat</w:t>
      </w:r>
    </w:p>
    <w:p>
      <w:r>
        <w:rPr>
          <w:b/>
          <w:u w:val="single"/>
        </w:rPr>
        <w:t xml:space="preserve">279833</w:t>
      </w:r>
    </w:p>
    <w:p>
      <w:r>
        <w:t xml:space="preserve">@0xAlsaheel Jäljen toistin? Rekisterit ja valinnaisesti rekisterien osoittaman muistin tavumäärä.</w:t>
      </w:r>
    </w:p>
    <w:p>
      <w:r>
        <w:rPr>
          <w:b/>
          <w:u w:val="single"/>
        </w:rPr>
        <w:t xml:space="preserve">279834</w:t>
      </w:r>
    </w:p>
    <w:p>
      <w:r>
        <w:t xml:space="preserve">Olen vihdoinkin päässyt WIP:n siihen osaan, jonka olen halunnut kirjoittaa. #amwriting like it's nobody's business rn https://t.co/ifQU23a1KI https://t.co/ifQU23a1KI</w:t>
      </w:r>
    </w:p>
    <w:p>
      <w:r>
        <w:rPr>
          <w:b/>
          <w:u w:val="single"/>
        </w:rPr>
        <w:t xml:space="preserve">279835</w:t>
      </w:r>
    </w:p>
    <w:p>
      <w:r>
        <w:t xml:space="preserve">Parhaan poikaystävän palkinto menee miehelleni, hän odotti 2 tuntia Ultassa vain saadakseen Anastasia brow wizin minulle 😭❤❤.</w:t>
      </w:r>
    </w:p>
    <w:p>
      <w:r>
        <w:rPr>
          <w:b/>
          <w:u w:val="single"/>
        </w:rPr>
        <w:t xml:space="preserve">279836</w:t>
      </w:r>
    </w:p>
    <w:p>
      <w:r>
        <w:t xml:space="preserve">Autosi pitkäikäisyyden lisäämiseksi yksi tärkeä asia, jonka voit tehdä, on vaihtaa moottoriöljy #CarCare #AutoCare https://t.co/3MBDjnj5sa</w:t>
      </w:r>
    </w:p>
    <w:p>
      <w:r>
        <w:rPr>
          <w:b/>
          <w:u w:val="single"/>
        </w:rPr>
        <w:t xml:space="preserve">279837</w:t>
      </w:r>
    </w:p>
    <w:p>
      <w:r>
        <w:t xml:space="preserve">Sosiaalisen oikeudenmukaisuuden sotureiden pitäisi olla jonossa armeijan värväystoimistoissa tänä aamuna.  Niitä ei tule, mutta pitäisi tulla.</w:t>
      </w:r>
    </w:p>
    <w:p>
      <w:r>
        <w:rPr>
          <w:b/>
          <w:u w:val="single"/>
        </w:rPr>
        <w:t xml:space="preserve">279838</w:t>
      </w:r>
    </w:p>
    <w:p>
      <w:r>
        <w:t xml:space="preserve">@sweetsaydie Ikävä kuulla uutisesi. Nauti nyt jokaisesta hetkestä äitisi kanssa. Ajattelen sinua ja toivotan kaikille rauhaa ja rakkautta tänä vaikeana aikana.</w:t>
      </w:r>
    </w:p>
    <w:p>
      <w:r>
        <w:rPr>
          <w:b/>
          <w:u w:val="single"/>
        </w:rPr>
        <w:t xml:space="preserve">279839</w:t>
      </w:r>
    </w:p>
    <w:p>
      <w:r>
        <w:t xml:space="preserve">Uusimmat Vapaaehtoiset 4 Vihreät päivittäin! https://t.co/Q74BWHvOGl Kiitos @Su_Doe_Coup @ClaireMartinWx @DellowL #cdnpoli #bcpoli</w:t>
      </w:r>
    </w:p>
    <w:p>
      <w:r>
        <w:rPr>
          <w:b/>
          <w:u w:val="single"/>
        </w:rPr>
        <w:t xml:space="preserve">279840</w:t>
      </w:r>
    </w:p>
    <w:p>
      <w:r>
        <w:t xml:space="preserve">100 päivää #KirikParty ja 21M katselua #Belageddu 🙏🙏🙏🙏 https://t.co/LIm7Txd56T https://t.co/d4cLhSSsUn</w:t>
      </w:r>
    </w:p>
    <w:p>
      <w:r>
        <w:rPr>
          <w:b/>
          <w:u w:val="single"/>
        </w:rPr>
        <w:t xml:space="preserve">279841</w:t>
      </w:r>
    </w:p>
    <w:p>
      <w:r>
        <w:t xml:space="preserve">Luojan kiitos kuuntelen Anita Bakeria aamuisin rauhoittaakseni mieleni, muuten olisin tien päällä raivohullu. Mutta D.C. opetti minulle</w:t>
      </w:r>
    </w:p>
    <w:p>
      <w:r>
        <w:rPr>
          <w:b/>
          <w:u w:val="single"/>
        </w:rPr>
        <w:t xml:space="preserve">279842</w:t>
      </w:r>
    </w:p>
    <w:p>
      <w:r>
        <w:t xml:space="preserve">@XOnicksX ihmiset sivustollamme haluaisivat kuulla kokemuksistasi TurboTaxin kanssa! Jätä arvostelu täällä: https://t.co/fo62a6DjCB</w:t>
      </w:r>
    </w:p>
    <w:p>
      <w:r>
        <w:rPr>
          <w:b/>
          <w:u w:val="single"/>
        </w:rPr>
        <w:t xml:space="preserve">279843</w:t>
      </w:r>
    </w:p>
    <w:p>
      <w:r>
        <w:t xml:space="preserve">#CHEW juhlii maapallon päivää aikaisin! Lippuja on vielä saatavilla - nappaa paikka ennen kuin ne loppuvat! #oneweek https://t.co/IbCp5NdWba</w:t>
      </w:r>
    </w:p>
    <w:p>
      <w:r>
        <w:rPr>
          <w:b/>
          <w:u w:val="single"/>
        </w:rPr>
        <w:t xml:space="preserve">279844</w:t>
      </w:r>
    </w:p>
    <w:p>
      <w:r>
        <w:t xml:space="preserve">Tapa, jolla puhumme lapsillemme, muuttuu heidän sisäiseksi äänekseen." ~ Peggy O'Mara @USPlayCoalition @thelastdad @thelastdad @ink7</w:t>
      </w:r>
    </w:p>
    <w:p>
      <w:r>
        <w:rPr>
          <w:b/>
          <w:u w:val="single"/>
        </w:rPr>
        <w:t xml:space="preserve">279845</w:t>
      </w:r>
    </w:p>
    <w:p>
      <w:r>
        <w:t xml:space="preserve">Aivan kuin suodatin ajatusten ja puhutun puheesi välillä olisi.... Lisää syöpään https://t.co/SVwGLtzxdS</w:t>
      </w:r>
    </w:p>
    <w:p>
      <w:r>
        <w:rPr>
          <w:b/>
          <w:u w:val="single"/>
        </w:rPr>
        <w:t xml:space="preserve">279846</w:t>
      </w:r>
    </w:p>
    <w:p>
      <w:r>
        <w:t xml:space="preserve">Kaikki käyvät läpi vaikeita aikoja, mutta älä pysähdy huonoon paikkaan. Treenaa kovaa, syö hyvin, hymyile ja... https://t.co/ISuoYejePN...</w:t>
      </w:r>
    </w:p>
    <w:p>
      <w:r>
        <w:rPr>
          <w:b/>
          <w:u w:val="single"/>
        </w:rPr>
        <w:t xml:space="preserve">279847</w:t>
      </w:r>
    </w:p>
    <w:p>
      <w:r>
        <w:t xml:space="preserve">@MarthaQuinn @JourneyOfficial @rockhall Hän ansaitsee olla siellä, hänhän on syy siihen, miksi me kaikki rakastamme Journeya.... Ei ole sama ilman häntä!!!! (Ei millään pahalla hänen korvaajaansa kohtaan).</w:t>
      </w:r>
    </w:p>
    <w:p>
      <w:r>
        <w:rPr>
          <w:b/>
          <w:u w:val="single"/>
        </w:rPr>
        <w:t xml:space="preserve">279848</w:t>
      </w:r>
    </w:p>
    <w:p>
      <w:r>
        <w:t xml:space="preserve">Tiedän, että hän oli 90-vuotias, mutta hän vaikutti käytännössä kuolemattomalta. Erittäin surullinen uutinen. Ehdoton legenda. https://t.co/hJ3pGcZaon</w:t>
      </w:r>
    </w:p>
    <w:p>
      <w:r>
        <w:rPr>
          <w:b/>
          <w:u w:val="single"/>
        </w:rPr>
        <w:t xml:space="preserve">279849</w:t>
      </w:r>
    </w:p>
    <w:p>
      <w:r>
        <w:t xml:space="preserve">Hallitukset ovat perinteisesti aliarvioineet ravitsemusta. Siksi meidän on saatava maailman johtajat vastuuseen https://t.co/JDIbXEHVjh #GlobalAg</w:t>
      </w:r>
    </w:p>
    <w:p>
      <w:r>
        <w:rPr>
          <w:b/>
          <w:u w:val="single"/>
        </w:rPr>
        <w:t xml:space="preserve">279850</w:t>
      </w:r>
    </w:p>
    <w:p>
      <w:r>
        <w:t xml:space="preserve">Olemme 5 päivän päässä yhdestä vuoden suurimmista tapahtumista - älä missaa sitä!!! https://t.co/6gnGsJgK3V</w:t>
      </w:r>
    </w:p>
    <w:p>
      <w:r>
        <w:rPr>
          <w:b/>
          <w:u w:val="single"/>
        </w:rPr>
        <w:t xml:space="preserve">279851</w:t>
      </w:r>
    </w:p>
    <w:p>
      <w:r>
        <w:t xml:space="preserve">@bestintentionss Minulla on vielä muutama kappale jäljellä, brand-neu, kiitos tutkimisesta! toivottavasti pääsemme pian taas keikalle.</w:t>
      </w:r>
    </w:p>
    <w:p>
      <w:r>
        <w:rPr>
          <w:b/>
          <w:u w:val="single"/>
        </w:rPr>
        <w:t xml:space="preserve">279852</w:t>
      </w:r>
    </w:p>
    <w:p>
      <w:r>
        <w:t xml:space="preserve">Virta katkaistiin The Chain Reaction goes live -ohjelman kuvausten ajaksi Pensacolassa. Kattotuuletin ei lakkaa pyörimästä.😎</w:t>
      </w:r>
    </w:p>
    <w:p>
      <w:r>
        <w:rPr>
          <w:b/>
          <w:u w:val="single"/>
        </w:rPr>
        <w:t xml:space="preserve">279853</w:t>
      </w:r>
    </w:p>
    <w:p>
      <w:r>
        <w:t xml:space="preserve">@teachernikki_ @johnleedumas Hei Nikki! Kiitos kuuntelemisesta! Linkin pitäisi toimia osoitteessa https://t.co/zCoScMdGYk, mutta jos ei, kerro minulle, jotta voin korjata sen. Kiitos!</w:t>
      </w:r>
    </w:p>
    <w:p>
      <w:r>
        <w:rPr>
          <w:b/>
          <w:u w:val="single"/>
        </w:rPr>
        <w:t xml:space="preserve">279854</w:t>
      </w:r>
    </w:p>
    <w:p>
      <w:r>
        <w:t xml:space="preserve">Economic Times - Markkinauutiset - IT-kiinteistöt voivat olla vuoden 2017 parhaita kontravetoja - https://t.co/5ssMQBmT1y</w:t>
      </w:r>
    </w:p>
    <w:p>
      <w:r>
        <w:rPr>
          <w:b/>
          <w:u w:val="single"/>
        </w:rPr>
        <w:t xml:space="preserve">279855</w:t>
      </w:r>
    </w:p>
    <w:p>
      <w:r>
        <w:t xml:space="preserve">@juliacmarchese WOWZERS!</w:t>
        <w:br/>
        <w:br/>
        <w:t xml:space="preserve"> Näytät ujo tyttö juuri ennen kuin hän liittyy hippien &amp;amp; tippuu happoa 1. kerran!</w:t>
        <w:br/>
        <w:br/>
        <w:t xml:space="preserve"> Hetkinen - nyt on aprillipäivä, eikö olekin?</w:t>
      </w:r>
    </w:p>
    <w:p>
      <w:r>
        <w:rPr>
          <w:b/>
          <w:u w:val="single"/>
        </w:rPr>
        <w:t xml:space="preserve">279856</w:t>
      </w:r>
    </w:p>
    <w:p>
      <w:r>
        <w:t xml:space="preserve">Putoukset ovat loistava juoksureitti. Tämä vesipato on ollut toiminnassa jo lähes... https://t.co/EcOVNufSvO...</w:t>
      </w:r>
    </w:p>
    <w:p>
      <w:r>
        <w:rPr>
          <w:b/>
          <w:u w:val="single"/>
        </w:rPr>
        <w:t xml:space="preserve">279857</w:t>
      </w:r>
    </w:p>
    <w:p>
      <w:r>
        <w:t xml:space="preserve">@zylight valmistautuu Prolight + Sound -messuille Frankfurtissa 4.-7. huhtikuuta. Löydät meidät LIGHTEQUIPin osastolta Hall 3, Stand E39. #prolightan... https://t.co/rbW04bcmCJ</w:t>
      </w:r>
    </w:p>
    <w:p>
      <w:r>
        <w:rPr>
          <w:b/>
          <w:u w:val="single"/>
        </w:rPr>
        <w:t xml:space="preserve">279858</w:t>
      </w:r>
    </w:p>
    <w:p>
      <w:r>
        <w:t xml:space="preserve">New Mexico lopettaa lounasrahaa vailla olevien lasten häpäisemisen ja työnteon pakottamisen: https://t.co/DXKCyMkeIh via @doublexmag</w:t>
      </w:r>
    </w:p>
    <w:p>
      <w:r>
        <w:rPr>
          <w:b/>
          <w:u w:val="single"/>
        </w:rPr>
        <w:t xml:space="preserve">279859</w:t>
      </w:r>
    </w:p>
    <w:p>
      <w:r>
        <w:t xml:space="preserve">Joskus toivon, että voisin kelata eteenpäin vuoden ja nähdä, miten päädyn .... ja päästä eroon muutamasta viime vuoden asiasta.</w:t>
      </w:r>
    </w:p>
    <w:p>
      <w:r>
        <w:rPr>
          <w:b/>
          <w:u w:val="single"/>
        </w:rPr>
        <w:t xml:space="preserve">279860</w:t>
      </w:r>
    </w:p>
    <w:p>
      <w:r>
        <w:t xml:space="preserve">Tykkäsin @YouTube-videosta https://t.co/ZB5OdXIcn2 Shaqtin' A Fool: Old School Regular Season Fails Compilation</w:t>
      </w:r>
    </w:p>
    <w:p>
      <w:r>
        <w:rPr>
          <w:b/>
          <w:u w:val="single"/>
        </w:rPr>
        <w:t xml:space="preserve">279861</w:t>
      </w:r>
    </w:p>
    <w:p>
      <w:r>
        <w:t xml:space="preserve">Löytyi transponderi etana!</w:t>
        <w:br/>
        <w:t xml:space="preserve">sisäpiirin hämäräperäiseen rikollisimperiumiin!</w:t>
        <w:br/>
        <w:t xml:space="preserve">https://t.co/5jQI9OZEwF #TreCru https://t.co/LX3TDLyYvC</w:t>
      </w:r>
    </w:p>
    <w:p>
      <w:r>
        <w:rPr>
          <w:b/>
          <w:u w:val="single"/>
        </w:rPr>
        <w:t xml:space="preserve">279862</w:t>
      </w:r>
    </w:p>
    <w:p>
      <w:r>
        <w:t xml:space="preserve">Bootleg S/S 2017 nyt ennakkotilattavissa dm:n kautta. Kaikki paidat on leikattu ja ommeltu ja silkkipainettu ha... https://t.co/iyC3C6kARr https://t.co/sCQuHmn7PW</w:t>
      </w:r>
    </w:p>
    <w:p>
      <w:r>
        <w:rPr>
          <w:b/>
          <w:u w:val="single"/>
        </w:rPr>
        <w:t xml:space="preserve">279863</w:t>
      </w:r>
    </w:p>
    <w:p>
      <w:r>
        <w:t xml:space="preserve">✔◔ Sesame Street Elmo Live Interactive Fisher Price Cute Singing Elmo DAN... https://t.co/mgGLFgbITL ... https://t.co/PDXKzZ9pjI</w:t>
      </w:r>
    </w:p>
    <w:p>
      <w:r>
        <w:rPr>
          <w:b/>
          <w:u w:val="single"/>
        </w:rPr>
        <w:t xml:space="preserve">279864</w:t>
      </w:r>
    </w:p>
    <w:p>
      <w:r>
        <w:t xml:space="preserve">Löytyi transponderi etana!</w:t>
        <w:br/>
        <w:t xml:space="preserve"> "En koskaan unohda sinua!!"</w:t>
        <w:t xml:space="preserve">Paikallinen kokki lähtee purjehtimaan!</w:t>
        <w:br/>
        <w:t xml:space="preserve">https://t.co/9Jlg5bYNej #TreCru https://t.co/XRwME6UcKv</w:t>
      </w:r>
    </w:p>
    <w:p>
      <w:r>
        <w:rPr>
          <w:b/>
          <w:u w:val="single"/>
        </w:rPr>
        <w:t xml:space="preserve">279865</w:t>
      </w:r>
    </w:p>
    <w:p>
      <w:r>
        <w:t xml:space="preserve">[1/2] Sami Zayn, Braun Strowman, Goldust, R-Truth, Curtis Axel, Dolph Ziggler, Jey Uso, Jimmy Uso, Chad Gable, Jason Jordan, Primo, Epico,</w:t>
      </w:r>
    </w:p>
    <w:p>
      <w:r>
        <w:rPr>
          <w:b/>
          <w:u w:val="single"/>
        </w:rPr>
        <w:t xml:space="preserve">279866</w:t>
      </w:r>
    </w:p>
    <w:p>
      <w:r>
        <w:t xml:space="preserve">@GayleTweets8 Hyvää huomenta Sami upea enkeli Miten olet tänään hieno Toivon, että teen kaiken voitavani tukeakseni sinua ja show'tasi Hyvää 150-vuotisjuhlaa vauva</w:t>
      </w:r>
    </w:p>
    <w:p>
      <w:r>
        <w:rPr>
          <w:b/>
          <w:u w:val="single"/>
        </w:rPr>
        <w:t xml:space="preserve">279867</w:t>
      </w:r>
    </w:p>
    <w:p>
      <w:r>
        <w:t xml:space="preserve">yksi henkilö seurasi minua ja yksi henkilö jätti minut seuraamatta // automaattisesti tarkistanut https://t.co/bVODI8UDuh</w:t>
      </w:r>
    </w:p>
    <w:p>
      <w:r>
        <w:rPr>
          <w:b/>
          <w:u w:val="single"/>
        </w:rPr>
        <w:t xml:space="preserve">279868</w:t>
      </w:r>
    </w:p>
    <w:p>
      <w:r>
        <w:t xml:space="preserve">Kaikki näyttää loksahtavan paikoilleen tänään. Kuitenkin... Lisää Taurus https://t.co/LK4HmIpRjA</w:t>
      </w:r>
    </w:p>
    <w:p>
      <w:r>
        <w:rPr>
          <w:b/>
          <w:u w:val="single"/>
        </w:rPr>
        <w:t xml:space="preserve">279869</w:t>
      </w:r>
    </w:p>
    <w:p>
      <w:r>
        <w:t xml:space="preserve">Vuoden 2003 #venekilpailu oli suurin ja ehkä verisin koskaan nähty. Yksi sen soutajista työskentelee nykyään #privateequity https://t.co/2OV1jPirPI https://t.co/AD860HDlwc https://t.co/AD860HDlwc</w:t>
      </w:r>
    </w:p>
    <w:p>
      <w:r>
        <w:rPr>
          <w:b/>
          <w:u w:val="single"/>
        </w:rPr>
        <w:t xml:space="preserve">279870</w:t>
      </w:r>
    </w:p>
    <w:p>
      <w:r>
        <w:t xml:space="preserve">Joten #RCB tarvitsee 208 voittaakseen. Tällaisella kovalla kentällä ylimääräinen pyörittäjä olisi auttanut. Tällä kaistaleella on melko helppo lyödä pacer #IPL</w:t>
      </w:r>
    </w:p>
    <w:p>
      <w:r>
        <w:rPr>
          <w:b/>
          <w:u w:val="single"/>
        </w:rPr>
        <w:t xml:space="preserve">279871</w:t>
      </w:r>
    </w:p>
    <w:p>
      <w:r>
        <w:t xml:space="preserve">#BreakingNews 'Orange Is the New Black' -nuoripari Samira Wiley ja Lauren Morelli suuntaavat Disneylandiin ennen häämatkaa https://t.co/XirVBPyQOk</w:t>
      </w:r>
    </w:p>
    <w:p>
      <w:r>
        <w:rPr>
          <w:b/>
          <w:u w:val="single"/>
        </w:rPr>
        <w:t xml:space="preserve">279872</w:t>
      </w:r>
    </w:p>
    <w:p>
      <w:r>
        <w:t xml:space="preserve">Analyysi: #CollegeBasketball #SweetSixteen https://t.co/o0keG3fzWs https://t.co/wvkm12f43y</w:t>
      </w:r>
    </w:p>
    <w:p>
      <w:r>
        <w:rPr>
          <w:b/>
          <w:u w:val="single"/>
        </w:rPr>
        <w:t xml:space="preserve">279873</w:t>
      </w:r>
    </w:p>
    <w:p>
      <w:r>
        <w:t xml:space="preserve">@barazamilly @Davy_Wahome @ToplistComps @KenyaNzima @DUKEBOSIRE Holl minulle, jos se menee läpi, minä ALso haluan sivuston. I will DM you my numbr</w:t>
      </w:r>
    </w:p>
    <w:p>
      <w:r>
        <w:rPr>
          <w:b/>
          <w:u w:val="single"/>
        </w:rPr>
        <w:t xml:space="preserve">279874</w:t>
      </w:r>
    </w:p>
    <w:p>
      <w:r>
        <w:t xml:space="preserve">Trevor avaa Trumpin nepotismia, Etelä-Korean entisen presidentin pidätystä ja Pohjois-Carolinan vessalakia. https://t.co/1Gfkrvs8nn</w:t>
      </w:r>
    </w:p>
    <w:p>
      <w:r>
        <w:rPr>
          <w:b/>
          <w:u w:val="single"/>
        </w:rPr>
        <w:t xml:space="preserve">279875</w:t>
      </w:r>
    </w:p>
    <w:p>
      <w:r>
        <w:t xml:space="preserve">@realDonaldTrump @wwp @WhiteHouse @FLOTUS @VP @SecondLady Amerikkalaisia sankareita?Kaikki USA:n sodat perustuvat valheisiin.Kutsumalla heitä amerikkalaisiksi sankareiksi huijataan heidät uuteen sotaan ja annetaan heidän lastensa jäädä orvoiksi.</w:t>
      </w:r>
    </w:p>
    <w:p>
      <w:r>
        <w:rPr>
          <w:b/>
          <w:u w:val="single"/>
        </w:rPr>
        <w:t xml:space="preserve">279876</w:t>
      </w:r>
    </w:p>
    <w:p>
      <w:r>
        <w:t xml:space="preserve">Ylellinen Glitter Bling Sparkling puhelimen tapauksessa takaisin kansi Apple iPhone 7 Gold https://t.co/HI1sQ8yQUR https://t.co/BUSSpKJApx</w:t>
      </w:r>
    </w:p>
    <w:p>
      <w:r>
        <w:rPr>
          <w:b/>
          <w:u w:val="single"/>
        </w:rPr>
        <w:t xml:space="preserve">279877</w:t>
      </w:r>
    </w:p>
    <w:p>
      <w:r>
        <w:t xml:space="preserve">@WildthingJ74 Olen ollut kuin Tiikeri koko viikon, jopa maanantaina, kun minun piti tehdä töitä, minulla on puoli päivää töitä minun ja pofw:n välillä 😉 .</w:t>
      </w:r>
    </w:p>
    <w:p>
      <w:r>
        <w:rPr>
          <w:b/>
          <w:u w:val="single"/>
        </w:rPr>
        <w:t xml:space="preserve">279878</w:t>
      </w:r>
    </w:p>
    <w:p>
      <w:r>
        <w:t xml:space="preserve">SkinCeuticals Viikon tuote- PHYSICAL FUSION UV DEFENSE SPF 50 #skinceuticals #skincare #tampa #southtampa https://t.co/j9R1Izzhc8 https://t.co/j9R1Izzhc8</w:t>
      </w:r>
    </w:p>
    <w:p>
      <w:r>
        <w:rPr>
          <w:b/>
          <w:u w:val="single"/>
        </w:rPr>
        <w:t xml:space="preserve">279879</w:t>
      </w:r>
    </w:p>
    <w:p>
      <w:r>
        <w:t xml:space="preserve">Epärehellinen presidenttimme https://t.co/dy6CQzPEeY "Mikään ei valmistanut meitä tämän junaturman laajuuteen." UM paitsi KAIKKI mitä hän sanoi!!!</w:t>
      </w:r>
    </w:p>
    <w:p>
      <w:r>
        <w:rPr>
          <w:b/>
          <w:u w:val="single"/>
        </w:rPr>
        <w:t xml:space="preserve">279880</w:t>
      </w:r>
    </w:p>
    <w:p>
      <w:r>
        <w:t xml:space="preserve">💃🏽TÄMÄ ON SE KOHTA, JOSSA ET ANNA TYTTÖSI NÄHDÄ PUHELINTASI 🙈 JOS NÄET JONKUN TUTUN... https://t.co/W7eJ0Fn8C5 ...</w:t>
      </w:r>
    </w:p>
    <w:p>
      <w:r>
        <w:rPr>
          <w:b/>
          <w:u w:val="single"/>
        </w:rPr>
        <w:t xml:space="preserve">279881</w:t>
      </w:r>
    </w:p>
    <w:p>
      <w:r>
        <w:t xml:space="preserve">Kyselytutkimus sanoo: LGBTQ-opiskelijoiden oikeuksista https://t.co/Z56MLAF39E https://t.co/Z56MLAF39E</w:t>
      </w:r>
    </w:p>
    <w:p>
      <w:r>
        <w:rPr>
          <w:b/>
          <w:u w:val="single"/>
        </w:rPr>
        <w:t xml:space="preserve">279882</w:t>
      </w:r>
    </w:p>
    <w:p>
      <w:r>
        <w:t xml:space="preserve">@mike_macready @DavidJo52951945 @justinpgdr He ovat innokkaita kehuskelemaan, että se on suurin lounaisosassa .He kaipasivat vähän siitä, että apinat johtavat. Daz</w:t>
      </w:r>
    </w:p>
    <w:p>
      <w:r>
        <w:rPr>
          <w:b/>
          <w:u w:val="single"/>
        </w:rPr>
        <w:t xml:space="preserve">279883</w:t>
      </w:r>
    </w:p>
    <w:p>
      <w:r>
        <w:t xml:space="preserve">Nauti uudesta Soundistani Soundcloudissa :o) History Of Patrice Milan DJ Mega Mix https://t.co/zb9K0aDbsn on #SoundCloud</w:t>
      </w:r>
    </w:p>
    <w:p>
      <w:r>
        <w:rPr>
          <w:b/>
          <w:u w:val="single"/>
        </w:rPr>
        <w:t xml:space="preserve">279884</w:t>
      </w:r>
    </w:p>
    <w:p>
      <w:r>
        <w:t xml:space="preserve">@30Stories @rodimusprime Jep, koska on tärkeämpää käyttää rahaa hiilen polttamiseen kuin romahtavien siltojen korjaamiseen. 🤓</w:t>
      </w:r>
    </w:p>
    <w:p>
      <w:r>
        <w:rPr>
          <w:b/>
          <w:u w:val="single"/>
        </w:rPr>
        <w:t xml:space="preserve">279885</w:t>
      </w:r>
    </w:p>
    <w:p>
      <w:r>
        <w:t xml:space="preserve">#Repost @wijayasteveny with @repostapp</w:t>
        <w:br/>
        <w:t xml:space="preserve">・・・</w:t>
        <w:br/>
        <w:t xml:space="preserve">Epätäydellisyys on kauneutta , hulluus on neroutta . Parempi olla täysin... https://t.co/PIAJAN5MKK</w:t>
      </w:r>
    </w:p>
    <w:p>
      <w:r>
        <w:rPr>
          <w:b/>
          <w:u w:val="single"/>
        </w:rPr>
        <w:t xml:space="preserve">279886</w:t>
      </w:r>
    </w:p>
    <w:p>
      <w:r>
        <w:t xml:space="preserve">Älä jää paitsi, käytä uuden jäsenen ilmoitusta nähdäksesi juuri liittyneet paikalliset. https://t.co/bAuG1ptOFP #MeetMe https://t.co/WHMjwZmNBF</w:t>
      </w:r>
    </w:p>
    <w:p>
      <w:r>
        <w:rPr>
          <w:b/>
          <w:u w:val="single"/>
        </w:rPr>
        <w:t xml:space="preserve">279887</w:t>
      </w:r>
    </w:p>
    <w:p>
      <w:r>
        <w:t xml:space="preserve">[https://t.co/xp1mTmWOmy] "Amnesia" IoT-bottiverkko hyödyntää vuoden vanhaa korjaamatonta haavoittuvuutta https://t.co/yH5ivMwr8z</w:t>
      </w:r>
    </w:p>
    <w:p>
      <w:r>
        <w:rPr>
          <w:b/>
          <w:u w:val="single"/>
        </w:rPr>
        <w:t xml:space="preserve">279888</w:t>
      </w:r>
    </w:p>
    <w:p>
      <w:r>
        <w:t xml:space="preserve">Olet tänään vauhdissa, ja kaikki kohtaamasi asiat tuntuvat... Lisää Leo https://t.co/5ASByPoOSF</w:t>
      </w:r>
    </w:p>
    <w:p>
      <w:r>
        <w:rPr>
          <w:b/>
          <w:u w:val="single"/>
        </w:rPr>
        <w:t xml:space="preserve">279889</w:t>
      </w:r>
    </w:p>
    <w:p>
      <w:r>
        <w:t xml:space="preserve">Nykyinen määrä ihmisiä, jotka saavat sähköpostitse uusia Public Orthodoxy -viestejä, on 1 453. Se on melko pahaenteinen luku useimmille ortodokseille.</w:t>
      </w:r>
    </w:p>
    <w:p>
      <w:r>
        <w:rPr>
          <w:b/>
          <w:u w:val="single"/>
        </w:rPr>
        <w:t xml:space="preserve">279890</w:t>
      </w:r>
    </w:p>
    <w:p>
      <w:r>
        <w:t xml:space="preserve">]Paljastettu!! Ronaldo paljastaa, miten hän alkoi käyttää nro 7 paitaa (Kuvat/Video) https://t.co/GJBJtbBJxP https://t.co/GJBJtbBJxP</w:t>
      </w:r>
    </w:p>
    <w:p>
      <w:r>
        <w:rPr>
          <w:b/>
          <w:u w:val="single"/>
        </w:rPr>
        <w:t xml:space="preserve">279891</w:t>
      </w:r>
    </w:p>
    <w:p>
      <w:r>
        <w:t xml:space="preserve">@TauntedLunacy Musea ei voi pakottaa. Joko odotat, että se tulee luontevasti, tai pakotat sen ja joudut elämään ala-arvoisen lopputuloksen kanssa.</w:t>
      </w:r>
    </w:p>
    <w:p>
      <w:r>
        <w:rPr>
          <w:b/>
          <w:u w:val="single"/>
        </w:rPr>
        <w:t xml:space="preserve">279892</w:t>
      </w:r>
    </w:p>
    <w:p>
      <w:r>
        <w:t xml:space="preserve">Hitto kyllä! En keksi ketään parempaa kuin Eva Green Morticia Addamsin rooliin. https://t.co/OXLrj4XAPq.</w:t>
      </w:r>
    </w:p>
    <w:p>
      <w:r>
        <w:rPr>
          <w:b/>
          <w:u w:val="single"/>
        </w:rPr>
        <w:t xml:space="preserve">279893</w:t>
      </w:r>
    </w:p>
    <w:p>
      <w:r>
        <w:t xml:space="preserve">ref architexture-siftings</w:t>
        <w:br/>
        <w:t xml:space="preserve">Hon Wongin arkkitehtuurisalkku</w:t>
        <w:br/>
        <w:t xml:space="preserve">https://t.co/6GmF0Ad3gq https://t.co/xGXScvmuF0</w:t>
      </w:r>
    </w:p>
    <w:p>
      <w:r>
        <w:rPr>
          <w:b/>
          <w:u w:val="single"/>
        </w:rPr>
        <w:t xml:space="preserve">279894</w:t>
      </w:r>
    </w:p>
    <w:p>
      <w:r>
        <w:t xml:space="preserve">Minun on kai oltava seuraava MLK ja otettava yksi kansan puolesta.....kuka auttaa minua tämän presidentin kanssa...(täytyy... https://t.co/03NCIBFG5v...)</w:t>
      </w:r>
    </w:p>
    <w:p>
      <w:r>
        <w:rPr>
          <w:b/>
          <w:u w:val="single"/>
        </w:rPr>
        <w:t xml:space="preserve">279895</w:t>
      </w:r>
    </w:p>
    <w:p>
      <w:r>
        <w:t xml:space="preserve">Ainoa ottelu, josta välitän tässä #Wrestlemaniassa, on #sethrollins ja #AJStyles.. Siitä tulee pitkä ilta...</w:t>
      </w:r>
    </w:p>
    <w:p>
      <w:r>
        <w:rPr>
          <w:b/>
          <w:u w:val="single"/>
        </w:rPr>
        <w:t xml:space="preserve">279896</w:t>
      </w:r>
    </w:p>
    <w:p>
      <w:r>
        <w:t xml:space="preserve">Hei @Rrll1919 @snowyowlbrand kiitos, että olette uusia seuraajia tällä viikolla! Paljon kiitoksia :) - Lähetin tämän osoitteella https://t.co/96jWg6nSXJ</w:t>
      </w:r>
    </w:p>
    <w:p>
      <w:r>
        <w:rPr>
          <w:b/>
          <w:u w:val="single"/>
        </w:rPr>
        <w:t xml:space="preserve">279897</w:t>
      </w:r>
    </w:p>
    <w:p>
      <w:r>
        <w:t xml:space="preserve">Lisäsin videon @YouTube-soittolistalle https://t.co/FyWutUMRqJ Blackstreet - No Diggity ft. Dr. Dre, Queen Pen</w:t>
      </w:r>
    </w:p>
    <w:p>
      <w:r>
        <w:rPr>
          <w:b/>
          <w:u w:val="single"/>
        </w:rPr>
        <w:t xml:space="preserve">279898</w:t>
      </w:r>
    </w:p>
    <w:p>
      <w:r>
        <w:t xml:space="preserve">Ystäväni vihaavat minua joskus, mutta en tiedä miksi. *Katsoo taaksepäin kaikkia kamalia sanaleikkejä, joita teit* OOOHHH.</w:t>
      </w:r>
    </w:p>
    <w:p>
      <w:r>
        <w:rPr>
          <w:b/>
          <w:u w:val="single"/>
        </w:rPr>
        <w:t xml:space="preserve">279899</w:t>
      </w:r>
    </w:p>
    <w:p>
      <w:r>
        <w:t xml:space="preserve">Kohokohdat: Anthony 6 (4/5/17) - News 12 Varsity https://t.co/7pxIYYl5IQ kautta @News12Varsity</w:t>
      </w:r>
    </w:p>
    <w:p>
      <w:r>
        <w:rPr>
          <w:b/>
          <w:u w:val="single"/>
        </w:rPr>
        <w:t xml:space="preserve">279900</w:t>
      </w:r>
    </w:p>
    <w:p>
      <w:r>
        <w:t xml:space="preserve">@gingirl #NunesMustResign #NoGorsuch #ImpeachTrump Ei nimityksiä tutkinnan aikana. #Indivisible #Illegitimatepresident https://t.co/CCRWDDGHjA https://t.co/CCRWDDGHjA</w:t>
      </w:r>
    </w:p>
    <w:p>
      <w:r>
        <w:rPr>
          <w:b/>
          <w:u w:val="single"/>
        </w:rPr>
        <w:t xml:space="preserve">279901</w:t>
      </w:r>
    </w:p>
    <w:p>
      <w:r>
        <w:t xml:space="preserve">On God I be saying shit like dis 😂 like nigga it ain't no way you ain't no way you can get open 😭😂🗣 https://t.co/2yGsqEoEVE</w:t>
      </w:r>
    </w:p>
    <w:p>
      <w:r>
        <w:rPr>
          <w:b/>
          <w:u w:val="single"/>
        </w:rPr>
        <w:t xml:space="preserve">279902</w:t>
      </w:r>
    </w:p>
    <w:p>
      <w:r>
        <w:t xml:space="preserve">Mikä helvetin farssi!! @BBCBreakfast @guardian @theresa_may @NicolaSturgeon @timfarron @jeremycorbyn @Keir_Starmer @BBCNews #BrexitShambles https://t.co/SyQa5uffko</w:t>
      </w:r>
    </w:p>
    <w:p>
      <w:r>
        <w:rPr>
          <w:b/>
          <w:u w:val="single"/>
        </w:rPr>
        <w:t xml:space="preserve">279903</w:t>
      </w:r>
    </w:p>
    <w:p>
      <w:r>
        <w:t xml:space="preserve">@adamjowett24 SO myöhässä. Asiat täällä ovat erittäin hektisiä. Minulla on niin paljon tekemistä. Tavataan pian.</w:t>
      </w:r>
    </w:p>
    <w:p>
      <w:r>
        <w:rPr>
          <w:b/>
          <w:u w:val="single"/>
        </w:rPr>
        <w:t xml:space="preserve">279904</w:t>
      </w:r>
    </w:p>
    <w:p>
      <w:r>
        <w:t xml:space="preserve">The Box (DVD, 2010) James Marsden, Frank Langella, Cameron Diaz https://t.co/Zt4aISDIeY https://t.co/k5QtHgolzA https://t.co/k5QtHgolzA</w:t>
      </w:r>
    </w:p>
    <w:p>
      <w:r>
        <w:rPr>
          <w:b/>
          <w:u w:val="single"/>
        </w:rPr>
        <w:t xml:space="preserve">279905</w:t>
      </w:r>
    </w:p>
    <w:p>
      <w:r>
        <w:t xml:space="preserve">Tykkäsin @YouTube-videosta @thegabbieshow https://t.co/eFm2ljLTgo LISÄÄ EMO-päiväkirjaani + suuri ilmoitus!</w:t>
      </w:r>
    </w:p>
    <w:p>
      <w:r>
        <w:rPr>
          <w:b/>
          <w:u w:val="single"/>
        </w:rPr>
        <w:t xml:space="preserve">279906</w:t>
      </w:r>
    </w:p>
    <w:p>
      <w:r>
        <w:t xml:space="preserve">@TOIIndiaNews shiv sena käyttäytyi kuin goon ja air India.speaker sanoi, että se tapahtui Lok Sabhan ulkopuolella. Yksinkertaisin tapa avoin anteeksipyyntö MP.</w:t>
      </w:r>
    </w:p>
    <w:p>
      <w:r>
        <w:rPr>
          <w:b/>
          <w:u w:val="single"/>
        </w:rPr>
        <w:t xml:space="preserve">279907</w:t>
      </w:r>
    </w:p>
    <w:p>
      <w:r>
        <w:t xml:space="preserve">Paras tänä kesänä julkaistava albumi on "Catalogue 1987-2016", ja otamme fanien toiveita vastaan 1. toukokuuta kello 12 alkaen. https://t.co/4h6srVRRWY.</w:t>
      </w:r>
    </w:p>
    <w:p>
      <w:r>
        <w:rPr>
          <w:b/>
          <w:u w:val="single"/>
        </w:rPr>
        <w:t xml:space="preserve">279908</w:t>
      </w:r>
    </w:p>
    <w:p>
      <w:r>
        <w:t xml:space="preserve">Tykkäsin @YouTube-videosta @techmastertrick https://t.co/1A779wkuQa Top 10 INSANE Survival Games Of 2017 | BUILD &amp;; CRAFT</w:t>
      </w:r>
    </w:p>
    <w:p>
      <w:r>
        <w:rPr>
          <w:b/>
          <w:u w:val="single"/>
        </w:rPr>
        <w:t xml:space="preserve">279909</w:t>
      </w:r>
    </w:p>
    <w:p>
      <w:r>
        <w:t xml:space="preserve">Ainoa kissa, joka pääsi tänään #NationalChampionship-peliin @CatSpotLitter. Ei #Wildcatsia näkyvissä #Kentucky tai #Arizona. #toosoon https://t.co/uQWRg4fbNN</w:t>
      </w:r>
    </w:p>
    <w:p>
      <w:r>
        <w:rPr>
          <w:b/>
          <w:u w:val="single"/>
        </w:rPr>
        <w:t xml:space="preserve">279910</w:t>
      </w:r>
    </w:p>
    <w:p>
      <w:r>
        <w:t xml:space="preserve">Punainen auton ohjauspyörän pidike kuminauha iPhone iPod MP4 pidikkeet https://t.co/JDiNnT2oLK https://t.co/uEC98IJImD</w:t>
      </w:r>
    </w:p>
    <w:p>
      <w:r>
        <w:rPr>
          <w:b/>
          <w:u w:val="single"/>
        </w:rPr>
        <w:t xml:space="preserve">279911</w:t>
      </w:r>
    </w:p>
    <w:p>
      <w:r>
        <w:t xml:space="preserve">Päätin katsoa @daisymarquez_ pelottavaa tarinaa klo 1 aamulla! Nyt mua pelottaa ihan hirveesti mennä nukkumaan 😩</w:t>
      </w:r>
    </w:p>
    <w:p>
      <w:r>
        <w:rPr>
          <w:b/>
          <w:u w:val="single"/>
        </w:rPr>
        <w:t xml:space="preserve">279912</w:t>
      </w:r>
    </w:p>
    <w:p>
      <w:r>
        <w:t xml:space="preserve">@srihicks @ComcastSouth @joeymcintyre @XFINITY niin kateellinen, että ur tavata hänet toivon, että olisin menossa, mutta se on liian kaukana :(</w:t>
      </w:r>
    </w:p>
    <w:p>
      <w:r>
        <w:rPr>
          <w:b/>
          <w:u w:val="single"/>
        </w:rPr>
        <w:t xml:space="preserve">279913</w:t>
      </w:r>
    </w:p>
    <w:p>
      <w:r>
        <w:t xml:space="preserve">@FAIRImmigration @CR @NateMaddenCR Parempi keskustelu - Mikä yksilö osoittaa "amerikkalaisia arvoja"?</w:t>
        <w:br/>
        <w:t xml:space="preserve"> @ACLU @HRC @POTUS https://t.co/GpUhYYwwZA https://t.co/GpUhYYwwZA</w:t>
      </w:r>
    </w:p>
    <w:p>
      <w:r>
        <w:rPr>
          <w:b/>
          <w:u w:val="single"/>
        </w:rPr>
        <w:t xml:space="preserve">279914</w:t>
      </w:r>
    </w:p>
    <w:p>
      <w:r>
        <w:t xml:space="preserve">Yli 8000 #Uber- ja #Lyft-kuljettajaa ei läpäissyt uutta #Massachusettsin taustatarkastusta https://t.co/qYnN73BYNM https://t.co/vG9y9eKWQX</w:t>
      </w:r>
    </w:p>
    <w:p>
      <w:r>
        <w:rPr>
          <w:b/>
          <w:u w:val="single"/>
        </w:rPr>
        <w:t xml:space="preserve">279915</w:t>
      </w:r>
    </w:p>
    <w:p>
      <w:r>
        <w:t xml:space="preserve">@weller_chic @david_wright67 @paulwellerHQ ei ollut läheskään loppuunmyyty Toonissa vuonna 2015, jos se on ollut sinun otsikkosi?</w:t>
      </w:r>
    </w:p>
    <w:p>
      <w:r>
        <w:rPr>
          <w:b/>
          <w:u w:val="single"/>
        </w:rPr>
        <w:t xml:space="preserve">279916</w:t>
      </w:r>
    </w:p>
    <w:p>
      <w:r>
        <w:t xml:space="preserve">Ilmakehässä on nykyään luontaista epävakautta, mutta te... Lisätietoja Gemini https://t.co/MW0wFoUYLr</w:t>
      </w:r>
    </w:p>
    <w:p>
      <w:r>
        <w:rPr>
          <w:b/>
          <w:u w:val="single"/>
        </w:rPr>
        <w:t xml:space="preserve">279917</w:t>
      </w:r>
    </w:p>
    <w:p>
      <w:r>
        <w:t xml:space="preserve">@jimmyfallon @FallonTonight @SHAQ @pitbull Tämä oli kaikkien aikojen hauskin huulilaulu. En voinut lopettaa nauramista. Se oli FANTASTISTA! Kiitos.</w:t>
      </w:r>
    </w:p>
    <w:p>
      <w:r>
        <w:rPr>
          <w:b/>
          <w:u w:val="single"/>
        </w:rPr>
        <w:t xml:space="preserve">279918</w:t>
      </w:r>
    </w:p>
    <w:p>
      <w:r>
        <w:t xml:space="preserve">Erä 299. 03.13.17 Kermainen. Lievästi makea... (Peanut Butter &amp;amp; Jelly Barrel-Aged Framinghammer) https://t.co/LUbksqX7Xf #photo</w:t>
      </w:r>
    </w:p>
    <w:p>
      <w:r>
        <w:rPr>
          <w:b/>
          <w:u w:val="single"/>
        </w:rPr>
        <w:t xml:space="preserve">279919</w:t>
      </w:r>
    </w:p>
    <w:p>
      <w:r>
        <w:t xml:space="preserve">#8: Crayola; Light-up Tracing Pad,Art Tool; Kirkkaat LEDit; Helppo jäljitys 1 lyijykynällä, 12 värillisellä lyijykynällä, 10... https://t.co/qVk9LL4cE3 #toys</w:t>
      </w:r>
    </w:p>
    <w:p>
      <w:r>
        <w:rPr>
          <w:b/>
          <w:u w:val="single"/>
        </w:rPr>
        <w:t xml:space="preserve">279920</w:t>
      </w:r>
    </w:p>
    <w:p>
      <w:r>
        <w:t xml:space="preserve">Kannustus jatkaa "arvaamattomassa, subjektiivisessa, joskus järjettömässä, usein ihmeellisessä julkaisemisen maailmassa" https://t.co/q3ck0LzOnY https://t.co/q3ck0LzOnY</w:t>
      </w:r>
    </w:p>
    <w:p>
      <w:r>
        <w:rPr>
          <w:b/>
          <w:u w:val="single"/>
        </w:rPr>
        <w:t xml:space="preserve">279921</w:t>
      </w:r>
    </w:p>
    <w:p>
      <w:r>
        <w:t xml:space="preserve">#amazon #muoti L.A.M.B. Women's Vine Dress Sandal, Black/White, 8 M US $325.00 https://t.co/TVMhMf5kcH https://t.co/rnncO7NLOj</w:t>
      </w:r>
    </w:p>
    <w:p>
      <w:r>
        <w:rPr>
          <w:b/>
          <w:u w:val="single"/>
        </w:rPr>
        <w:t xml:space="preserve">279922</w:t>
      </w:r>
    </w:p>
    <w:p>
      <w:r>
        <w:t xml:space="preserve">Huomenna: Conf siitä, miten tiedotusvälineet voivat rakentaa siltoja hajanaisten yhteisöjen välille: Conversations, Bostonissa https://t.co/zx9m0AHtxp #journalism #journalism</w:t>
      </w:r>
    </w:p>
    <w:p>
      <w:r>
        <w:rPr>
          <w:b/>
          <w:u w:val="single"/>
        </w:rPr>
        <w:t xml:space="preserve">279923</w:t>
      </w:r>
    </w:p>
    <w:p>
      <w:r>
        <w:t xml:space="preserve">Minecraft creeper kynsilakka - Suuri pullo - Käsintehty - glitter topper... https://t.co/wBYw1BMlWw #vegan #bodywash</w:t>
      </w:r>
    </w:p>
    <w:p>
      <w:r>
        <w:rPr>
          <w:b/>
          <w:u w:val="single"/>
        </w:rPr>
        <w:t xml:space="preserve">279924</w:t>
      </w:r>
    </w:p>
    <w:p>
      <w:r>
        <w:t xml:space="preserve">Nämä 2 "kiinniottajaa" kantavat #Cubsia hyökkäyksessä. Heillä on molemmat joukkueen HR &amp; leima; yli puolet joukkueen koko RBI. Yhdistetty .353/.522/.765. https://t.co/XGxpHYxU1s.</w:t>
      </w:r>
    </w:p>
    <w:p>
      <w:r>
        <w:rPr>
          <w:b/>
          <w:u w:val="single"/>
        </w:rPr>
        <w:t xml:space="preserve">279925</w:t>
      </w:r>
    </w:p>
    <w:p>
      <w:r>
        <w:t xml:space="preserve">@INFO_BADVIBES Kuuntele Chicago Trenches x Lil Nunii(prod by young taylor) by RTBFANAT!C #np on #SoundCloud</w:t>
        <w:br/>
        <w:t xml:space="preserve">https://t.co/zshRWZXenV</w:t>
      </w:r>
    </w:p>
    <w:p>
      <w:r>
        <w:rPr>
          <w:b/>
          <w:u w:val="single"/>
        </w:rPr>
        <w:t xml:space="preserve">279926</w:t>
      </w:r>
    </w:p>
    <w:p>
      <w:r>
        <w:t xml:space="preserve">@SharonW4510 @washingtonpost Katso. Jos sinä et anna vieraiden asettua taloosi ilman lupaa, miksi luulet, että minun pitäisi?</w:t>
      </w:r>
    </w:p>
    <w:p>
      <w:r>
        <w:rPr>
          <w:b/>
          <w:u w:val="single"/>
        </w:rPr>
        <w:t xml:space="preserve">279927</w:t>
      </w:r>
    </w:p>
    <w:p>
      <w:r>
        <w:t xml:space="preserve">Valmistautukaa, perustuslakijuristit... auttamaan erottelumuurin pönkittämisessä. Tästä tulee melkoinen taistelu! #FightTheocracy</w:t>
      </w:r>
    </w:p>
    <w:p>
      <w:r>
        <w:rPr>
          <w:b/>
          <w:u w:val="single"/>
        </w:rPr>
        <w:t xml:space="preserve">279928</w:t>
      </w:r>
    </w:p>
    <w:p>
      <w:r>
        <w:t xml:space="preserve">TARJOLLA OLEVA TYÖPAIKKA: Toim</w:t>
        <w:br/>
        <w:t xml:space="preserve">YRITYS: Rich River Golf Club Resort, Moama, NSW</w:t>
        <w:br/>
        <w:t xml:space="preserve">HAKEMUS: https://t.co/FsNMmyTbkQ</w:t>
        <w:br/>
        <w:t xml:space="preserve">#whitenow https://t.co/Klj4yJICrb</w:t>
      </w:r>
    </w:p>
    <w:p>
      <w:r>
        <w:rPr>
          <w:b/>
          <w:u w:val="single"/>
        </w:rPr>
        <w:t xml:space="preserve">279929</w:t>
      </w:r>
    </w:p>
    <w:p>
      <w:r>
        <w:t xml:space="preserve">Video: Alexander Hamilton and the Persistence of Myth via Dollars and Crosses https://t.co/AnKtq4ZqSD https://t.co/AnKtq4ZqSD</w:t>
      </w:r>
    </w:p>
    <w:p>
      <w:r>
        <w:rPr>
          <w:b/>
          <w:u w:val="single"/>
        </w:rPr>
        <w:t xml:space="preserve">279930</w:t>
      </w:r>
    </w:p>
    <w:p>
      <w:r>
        <w:t xml:space="preserve">Lisäsin videon @YouTube-soittolistaan https://t.co/C5YVwHm5P3 Koskaan ennen näkemätön kulissien takana maaliskuu 29,2017</w:t>
      </w:r>
    </w:p>
    <w:p>
      <w:r>
        <w:rPr>
          <w:b/>
          <w:u w:val="single"/>
        </w:rPr>
        <w:t xml:space="preserve">279931</w:t>
      </w:r>
    </w:p>
    <w:p>
      <w:r>
        <w:t xml:space="preserve">Kiitos paljon Carlos Sr ja @gbdowners teet niin hyvää huolta minusta. Carlos Sr. teki... https://t.co/OFvT0hbqUk ...</w:t>
      </w:r>
    </w:p>
    <w:p>
      <w:r>
        <w:rPr>
          <w:b/>
          <w:u w:val="single"/>
        </w:rPr>
        <w:t xml:space="preserve">279932</w:t>
      </w:r>
    </w:p>
    <w:p>
      <w:r>
        <w:t xml:space="preserve">@joshuadun en voi sanoa, kun ilmoituksesi tulee esiin, oletko @JordanCDun vai sinä. vaihda takaisin spooky jim jouluksi tai muuten.</w:t>
      </w:r>
    </w:p>
    <w:p>
      <w:r>
        <w:rPr>
          <w:b/>
          <w:u w:val="single"/>
        </w:rPr>
        <w:t xml:space="preserve">279933</w:t>
      </w:r>
    </w:p>
    <w:p>
      <w:r>
        <w:t xml:space="preserve">@DuffMcKagan @Manics Oli tosi siistiä, että soitit bassoa "A Billion Balconies Facing the Sun" -kappaleessa. Sen on täytynyt olla unelmien täyttymys Manicsille!</w:t>
      </w:r>
    </w:p>
    <w:p>
      <w:r>
        <w:rPr>
          <w:b/>
          <w:u w:val="single"/>
        </w:rPr>
        <w:t xml:space="preserve">279934</w:t>
      </w:r>
    </w:p>
    <w:p>
      <w:r>
        <w:t xml:space="preserve">@Crazykanika @bobbydeol0 @Mishrarishi1997 @narendramodi @ArunbajpaiRajan äiti Intia on äiti 125 kotitöistä intialaiset plus ulkomailla.</w:t>
      </w:r>
    </w:p>
    <w:p>
      <w:r>
        <w:rPr>
          <w:b/>
          <w:u w:val="single"/>
        </w:rPr>
        <w:t xml:space="preserve">279935</w:t>
      </w:r>
    </w:p>
    <w:p>
      <w:r>
        <w:t xml:space="preserve">8.4.2005 Atlantan olympiapuiston pommittaja Eric Rudolph suostui tunnustamaan syyllisyytensä välttääkseen kuolemanrangaistuksen https://t.co/1T9Wcl3iLK</w:t>
      </w:r>
    </w:p>
    <w:p>
      <w:r>
        <w:rPr>
          <w:b/>
          <w:u w:val="single"/>
        </w:rPr>
        <w:t xml:space="preserve">279936</w:t>
      </w:r>
    </w:p>
    <w:p>
      <w:r>
        <w:t xml:space="preserve">Haha ystäväni menevät myöhemmin Coldplayn konserttiin. Katson heidän ig-kuvaansa. Teidän kaikkien on parasta mennä villiintymään myöhemmin. XD</w:t>
      </w:r>
    </w:p>
    <w:p>
      <w:r>
        <w:rPr>
          <w:b/>
          <w:u w:val="single"/>
        </w:rPr>
        <w:t xml:space="preserve">279937</w:t>
      </w:r>
    </w:p>
    <w:p>
      <w:r>
        <w:t xml:space="preserve">Dodge Challenger SRT Demon saa yhden viimeisen teaser-videon - https://t.co/lAh3M4VOK4 https://t.co/TQZ2ywqf6h</w:t>
      </w:r>
    </w:p>
    <w:p>
      <w:r>
        <w:rPr>
          <w:b/>
          <w:u w:val="single"/>
        </w:rPr>
        <w:t xml:space="preserve">279938</w:t>
      </w:r>
    </w:p>
    <w:p>
      <w:r>
        <w:t xml:space="preserve">@SrCafezin Paul Dinin 90-luvulla kirjoittama? en ole lukenut sitä aikoihin, mutta muistan sen olleen aika hyvä.</w:t>
      </w:r>
    </w:p>
    <w:p>
      <w:r>
        <w:rPr>
          <w:b/>
          <w:u w:val="single"/>
        </w:rPr>
        <w:t xml:space="preserve">279939</w:t>
      </w:r>
    </w:p>
    <w:p>
      <w:r>
        <w:t xml:space="preserve">Löytyi transponderi etana!</w:t>
        <w:br/>
        <w:t xml:space="preserve">Upea tieteellinen laivaston yksikkö päämajassa!</w:t>
        <w:br/>
        <w:t xml:space="preserve">https://t.co/pTkVCkixAO #TreCru https://t.co/sPvsKEfSQz https://t.co/sPvsKEfSQz</w:t>
      </w:r>
    </w:p>
    <w:p>
      <w:r>
        <w:rPr>
          <w:b/>
          <w:u w:val="single"/>
        </w:rPr>
        <w:t xml:space="preserve">279940</w:t>
      </w:r>
    </w:p>
    <w:p>
      <w:r>
        <w:t xml:space="preserve">HD 1080P Wifi IP vakooja kamera 4 LED 850nm IR yönäkö musta ruuvi Recorder DVR https://t.co/hp5Sgfy6EX https://t.co/qacv3daPMO</w:t>
      </w:r>
    </w:p>
    <w:p>
      <w:r>
        <w:rPr>
          <w:b/>
          <w:u w:val="single"/>
        </w:rPr>
        <w:t xml:space="preserve">279941</w:t>
      </w:r>
    </w:p>
    <w:p>
      <w:r>
        <w:t xml:space="preserve">Tämä on hämmästyttävin kongressia koskeva kaavio, jonka näet tänään https://t.co/K1S7CcZHAU https://t.co/SdZWBvTrYF https://t.co/SdZWBvTrYF</w:t>
      </w:r>
    </w:p>
    <w:p>
      <w:r>
        <w:rPr>
          <w:b/>
          <w:u w:val="single"/>
        </w:rPr>
        <w:t xml:space="preserve">279942</w:t>
      </w:r>
    </w:p>
    <w:p>
      <w:r>
        <w:t xml:space="preserve">Herra, kun seisomme avuttomina PHIVOLCS:n uutistiedotteessa mahdollisesta voimakkaasta 8 asteen maanjäristyksestä Luzonissa, rukoilemme... https://t.co/4KMugTRoqv...</w:t>
      </w:r>
    </w:p>
    <w:p>
      <w:r>
        <w:rPr>
          <w:b/>
          <w:u w:val="single"/>
        </w:rPr>
        <w:t xml:space="preserve">279943</w:t>
      </w:r>
    </w:p>
    <w:p>
      <w:r>
        <w:t xml:space="preserve">En tiedä miten olen tehnyt sen, mutta olen mennyt miinukselle pankkitililläni ilman, että minulla on ollut tilinylitys 😂😂😂😭</w:t>
      </w:r>
    </w:p>
    <w:p>
      <w:r>
        <w:rPr>
          <w:b/>
          <w:u w:val="single"/>
        </w:rPr>
        <w:t xml:space="preserve">279944</w:t>
      </w:r>
    </w:p>
    <w:p>
      <w:r>
        <w:t xml:space="preserve">#ipl #RCBvDD #IPL10 @urbannewindia</w:t>
        <w:br/>
        <w:t xml:space="preserve">DD 107/5, 51 juoksua ja 38 palloa jäljellä</w:t>
        <w:br/>
        <w:t xml:space="preserve">Carlos Brathwaite 0(2)</w:t>
        <w:br/>
        <w:t xml:space="preserve">Rishabh 41(24)</w:t>
        <w:br/>
        <w:br/>
        <w:t xml:space="preserve">https://t.co/k11fmuvY0r</w:t>
      </w:r>
    </w:p>
    <w:p>
      <w:r>
        <w:rPr>
          <w:b/>
          <w:u w:val="single"/>
        </w:rPr>
        <w:t xml:space="preserve">279945</w:t>
      </w:r>
    </w:p>
    <w:p>
      <w:r>
        <w:t xml:space="preserve">Työskentely ostoskeskuksessa on helvetin hauskaa näiden hienojen perseen narttujen ja mukavan pyöreiden perseiden ja täydellisesti pomppivien rintojen kanssa. Minulla ei ole valittamista</w:t>
      </w:r>
    </w:p>
    <w:p>
      <w:r>
        <w:rPr>
          <w:b/>
          <w:u w:val="single"/>
        </w:rPr>
        <w:t xml:space="preserve">279946</w:t>
      </w:r>
    </w:p>
    <w:p>
      <w:r>
        <w:t xml:space="preserve">Te ihmiset, jotka käyvät kauppaa Randin kanssa, tunnen myötätuntoa teitä kohtaan. Tästä ei tule mukavaa päivää, ngomso bantakwethu.</w:t>
      </w:r>
    </w:p>
    <w:p>
      <w:r>
        <w:rPr>
          <w:b/>
          <w:u w:val="single"/>
        </w:rPr>
        <w:t xml:space="preserve">279947</w:t>
      </w:r>
    </w:p>
    <w:p>
      <w:r>
        <w:t xml:space="preserve">Ilmoittauduin juuri Peet's Coffee &amp;amp; Tea with #mPLUSPlaces Download tänään! https://t.co/V5BhHrtIgO</w:t>
      </w:r>
    </w:p>
    <w:p>
      <w:r>
        <w:rPr>
          <w:b/>
          <w:u w:val="single"/>
        </w:rPr>
        <w:t xml:space="preserve">279948</w:t>
      </w:r>
    </w:p>
    <w:p>
      <w:r>
        <w:t xml:space="preserve">Löytyi transponderi etana!</w:t>
        <w:br/>
        <w:t xml:space="preserve">Luffy kamppailee selvitäkseen veljensä kuolemasta.</w:t>
        <w:br/>
        <w:t xml:space="preserve">https://t.co/WP73CBpjKg https://t.co/We5reZBfky https://t.co/We5reZBfky</w:t>
      </w:r>
    </w:p>
    <w:p>
      <w:r>
        <w:rPr>
          <w:b/>
          <w:u w:val="single"/>
        </w:rPr>
        <w:t xml:space="preserve">279949</w:t>
      </w:r>
    </w:p>
    <w:p>
      <w:r>
        <w:t xml:space="preserve">@alicemaysnell Minulla on alkuperäinen Fitbit Alta ja akun kesto on melko hyvä (kestää jopa 5 päivää). 1/2</w:t>
      </w:r>
    </w:p>
    <w:p>
      <w:r>
        <w:rPr>
          <w:b/>
          <w:u w:val="single"/>
        </w:rPr>
        <w:t xml:space="preserve">279950</w:t>
      </w:r>
    </w:p>
    <w:p>
      <w:r>
        <w:t xml:space="preserve">Kurpitsa on peloissaan!!! 😱 Tänä yönä on merkittävä tornadojen vaara, erityisesti sanotaan, että klo 2:00-6:00 välisenä aikana. Menen sängyn alle, Humom pää ei sovi!</w:t>
      </w:r>
    </w:p>
    <w:p>
      <w:r>
        <w:rPr>
          <w:b/>
          <w:u w:val="single"/>
        </w:rPr>
        <w:t xml:space="preserve">279951</w:t>
      </w:r>
    </w:p>
    <w:p>
      <w:r>
        <w:t xml:space="preserve">Älä unohda kerätä roskia tapahtumapaikalla ja heittää ne asianmukaisesti. Jos ARMY pystyy siihen muilla pysähdyspaikoilla, niin pystyt sinäkin🙏🏻 #WINGSTourInAnaheim https://t.co/HA9m21ZEEW https://t.co/HA9m21ZEEW</w:t>
      </w:r>
    </w:p>
    <w:p>
      <w:r>
        <w:rPr>
          <w:b/>
          <w:u w:val="single"/>
        </w:rPr>
        <w:t xml:space="preserve">279952</w:t>
      </w:r>
    </w:p>
    <w:p>
      <w:r>
        <w:t xml:space="preserve">Yksi sisäinen ääni käskee sinua tekemään sen, kun taas toinen ääni huutaa.... Lisää Oinas https://t.co/X0vdtLvnTZ</w:t>
      </w:r>
    </w:p>
    <w:p>
      <w:r>
        <w:rPr>
          <w:b/>
          <w:u w:val="single"/>
        </w:rPr>
        <w:t xml:space="preserve">279953</w:t>
      </w:r>
    </w:p>
    <w:p>
      <w:r>
        <w:t xml:space="preserve">Lähdetään liikkeelle! 💪🏽🏃🏾♀️🏃🏻👟 #healthandwellness @BJMurphy360 @WITN7 @Augustus49AD @PrideofKinston @lcpsnc @ChamberKinston https://t.co/x9fsXz5bWY</w:t>
      </w:r>
    </w:p>
    <w:p>
      <w:r>
        <w:rPr>
          <w:b/>
          <w:u w:val="single"/>
        </w:rPr>
        <w:t xml:space="preserve">279954</w:t>
      </w:r>
    </w:p>
    <w:p>
      <w:r>
        <w:t xml:space="preserve">Double play päättää neljännen erän yläpuoliskon, Clemson palaa takaisin ja johtaa edelleen 2-1 B4:ssä.</w:t>
      </w:r>
    </w:p>
    <w:p>
      <w:r>
        <w:rPr>
          <w:b/>
          <w:u w:val="single"/>
        </w:rPr>
        <w:t xml:space="preserve">279955</w:t>
      </w:r>
    </w:p>
    <w:p>
      <w:r>
        <w:t xml:space="preserve">Aviomiestä pidetään päämiehenä, ei poikaystävänä. Jos tarvitset "tukea", hanki työpaikka, älä poikaystävää!</w:t>
      </w:r>
    </w:p>
    <w:p>
      <w:r>
        <w:rPr>
          <w:b/>
          <w:u w:val="single"/>
        </w:rPr>
        <w:t xml:space="preserve">279956</w:t>
      </w:r>
    </w:p>
    <w:p>
      <w:r>
        <w:t xml:space="preserve">#NowPlaying @WereJusRapRadio Red Cadillac by The_Company #TheIndieArtistStation #LinkUp #GetConnected https://t.co/4cpmy011h4 https://t.co/4cpmy011h4</w:t>
      </w:r>
    </w:p>
    <w:p>
      <w:r>
        <w:rPr>
          <w:b/>
          <w:u w:val="single"/>
        </w:rPr>
        <w:t xml:space="preserve">279957</w:t>
      </w:r>
    </w:p>
    <w:p>
      <w:r>
        <w:t xml:space="preserve">Ja ongelmani on nyt, että jos jätän tämän kokeen huomenna väliin, minulla on vain 2 kolmesta tarvittavasta kokeesta, ja arvosanani matematiikassa eivät ole parhaat mahdolliset.</w:t>
      </w:r>
    </w:p>
    <w:p>
      <w:r>
        <w:rPr>
          <w:b/>
          <w:u w:val="single"/>
        </w:rPr>
        <w:t xml:space="preserve">279958</w:t>
      </w:r>
    </w:p>
    <w:p>
      <w:r>
        <w:t xml:space="preserve">@tada5453 Viimeisenä, mutta ei vähäisimpänä, tämä wrkshp perustuu Exhibit Makeovers -kirjaamme, jonka voit ostaa verkosta https://t.co/l5rHqpYhB9.</w:t>
      </w:r>
    </w:p>
    <w:p>
      <w:r>
        <w:rPr>
          <w:b/>
          <w:u w:val="single"/>
        </w:rPr>
        <w:t xml:space="preserve">279959</w:t>
      </w:r>
    </w:p>
    <w:p>
      <w:r>
        <w:t xml:space="preserve">Minulle ja monille muille tämä oli ensimmäinen kosketus #OpenSourceen. RIP ja kiitos näkemykseni laajentamisesta - CodePlex https://t.co/h5pyc2mQBm https://t.co/h5pyc2mQBm</w:t>
      </w:r>
    </w:p>
    <w:p>
      <w:r>
        <w:rPr>
          <w:b/>
          <w:u w:val="single"/>
        </w:rPr>
        <w:t xml:space="preserve">279960</w:t>
      </w:r>
    </w:p>
    <w:p>
      <w:r>
        <w:t xml:space="preserve">Hieno viikko näiden kavereiden kanssa @UoB_SESCU Valmiina juoksemaan @marathonDsables @MarathonDSUKIRE Turvallista matkaa, onnea ja hauskaa! ☀️🌵🗺#MdS2017 https://t.co/1lJv9oQL2f https://t.co/1lJv9oQL2f</w:t>
      </w:r>
    </w:p>
    <w:p>
      <w:r>
        <w:rPr>
          <w:b/>
          <w:u w:val="single"/>
        </w:rPr>
        <w:t xml:space="preserve">279961</w:t>
      </w:r>
    </w:p>
    <w:p>
      <w:r>
        <w:t xml:space="preserve">Retweeted 🐱🍀 paula 🐱🎍 (@malicvet31):</w:t>
        <w:br/>
        <w:br/>
        <w:t xml:space="preserve">** TÄHTI **</w:t>
        <w:br/>
        <w:t xml:space="preserve">🚨MUST EXIT🚀04/04 B4🕛</w:t>
        <w:br/>
        <w:t xml:space="preserve">📣#FOSTER🏠#PELASTAJA🚒#Lupaus #Adopt</w:t>
        <w:br/>
        <w:t xml:space="preserve">⏳SAVE⤵️... https://t</w:t>
      </w:r>
    </w:p>
    <w:p>
      <w:r>
        <w:rPr>
          <w:b/>
          <w:u w:val="single"/>
        </w:rPr>
        <w:t xml:space="preserve">279962</w:t>
      </w:r>
    </w:p>
    <w:p>
      <w:r>
        <w:t xml:space="preserve">Loppujen lopuksi rakastakaa itseänne riippumatta siitä, mitä käytte läpi, olette kauniita riippumatta siitä, mitä tapahtuu. Itserakkaus on aina avain 🖤.</w:t>
      </w:r>
    </w:p>
    <w:p>
      <w:r>
        <w:rPr>
          <w:b/>
          <w:u w:val="single"/>
        </w:rPr>
        <w:t xml:space="preserve">279963</w:t>
      </w:r>
    </w:p>
    <w:p>
      <w:r>
        <w:t xml:space="preserve">Whole30:n kaltaisissa eliminointidieeteissä on kyse siitä, että opit, miten kehosi reagoi tiettyihin ki... https://t.co/79ecHYlevm https://t.co/9bVvl83w77</w:t>
      </w:r>
    </w:p>
    <w:p>
      <w:r>
        <w:rPr>
          <w:b/>
          <w:u w:val="single"/>
        </w:rPr>
        <w:t xml:space="preserve">279964</w:t>
      </w:r>
    </w:p>
    <w:p>
      <w:r>
        <w:t xml:space="preserve">Minulla on 34 uutta seuraajaa Yhdysvalloista, ja viime viikolla tuli lisää. Katso https://t.co/vogmD3mu6g https://t.co/bXXK9ctE19</w:t>
      </w:r>
    </w:p>
    <w:p>
      <w:r>
        <w:rPr>
          <w:b/>
          <w:u w:val="single"/>
        </w:rPr>
        <w:t xml:space="preserve">279965</w:t>
      </w:r>
    </w:p>
    <w:p>
      <w:r>
        <w:t xml:space="preserve">@sportsrage Mitkä olivat Mike Weirin voittokertoimet? lol Uusi kuuma tyttöystävä tekee ihmeitä - https://t.co/ii5uy5Ijtp #themasters https://t.co/sl0t5vNx76</w:t>
      </w:r>
    </w:p>
    <w:p>
      <w:r>
        <w:rPr>
          <w:b/>
          <w:u w:val="single"/>
        </w:rPr>
        <w:t xml:space="preserve">279966</w:t>
      </w:r>
    </w:p>
    <w:p>
      <w:r>
        <w:t xml:space="preserve">.@Refinery29UK Tässä se on taas, jos jotakuta kiinnostaa: se kertoo siitä, miten juomattomuus auttoi minua hallitsemaan BPD:tä https://t.co/UGZJhTGUhd #mentalhealth #bpd</w:t>
      </w:r>
    </w:p>
    <w:p>
      <w:r>
        <w:rPr>
          <w:b/>
          <w:u w:val="single"/>
        </w:rPr>
        <w:t xml:space="preserve">279967</w:t>
      </w:r>
    </w:p>
    <w:p>
      <w:r>
        <w:t xml:space="preserve">En yleensä pidä supersankarisarjakuvista... Mutta olen intohimoisesti omistautunut tälle Black Pantherin uudelleversiolle.  Ahmin jo osan 1. https://t.co/N3vOPqN0E4</w:t>
      </w:r>
    </w:p>
    <w:p>
      <w:r>
        <w:rPr>
          <w:b/>
          <w:u w:val="single"/>
        </w:rPr>
        <w:t xml:space="preserve">279968</w:t>
      </w:r>
    </w:p>
    <w:p>
      <w:r>
        <w:t xml:space="preserve">Tyhjensin juuri 414 Mt Macin Disk Doctorilla. Katso se täältä: https://t.co/KpZIxuT148 #diskdoctor #fiplab</w:t>
      </w:r>
    </w:p>
    <w:p>
      <w:r>
        <w:rPr>
          <w:b/>
          <w:u w:val="single"/>
        </w:rPr>
        <w:t xml:space="preserve">279969</w:t>
      </w:r>
    </w:p>
    <w:p>
      <w:r>
        <w:t xml:space="preserve">Tykkäsin @YouTube-videosta @therealrayray20 https://t.co/nwZptpHWUr KALLISIN ADIDAS ULTRABOOST EVER!!!!</w:t>
      </w:r>
    </w:p>
    <w:p>
      <w:r>
        <w:rPr>
          <w:b/>
          <w:u w:val="single"/>
        </w:rPr>
        <w:t xml:space="preserve">279970</w:t>
      </w:r>
    </w:p>
    <w:p>
      <w:r>
        <w:t xml:space="preserve">@KlendathuCap Ehkä. Jotkut teknologiayritykset on hinnoiteltu niin kuin niillä olisi valtava arvo. (ja minä vedin jalkaa aiemmin)</w:t>
      </w:r>
    </w:p>
    <w:p>
      <w:r>
        <w:rPr>
          <w:b/>
          <w:u w:val="single"/>
        </w:rPr>
        <w:t xml:space="preserve">279971</w:t>
      </w:r>
    </w:p>
    <w:p>
      <w:r>
        <w:t xml:space="preserve">@CMonteithFaux Rachel hymyilee pehmeästi Scarlettia katsellessaan ja nauraa hieman, kun hän niistää hiljaa ja pudistaa sitten päätään. "En usko...."</w:t>
      </w:r>
    </w:p>
    <w:p>
      <w:r>
        <w:rPr>
          <w:b/>
          <w:u w:val="single"/>
        </w:rPr>
        <w:t xml:space="preserve">279972</w:t>
      </w:r>
    </w:p>
    <w:p>
      <w:r>
        <w:t xml:space="preserve">"Rakastan sinua, kaipaan sinua, mutta et ole koskaan ollut kotini. Koska haluat aina kuulla vain hauskoja juttuja, et sitä, mikä on minulle tärkeää."</w:t>
      </w:r>
    </w:p>
    <w:p>
      <w:r>
        <w:rPr>
          <w:b/>
          <w:u w:val="single"/>
        </w:rPr>
        <w:t xml:space="preserve">279973</w:t>
      </w:r>
    </w:p>
    <w:p>
      <w:r>
        <w:t xml:space="preserve">Veljet luonnossa kostavat niille, jotka tappavat "urheilun" vuoksi ja vähentävät luonnonvaraisten #leijonien populaatiota.</w:t>
        <w:br/>
        <w:br/>
        <w:t xml:space="preserve"> Kosto kostetaan 👇 https://t.co/6BHj8rHeef https://t.co/6BHj8rHeef</w:t>
      </w:r>
    </w:p>
    <w:p>
      <w:r>
        <w:rPr>
          <w:b/>
          <w:u w:val="single"/>
        </w:rPr>
        <w:t xml:space="preserve">279974</w:t>
      </w:r>
    </w:p>
    <w:p>
      <w:r>
        <w:t xml:space="preserve">@TheAdamHawk @DCComics @TheGregAlba @AngryJoeShow @BowlingJD @Lyssarie @akasan @YoutubersUnify @lorenzaizzo @TheAdamHawk dude!</w:t>
        <w:t xml:space="preserve">Lol</w:t>
        <w:br/>
        <w:t xml:space="preserve">Batgirlistä ei ole vielä traileria, uutinen tuli nettiin toissapäivänä. Ellet sitten tarkoita muita elokuvia?</w:t>
      </w:r>
    </w:p>
    <w:p>
      <w:r>
        <w:rPr>
          <w:b/>
          <w:u w:val="single"/>
        </w:rPr>
        <w:t xml:space="preserve">279975</w:t>
      </w:r>
    </w:p>
    <w:p>
      <w:r>
        <w:t xml:space="preserve">@_jesskardashian @trevschan2 Jos ryhmää ei "pelasteta" tässä jaksossa, ja se päättyy cliffhangeriin, miten luulet, että he onnistuvat periaatteessa olemaan kuolematta?</w:t>
      </w:r>
    </w:p>
    <w:p>
      <w:r>
        <w:rPr>
          <w:b/>
          <w:u w:val="single"/>
        </w:rPr>
        <w:t xml:space="preserve">279976</w:t>
      </w:r>
    </w:p>
    <w:p>
      <w:r>
        <w:t xml:space="preserve">Kiitän Jumalaa @LAArtistAgencystä Minua siunattiin tilaisuudella istua w @CapitolRecords https://t.co/XrsGIUkKGs</w:t>
        <w:br/>
        <w:t xml:space="preserve">#JesusHasNOLIMITS‼️</w:t>
      </w:r>
    </w:p>
    <w:p>
      <w:r>
        <w:rPr>
          <w:b/>
          <w:u w:val="single"/>
        </w:rPr>
        <w:t xml:space="preserve">279977</w:t>
      </w:r>
    </w:p>
    <w:p>
      <w:r>
        <w:t xml:space="preserve">@mekonmcfc @ManCityMEN Joo sitä tarkoitin. Toivottavasti on oppinut tänä vuonna ja samoja virheitä ei tapahdu. Jotkut joukkuevalinnat ovat olleet arveluttavia</w:t>
      </w:r>
    </w:p>
    <w:p>
      <w:r>
        <w:rPr>
          <w:b/>
          <w:u w:val="single"/>
        </w:rPr>
        <w:t xml:space="preserve">279978</w:t>
      </w:r>
    </w:p>
    <w:p>
      <w:r>
        <w:t xml:space="preserve">Se, että olen yliopistossa, herättää minussa valtavan uteliaisuuden aallon siitä, mitä tulevaisuus tuo tullessaan lol.. se on pelottavaa ☹️</w:t>
      </w:r>
    </w:p>
    <w:p>
      <w:r>
        <w:rPr>
          <w:b/>
          <w:u w:val="single"/>
        </w:rPr>
        <w:t xml:space="preserve">279979</w:t>
      </w:r>
    </w:p>
    <w:p>
      <w:r>
        <w:t xml:space="preserve">@builtWithAPEX Web App, jolla saat kokonaisnäkymän #Oracle #Workflow-määrityksistä Oracle Ebusiness R12:ssa #orclapex</w:t>
        <w:br/>
        <w:t xml:space="preserve">https://t.co/A6kWGIwXb3</w:t>
      </w:r>
    </w:p>
    <w:p>
      <w:r>
        <w:rPr>
          <w:b/>
          <w:u w:val="single"/>
        </w:rPr>
        <w:t xml:space="preserve">279980</w:t>
      </w:r>
    </w:p>
    <w:p>
      <w:r>
        <w:t xml:space="preserve">Tämän sään on parasta pysyä yllä vielä jonkin aikaa, jotta saamme harjoitella @BloomSpeedway huomenna!</w:t>
      </w:r>
    </w:p>
    <w:p>
      <w:r>
        <w:rPr>
          <w:b/>
          <w:u w:val="single"/>
        </w:rPr>
        <w:t xml:space="preserve">279981</w:t>
      </w:r>
    </w:p>
    <w:p>
      <w:r>
        <w:t xml:space="preserve">@NATlarx Heya🌼 Meillä ei ole tietoja siitä, milloin varastossa on jälleen, mutta jos ponnahdat postinumerosi yli, voin tarkistaa myymälät sinulle😍#NLSadie</w:t>
      </w:r>
    </w:p>
    <w:p>
      <w:r>
        <w:rPr>
          <w:b/>
          <w:u w:val="single"/>
        </w:rPr>
        <w:t xml:space="preserve">279982</w:t>
      </w:r>
    </w:p>
    <w:p>
      <w:r>
        <w:t xml:space="preserve">#Sooners, #Vols Schedule Home-and-Home #iHeartSEC (via https://t.co/mDUk0djcKj) https://t.co/NSWbm0QOPZ</w:t>
      </w:r>
    </w:p>
    <w:p>
      <w:r>
        <w:rPr>
          <w:b/>
          <w:u w:val="single"/>
        </w:rPr>
        <w:t xml:space="preserve">279983</w:t>
      </w:r>
    </w:p>
    <w:p>
      <w:r>
        <w:t xml:space="preserve">#GoGetters @trsilly</w:t>
        <w:br/>
        <w:t xml:space="preserve">@Jerelicewater @erathakidd @javon1440 @ohhhopal #130Muzik</w:t>
        <w:br/>
        <w:br/>
        <w:t xml:space="preserve">Photo Cred:... https://t.co/SB4MY5QHDW</w:t>
      </w:r>
    </w:p>
    <w:p>
      <w:r>
        <w:rPr>
          <w:b/>
          <w:u w:val="single"/>
        </w:rPr>
        <w:t xml:space="preserve">279984</w:t>
      </w:r>
    </w:p>
    <w:p>
      <w:r>
        <w:t xml:space="preserve">@Support Miksi ilmoitusteni muoto ei ole kohdakkain? Minusta tuntuu, että joku on asioissani. Onko kyseessä uusi ominaisuus vai ei?</w:t>
      </w:r>
    </w:p>
    <w:p>
      <w:r>
        <w:rPr>
          <w:b/>
          <w:u w:val="single"/>
        </w:rPr>
        <w:t xml:space="preserve">279985</w:t>
      </w:r>
    </w:p>
    <w:p>
      <w:r>
        <w:t xml:space="preserve">#ContactUs 2700 Glades Circle Suite 127.</w:t>
        <w:t xml:space="preserve">Weston #Florida 33327</w:t>
        <w:br/>
        <w:t xml:space="preserve">#USA</w:t>
        <w:t xml:space="preserve"> 📞 754-216.4105 #business https://t.co/Ox5kMRJUTP.</w:t>
      </w:r>
    </w:p>
    <w:p>
      <w:r>
        <w:rPr>
          <w:b/>
          <w:u w:val="single"/>
        </w:rPr>
        <w:t xml:space="preserve">279986</w:t>
      </w:r>
    </w:p>
    <w:p>
      <w:r>
        <w:t xml:space="preserve">esimerkkejä Australian kansalaisista, jotka on uhrattu Australian hallituksen huumekauppaan liittyvän korruption vuoksi. googlaa KULUTTAVA PROJEKTI.</w:t>
      </w:r>
    </w:p>
    <w:p>
      <w:r>
        <w:rPr>
          <w:b/>
          <w:u w:val="single"/>
        </w:rPr>
        <w:t xml:space="preserve">279987</w:t>
      </w:r>
    </w:p>
    <w:p>
      <w:r>
        <w:t xml:space="preserve">hei JSully57 kassa Tony Stewart nro 14 50 x 70 Luxury Throw https://t.co/UCBNToQX5e https://t.co/wvYmSJK3SO https://t.co/wvYmSJK3SO</w:t>
      </w:r>
    </w:p>
    <w:p>
      <w:r>
        <w:rPr>
          <w:b/>
          <w:u w:val="single"/>
        </w:rPr>
        <w:t xml:space="preserve">279988</w:t>
      </w:r>
    </w:p>
    <w:p>
      <w:r>
        <w:t xml:space="preserve">Asuitpa sitten Yhdysvalloissa, #Pakistanissa, #Kiinassa, #Meksikossa tai muualla, nauti tästä elokuvasta: https://t.co/whGRWQqimg https://t.co/8440m3a2j6</w:t>
      </w:r>
    </w:p>
    <w:p>
      <w:r>
        <w:rPr>
          <w:b/>
          <w:u w:val="single"/>
        </w:rPr>
        <w:t xml:space="preserve">279989</w:t>
      </w:r>
    </w:p>
    <w:p>
      <w:r>
        <w:t xml:space="preserve">Hei @CBS &amp;amp; @AmazingRaceCBS Hienoa työtä, kun pilasit uskollisten fanien @TiVo kausikortit kutsumalla tätä "Amazing Race 29" #AmazingRace #TiVo</w:t>
      </w:r>
    </w:p>
    <w:p>
      <w:r>
        <w:rPr>
          <w:b/>
          <w:u w:val="single"/>
        </w:rPr>
        <w:t xml:space="preserve">279990</w:t>
      </w:r>
    </w:p>
    <w:p>
      <w:r>
        <w:t xml:space="preserve">Korkeimman oikeuden ehdokas Neil Gorsuch saatetaan vahvistaa tällä viikolla, mutta ei ilman opposition taistelua. https://t.co/qJUyPkAxzV</w:t>
      </w:r>
    </w:p>
    <w:p>
      <w:r>
        <w:rPr>
          <w:b/>
          <w:u w:val="single"/>
        </w:rPr>
        <w:t xml:space="preserve">279991</w:t>
      </w:r>
    </w:p>
    <w:p>
      <w:r>
        <w:t xml:space="preserve">Personal Finance Daily: https://t.co/eXNCNEn9Pm #econ #mises #keynes #keynes: The most productive workers and why the U.S. has almost reached 2008... https://t.co/eXNCNEn9Pm #econ #mises #keynes</w:t>
      </w:r>
    </w:p>
    <w:p>
      <w:r>
        <w:rPr>
          <w:b/>
          <w:u w:val="single"/>
        </w:rPr>
        <w:t xml:space="preserve">279992</w:t>
      </w:r>
    </w:p>
    <w:p>
      <w:r>
        <w:t xml:space="preserve">Löytyi transponderi etana!</w:t>
        <w:br/>
        <w:t xml:space="preserve">sisäpiirin hämäräperäiseen rikollisimperiumiin!</w:t>
        <w:br/>
        <w:t xml:space="preserve">https://t.co/XXOpzx9CEv #TreCru https://t.co/JMdsuP5ZCi</w:t>
      </w:r>
    </w:p>
    <w:p>
      <w:r>
        <w:rPr>
          <w:b/>
          <w:u w:val="single"/>
        </w:rPr>
        <w:t xml:space="preserve">279993</w:t>
      </w:r>
    </w:p>
    <w:p>
      <w:r>
        <w:t xml:space="preserve">Löytyi transponderi etana!</w:t>
        <w:br/>
        <w:t xml:space="preserve"> Kyynelehtivät jäähyväiset:</w:t>
        <w:t xml:space="preserve">Going Merryn viimeinen matka.</w:t>
        <w:br/>
        <w:t xml:space="preserve">https://t.co/lK54IHi1M0 #TreCru https://t.co/tEr2f0aolt #TreCru https://t.co/tEr2f0aolt</w:t>
      </w:r>
    </w:p>
    <w:p>
      <w:r>
        <w:rPr>
          <w:b/>
          <w:u w:val="single"/>
        </w:rPr>
        <w:t xml:space="preserve">279994</w:t>
      </w:r>
    </w:p>
    <w:p>
      <w:r>
        <w:t xml:space="preserve">Eräs ystäväni pilaili kanssani, kun asuin GA:ssa. Hän kertoi minulle, että kaikki punaiset ötökät ovat myrkyllisiä. Menin siihen lankaan. Ajan... https://t.co/eWodarGdzo</w:t>
      </w:r>
    </w:p>
    <w:p>
      <w:r>
        <w:rPr>
          <w:b/>
          <w:u w:val="single"/>
        </w:rPr>
        <w:t xml:space="preserve">279995</w:t>
      </w:r>
    </w:p>
    <w:p>
      <w:r>
        <w:t xml:space="preserve">@grahampointer72 @CofELincoln Ellei Sheffieldiin nimitetä nopeasti naista ennen sitä - en tiedä, onko se todennäköistä.</w:t>
      </w:r>
    </w:p>
    <w:p>
      <w:r>
        <w:rPr>
          <w:b/>
          <w:u w:val="single"/>
        </w:rPr>
        <w:t xml:space="preserve">279996</w:t>
      </w:r>
    </w:p>
    <w:p>
      <w:r>
        <w:t xml:space="preserve">Throwback minun meikkini ,</w:t>
        <w:br/>
        <w:t xml:space="preserve">Kaunis punainen kebaya alkaen tinongkebaya11</w:t>
        <w:br/>
        <w:t xml:space="preserve">#meikki #meikkihäät... https://t.co/vOT1ldlZEB</w:t>
      </w:r>
    </w:p>
    <w:p>
      <w:r>
        <w:rPr>
          <w:b/>
          <w:u w:val="single"/>
        </w:rPr>
        <w:t xml:space="preserve">279997</w:t>
      </w:r>
    </w:p>
    <w:p>
      <w:r>
        <w:t xml:space="preserve">@fjollahusajj @KaushalBeauty Se ei satu ollenkaan ☺ sain nenälävistykseni kun olin 8-vuotias 😁</w:t>
      </w:r>
    </w:p>
    <w:p>
      <w:r>
        <w:rPr>
          <w:b/>
          <w:u w:val="single"/>
        </w:rPr>
        <w:t xml:space="preserve">279998</w:t>
      </w:r>
    </w:p>
    <w:p>
      <w:r>
        <w:t xml:space="preserve">@JoeGibbsRacing @ToyotaRacing @erik_jones @TXMotorSpeedway Kyllä, mutta lähdetään töihin Kyle voittaa tämän Teksasin rotu tom</w:t>
      </w:r>
    </w:p>
    <w:p>
      <w:r>
        <w:rPr>
          <w:b/>
          <w:u w:val="single"/>
        </w:rPr>
        <w:t xml:space="preserve">279999</w:t>
      </w:r>
    </w:p>
    <w:p>
      <w:r>
        <w:t xml:space="preserve">Toivottavasti hyväksytte minut fandomiin ja saan hyviä ystäviä tästä fandomista❤️ #5YearswithEXO</w:t>
      </w:r>
    </w:p>
    <w:p>
      <w:r>
        <w:rPr>
          <w:b/>
          <w:u w:val="single"/>
        </w:rPr>
        <w:t xml:space="preserve">280000</w:t>
      </w:r>
    </w:p>
    <w:p>
      <w:r>
        <w:t xml:space="preserve">Jaa rakkaus: @mokhalad @asheq21 @alena828924, kiitos, että olette uusia huippusuosikkeja tällä viikolla :) ➡️ Want this 🆓❓ https://t.co/H664I07Mnm https://t.co/H664I07Mnm</w:t>
      </w:r>
    </w:p>
    <w:p>
      <w:r>
        <w:rPr>
          <w:b/>
          <w:u w:val="single"/>
        </w:rPr>
        <w:t xml:space="preserve">280001</w:t>
      </w:r>
    </w:p>
    <w:p>
      <w:r>
        <w:t xml:space="preserve">Tykkäsin @YouTube-videosta https://t.co/ovenknkG4d Sabrina Carpenterin cover Bruno Marsin "Thats What I Like" - Ryan Seacrest 102.7</w:t>
      </w:r>
    </w:p>
    <w:p>
      <w:r>
        <w:rPr>
          <w:b/>
          <w:u w:val="single"/>
        </w:rPr>
        <w:t xml:space="preserve">280002</w:t>
      </w:r>
    </w:p>
    <w:p>
      <w:r>
        <w:t xml:space="preserve">@LataAnchan29 @AnchanLata @INCIndia @OfficeOfRG Pyydän @Twitter @TwitterIndia tutkimaan tapauksesi uudelleen. Ehkä harkitse uudelleen. Mutta täytyy kunnioittaa heidän päätöstään, oli miten tahansa.</w:t>
      </w:r>
    </w:p>
    <w:p>
      <w:r>
        <w:rPr>
          <w:b/>
          <w:u w:val="single"/>
        </w:rPr>
        <w:t xml:space="preserve">280003</w:t>
      </w:r>
    </w:p>
    <w:p>
      <w:r>
        <w:t xml:space="preserve">Sellaista ei ole.</w:t>
        <w:br/>
        <w:br/>
        <w:t xml:space="preserve"> Teillä voi olla useita persoonallisuuksia, mutta olette silti niitä ihmisiä.</w:t>
        <w:br/>
        <w:br/>
        <w:t xml:space="preserve"> Olette sitä, mitä ajattelette ja mitä kirjoitatte. https://t.co/ivoWiWowst.</w:t>
      </w:r>
    </w:p>
    <w:p>
      <w:r>
        <w:rPr>
          <w:b/>
          <w:u w:val="single"/>
        </w:rPr>
        <w:t xml:space="preserve">280004</w:t>
      </w:r>
    </w:p>
    <w:p>
      <w:r>
        <w:t xml:space="preserve">Williamsburgin piirikunnan koulupiirin oppilaat myöhästyvät tänään 2 tuntia. Henkilökuntaa pyydetään ilmoittautumaan klo 9.00 #scnews.</w:t>
      </w:r>
    </w:p>
    <w:p>
      <w:r>
        <w:rPr>
          <w:b/>
          <w:u w:val="single"/>
        </w:rPr>
        <w:t xml:space="preserve">280005</w:t>
      </w:r>
    </w:p>
    <w:p>
      <w:r>
        <w:t xml:space="preserve">Saatat viimein päättää näyttää kätesi tänään. Vaikka oletkin... Lisää Taurus https://t.co/AE94wgk2mh</w:t>
      </w:r>
    </w:p>
    <w:p>
      <w:r>
        <w:rPr>
          <w:b/>
          <w:u w:val="single"/>
        </w:rPr>
        <w:t xml:space="preserve">280006</w:t>
      </w:r>
    </w:p>
    <w:p>
      <w:r>
        <w:t xml:space="preserve">@_WordSmiff_ Mutta hassua kyllä, kun annat heille työkalut, he hyökkäävät sinua vastaan, koska se rikkoo heidän illuusionsa.</w:t>
      </w:r>
    </w:p>
    <w:p>
      <w:r>
        <w:rPr>
          <w:b/>
          <w:u w:val="single"/>
        </w:rPr>
        <w:t xml:space="preserve">280007</w:t>
      </w:r>
    </w:p>
    <w:p>
      <w:r>
        <w:t xml:space="preserve">#askbutch miten he päättävät, kuka pelaa kenen kanssa viimeisellä kierroksella, jos 3. kierroksen jälkeen 3 pelaajaa on tasapisteissä?</w:t>
      </w:r>
    </w:p>
    <w:p>
      <w:r>
        <w:rPr>
          <w:b/>
          <w:u w:val="single"/>
        </w:rPr>
        <w:t xml:space="preserve">280008</w:t>
      </w:r>
    </w:p>
    <w:p>
      <w:r>
        <w:t xml:space="preserve">@VodafoneIN, tämä on naurettavaa.</w:t>
        <w:t xml:space="preserve">Sinun pitäisi ilmoittaa meille ongelmasta, joka sinulla on #MTS-latauksen kanssa #MPESAn kautta</w:t>
        <w:br/>
        <w:br/>
        <w:t xml:space="preserve">#customerexperience</w:t>
      </w:r>
    </w:p>
    <w:p>
      <w:r>
        <w:rPr>
          <w:b/>
          <w:u w:val="single"/>
        </w:rPr>
        <w:t xml:space="preserve">280009</w:t>
      </w:r>
    </w:p>
    <w:p>
      <w:r>
        <w:t xml:space="preserve">Chelsea-fanit ilahtuvat Thibaut Courtois'n Instagram-postauksesta https://t.co/1XJI6bgOGI (Lähde: Urheilukatsaus)</w:t>
      </w:r>
    </w:p>
    <w:p>
      <w:r>
        <w:rPr>
          <w:b/>
          <w:u w:val="single"/>
        </w:rPr>
        <w:t xml:space="preserve">280010</w:t>
      </w:r>
    </w:p>
    <w:p>
      <w:r>
        <w:t xml:space="preserve">@laurenpattison Kanavoi sisäinen Beyoncé &amp;amp; olen varma, että slay heidät! 💁🏽 ( En ole ikinä ennen elämässäni sanonut mitään tuollaista 😂, toivottavasti se pitää paikkansa!).</w:t>
      </w:r>
    </w:p>
    <w:p>
      <w:r>
        <w:rPr>
          <w:b/>
          <w:u w:val="single"/>
        </w:rPr>
        <w:t xml:space="preserve">280011</w:t>
      </w:r>
    </w:p>
    <w:p>
      <w:r>
        <w:t xml:space="preserve">@lulu_y_t @Sakaji_R *hengittää* Mutta... mutta... perunat ovat PARHAITA... varsinkin kun ne on paahdettu! 😭😂😂😂😂😂😂😂😂 https://t.co/dOePevuyku</w:t>
      </w:r>
    </w:p>
    <w:p>
      <w:r>
        <w:rPr>
          <w:b/>
          <w:u w:val="single"/>
        </w:rPr>
        <w:t xml:space="preserve">280012</w:t>
      </w:r>
    </w:p>
    <w:p>
      <w:r>
        <w:t xml:space="preserve">NEVEL voi olla hyödytön nyt, mutta hän tulee pärjäämään upeasti seuraavassa Star Wars -elokuvassa #yeoty17 @KMFmetal https://t.co/grw8Ke8YEI</w:t>
      </w:r>
    </w:p>
    <w:p>
      <w:r>
        <w:rPr>
          <w:b/>
          <w:u w:val="single"/>
        </w:rPr>
        <w:t xml:space="preserve">280013</w:t>
      </w:r>
    </w:p>
    <w:p>
      <w:r>
        <w:t xml:space="preserve">Tykkäsin @YouTube-videosta @watchmojo https://t.co/zNaLiHo0qn Top 10 suurinta eroa Marvelin ja DC:n välillä.</w:t>
      </w:r>
    </w:p>
    <w:p>
      <w:r>
        <w:rPr>
          <w:b/>
          <w:u w:val="single"/>
        </w:rPr>
        <w:t xml:space="preserve">280014</w:t>
      </w:r>
    </w:p>
    <w:p>
      <w:r>
        <w:t xml:space="preserve">Voitin Havaijin etapin 146 pisteellä! Haasta minut nyt![https://t.co/mwSe8hB8a8] #Bowling_King https://t.co/K0AXD83mzk</w:t>
      </w:r>
    </w:p>
    <w:p>
      <w:r>
        <w:rPr>
          <w:b/>
          <w:u w:val="single"/>
        </w:rPr>
        <w:t xml:space="preserve">280015</w:t>
      </w:r>
    </w:p>
    <w:p>
      <w:r>
        <w:t xml:space="preserve">Nykyään on vaikea istua paikoillaan ja tehdä mitään, mikä tekee siitä äärimmäisen... Lisätietoja Gemini https://t.co/5WeAoB9OlJ</w:t>
      </w:r>
    </w:p>
    <w:p>
      <w:r>
        <w:rPr>
          <w:b/>
          <w:u w:val="single"/>
        </w:rPr>
        <w:t xml:space="preserve">280016</w:t>
      </w:r>
    </w:p>
    <w:p>
      <w:r>
        <w:t xml:space="preserve">Swinub</w:t>
        <w:br/>
        <w:t xml:space="preserve">IV:?%(?/?/?/?)</w:t>
        <w:br/>
        <w:t xml:space="preserve">Move Set: tuntematon/tuntematon</w:t>
        <w:br/>
        <w:t xml:space="preserve">Käytettävissä 16:04:09 (26m 13s) asti.</w:t>
        <w:br/>
        <w:t xml:space="preserve">https://t.co/AEaBQvGdVl</w:t>
      </w:r>
    </w:p>
    <w:p>
      <w:r>
        <w:rPr>
          <w:b/>
          <w:u w:val="single"/>
        </w:rPr>
        <w:t xml:space="preserve">280017</w:t>
      </w:r>
    </w:p>
    <w:p>
      <w:r>
        <w:t xml:space="preserve">@Kkh3grls @KevinFiliatraut @wpjenna @maggieNYT Suosikki leikkaus! Tuokaa vauvat, leikatkaa kaikki tuki. Kokonaan uusi sukupolvi lapsia, joita kasvattavat lapset, joihin on helppo vaikuttaa.</w:t>
      </w:r>
    </w:p>
    <w:p>
      <w:r>
        <w:rPr>
          <w:b/>
          <w:u w:val="single"/>
        </w:rPr>
        <w:t xml:space="preserve">280018</w:t>
      </w:r>
    </w:p>
    <w:p>
      <w:r>
        <w:t xml:space="preserve">#TomBrady #NFL Tom Brady 2008 Topps Chrome Black Xfractors Refractor #TC3 GEM MINT (BGS 9.5) https://t.co/i9VKnZDJ2D #Patriots #FootBall https://t.co/2giydtTCIH #Patriots #FootBall https://t.co/2giydtTCIH</w:t>
      </w:r>
    </w:p>
    <w:p>
      <w:r>
        <w:rPr>
          <w:b/>
          <w:u w:val="single"/>
        </w:rPr>
        <w:t xml:space="preserve">280019</w:t>
      </w:r>
    </w:p>
    <w:p>
      <w:r>
        <w:t xml:space="preserve">Breaking News: Martini ja raiskata &amp;amp; tappaa hänen vaimonsa Annette Martini!!! https://t.co/dJeQVqtg3o</w:t>
      </w:r>
    </w:p>
    <w:p>
      <w:r>
        <w:rPr>
          <w:b/>
          <w:u w:val="single"/>
        </w:rPr>
        <w:t xml:space="preserve">280020</w:t>
      </w:r>
    </w:p>
    <w:p>
      <w:r>
        <w:t xml:space="preserve">Hän ei tee ilmaista kertomusta, vaan hän saa itseään kiihdytettyä. Ja jos hän saa sen tapahtumaan uudelleen, jätän hänen pelinsä.</w:t>
      </w:r>
    </w:p>
    <w:p>
      <w:r>
        <w:rPr>
          <w:b/>
          <w:u w:val="single"/>
        </w:rPr>
        <w:t xml:space="preserve">280021</w:t>
      </w:r>
    </w:p>
    <w:p>
      <w:r>
        <w:t xml:space="preserve">2660B001 (118) Toner, Magenta https://t.co/aQXiHvRjxd #winncommofficeproducts https://t.co/7nkA5jpYYO</w:t>
      </w:r>
    </w:p>
    <w:p>
      <w:r>
        <w:rPr>
          <w:b/>
          <w:u w:val="single"/>
        </w:rPr>
        <w:t xml:space="preserve">280022</w:t>
      </w:r>
    </w:p>
    <w:p>
      <w:r>
        <w:t xml:space="preserve">Vasemmistotähdet keräävät 500 000 dollaria ACLU:lle ultrapoliittisessa näyttelyssä https://t.co/tjAQIXyEGq https://t.co/h72DwAhnf9 https://t.co/h72DwAhnf9</w:t>
      </w:r>
    </w:p>
    <w:p>
      <w:r>
        <w:rPr>
          <w:b/>
          <w:u w:val="single"/>
        </w:rPr>
        <w:t xml:space="preserve">280023</w:t>
      </w:r>
    </w:p>
    <w:p>
      <w:r>
        <w:t xml:space="preserve">Villi Skarmory on ilmestynyt! Saatavilla 03:20:05 asti (27m 22s 44.4% 5/12/3, &amp;lt;move_1&amp;gt; / &amp;lt;move_2&amp;gt;). https://t.co/Dk3StFmchA. https://t.co/Dk3StFmchA</w:t>
      </w:r>
    </w:p>
    <w:p>
      <w:r>
        <w:rPr>
          <w:b/>
          <w:u w:val="single"/>
        </w:rPr>
        <w:t xml:space="preserve">280024</w:t>
      </w:r>
    </w:p>
    <w:p>
      <w:r>
        <w:t xml:space="preserve">@POTUS Sinä miesparka... liberaalien jo ottama käyttöön? Tuskin se oli Syyria! Mitä CW-aseet auttavat Assadia tai Venäjää? Se olisi typerää!</w:t>
      </w:r>
    </w:p>
    <w:p>
      <w:r>
        <w:rPr>
          <w:b/>
          <w:u w:val="single"/>
        </w:rPr>
        <w:t xml:space="preserve">280025</w:t>
      </w:r>
    </w:p>
    <w:p>
      <w:r>
        <w:t xml:space="preserve">@zelmerIow Nuo ovat kaikki päteviä pointteja ja olen samaa mieltä ❤</w:t>
        <w:br/>
        <w:t xml:space="preserve">On vain sääli, että suurin osa meistä on liian nopeita arvostelemaan sen sijaan, että kouluttaisimme 😔</w:t>
      </w:r>
    </w:p>
    <w:p>
      <w:r>
        <w:rPr>
          <w:b/>
          <w:u w:val="single"/>
        </w:rPr>
        <w:t xml:space="preserve">280026</w:t>
      </w:r>
    </w:p>
    <w:p>
      <w:r>
        <w:t xml:space="preserve">Aivan kuin joku olisi nostanut tunteiden äänenvoimakkuutta tänään... Lisää Oinas https://t.co/WCufjqZAsM</w:t>
      </w:r>
    </w:p>
    <w:p>
      <w:r>
        <w:rPr>
          <w:b/>
          <w:u w:val="single"/>
        </w:rPr>
        <w:t xml:space="preserve">280027</w:t>
      </w:r>
    </w:p>
    <w:p>
      <w:r>
        <w:t xml:space="preserve">@hannahf_tx @MikieMick Siteeraa todellisia todisteita Assad käytti kemikaaleja. Yhdysvaltojen ja yhden miehen Syyrian tarkkailuryhmän lisäksi Britanniassa.</w:t>
      </w:r>
    </w:p>
    <w:p>
      <w:r>
        <w:rPr>
          <w:b/>
          <w:u w:val="single"/>
        </w:rPr>
        <w:t xml:space="preserve">280028</w:t>
      </w:r>
    </w:p>
    <w:p>
      <w:r>
        <w:t xml:space="preserve">@NibuNibuToshi Okei teen sen, haluan saada Akihiro! Yritän vielä tajuta missä kaikki on, mun japani ei ole kovin hyvää 😂</w:t>
      </w:r>
    </w:p>
    <w:p>
      <w:r>
        <w:rPr>
          <w:b/>
          <w:u w:val="single"/>
        </w:rPr>
        <w:t xml:space="preserve">280029</w:t>
      </w:r>
    </w:p>
    <w:p>
      <w:r>
        <w:t xml:space="preserve">Tarvitsen 136 tilaajia 1 viikko osuma 2k minun syntymäpäiväni, näyttää I'll olla tekemässä paljon streaming tällä viikolla</w:t>
      </w:r>
    </w:p>
    <w:p>
      <w:r>
        <w:rPr>
          <w:b/>
          <w:u w:val="single"/>
        </w:rPr>
        <w:t xml:space="preserve">280030</w:t>
      </w:r>
    </w:p>
    <w:p>
      <w:r>
        <w:t xml:space="preserve">https://t.co/xP0NYv4LKr Fact Check: Trumpin harhaanjohtavat sanat energiasta ja työpaikoista - MyAJC https://t.co/xP0NYv4LKr... https://t.co/f120bqINDv... https://t.co/f120bqINDv</w:t>
      </w:r>
    </w:p>
    <w:p>
      <w:r>
        <w:rPr>
          <w:b/>
          <w:u w:val="single"/>
        </w:rPr>
        <w:t xml:space="preserve">280031</w:t>
      </w:r>
    </w:p>
    <w:p>
      <w:r>
        <w:t xml:space="preserve">Sininen on yksi lempiväreistäni, ja tietysti rakastan sinisiä kirjoja. Rakastan luukautta... https://t.co/UBqC3W7qhl https://t.co/UBqC3W7qhl</w:t>
      </w:r>
    </w:p>
    <w:p>
      <w:r>
        <w:rPr>
          <w:b/>
          <w:u w:val="single"/>
        </w:rPr>
        <w:t xml:space="preserve">280032</w:t>
      </w:r>
    </w:p>
    <w:p>
      <w:r>
        <w:t xml:space="preserve">Olen vain katsonut yhden ep 13 syistä miksi &amp;amp; im prayin sen hyvä bc kirja on ollut suosikkini yksi yläasteelta lähtien</w:t>
      </w:r>
    </w:p>
    <w:p>
      <w:r>
        <w:rPr>
          <w:b/>
          <w:u w:val="single"/>
        </w:rPr>
        <w:t xml:space="preserve">280033</w:t>
      </w:r>
    </w:p>
    <w:p>
      <w:r>
        <w:t xml:space="preserve">Calhoun Sportswear USA American Flag Mens Swim Boardshorts Trunks Sz Large, NWT | eBay https://t.co/5o5v9wRB4x https://t.co/zmnjA22onR</w:t>
      </w:r>
    </w:p>
    <w:p>
      <w:r>
        <w:rPr>
          <w:b/>
          <w:u w:val="single"/>
        </w:rPr>
        <w:t xml:space="preserve">280034</w:t>
      </w:r>
    </w:p>
    <w:p>
      <w:r>
        <w:t xml:space="preserve">Retweeted #Tuskegee_RYS17 (@TuskegeeRYS17):</w:t>
        <w:br/>
        <w:br/>
        <w:t xml:space="preserve"> (@jmccmd2020):</w:t>
        <w:br/>
        <w:br/>
        <w:t xml:space="preserve"> https://t.co/AQv8qINO1M... https://t.co/AQv8qINO1M...</w:t>
      </w:r>
    </w:p>
    <w:p>
      <w:r>
        <w:rPr>
          <w:b/>
          <w:u w:val="single"/>
        </w:rPr>
        <w:t xml:space="preserve">280035</w:t>
      </w:r>
    </w:p>
    <w:p>
      <w:r>
        <w:t xml:space="preserve">Tykkään @BOLNewsOfficial @BOLNETWORK @MuradSaeedPTI @Ali_MuhammadPTI @iamhamzaabbasi https://t.co/nCqQs3HGhw https://t.co/nCqQs3HGhw</w:t>
      </w:r>
    </w:p>
    <w:p>
      <w:r>
        <w:rPr>
          <w:b/>
          <w:u w:val="single"/>
        </w:rPr>
        <w:t xml:space="preserve">280036</w:t>
      </w:r>
    </w:p>
    <w:p>
      <w:r>
        <w:t xml:space="preserve">@YxngRapxnzel En haluaisi edes heittää kättä kanssasi, saattaisin saada minut vasemmalle ja oikealle. 😂</w:t>
      </w:r>
    </w:p>
    <w:p>
      <w:r>
        <w:rPr>
          <w:b/>
          <w:u w:val="single"/>
        </w:rPr>
        <w:t xml:space="preserve">280037</w:t>
      </w:r>
    </w:p>
    <w:p>
      <w:r>
        <w:t xml:space="preserve">Mitä ikinä teettekin, ihmiset, *ei* twiittailla Jamesille virheellisiä apostrofeja @edujdw https://t.co/xW5GTLMfPy</w:t>
      </w:r>
    </w:p>
    <w:p>
      <w:r>
        <w:rPr>
          <w:b/>
          <w:u w:val="single"/>
        </w:rPr>
        <w:t xml:space="preserve">280038</w:t>
      </w:r>
    </w:p>
    <w:p>
      <w:r>
        <w:t xml:space="preserve">Tiesitkö</w:t>
        <w:br/>
        <w:br/>
        <w:t xml:space="preserve">💢*PartyIndpark* 🎡🎢⛱🎠🎠🏖💢</w:t>
        <w:br/>
        <w:br/>
        <w:t xml:space="preserve">Would b happening on this</w:t>
        <w:br/>
        <w:t xml:space="preserve">📅: *Lauantaina 1... https://t.co/U3fJqxxwMj...</w:t>
      </w:r>
    </w:p>
    <w:p>
      <w:r>
        <w:rPr>
          <w:b/>
          <w:u w:val="single"/>
        </w:rPr>
        <w:t xml:space="preserve">280039</w:t>
      </w:r>
    </w:p>
    <w:p>
      <w:r>
        <w:t xml:space="preserve">Repsol liittyy Kreikkaan Energiaetsintään @Energean öljyn &amp;amp; kaasun kanssa .. Kannattaa lukea #energia #öljy #kaasu #liiketoiminta https://t.co/VUqR0kih31 https://t.co/VUqR0kih31</w:t>
      </w:r>
    </w:p>
    <w:p>
      <w:r>
        <w:rPr>
          <w:b/>
          <w:u w:val="single"/>
        </w:rPr>
        <w:t xml:space="preserve">280040</w:t>
      </w:r>
    </w:p>
    <w:p>
      <w:r>
        <w:t xml:space="preserve">Koulu kieltää lapsia tekemästä kärrynpyöriä https://t.co/QDMFV7tMnN via @Yahoo7. Mitä täyttä paskaa. Baby boomers pärjäsivät hyvin ilman tätä hölynpölyä.</w:t>
      </w:r>
    </w:p>
    <w:p>
      <w:r>
        <w:rPr>
          <w:b/>
          <w:u w:val="single"/>
        </w:rPr>
        <w:t xml:space="preserve">280041</w:t>
      </w:r>
    </w:p>
    <w:p>
      <w:r>
        <w:t xml:space="preserve">Lisää hauskaa w/ @ConanOBrien &amp;amp; @billburr https://t.co/QlgkIjihj6 via @youtube @TeamCoco #FridayFunny #FridayFeeling</w:t>
      </w:r>
    </w:p>
    <w:p>
      <w:r>
        <w:rPr>
          <w:b/>
          <w:u w:val="single"/>
        </w:rPr>
        <w:t xml:space="preserve">280042</w:t>
      </w:r>
    </w:p>
    <w:p>
      <w:r>
        <w:t xml:space="preserve">@krissmas_eve Pitäisittekö siitä, jos piirrän muut lohikäärmeet? Haluan tavallaan vain piirtää niistä joukon...</w:t>
      </w:r>
    </w:p>
    <w:p>
      <w:r>
        <w:rPr>
          <w:b/>
          <w:u w:val="single"/>
        </w:rPr>
        <w:t xml:space="preserve">280043</w:t>
      </w:r>
    </w:p>
    <w:p>
      <w:r>
        <w:t xml:space="preserve">Viisi asiaa, joita ihmiset haluavat eniten elämässä, ovat hyvin yksinkertaisia ja perusasioita. https://t.co/AQjOTZZ1LB https://t.co/W1KgcO8GFb</w:t>
      </w:r>
    </w:p>
    <w:p>
      <w:r>
        <w:rPr>
          <w:b/>
          <w:u w:val="single"/>
        </w:rPr>
        <w:t xml:space="preserve">280044</w:t>
      </w:r>
    </w:p>
    <w:p>
      <w:r>
        <w:t xml:space="preserve">Loistavaa aikaa @york_college katsomassa heidän Matchgirls-tuotantoaan viime yönä @abbielaw468 #amazing</w:t>
      </w:r>
    </w:p>
    <w:p>
      <w:r>
        <w:rPr>
          <w:b/>
          <w:u w:val="single"/>
        </w:rPr>
        <w:t xml:space="preserve">280045</w:t>
      </w:r>
    </w:p>
    <w:p>
      <w:r>
        <w:t xml:space="preserve">@Darley004 @purrples @Change Teidän täytyy pilailla. Nigerialaisten on siis nyt pidettävä tapaamisia PMB:n kanssa tai työskenneltävä hänen kanssaan ymmärtääkseen häntä? Geraraia</w:t>
      </w:r>
    </w:p>
    <w:p>
      <w:r>
        <w:rPr>
          <w:b/>
          <w:u w:val="single"/>
        </w:rPr>
        <w:t xml:space="preserve">280046</w:t>
      </w:r>
    </w:p>
    <w:p>
      <w:r>
        <w:t xml:space="preserve">Mitä mieltä olette tästä vitsistä, pitäisikö minun laittaa se Melbournen komediafestivaalin esitykseeni? Mitä mieltä olette? https://t.co/o2sFhRHNz5</w:t>
      </w:r>
    </w:p>
    <w:p>
      <w:r>
        <w:rPr>
          <w:b/>
          <w:u w:val="single"/>
        </w:rPr>
        <w:t xml:space="preserve">280047</w:t>
      </w:r>
    </w:p>
    <w:p>
      <w:r>
        <w:t xml:space="preserve">PA:n verovirasto sanoo jälleen, että ehdotettu maakaasun vero olisi maan korkein verokanta https://t.co/j4EcrBsTVV</w:t>
      </w:r>
    </w:p>
    <w:p>
      <w:r>
        <w:rPr>
          <w:b/>
          <w:u w:val="single"/>
        </w:rPr>
        <w:t xml:space="preserve">280048</w:t>
      </w:r>
    </w:p>
    <w:p>
      <w:r>
        <w:t xml:space="preserve">Pohjois-Korean ydinasepyrkimykset on pysäytettävä, Mattis sanoo #WorldNews https://t.co/2sT3Yj1koY https://t.co/PAyzKe5aDW</w:t>
      </w:r>
    </w:p>
    <w:p>
      <w:r>
        <w:rPr>
          <w:b/>
          <w:u w:val="single"/>
        </w:rPr>
        <w:t xml:space="preserve">280049</w:t>
      </w:r>
    </w:p>
    <w:p>
      <w:r>
        <w:t xml:space="preserve">Auta minua voittamaan jopa 400 dollarin #kotitavarapalkinto, kun osallistut! #Sweepstakes https://t.co/OLdWRsQJIc via @SYWSweeps</w:t>
      </w:r>
    </w:p>
    <w:p>
      <w:r>
        <w:rPr>
          <w:b/>
          <w:u w:val="single"/>
        </w:rPr>
        <w:t xml:space="preserve">280050</w:t>
      </w:r>
    </w:p>
    <w:p>
      <w:r>
        <w:t xml:space="preserve">Timbuktun pääsiäisohjelma on nyt saatavilla verkossa. Pesänrakennus + selviytymistaidot ovat osa monista hauskoista aktiviteeteista, joita järjestetään pyhien aikana. https://t.co/5YbO51mh5E.</w:t>
      </w:r>
    </w:p>
    <w:p>
      <w:r>
        <w:rPr>
          <w:b/>
          <w:u w:val="single"/>
        </w:rPr>
        <w:t xml:space="preserve">280051</w:t>
      </w:r>
    </w:p>
    <w:p>
      <w:r>
        <w:t xml:space="preserve">@NBCNews #DearMrPresident Ole kiltti äläkä hajota julkista koulutusta. Julkiset koulut tekevät Amerikasta nyt suurenmoisen.</w:t>
      </w:r>
    </w:p>
    <w:p>
      <w:r>
        <w:rPr>
          <w:b/>
          <w:u w:val="single"/>
        </w:rPr>
        <w:t xml:space="preserve">280052</w:t>
      </w:r>
    </w:p>
    <w:p>
      <w:r>
        <w:t xml:space="preserve">@ShekharGupta @ShekharGupta johtavana toimittajana u hv teki väitteitä todennäköisyyden ylivoimaisuudesta ja käsillä olevista tosiasioista, voidaanko kunnianloukkaus hakea agst u</w:t>
      </w:r>
    </w:p>
    <w:p>
      <w:r>
        <w:rPr>
          <w:b/>
          <w:u w:val="single"/>
        </w:rPr>
        <w:t xml:space="preserve">280053</w:t>
      </w:r>
    </w:p>
    <w:p>
      <w:r>
        <w:t xml:space="preserve">Texasin rautatievirasto: Puhtaan veden, maan ja ilman puolesta! - Allekirjoita vetoomus! https://t.co/NAvXmj1nxG kautta @Change</w:t>
      </w:r>
    </w:p>
    <w:p>
      <w:r>
        <w:rPr>
          <w:b/>
          <w:u w:val="single"/>
        </w:rPr>
        <w:t xml:space="preserve">280054</w:t>
      </w:r>
    </w:p>
    <w:p>
      <w:r>
        <w:t xml:space="preserve">Hieronta Malviya Nagarissa, Etelä-Delhissä - Ota yhteyttä Mobi nro: 9971655238 &amp;amp; Käy verkkosivuillamme: https://t.co/nfSDB9FzSp</w:t>
      </w:r>
    </w:p>
    <w:p>
      <w:r>
        <w:rPr>
          <w:b/>
          <w:u w:val="single"/>
        </w:rPr>
        <w:t xml:space="preserve">280055</w:t>
      </w:r>
    </w:p>
    <w:p>
      <w:r>
        <w:t xml:space="preserve">#NP On #BloomRadio - Seyi Shay - Pack N Go (Featuring Olamide) |Tunein: https://t.co/WwEI1omGfY Follow&amp;amp;Like @bloomradio247</w:t>
      </w:r>
    </w:p>
    <w:p>
      <w:r>
        <w:rPr>
          <w:b/>
          <w:u w:val="single"/>
        </w:rPr>
        <w:t xml:space="preserve">280056</w:t>
      </w:r>
    </w:p>
    <w:p>
      <w:r>
        <w:t xml:space="preserve">Gignac taivuttaa sen boksin reunalta maaliin &amp;amp; eliminoi @WhitecapsFC:n Concacafin Mestarien liigasta. Kaikki meksikolaiset finaalissa jälleen #VANvTIG</w:t>
      </w:r>
    </w:p>
    <w:p>
      <w:r>
        <w:rPr>
          <w:b/>
          <w:u w:val="single"/>
        </w:rPr>
        <w:t xml:space="preserve">280057</w:t>
      </w:r>
    </w:p>
    <w:p>
      <w:r>
        <w:t xml:space="preserve">@Lindsayboo98 Et tiennyt, että vastasit, minun moka! Mutta olen puhunut joidenkin ihmisten kanssa! Kiitos paljon kuitenkin... arvostan sitä todella paljon!😌</w:t>
      </w:r>
    </w:p>
    <w:p>
      <w:r>
        <w:rPr>
          <w:b/>
          <w:u w:val="single"/>
        </w:rPr>
        <w:t xml:space="preserve">280058</w:t>
      </w:r>
    </w:p>
    <w:p>
      <w:r>
        <w:t xml:space="preserve">Voisit työskennellä tänään niin intohimoisesti, että... Lisää Pisces https://t.co/STGzOkIzpD</w:t>
      </w:r>
    </w:p>
    <w:p>
      <w:r>
        <w:rPr>
          <w:b/>
          <w:u w:val="single"/>
        </w:rPr>
        <w:t xml:space="preserve">280059</w:t>
      </w:r>
    </w:p>
    <w:p>
      <w:r>
        <w:t xml:space="preserve">@Wychavon 2. sijalla Yhdistyneen kuningaskunnan maaseudun elämänlaatututkimuksessa, onnittelut Orkney #voittajille https://t.co/kOLb6T1ig6</w:t>
      </w:r>
    </w:p>
    <w:p>
      <w:r>
        <w:rPr>
          <w:b/>
          <w:u w:val="single"/>
        </w:rPr>
        <w:t xml:space="preserve">280060</w:t>
      </w:r>
    </w:p>
    <w:p>
      <w:r>
        <w:t xml:space="preserve">@MiloVentimiglia Katsoin juuri Vastakkaista sukupuolta -sarjan pilottijakson, ja se saattaa olla kaikkien aikojen suosikkisarjani.</w:t>
      </w:r>
    </w:p>
    <w:p>
      <w:r>
        <w:rPr>
          <w:b/>
          <w:u w:val="single"/>
        </w:rPr>
        <w:t xml:space="preserve">280061</w:t>
      </w:r>
    </w:p>
    <w:p>
      <w:r>
        <w:t xml:space="preserve">Työskentelet mieluiten muiden kanssa nyt osana tiimiä suuressa... Lisätietoja Libra https://t.co/tdCFVCYMWg</w:t>
      </w:r>
    </w:p>
    <w:p>
      <w:r>
        <w:rPr>
          <w:b/>
          <w:u w:val="single"/>
        </w:rPr>
        <w:t xml:space="preserve">280062</w:t>
      </w:r>
    </w:p>
    <w:p>
      <w:r>
        <w:t xml:space="preserve">Joten kyllä, siltä se minusta tuntuu. Se ei ole minulle harrastus. Olen liian tosissani ollakseni harrastus, ja suhtaudun siihen hyvin intohimoisesti.</w:t>
      </w:r>
    </w:p>
    <w:p>
      <w:r>
        <w:rPr>
          <w:b/>
          <w:u w:val="single"/>
        </w:rPr>
        <w:t xml:space="preserve">280063</w:t>
      </w:r>
    </w:p>
    <w:p>
      <w:r>
        <w:t xml:space="preserve">Hyvin toiminut tuomari Shoukat Aziz Siddique joutuu kohtaamaan häntä vastaan nostetun kanteen tuomarineuvostossa</w:t>
        <w:br/>
        <w:t xml:space="preserve">https://t.co/cDu1mXi98h</w:t>
      </w:r>
    </w:p>
    <w:p>
      <w:r>
        <w:rPr>
          <w:b/>
          <w:u w:val="single"/>
        </w:rPr>
        <w:t xml:space="preserve">280064</w:t>
      </w:r>
    </w:p>
    <w:p>
      <w:r>
        <w:t xml:space="preserve">#Hardwood #flooring on yksi kestävimmistä tunnetuista lattioista.</w:t>
        <w:t xml:space="preserve">Oikealla hoidolla se voi kestää vuosikymmeniä!</w:t>
        <w:br/>
        <w:br/>
        <w:t xml:space="preserve">https://t.co/23gafsiV9i https://t.co/YynZMEvkL5 https://t.co/YynZMEvkL5</w:t>
      </w:r>
    </w:p>
    <w:p>
      <w:r>
        <w:rPr>
          <w:b/>
          <w:u w:val="single"/>
        </w:rPr>
        <w:t xml:space="preserve">280065</w:t>
      </w:r>
    </w:p>
    <w:p>
      <w:r>
        <w:t xml:space="preserve">#apple #tech #mac - Tulla Tech Savvy: Miten lähestyä ohjelmistojen päivittäminen iPhone ja iPad - https://t.co/LDSqXtxnXJ https://t.co/uqf7vdw4CL</w:t>
      </w:r>
    </w:p>
    <w:p>
      <w:r>
        <w:rPr>
          <w:b/>
          <w:u w:val="single"/>
        </w:rPr>
        <w:t xml:space="preserve">280066</w:t>
      </w:r>
    </w:p>
    <w:p>
      <w:r>
        <w:t xml:space="preserve">Lisäsin videon @YouTube-soittolistalle https://t.co/C3dedlHYlp Street Food Part #0032 | Kambodžan katuruoka | Grillin kalapaisti</w:t>
      </w:r>
    </w:p>
    <w:p>
      <w:r>
        <w:rPr>
          <w:b/>
          <w:u w:val="single"/>
        </w:rPr>
        <w:t xml:space="preserve">280067</w:t>
      </w:r>
    </w:p>
    <w:p>
      <w:r>
        <w:t xml:space="preserve">@thewadekeller @barnettjake Mielestäni hän tuo edelleen vähän lisää ja häneltä puuttuu jännitystä oikeaan aikaan.  Kuten aina, jatkan kuuntelemista. Ainakaan hän ei ole Saxton.</w:t>
      </w:r>
    </w:p>
    <w:p>
      <w:r>
        <w:rPr>
          <w:b/>
          <w:u w:val="single"/>
        </w:rPr>
        <w:t xml:space="preserve">280068</w:t>
      </w:r>
    </w:p>
    <w:p>
      <w:r>
        <w:t xml:space="preserve">Äitini uusi soittoääni on teknoversio Hotel Californiasta.  Vihaan sitä biisiä yhä.  Nyt vihaan sitä, kun pidän kädessäni hehkutikkua.</w:t>
      </w:r>
    </w:p>
    <w:p>
      <w:r>
        <w:rPr>
          <w:b/>
          <w:u w:val="single"/>
        </w:rPr>
        <w:t xml:space="preserve">280069</w:t>
      </w:r>
    </w:p>
    <w:p>
      <w:r>
        <w:t xml:space="preserve">Bruh! Olen järkyttynyt! "@OntiMothobi: ANC:llä ei ole toivoa..Gwede pyysi juuri anteeksi vele??wow #ANCNWC"</w:t>
      </w:r>
    </w:p>
    <w:p>
      <w:r>
        <w:rPr>
          <w:b/>
          <w:u w:val="single"/>
        </w:rPr>
        <w:t xml:space="preserve">280070</w:t>
      </w:r>
    </w:p>
    <w:p>
      <w:r>
        <w:t xml:space="preserve">Aina kun tyttö käyttää sanoja "aina, ei koskaan, kaikki, ei mitään, jokainen tai vain", hän on AINA täynnä paskaa.</w:t>
      </w:r>
    </w:p>
    <w:p>
      <w:r>
        <w:rPr>
          <w:b/>
          <w:u w:val="single"/>
        </w:rPr>
        <w:t xml:space="preserve">280071</w:t>
      </w:r>
    </w:p>
    <w:p>
      <w:r>
        <w:t xml:space="preserve">@WillDowningComm @kvoostende @ESSEVEELIVE @eirSport @PremierSports @foxsportsafrica Theres kaveri seisoo seinällä wexfordin kilpailuissa isolla kyltillä Wenger ulos attheraces ovat korostaneet sitä</w:t>
      </w:r>
    </w:p>
    <w:p>
      <w:r>
        <w:rPr>
          <w:b/>
          <w:u w:val="single"/>
        </w:rPr>
        <w:t xml:space="preserve">280072</w:t>
      </w:r>
    </w:p>
    <w:p>
      <w:r>
        <w:t xml:space="preserve">@PlanetRockRadio @BlackSabbath @QueenWillRock @ledzeppelin @_DeepPurple @acdc Niin paljon hyvää riffittelyä - tästä tulee kova 🎸🎸🎸</w:t>
      </w:r>
    </w:p>
    <w:p>
      <w:r>
        <w:rPr>
          <w:b/>
          <w:u w:val="single"/>
        </w:rPr>
        <w:t xml:space="preserve">280073</w:t>
      </w:r>
    </w:p>
    <w:p>
      <w:r>
        <w:t xml:space="preserve">@Drunken1IPirate @fernride4life @Rick_HD1 @roy_spyder @Haag_N_Daz @Darylmatla @Moto_Trance @fudalll @65mattman @Easy_Rider44 Hyvää huomenta veljet 👊</w:t>
      </w:r>
    </w:p>
    <w:p>
      <w:r>
        <w:rPr>
          <w:b/>
          <w:u w:val="single"/>
        </w:rPr>
        <w:t xml:space="preserve">280074</w:t>
      </w:r>
    </w:p>
    <w:p>
      <w:r>
        <w:t xml:space="preserve">@BYE_Brianna kaikki nämä rukoukset tulevat sinulle DA LORD IS SHINING HIS BOOBIES ON THE BOOBIES ON YOU WITH ALL THEM PRAYERS.</w:t>
      </w:r>
    </w:p>
    <w:p>
      <w:r>
        <w:rPr>
          <w:b/>
          <w:u w:val="single"/>
        </w:rPr>
        <w:t xml:space="preserve">280075</w:t>
      </w:r>
    </w:p>
    <w:p>
      <w:r>
        <w:t xml:space="preserve">Virtuaaliset työpöydät: Virtuaaliset työpöydät ja projektiaikaseuranta #virtualdesktops #FreeDownload #Free #Giveaway https://t.co/HZcnfjlbDK https://t.co/BDpQzH0JMP</w:t>
      </w:r>
    </w:p>
    <w:p>
      <w:r>
        <w:rPr>
          <w:b/>
          <w:u w:val="single"/>
        </w:rPr>
        <w:t xml:space="preserve">280076</w:t>
      </w:r>
    </w:p>
    <w:p>
      <w:r>
        <w:t xml:space="preserve">Miestä syytetään Boltonissa sunnuntaina tapahtuneesta väitetystä koiran hyökkäyksestä.  Daniel Hennessy, 39, Curzon Roadilta, Halliwellistä, saapuu oikeuteen tiistaina.</w:t>
      </w:r>
    </w:p>
    <w:p>
      <w:r>
        <w:rPr>
          <w:b/>
          <w:u w:val="single"/>
        </w:rPr>
        <w:t xml:space="preserve">280077</w:t>
      </w:r>
    </w:p>
    <w:p>
      <w:r>
        <w:t xml:space="preserve">Kun tehtävän on oltava perillä klo 23:59, mutta annat sen klo 12, koska sinulla on perunarutiini........</w:t>
      </w:r>
    </w:p>
    <w:p>
      <w:r>
        <w:rPr>
          <w:b/>
          <w:u w:val="single"/>
        </w:rPr>
        <w:t xml:space="preserve">280078</w:t>
      </w:r>
    </w:p>
    <w:p>
      <w:r>
        <w:t xml:space="preserve">Kuinka kirjoittaa blogikirjoituksia, joita yleisösi rakastaa https://t.co/eYpBGUBDa0 #amwriting #contentmarketing #blogging https://t.co/B9AhkA8SN0</w:t>
      </w:r>
    </w:p>
    <w:p>
      <w:r>
        <w:rPr>
          <w:b/>
          <w:u w:val="single"/>
        </w:rPr>
        <w:t xml:space="preserve">280079</w:t>
      </w:r>
    </w:p>
    <w:p>
      <w:r>
        <w:t xml:space="preserve">Alan raapia ihoa niskastani odottaessani, että Pemberton julkaisee kokoonpanon... https://t.co/0Lw2td4b6v...</w:t>
      </w:r>
    </w:p>
    <w:p>
      <w:r>
        <w:rPr>
          <w:b/>
          <w:u w:val="single"/>
        </w:rPr>
        <w:t xml:space="preserve">280080</w:t>
      </w:r>
    </w:p>
    <w:p>
      <w:r>
        <w:t xml:space="preserve">Laita rahasi kaikkien divisioonien/liigojen peleihin - Billionaire Bet https://t.co/ibSgU5OhJv https://t.co/SR1MzQ8s04 https://t.co/SR1MzQ8s04</w:t>
      </w:r>
    </w:p>
    <w:p>
      <w:r>
        <w:rPr>
          <w:b/>
          <w:u w:val="single"/>
        </w:rPr>
        <w:t xml:space="preserve">280081</w:t>
      </w:r>
    </w:p>
    <w:p>
      <w:r>
        <w:t xml:space="preserve">Staying #Organized While at the Office by @SherryBorsheim https://t.co/zkOWYrUdWa https://t.co/Ptuluq1fSq</w:t>
      </w:r>
    </w:p>
    <w:p>
      <w:r>
        <w:rPr>
          <w:b/>
          <w:u w:val="single"/>
        </w:rPr>
        <w:t xml:space="preserve">280082</w:t>
      </w:r>
    </w:p>
    <w:p>
      <w:r>
        <w:t xml:space="preserve">Final Call ! Tik-tak-tik-tik Kello tikittää..Lähetä osallistumisesi tänään ! #flameawards2017 #ruralmarketing #marketingawards https://t.co/xT9kWBiktk</w:t>
      </w:r>
    </w:p>
    <w:p>
      <w:r>
        <w:rPr>
          <w:b/>
          <w:u w:val="single"/>
        </w:rPr>
        <w:t xml:space="preserve">280083</w:t>
      </w:r>
    </w:p>
    <w:p>
      <w:r>
        <w:t xml:space="preserve">Chef Robertin kulinaarisia luomuksia Hampton Oaksin vapaaehtoisten arvostusbankettia varten https://t.co/JYiLFibLYd</w:t>
      </w:r>
    </w:p>
    <w:p>
      <w:r>
        <w:rPr>
          <w:b/>
          <w:u w:val="single"/>
        </w:rPr>
        <w:t xml:space="preserve">280084</w:t>
      </w:r>
    </w:p>
    <w:p>
      <w:r>
        <w:t xml:space="preserve">Tykkäsin @j2yalldayn @YouTube-videosta https://t.co/eLeQXQypB8 Call of Duty MW3: M.O.A.B. Montage It's My Birthday Let's Sip &amp;; Burn</w:t>
      </w:r>
    </w:p>
    <w:p>
      <w:r>
        <w:rPr>
          <w:b/>
          <w:u w:val="single"/>
        </w:rPr>
        <w:t xml:space="preserve">280085</w:t>
      </w:r>
    </w:p>
    <w:p>
      <w:r>
        <w:t xml:space="preserve">Lisäsin videon @YouTube-soittolistalle https://t.co/EvPGFD5wRf Barrister Harmony Bobga Mbuton, The way forward.</w:t>
      </w:r>
    </w:p>
    <w:p>
      <w:r>
        <w:rPr>
          <w:b/>
          <w:u w:val="single"/>
        </w:rPr>
        <w:t xml:space="preserve">280086</w:t>
      </w:r>
    </w:p>
    <w:p>
      <w:r>
        <w:t xml:space="preserve">Tirian tuli lähelle vapisten... ja Leijona suuteli häntä ja sanoi: "Hyvin tehty, viimeinen Narnian kuninkaista, joka pysyi lujana pimeimpänä hetkenä."</w:t>
      </w:r>
    </w:p>
    <w:p>
      <w:r>
        <w:rPr>
          <w:b/>
          <w:u w:val="single"/>
        </w:rPr>
        <w:t xml:space="preserve">280087</w:t>
      </w:r>
    </w:p>
    <w:p>
      <w:r>
        <w:t xml:space="preserve">Tensor Categories (Mathematical Surveys and Monographs) by Pavel Etingof https://t.co/sxetakdS0S via @amazon</w:t>
      </w:r>
    </w:p>
    <w:p>
      <w:r>
        <w:rPr>
          <w:b/>
          <w:u w:val="single"/>
        </w:rPr>
        <w:t xml:space="preserve">280088</w:t>
      </w:r>
    </w:p>
    <w:p>
      <w:r>
        <w:t xml:space="preserve">Ennen Yhdysvaltain iskuja Syyriaan @RichardHaass sanoi, että "kenenkään ei pitäisi voida käyttää joukkotuhoaseita:" https://t.co/MGd7FzCXwf</w:t>
      </w:r>
    </w:p>
    <w:p>
      <w:r>
        <w:rPr>
          <w:b/>
          <w:u w:val="single"/>
        </w:rPr>
        <w:t xml:space="preserve">280089</w:t>
      </w:r>
    </w:p>
    <w:p>
      <w:r>
        <w:t xml:space="preserve">PC-tietokoneiden markkinat Yhdysvalloissa kasvavat, mutta maailmanlaajuinen myynti kärsii @EdWeekSCavanagh https://t.co/8M9dwS4UuH #edtech #edtechchat</w:t>
      </w:r>
    </w:p>
    <w:p>
      <w:r>
        <w:rPr>
          <w:b/>
          <w:u w:val="single"/>
        </w:rPr>
        <w:t xml:space="preserve">280090</w:t>
      </w:r>
    </w:p>
    <w:p>
      <w:r>
        <w:t xml:space="preserve">Otay Mesa West: Larvitar ♂ 82.2% (14/11/12 - Bite/Crunch - s:normal) til 22:41:22(29m 6s). https://t.co/qvriGkQmoV. https://t.co/qvriGkQmoV</w:t>
      </w:r>
    </w:p>
    <w:p>
      <w:r>
        <w:rPr>
          <w:b/>
          <w:u w:val="single"/>
        </w:rPr>
        <w:t xml:space="preserve">280091</w:t>
      </w:r>
    </w:p>
    <w:p>
      <w:r>
        <w:t xml:space="preserve">Trump leikkaa YK:n järjestön rahoitusta pakkoabortin tukemisen vuoksi | News | LifeSite https://t.co/SuYAAJMB1v</w:t>
      </w:r>
    </w:p>
    <w:p>
      <w:r>
        <w:rPr>
          <w:b/>
          <w:u w:val="single"/>
        </w:rPr>
        <w:t xml:space="preserve">280092</w:t>
      </w:r>
    </w:p>
    <w:p>
      <w:r>
        <w:t xml:space="preserve">Miten hoitaa vaatteita, jotta ne kestävät kauemmin (9 kuvaa): Jäähyväiset lempivaatteelle dre... #dekorointi https://t.co/blnTpVVBWb</w:t>
      </w:r>
    </w:p>
    <w:p>
      <w:r>
        <w:rPr>
          <w:b/>
          <w:u w:val="single"/>
        </w:rPr>
        <w:t xml:space="preserve">280093</w:t>
      </w:r>
    </w:p>
    <w:p>
      <w:r>
        <w:t xml:space="preserve">@Mudifho001 @XeroChillCloth @Julius_S_Malema Kun @Julius_S_Malema sanoo, että tämä ei ole sinun lapsesi, sinun ei tarvitse tehdä isyyttä / DNA:ta, hänen sanansa riittää.</w:t>
      </w:r>
    </w:p>
    <w:p>
      <w:r>
        <w:rPr>
          <w:b/>
          <w:u w:val="single"/>
        </w:rPr>
        <w:t xml:space="preserve">280094</w:t>
      </w:r>
    </w:p>
    <w:p>
      <w:r>
        <w:t xml:space="preserve">❤ [ILMAINEN] Adult Comic Viewer (Android)❤ App Download ► https://t.co/k5zUMent7z #sexy #catgirl #gif #lingerie #hentaigif 141 https://t.co/1wC3nYP8ZO</w:t>
      </w:r>
    </w:p>
    <w:p>
      <w:r>
        <w:rPr>
          <w:b/>
          <w:u w:val="single"/>
        </w:rPr>
        <w:t xml:space="preserve">280095</w:t>
      </w:r>
    </w:p>
    <w:p>
      <w:r>
        <w:t xml:space="preserve">@rahulsaxena05 Olemme erittäin pahoillamme tilauksesi viivästymisestä. Ymmärrämme, kuinka turhauttavaa tämä voi olla, seuraamme asiaa tiimimme kanssa.</w:t>
      </w:r>
    </w:p>
    <w:p>
      <w:r>
        <w:rPr>
          <w:b/>
          <w:u w:val="single"/>
        </w:rPr>
        <w:t xml:space="preserve">280096</w:t>
      </w:r>
    </w:p>
    <w:p>
      <w:r>
        <w:t xml:space="preserve">Pelkää Allahia SWT Kaikkivaltiasta Jumalaa Vihaa Vihaa ja raivoa ... Dhuluum vääryyksistä, joita teette muille elämässä!</w:t>
        <w:br/>
        <w:br/>
        <w:t xml:space="preserve">https://t.co/Khro8eHX0p</w:t>
      </w:r>
    </w:p>
    <w:p>
      <w:r>
        <w:rPr>
          <w:b/>
          <w:u w:val="single"/>
        </w:rPr>
        <w:t xml:space="preserve">280097</w:t>
      </w:r>
    </w:p>
    <w:p>
      <w:r>
        <w:t xml:space="preserve">Hyvää 190-vuotissyntymäpäivää @australianmuseum ...#australian vanhin #luonnonhistoriallinen #museo !!! #kukkia... https://t.co/FAtutwVtSg https://t.co/FAtutwVtSg</w:t>
      </w:r>
    </w:p>
    <w:p>
      <w:r>
        <w:rPr>
          <w:b/>
          <w:u w:val="single"/>
        </w:rPr>
        <w:t xml:space="preserve">280098</w:t>
      </w:r>
    </w:p>
    <w:p>
      <w:r>
        <w:t xml:space="preserve">@MojiDelanoBlog hänen on täytynyt olla Boko Haramin jännityspoika, me punomme kaiken, millä on terroristiyhteyksiä ..BurnaBoy ..BurnaBoy</w:t>
      </w:r>
    </w:p>
    <w:p>
      <w:r>
        <w:rPr>
          <w:b/>
          <w:u w:val="single"/>
        </w:rPr>
        <w:t xml:space="preserve">280099</w:t>
      </w:r>
    </w:p>
    <w:p>
      <w:r>
        <w:t xml:space="preserve">Juuri lähetetty! 61 Gunn Street - 4 bdrm(s) - $400 per bdrm - 1.79 kms - Lähellä South https://t.co/UGR0qqJxGG</w:t>
      </w:r>
    </w:p>
    <w:p>
      <w:r>
        <w:rPr>
          <w:b/>
          <w:u w:val="single"/>
        </w:rPr>
        <w:t xml:space="preserve">280100</w:t>
      </w:r>
    </w:p>
    <w:p>
      <w:r>
        <w:t xml:space="preserve">@WWE @mikethemiz kaikki tämä vain siksi, että surkea @johncena voi kosia surkeaa @bellatwins tyttöystäväänsä? Ottelun tuhlausta.... #WWE #wrestlemania</w:t>
      </w:r>
    </w:p>
    <w:p>
      <w:r>
        <w:rPr>
          <w:b/>
          <w:u w:val="single"/>
        </w:rPr>
        <w:t xml:space="preserve">280101</w:t>
      </w:r>
    </w:p>
    <w:p>
      <w:r>
        <w:t xml:space="preserve">@TheDemocrats Kaikki mitä liberaalit ja demokraatit haluavat tehdä, on murhata vauvoja ja kutsua sitä naisten oikeudeksi terveydenhuoltoon.</w:t>
      </w:r>
    </w:p>
    <w:p>
      <w:r>
        <w:rPr>
          <w:b/>
          <w:u w:val="single"/>
        </w:rPr>
        <w:t xml:space="preserve">280102</w:t>
      </w:r>
    </w:p>
    <w:p>
      <w:r>
        <w:t xml:space="preserve">Ihmiskunnan historian paras bändi pääsee tänään Rock and Roll Hall of Fameen #PearlJam https://t.co/pyEEuNwVS9</w:t>
      </w:r>
    </w:p>
    <w:p>
      <w:r>
        <w:rPr>
          <w:b/>
          <w:u w:val="single"/>
        </w:rPr>
        <w:t xml:space="preserve">280103</w:t>
      </w:r>
    </w:p>
    <w:p>
      <w:r>
        <w:t xml:space="preserve">https://t.co/yGY6XXzSAX "Me sanomme Amerikalle vain, että pitäkää kiinni siitä, mitä sanoitte paperilla." #DrKing #MLKJr #April4</w:t>
      </w:r>
    </w:p>
    <w:p>
      <w:r>
        <w:rPr>
          <w:b/>
          <w:u w:val="single"/>
        </w:rPr>
        <w:t xml:space="preserve">280104</w:t>
      </w:r>
    </w:p>
    <w:p>
      <w:r>
        <w:t xml:space="preserve">@PowerAndRage "Emma oli juuri lukemassa meille", Calic vastasi tietäen, että tyttö oli kuullut tarinan niin usein, että se oli paljon &amp;gt;</w:t>
      </w:r>
    </w:p>
    <w:p>
      <w:r>
        <w:rPr>
          <w:b/>
          <w:u w:val="single"/>
        </w:rPr>
        <w:t xml:space="preserve">280105</w:t>
      </w:r>
    </w:p>
    <w:p>
      <w:r>
        <w:t xml:space="preserve">Tiedätte hemmetin hyvin, että kaikki kävelevät ohi, koska hän näyttää vain joltain tyhmältä valkoiselta naiselta ja kenelläkään ei ole aikaa sellaiseen 😂😂 https://t.co/aM5Tach5G0</w:t>
      </w:r>
    </w:p>
    <w:p>
      <w:r>
        <w:rPr>
          <w:b/>
          <w:u w:val="single"/>
        </w:rPr>
        <w:t xml:space="preserve">280106</w:t>
      </w:r>
    </w:p>
    <w:p>
      <w:r>
        <w:t xml:space="preserve">@ZukuOfficial Maksoin 3000kes asennuksesta zuku internet alle Noah Kiplagat 0720796129/Milcah Koech 0706934762 En ole gothelp alla</w:t>
      </w:r>
    </w:p>
    <w:p>
      <w:r>
        <w:rPr>
          <w:b/>
          <w:u w:val="single"/>
        </w:rPr>
        <w:t xml:space="preserve">280107</w:t>
      </w:r>
    </w:p>
    <w:p>
      <w:r>
        <w:t xml:space="preserve">@GurdeepSBenning @MOwhatdoyou @ramnik_sekhon @MixMemorabilia @MajesticBrownie Ei se ei ole se on kaikkien kuunneltavissa.</w:t>
      </w:r>
    </w:p>
    <w:p>
      <w:r>
        <w:rPr>
          <w:b/>
          <w:u w:val="single"/>
        </w:rPr>
        <w:t xml:space="preserve">280108</w:t>
      </w:r>
    </w:p>
    <w:p>
      <w:r>
        <w:t xml:space="preserve">@AsadKharal @fawadchaudhry @OfficialDGISPR @JahangirKTareen @ImranKhanPTI @MaryamNSharif Jos häneltä olisi kysytty, heidän olisi pitänyt olla suurella kirjaimellaN NO-NO Äänekkäästi ja selvästi.</w:t>
      </w:r>
    </w:p>
    <w:p>
      <w:r>
        <w:rPr>
          <w:b/>
          <w:u w:val="single"/>
        </w:rPr>
        <w:t xml:space="preserve">280109</w:t>
      </w:r>
    </w:p>
    <w:p>
      <w:r>
        <w:t xml:space="preserve">@otherkin_agenda ah ladata granblue app puhelimeen voit vain maksaa käyttämällä ur google play acct</w:t>
      </w:r>
    </w:p>
    <w:p>
      <w:r>
        <w:rPr>
          <w:b/>
          <w:u w:val="single"/>
        </w:rPr>
        <w:t xml:space="preserve">280110</w:t>
      </w:r>
    </w:p>
    <w:p>
      <w:r>
        <w:t xml:space="preserve">@Zitao_Hg @IloveOUATRumple Koska *spoileri* ja sitten minä *Spoileri* koska minun *Spoileri* ja sitten minä ..... tyhjäksi</w:t>
      </w:r>
    </w:p>
    <w:p>
      <w:r>
        <w:rPr>
          <w:b/>
          <w:u w:val="single"/>
        </w:rPr>
        <w:t xml:space="preserve">280111</w:t>
      </w:r>
    </w:p>
    <w:p>
      <w:r>
        <w:t xml:space="preserve">Voit olla liian hyvä käsityössäsi....ei sinun pitäisi koskaan kyllästyä. #creativeme @ City of Van Nuys https://t.co/PVKTvr4BZR</w:t>
      </w:r>
    </w:p>
    <w:p>
      <w:r>
        <w:rPr>
          <w:b/>
          <w:u w:val="single"/>
        </w:rPr>
        <w:t xml:space="preserve">280112</w:t>
      </w:r>
    </w:p>
    <w:p>
      <w:r>
        <w:t xml:space="preserve">#NedbankCup viimeiset16. @Bloem_Celtic isännöi @Mbombela_Unitedia su 09. huhtikuuta @MolemelaStadium. KO @15h00. https://t.co/3ra3vqD3Gm</w:t>
      </w:r>
    </w:p>
    <w:p>
      <w:r>
        <w:rPr>
          <w:b/>
          <w:u w:val="single"/>
        </w:rPr>
        <w:t xml:space="preserve">280113</w:t>
      </w:r>
    </w:p>
    <w:p>
      <w:r>
        <w:t xml:space="preserve">BBC News - Opetusviranomainen lykkää County Downin ulkoilmakoulutuskeskuksen sulkemista https://t.co/kIB54whxqq</w:t>
      </w:r>
    </w:p>
    <w:p>
      <w:r>
        <w:rPr>
          <w:b/>
          <w:u w:val="single"/>
        </w:rPr>
        <w:t xml:space="preserve">280114</w:t>
      </w:r>
    </w:p>
    <w:p>
      <w:r>
        <w:t xml:space="preserve">Kiinnitä huomiota "signaaleihin" ja "kohinaan" https://t.co/yECGI4Vhot @Mawer_Invest #Sijoittaminen https://t.co/Um55Tjj8dy</w:t>
      </w:r>
    </w:p>
    <w:p>
      <w:r>
        <w:rPr>
          <w:b/>
          <w:u w:val="single"/>
        </w:rPr>
        <w:t xml:space="preserve">280115</w:t>
      </w:r>
    </w:p>
    <w:p>
      <w:r>
        <w:t xml:space="preserve">Osallistuin arvontaan, jossa on mahdollisuus voittaa "Lovely Annie Women's 5 Pairs Pack Knee High Co..." by Henny Rue. https://t.co/WsFr9ZnumZ #giveaway</w:t>
      </w:r>
    </w:p>
    <w:p>
      <w:r>
        <w:rPr>
          <w:b/>
          <w:u w:val="single"/>
        </w:rPr>
        <w:t xml:space="preserve">280116</w:t>
      </w:r>
    </w:p>
    <w:p>
      <w:r>
        <w:t xml:space="preserve">@Lucy8200 @TheCubanPanda Tony P ohjasi minut Moo-yhteyskortteihin. Näitä on yksinkertaisesti pakko tilata. Tilaa x 3 = AHmazing me. 🥂</w:t>
      </w:r>
    </w:p>
    <w:p>
      <w:r>
        <w:rPr>
          <w:b/>
          <w:u w:val="single"/>
        </w:rPr>
        <w:t xml:space="preserve">280117</w:t>
      </w:r>
    </w:p>
    <w:p>
      <w:r>
        <w:t xml:space="preserve">Tunahasoo by 929 | Nämä tuoreet ja lahjakkaat Trio omistaa Single Hustlers https://t.co/GlufBgFs9r #PlayKenyanMusic</w:t>
      </w:r>
    </w:p>
    <w:p>
      <w:r>
        <w:rPr>
          <w:b/>
          <w:u w:val="single"/>
        </w:rPr>
        <w:t xml:space="preserve">280118</w:t>
      </w:r>
    </w:p>
    <w:p>
      <w:r>
        <w:t xml:space="preserve">"Jos joku tahtoo minun perässäni kulkea, hänen on kiellettävä itsensä ja otettava ristinsä joka päivä ja seurattava minua." Luuk. 9:23</w:t>
      </w:r>
    </w:p>
    <w:p>
      <w:r>
        <w:rPr>
          <w:b/>
          <w:u w:val="single"/>
        </w:rPr>
        <w:t xml:space="preserve">280119</w:t>
      </w:r>
    </w:p>
    <w:p>
      <w:r>
        <w:t xml:space="preserve">"Miten et tiedä, etten voi avata (ranch-pulloja), kun ne ovat perseessäni, Link?" - Brad, 2017 @Fuckster691</w:t>
      </w:r>
    </w:p>
    <w:p>
      <w:r>
        <w:rPr>
          <w:b/>
          <w:u w:val="single"/>
        </w:rPr>
        <w:t xml:space="preserve">280120</w:t>
      </w:r>
    </w:p>
    <w:p>
      <w:r>
        <w:t xml:space="preserve">Kaikki luulevat, että olet tänään liian tehokas, mutta tiedät... Lisää syöpään https://t.co/FaSnkbnfNp</w:t>
      </w:r>
    </w:p>
    <w:p>
      <w:r>
        <w:rPr>
          <w:b/>
          <w:u w:val="single"/>
        </w:rPr>
        <w:t xml:space="preserve">280121</w:t>
      </w:r>
    </w:p>
    <w:p>
      <w:r>
        <w:t xml:space="preserve">@VP @marthamaccallum Rakastan sinua, varapresidentti Pence! Tunnistat palan historiaa ja kunnioitat sen merkitystä!</w:t>
      </w:r>
    </w:p>
    <w:p>
      <w:r>
        <w:rPr>
          <w:b/>
          <w:u w:val="single"/>
        </w:rPr>
        <w:t xml:space="preserve">280122</w:t>
      </w:r>
    </w:p>
    <w:p>
      <w:r>
        <w:t xml:space="preserve">@ProjetoooHelp @onedirection @radiodisney @NiallOfficial @LiamPayne @Louis_Tomlinson @Harry_Styles Vinte quatro</w:t>
        <w:br/>
        <w:t xml:space="preserve">BRAVE DIRECTS</w:t>
        <w:br/>
        <w:t xml:space="preserve">I vote for #OneDirection #YouKnowYouLoveThem @radiodisney</w:t>
      </w:r>
    </w:p>
    <w:p>
      <w:r>
        <w:rPr>
          <w:b/>
          <w:u w:val="single"/>
        </w:rPr>
        <w:t xml:space="preserve">280123</w:t>
      </w:r>
    </w:p>
    <w:p>
      <w:r>
        <w:t xml:space="preserve">@xEnderCookiezx @dantdm Ay my boy!</w:t>
        <w:br/>
        <w:t xml:space="preserve">yli tunkiojutusta</w:t>
        <w:br/>
        <w:t xml:space="preserve">Koska olen nyt vanhempi.</w:t>
        <w:br/>
        <w:t xml:space="preserve"> Synttärini oli pari päivää sitten.</w:t>
        <w:br/>
        <w:t xml:space="preserve"> From 🥛</w:t>
      </w:r>
    </w:p>
    <w:p>
      <w:r>
        <w:rPr>
          <w:b/>
          <w:u w:val="single"/>
        </w:rPr>
        <w:t xml:space="preserve">280124</w:t>
      </w:r>
    </w:p>
    <w:p>
      <w:r>
        <w:t xml:space="preserve">@alison_mcentee @X_Sticks_Real =&amp;gt; Lisäksi meitä on kuultava, jotta voimme painostaa näkemään, mistä he neuvottelevat ennen sen viimeistelyä. Ja lopuksi =&amp;gt;</w:t>
      </w:r>
    </w:p>
    <w:p>
      <w:r>
        <w:rPr>
          <w:b/>
          <w:u w:val="single"/>
        </w:rPr>
        <w:t xml:space="preserve">280125</w:t>
      </w:r>
    </w:p>
    <w:p>
      <w:r>
        <w:t xml:space="preserve">Avaa osake- ja hyödyketili vain muutamassa minuutissa Motilal Oswalilla https://t.co/hvNO1sTdBs https://t.co/hvNO1sTdBs</w:t>
      </w:r>
    </w:p>
    <w:p>
      <w:r>
        <w:rPr>
          <w:b/>
          <w:u w:val="single"/>
        </w:rPr>
        <w:t xml:space="preserve">280126</w:t>
      </w:r>
    </w:p>
    <w:p>
      <w:r>
        <w:t xml:space="preserve">Suosittu 500px:ssä : islet... by grandpavlad #Travel with us @ https://t.co/2CYnXkvSYE https://t.co/cUGX6a5qUx</w:t>
      </w:r>
    </w:p>
    <w:p>
      <w:r>
        <w:rPr>
          <w:b/>
          <w:u w:val="single"/>
        </w:rPr>
        <w:t xml:space="preserve">280127</w:t>
      </w:r>
    </w:p>
    <w:p>
      <w:r>
        <w:t xml:space="preserve">Uutiskirjeemme on ilmestynyt tällä viikolla, tilaa se saadaksesi tietää kaikista upeista tapahtumista, kursseista ja projekteista, joita KPC:ssä tapahtuu: https://t.co/oMmzSGf6CS https://t.co/hCPwed9Uom</w:t>
      </w:r>
    </w:p>
    <w:p>
      <w:r>
        <w:rPr>
          <w:b/>
          <w:u w:val="single"/>
        </w:rPr>
        <w:t xml:space="preserve">280128</w:t>
      </w:r>
    </w:p>
    <w:p>
      <w:r>
        <w:t xml:space="preserve">Älä ohita minua stop-merkin kohdalla, kun yritän kääntyä. Et tekisi niin autolle, miksi tekisit niin pyöräilijälle?</w:t>
      </w:r>
    </w:p>
    <w:p>
      <w:r>
        <w:rPr>
          <w:b/>
          <w:u w:val="single"/>
        </w:rPr>
        <w:t xml:space="preserve">280129</w:t>
      </w:r>
    </w:p>
    <w:p>
      <w:r>
        <w:t xml:space="preserve">TAPAHTUMA: Kadonneen wilmingtonilaisnaisen appi tappoi itsensä Etelä-Carolinassa; tunnistamattomat ruumiit löytyivät palavasta vajasta https://t.co/j8ONgINxn6</w:t>
      </w:r>
    </w:p>
    <w:p>
      <w:r>
        <w:rPr>
          <w:b/>
          <w:u w:val="single"/>
        </w:rPr>
        <w:t xml:space="preserve">280130</w:t>
      </w:r>
    </w:p>
    <w:p>
      <w:r>
        <w:t xml:space="preserve">Pull&amp;amp;Bear Western Denim Shirt In Mid Wash Blue In Regular Fit https://t.co/YOFPyHH6So https://t.co/cPzLw7dNZc</w:t>
      </w:r>
    </w:p>
    <w:p>
      <w:r>
        <w:rPr>
          <w:b/>
          <w:u w:val="single"/>
        </w:rPr>
        <w:t xml:space="preserve">280131</w:t>
      </w:r>
    </w:p>
    <w:p>
      <w:r>
        <w:t xml:space="preserve">#NOWPLAYING on "Sea of Madness" by @IronMaiden! RT &amp;amp; Rate it NOW at https://t.co/1cJcEtveL5 https://t.co/AtkNuTollp https://t.co/AtkNuTollp</w:t>
      </w:r>
    </w:p>
    <w:p>
      <w:r>
        <w:rPr>
          <w:b/>
          <w:u w:val="single"/>
        </w:rPr>
        <w:t xml:space="preserve">280132</w:t>
      </w:r>
    </w:p>
    <w:p>
      <w:r>
        <w:t xml:space="preserve">dont say no:sta on kulunut jo 3 kuukautta ja kuuntelen koko levyä väsymättä, niin hyvä se on.</w:t>
      </w:r>
    </w:p>
    <w:p>
      <w:r>
        <w:rPr>
          <w:b/>
          <w:u w:val="single"/>
        </w:rPr>
        <w:t xml:space="preserve">280133</w:t>
      </w:r>
    </w:p>
    <w:p>
      <w:r>
        <w:t xml:space="preserve">Gostei de um vídeo do @YouTube de @wweonyoutube https://t.co/pvZLSVYK4Z Bayley puhuu uuden WWE Hall of Famerin Beth Phoenixin kanssa.</w:t>
      </w:r>
    </w:p>
    <w:p>
      <w:r>
        <w:rPr>
          <w:b/>
          <w:u w:val="single"/>
        </w:rPr>
        <w:t xml:space="preserve">280134</w:t>
      </w:r>
    </w:p>
    <w:p>
      <w:r>
        <w:t xml:space="preserve">@evangecube @iamAtheistGirl @TheAtheistPig On etuoikeus ylistää jonkin asian olemassaoloa ilman todisteita? Voisitko levittää sanaa, että, kolmipäiset hevoset elävät Venuksella?</w:t>
      </w:r>
    </w:p>
    <w:p>
      <w:r>
        <w:rPr>
          <w:b/>
          <w:u w:val="single"/>
        </w:rPr>
        <w:t xml:space="preserve">280135</w:t>
      </w:r>
    </w:p>
    <w:p>
      <w:r>
        <w:t xml:space="preserve">@SunnFunFlyIn kunnioitti P-51 Mustangin 75-vuotispäivää. Olen niin innoissani viikonlopun lentonäytöksestä! https://t.co/yNdwApJ5ba</w:t>
      </w:r>
    </w:p>
    <w:p>
      <w:r>
        <w:rPr>
          <w:b/>
          <w:u w:val="single"/>
        </w:rPr>
        <w:t xml:space="preserve">280136</w:t>
      </w:r>
    </w:p>
    <w:p>
      <w:r>
        <w:t xml:space="preserve">@TastyTreat_ @YouTube Tämä video ehdottomasti teki päiväni !!!  #FirangiBhujia https://t.co/oFNt4B7HeQ https://t.co/oFNt4B7HeQ</w:t>
      </w:r>
    </w:p>
    <w:p>
      <w:r>
        <w:rPr>
          <w:b/>
          <w:u w:val="single"/>
        </w:rPr>
        <w:t xml:space="preserve">280137</w:t>
      </w:r>
    </w:p>
    <w:p>
      <w:r>
        <w:t xml:space="preserve">@brianklaas Niin harhaanjohtavaa saada Clinton näyttämään hyvältä. Bill Clinton oli edellinen alhaisen kannatusluvun ennätysmies - 37 prosenttia vuonna 1993.</w:t>
      </w:r>
    </w:p>
    <w:p>
      <w:r>
        <w:rPr>
          <w:b/>
          <w:u w:val="single"/>
        </w:rPr>
        <w:t xml:space="preserve">280138</w:t>
      </w:r>
    </w:p>
    <w:p>
      <w:r>
        <w:t xml:space="preserve">Trump yrittää kiertää Venäjä-tarkastelua vetoamalla Obaman "kieroon suunnitelmaan" - New York Times https://t.co/Lyp4X0mUFB</w:t>
      </w:r>
    </w:p>
    <w:p>
      <w:r>
        <w:rPr>
          <w:b/>
          <w:u w:val="single"/>
        </w:rPr>
        <w:t xml:space="preserve">280139</w:t>
      </w:r>
    </w:p>
    <w:p>
      <w:r>
        <w:t xml:space="preserve">Tein juuri ison pistepotin Walgreen'sissä!  Sain kaiken tämän sekä joitakin Vaseline-voiteet noin 2 dollaria! (Arvo yli 55 dollaria).... https://t.co/ZNQTYxIAPL https://t.co/ZNQTYxIAPL</w:t>
      </w:r>
    </w:p>
    <w:p>
      <w:r>
        <w:rPr>
          <w:b/>
          <w:u w:val="single"/>
        </w:rPr>
        <w:t xml:space="preserve">280140</w:t>
      </w:r>
    </w:p>
    <w:p>
      <w:r>
        <w:t xml:space="preserve">30 miljoonaa ihmistä Yhdysvalloissa on vaarassa joutua kärsimään ankarista sääoloista &amp;amp; äärimmäiset tornadot. https://t.co/mKZ3CaiOYG</w:t>
      </w:r>
    </w:p>
    <w:p>
      <w:r>
        <w:rPr>
          <w:b/>
          <w:u w:val="single"/>
        </w:rPr>
        <w:t xml:space="preserve">280141</w:t>
      </w:r>
    </w:p>
    <w:p>
      <w:r>
        <w:t xml:space="preserve">Diego Costa uskoo, että ottelu Manchester Cityä vastaan on kuuden pisteen juttu ja Chelsean voitto hallitsee Cityä... https://t.co/oCdGSVTi5m</w:t>
      </w:r>
    </w:p>
    <w:p>
      <w:r>
        <w:rPr>
          <w:b/>
          <w:u w:val="single"/>
        </w:rPr>
        <w:t xml:space="preserve">280142</w:t>
      </w:r>
    </w:p>
    <w:p>
      <w:r>
        <w:t xml:space="preserve">Kuultuani, että hän joutui riitaan #Knicks-fanin kanssa, toivon todella, että James Dolan saa apua....</w:t>
      </w:r>
    </w:p>
    <w:p>
      <w:r>
        <w:rPr>
          <w:b/>
          <w:u w:val="single"/>
        </w:rPr>
        <w:t xml:space="preserve">280143</w:t>
      </w:r>
    </w:p>
    <w:p>
      <w:r>
        <w:t xml:space="preserve">Jumalanpalveluksen johtajan tehtävänä on kutsua ihmiset palvomaan ja sitten ohjata heitä julistamaan uutista siitä, että Hän on Kuningas.</w:t>
      </w:r>
    </w:p>
    <w:p>
      <w:r>
        <w:rPr>
          <w:b/>
          <w:u w:val="single"/>
        </w:rPr>
        <w:t xml:space="preserve">280144</w:t>
      </w:r>
    </w:p>
    <w:p>
      <w:r>
        <w:t xml:space="preserve">#UST:n voitto takaa-ajoasemasta takaa heille paikan Final Fouriin. #TurnUpYourGame https://t.co/KBqLbu3s0n https://t.co/KBqLbu3s0n</w:t>
      </w:r>
    </w:p>
    <w:p>
      <w:r>
        <w:rPr>
          <w:b/>
          <w:u w:val="single"/>
        </w:rPr>
        <w:t xml:space="preserve">280145</w:t>
      </w:r>
    </w:p>
    <w:p>
      <w:r>
        <w:t xml:space="preserve">Ole yhteydessä minuun LinkedINissä ja löydä uusimmat #digitalmarketing ja #ecommerce työpaikat. https://t.co/p2vE5AamVB</w:t>
      </w:r>
    </w:p>
    <w:p>
      <w:r>
        <w:rPr>
          <w:b/>
          <w:u w:val="single"/>
        </w:rPr>
        <w:t xml:space="preserve">280146</w:t>
      </w:r>
    </w:p>
    <w:p>
      <w:r>
        <w:t xml:space="preserve">Menneisyytesi on ohi, joten unohda se. Tulevaisuutesi on vielä edessäsi, joten haaveile siitä, mutta nykyisyytesi on nyt, joten elä sitä... https://t.co/cGoTE9gXQO https://t.co/kU1I8ye2R7...</w:t>
      </w:r>
    </w:p>
    <w:p>
      <w:r>
        <w:rPr>
          <w:b/>
          <w:u w:val="single"/>
        </w:rPr>
        <w:t xml:space="preserve">280147</w:t>
      </w:r>
    </w:p>
    <w:p>
      <w:r>
        <w:t xml:space="preserve">@epcdoom Hei kiitos seuraamisesta, sain sinut takaisin tänne ja twitchiin. Jos voisit tsekata minun https://t.co/VqDwjgtAvL</w:t>
      </w:r>
    </w:p>
    <w:p>
      <w:r>
        <w:rPr>
          <w:b/>
          <w:u w:val="single"/>
        </w:rPr>
        <w:t xml:space="preserve">280148</w:t>
      </w:r>
    </w:p>
    <w:p>
      <w:r>
        <w:t xml:space="preserve">@AmzThe Ei! Se ei olisi niin paha, jos se olisi naisia, mutta se on aina kännisiä miehiä, jotka yrittävät päästä kähmimään.En ole mikään lihapala.😄.</w:t>
      </w:r>
    </w:p>
    <w:p>
      <w:r>
        <w:rPr>
          <w:b/>
          <w:u w:val="single"/>
        </w:rPr>
        <w:t xml:space="preserve">280149</w:t>
      </w:r>
    </w:p>
    <w:p>
      <w:r>
        <w:t xml:space="preserve">Kolmas ja viimeinen viikko Hockey Alberta Provincials, esittämä @atbfinancial, käärii Nanton Palominos voittaa Senior AA! https://t.co/JpqaGC0YoS</w:t>
      </w:r>
    </w:p>
    <w:p>
      <w:r>
        <w:rPr>
          <w:b/>
          <w:u w:val="single"/>
        </w:rPr>
        <w:t xml:space="preserve">280150</w:t>
      </w:r>
    </w:p>
    <w:p>
      <w:r>
        <w:t xml:space="preserve">BREAKING: Buharin DSS ei pidättänyt eikä voi pidättää minua - Jonathanin rakastettu miljardööripoika Ifeanyi Ubah ylpeilee - https://t.co/jCw2Ba2cLk</w:t>
      </w:r>
    </w:p>
    <w:p>
      <w:r>
        <w:rPr>
          <w:b/>
          <w:u w:val="single"/>
        </w:rPr>
        <w:t xml:space="preserve">280151</w:t>
      </w:r>
    </w:p>
    <w:p>
      <w:r>
        <w:t xml:space="preserve">1st Lady Lingerie &amp;amp; Novelties tarjoaa $ 395 plus vero erityinen paketti</w:t>
        <w:br/>
        <w:t xml:space="preserve">kaikki Girl's Night... https://t.co/JpbEAlQBNU</w:t>
      </w:r>
    </w:p>
    <w:p>
      <w:r>
        <w:rPr>
          <w:b/>
          <w:u w:val="single"/>
        </w:rPr>
        <w:t xml:space="preserve">280152</w:t>
      </w:r>
    </w:p>
    <w:p>
      <w:r>
        <w:t xml:space="preserve">Mikä @abc:llä on meneillään? Katson #Skandaalia ja se katkeaa jatkuvasti kesken ohjelman mainosten takia😡😡😡😡.</w:t>
      </w:r>
    </w:p>
    <w:p>
      <w:r>
        <w:rPr>
          <w:b/>
          <w:u w:val="single"/>
        </w:rPr>
        <w:t xml:space="preserve">280153</w:t>
      </w:r>
    </w:p>
    <w:p>
      <w:r>
        <w:t xml:space="preserve">@duwlax Juhli voittoasi valitsemallasi persoonallisella BUCS CHAMPS -topilla. Mikä tahansa väri, mikä tahansa sitaatti, mikä tahansa tyyppi #getintouch RT https://t.co/Kozt1WFmz4</w:t>
      </w:r>
    </w:p>
    <w:p>
      <w:r>
        <w:rPr>
          <w:b/>
          <w:u w:val="single"/>
        </w:rPr>
        <w:t xml:space="preserve">280154</w:t>
      </w:r>
    </w:p>
    <w:p>
      <w:r>
        <w:t xml:space="preserve">@JohnsonHatesYou Nämä ovat hauskoja. Vaikka tapasimme harvoin töissä, olen aina kunnioittanut peliäsi.</w:t>
      </w:r>
    </w:p>
    <w:p>
      <w:r>
        <w:rPr>
          <w:b/>
          <w:u w:val="single"/>
        </w:rPr>
        <w:t xml:space="preserve">280155</w:t>
      </w:r>
    </w:p>
    <w:p>
      <w:r>
        <w:t xml:space="preserve">@stevenmnuchin1 @POTUS 10)Salainen sopimus sallii Saddamin ydinpommin valmistajan, Iranin ja Arabiemiirikuntien kanssa sidoksissa olevan yrityksen hallinnoida Floridan keskeistä satamalaitosta.</w:t>
      </w:r>
    </w:p>
    <w:p>
      <w:r>
        <w:rPr>
          <w:b/>
          <w:u w:val="single"/>
        </w:rPr>
        <w:t xml:space="preserve">280156</w:t>
      </w:r>
    </w:p>
    <w:p>
      <w:r>
        <w:t xml:space="preserve">Bahama, 30. maaliskuuta 2017 - Nassau - Tausta ja tavoitteet Arvoisa puhemies, ennen vuoden 2012 parlamenttivaaleja... https://t.co/TDICOVqrhD ...</w:t>
      </w:r>
    </w:p>
    <w:p>
      <w:r>
        <w:rPr>
          <w:b/>
          <w:u w:val="single"/>
        </w:rPr>
        <w:t xml:space="preserve">280157</w:t>
      </w:r>
    </w:p>
    <w:p>
      <w:r>
        <w:t xml:space="preserve">Posliini Keskisuuri soikea turkoosi kivi ja höyhenet - pukukoru rintaneula. S https://t.co/0SRZnhMOdc https://t.co/pUYyR3JQfj</w:t>
      </w:r>
    </w:p>
    <w:p>
      <w:r>
        <w:rPr>
          <w:b/>
          <w:u w:val="single"/>
        </w:rPr>
        <w:t xml:space="preserve">280158</w:t>
      </w:r>
    </w:p>
    <w:p>
      <w:r>
        <w:t xml:space="preserve">HIENO VUOSIKERTA ESTATE 14K KULTAA ALEKSANDRIITTI COCKTAIL-SORMUS https://t.co/mVD9PZHdiP https://t.co/nJUbyNyzvY https://t.co/nJUbyNyzvY</w:t>
      </w:r>
    </w:p>
    <w:p>
      <w:r>
        <w:rPr>
          <w:b/>
          <w:u w:val="single"/>
        </w:rPr>
        <w:t xml:space="preserve">280159</w:t>
      </w:r>
    </w:p>
    <w:p>
      <w:r>
        <w:t xml:space="preserve">10% kaikista CBD-tuotteista tänään! Tämä sisältää syötävät, kukka, voiteet jne! Hyvää lauantaita kaikille!</w:t>
      </w:r>
    </w:p>
    <w:p>
      <w:r>
        <w:rPr>
          <w:b/>
          <w:u w:val="single"/>
        </w:rPr>
        <w:t xml:space="preserve">280160</w:t>
      </w:r>
    </w:p>
    <w:p>
      <w:r>
        <w:t xml:space="preserve">Leicester City 2-0 Sunderland</w:t>
        <w:br/>
        <w:t xml:space="preserve">Valioliiga</w:t>
        <w:br/>
        <w:br/>
        <w:t xml:space="preserve">Leicester teki kuudesta voitosta kuusi voittoa Craig Shakespearen johdolla</w:t>
        <w:br/>
        <w:br/>
        <w:t xml:space="preserve">#WELLBET #Leicester #PL https://t.co/7tmUxdSsWC</w:t>
      </w:r>
    </w:p>
    <w:p>
      <w:r>
        <w:rPr>
          <w:b/>
          <w:u w:val="single"/>
        </w:rPr>
        <w:t xml:space="preserve">280161</w:t>
      </w:r>
    </w:p>
    <w:p>
      <w:r>
        <w:t xml:space="preserve">Löytyi transponderi etana!</w:t>
        <w:br/>
        <w:t xml:space="preserve"> Kuuluisa merirosvometsästäjä vangittu!</w:t>
        <w:t xml:space="preserve">Yksinoikeudella laukauksia!!</w:t>
        <w:br/>
        <w:t xml:space="preserve">https://t.co/gnk1A3DX6x #TreCru https://t.co/XBblmlethF</w:t>
      </w:r>
    </w:p>
    <w:p>
      <w:r>
        <w:rPr>
          <w:b/>
          <w:u w:val="single"/>
        </w:rPr>
        <w:t xml:space="preserve">280162</w:t>
      </w:r>
    </w:p>
    <w:p>
      <w:r>
        <w:t xml:space="preserve">Löytyi transponderi etana!</w:t>
        <w:br/>
        <w:t xml:space="preserve"> Extra! Extra!</w:t>
        <w:t xml:space="preserve">CP9 vangitsi Oharan paholaisen!</w:t>
        <w:br/>
        <w:t xml:space="preserve">https://t.co/xX5n6yc399 #TreCru https://t.co/tIaI2TGTuD #TreCru https://t.co/tIaI2TGTuD</w:t>
      </w:r>
    </w:p>
    <w:p>
      <w:r>
        <w:rPr>
          <w:b/>
          <w:u w:val="single"/>
        </w:rPr>
        <w:t xml:space="preserve">280163</w:t>
      </w:r>
    </w:p>
    <w:p>
      <w:r>
        <w:t xml:space="preserve">Helen Chamberlainin on saatava pois. Aivan kamalaa. Hankkikaa joku muu sinne. Kuka tahansa paitsi Rachel Riley, joka on yhtä ärsyttävä. #SoccerAM</w:t>
      </w:r>
    </w:p>
    <w:p>
      <w:r>
        <w:rPr>
          <w:b/>
          <w:u w:val="single"/>
        </w:rPr>
        <w:t xml:space="preserve">280164</w:t>
      </w:r>
    </w:p>
    <w:p>
      <w:r>
        <w:t xml:space="preserve">Yhdysvaltain elintarvike- ja lääkevirasto: Hevosenkengän rapuja on tärkeää, lopeta niiden kuivattaminen: Fi... https://t.co/sxdUuIFNLZ vía @ChangeorgLatino</w:t>
      </w:r>
    </w:p>
    <w:p>
      <w:r>
        <w:rPr>
          <w:b/>
          <w:u w:val="single"/>
        </w:rPr>
        <w:t xml:space="preserve">280165</w:t>
      </w:r>
    </w:p>
    <w:p>
      <w:r>
        <w:t xml:space="preserve">Olemme aivan innoissamme ilmoittaessamme, että aloitamme RankWatchin "SEO Superstar of the month -kilpailun".</w:t>
        <w:br/>
        <w:t xml:space="preserve">https://t.co/5Rxl1uBmqi https://t.co/zuk5IH41RY</w:t>
      </w:r>
    </w:p>
    <w:p>
      <w:r>
        <w:rPr>
          <w:b/>
          <w:u w:val="single"/>
        </w:rPr>
        <w:t xml:space="preserve">280166</w:t>
      </w:r>
    </w:p>
    <w:p>
      <w:r>
        <w:t xml:space="preserve">Mukava vierailu Rion koulupiirin johtajilta Dr. Puglisi @riosupt ja entinen RMHS Admin Oscar Hernandez joidenkin Rion matematiikan opettajien kanssa tänään! https://t.co/MQ4zolDuLF</w:t>
      </w:r>
    </w:p>
    <w:p>
      <w:r>
        <w:rPr>
          <w:b/>
          <w:u w:val="single"/>
        </w:rPr>
        <w:t xml:space="preserve">280167</w:t>
      </w:r>
    </w:p>
    <w:p>
      <w:r>
        <w:t xml:space="preserve">Miksi 95 prosenttia kauppiaista menettää rahaa? Koska he käyvät kauppaa manuaalisesti &amp;amp; saada emotionaalinen. Hanki "siistein" FX EA &amp;amp; tee $50k/kk. #ForexTrading</w:t>
      </w:r>
    </w:p>
    <w:p>
      <w:r>
        <w:rPr>
          <w:b/>
          <w:u w:val="single"/>
        </w:rPr>
        <w:t xml:space="preserve">280168</w:t>
      </w:r>
    </w:p>
    <w:p>
      <w:r>
        <w:t xml:space="preserve">Mid/Yale. Muutama sahalaitainen avaintappi, erilaisia ajureita ja (kuten aina) jousien makupaloja. https://t.co/ue1UNoTr8L.</w:t>
      </w:r>
    </w:p>
    <w:p>
      <w:r>
        <w:rPr>
          <w:b/>
          <w:u w:val="single"/>
        </w:rPr>
        <w:t xml:space="preserve">280169</w:t>
      </w:r>
    </w:p>
    <w:p>
      <w:r>
        <w:t xml:space="preserve">Anne Semoninin ylellinen ihonhoito lanseerataan Four Seasons Resort Mauritiuksen Anahitan kylpylässä: Four Seasons Resort... https://t.co/q34lSYD2CK</w:t>
      </w:r>
    </w:p>
    <w:p>
      <w:r>
        <w:rPr>
          <w:b/>
          <w:u w:val="single"/>
        </w:rPr>
        <w:t xml:space="preserve">280170</w:t>
      </w:r>
    </w:p>
    <w:p>
      <w:r>
        <w:t xml:space="preserve">Kausi oli Abruzzi. Kausi 2 oli Mahone. Kausi 3:lta puuttui vauhtia tässä mielessä. Ja monilta muilta osin. #PrisonBreak</w:t>
      </w:r>
    </w:p>
    <w:p>
      <w:r>
        <w:rPr>
          <w:b/>
          <w:u w:val="single"/>
        </w:rPr>
        <w:t xml:space="preserve">280171</w:t>
      </w:r>
    </w:p>
    <w:p>
      <w:r>
        <w:t xml:space="preserve">Upea #back #illuminated Glazz Mirror™ on nyt matkustanut uuteen ja erittäin funkyyn asuinpaikkaan Ibizalla #mirror https://t.co/oav4x8on95</w:t>
      </w:r>
    </w:p>
    <w:p>
      <w:r>
        <w:rPr>
          <w:b/>
          <w:u w:val="single"/>
        </w:rPr>
        <w:t xml:space="preserve">280172</w:t>
      </w:r>
    </w:p>
    <w:p>
      <w:r>
        <w:t xml:space="preserve">@aabeekharry @IndigoLFC @LFC Haha. Joo. Matemaattisesti ollaan siellä nyt. Pitää vain voittaa kaikki pelit 😂.</w:t>
      </w:r>
    </w:p>
    <w:p>
      <w:r>
        <w:rPr>
          <w:b/>
          <w:u w:val="single"/>
        </w:rPr>
        <w:t xml:space="preserve">280173</w:t>
      </w:r>
    </w:p>
    <w:p>
      <w:r>
        <w:t xml:space="preserve">#TharArch #G7Culture +1 Google Culture Inst. myös usein liioittelee teknologiaa, peittää alleen, että yhteisöt ja konteksti tekevät kulttuuriperinnöstä merkityksellisen https://t.co/a48kst9lT5</w:t>
      </w:r>
    </w:p>
    <w:p>
      <w:r>
        <w:rPr>
          <w:b/>
          <w:u w:val="single"/>
        </w:rPr>
        <w:t xml:space="preserve">280174</w:t>
      </w:r>
    </w:p>
    <w:p>
      <w:r>
        <w:t xml:space="preserve">Huomenna ilmestyy @ultrarecords! @Goodlucklive - Thinking About You (@borissmithnl &amp;amp; Girls Love DJs remix). https://t.co/hTUycQEGfR. https://t.co/hTUycQEGfR</w:t>
      </w:r>
    </w:p>
    <w:p>
      <w:r>
        <w:rPr>
          <w:b/>
          <w:u w:val="single"/>
        </w:rPr>
        <w:t xml:space="preserve">280175</w:t>
      </w:r>
    </w:p>
    <w:p>
      <w:r>
        <w:t xml:space="preserve">#Softwareseminaari: BOSSA Nova!!!): https://t.co/MCyYW2R7Dl https://t.co/oKujK6wWGf</w:t>
      </w:r>
    </w:p>
    <w:p>
      <w:r>
        <w:rPr>
          <w:b/>
          <w:u w:val="single"/>
        </w:rPr>
        <w:t xml:space="preserve">280176</w:t>
      </w:r>
    </w:p>
    <w:p>
      <w:r>
        <w:t xml:space="preserve">#ElPratde Llobregat Huhtikuu 07 23:00 Lämpötila 14C ei tai vähän pilviä Tuuli S 7 km/h Kosteus 80% Espanja ... https://t.co/LCu1bKHTg4</w:t>
      </w:r>
    </w:p>
    <w:p>
      <w:r>
        <w:rPr>
          <w:b/>
          <w:u w:val="single"/>
        </w:rPr>
        <w:t xml:space="preserve">280177</w:t>
      </w:r>
    </w:p>
    <w:p>
      <w:r>
        <w:t xml:space="preserve">SITTEN he siirtyivät toiseen paikkaan rukoilemaan, ja hän seurasi heitä, huusi ja soitti sitten poliisille, kun he eivät välittäneet hänestä.</w:t>
      </w:r>
    </w:p>
    <w:p>
      <w:r>
        <w:rPr>
          <w:b/>
          <w:u w:val="single"/>
        </w:rPr>
        <w:t xml:space="preserve">280178</w:t>
      </w:r>
    </w:p>
    <w:p>
      <w:r>
        <w:t xml:space="preserve">Duty Iskunkestävä kova näytönsuoja Defender Cover Case iPhone 4 4s Heavy https://t.co/LOogcvivzM https://t.co/zpFt1ZS5RA</w:t>
      </w:r>
    </w:p>
    <w:p>
      <w:r>
        <w:rPr>
          <w:b/>
          <w:u w:val="single"/>
        </w:rPr>
        <w:t xml:space="preserve">280179</w:t>
      </w:r>
    </w:p>
    <w:p>
      <w:r>
        <w:t xml:space="preserve">Otsikot: paikallinen paluu, liikennekuolemat, Expo TOD, Jordan Downs, pysäköinti, Cedillo, Long Beach https://t.co/k44xWRjSF9</w:t>
      </w:r>
    </w:p>
    <w:p>
      <w:r>
        <w:rPr>
          <w:b/>
          <w:u w:val="single"/>
        </w:rPr>
        <w:t xml:space="preserve">280180</w:t>
      </w:r>
    </w:p>
    <w:p>
      <w:r>
        <w:t xml:space="preserve">@TfLTPH Jos katsot aikajanaa alempana, näet, että hän ja 2 muuta hyökkäsivät kimppuuni erillisessä tilaisuudessa ja aiheuttivat vahinkoa ajoneuvolleni.</w:t>
      </w:r>
    </w:p>
    <w:p>
      <w:r>
        <w:rPr>
          <w:b/>
          <w:u w:val="single"/>
        </w:rPr>
        <w:t xml:space="preserve">280181</w:t>
      </w:r>
    </w:p>
    <w:p>
      <w:r>
        <w:t xml:space="preserve">"Maaliskuun 27. päivänä Saksi-ohjelmassa esitetyssä raportissa, jossa esitettiin poliisin viimeisimmät tiedot, korostettiin, että tämä oli ensimmäinen kerta... https://t.co/D07TiRfqkR...</w:t>
      </w:r>
    </w:p>
    <w:p>
      <w:r>
        <w:rPr>
          <w:b/>
          <w:u w:val="single"/>
        </w:rPr>
        <w:t xml:space="preserve">280182</w:t>
      </w:r>
    </w:p>
    <w:p>
      <w:r>
        <w:t xml:space="preserve">@liz6153 Taidat olla oikeassa, sama hölynpöly kerta toisensa jälkeen. Kun kutsut heitä näistä "faktoista" ei ole mitään muuta sanottavaa kuin loukkauksia</w:t>
      </w:r>
    </w:p>
    <w:p>
      <w:r>
        <w:rPr>
          <w:b/>
          <w:u w:val="single"/>
        </w:rPr>
        <w:t xml:space="preserve">280183</w:t>
      </w:r>
    </w:p>
    <w:p>
      <w:r>
        <w:t xml:space="preserve">Patta</w:t>
        <w:br/>
        <w:t xml:space="preserve">#peigworldwide 📸 by @maqqeau</w:t>
        <w:br/>
        <w:t xml:space="preserve">Follow @peigstyle for more https://t.co/F1Hrck8j3w https://t.co/SnlA7rkYZ8</w:t>
      </w:r>
    </w:p>
    <w:p>
      <w:r>
        <w:rPr>
          <w:b/>
          <w:u w:val="single"/>
        </w:rPr>
        <w:t xml:space="preserve">280184</w:t>
      </w:r>
    </w:p>
    <w:p>
      <w:r>
        <w:t xml:space="preserve">sen niin kuuma ja vanhempani eivät halua saada minua pois täältä, mutta silti kaikki ovat olleet tänään pois talosta paitsi minä im kuolemaisillaan bye</w:t>
      </w:r>
    </w:p>
    <w:p>
      <w:r>
        <w:rPr>
          <w:b/>
          <w:u w:val="single"/>
        </w:rPr>
        <w:t xml:space="preserve">280185</w:t>
      </w:r>
    </w:p>
    <w:p>
      <w:r>
        <w:t xml:space="preserve">Toinen T-paita spotter voittaja Kindle Fire at #NCTMannual Pysähdy jollakin osastollamme peli näyttää ja saada t-paita!  12 pm https://t.co/0alad2DFpJ</w:t>
      </w:r>
    </w:p>
    <w:p>
      <w:r>
        <w:rPr>
          <w:b/>
          <w:u w:val="single"/>
        </w:rPr>
        <w:t xml:space="preserve">280186</w:t>
      </w:r>
    </w:p>
    <w:p>
      <w:r>
        <w:t xml:space="preserve">***Syntymäpäivä Tarjous***</w:t>
        <w:br/>
        <w:br/>
        <w:t xml:space="preserve">Medical Microdermabrasion kasvohoito normaalisti £ 50,</w:t>
        <w:br/>
        <w:br/>
        <w:t xml:space="preserve">Hanki KAKSI 1 hinnalla !!</w:t>
        <w:br/>
        <w:br/>
        <w:t xml:space="preserve"> Meidän... https://t.co/m4m2PLQjAY</w:t>
      </w:r>
    </w:p>
    <w:p>
      <w:r>
        <w:rPr>
          <w:b/>
          <w:u w:val="single"/>
        </w:rPr>
        <w:t xml:space="preserve">280187</w:t>
      </w:r>
    </w:p>
    <w:p>
      <w:r>
        <w:t xml:space="preserve">1) Laatikko on täysin täynnä parsakaalia &amp;amp; kyyneleitä.</w:t>
        <w:br/>
        <w:t xml:space="preserve"> 2) Box on vegaaninen... nörtti.</w:t>
        <w:br/>
        <w:t xml:space="preserve"> 3) Omenalla on tynkäiset korvalehdet.</w:t>
      </w:r>
    </w:p>
    <w:p>
      <w:r>
        <w:rPr>
          <w:b/>
          <w:u w:val="single"/>
        </w:rPr>
        <w:t xml:space="preserve">280188</w:t>
      </w:r>
    </w:p>
    <w:p>
      <w:r>
        <w:t xml:space="preserve">Työstän uutta juttua.</w:t>
        <w:br/>
        <w:t xml:space="preserve"> Blue Dream Adventure...</w:t>
        <w:br/>
        <w:t xml:space="preserve"> Se on vielä työn alla. Saan demoa vasaroitua jammailemalla... https://t.co/sNl7jRNnD9</w:t>
      </w:r>
    </w:p>
    <w:p>
      <w:r>
        <w:rPr>
          <w:b/>
          <w:u w:val="single"/>
        </w:rPr>
        <w:t xml:space="preserve">280189</w:t>
      </w:r>
    </w:p>
    <w:p>
      <w:r>
        <w:t xml:space="preserve">@keriRN @chavezglen1755 @EnigmaNetxx @Progress4OHIO1 @KimberleAllen @analuisa7777 @Da1PoliticalV Hänen puolueensa on mennyt entistä enemmän yli reunan.</w:t>
      </w:r>
    </w:p>
    <w:p>
      <w:r>
        <w:rPr>
          <w:b/>
          <w:u w:val="single"/>
        </w:rPr>
        <w:t xml:space="preserve">280190</w:t>
      </w:r>
    </w:p>
    <w:p>
      <w:r>
        <w:t xml:space="preserve">Tykkäsin @YouTube-videosta @bestvinershd https://t.co/0Djp3qFyck Beyond Vine compilation March 2017 (Part 4) Funny Vines &amp;amp;</w:t>
      </w:r>
    </w:p>
    <w:p>
      <w:r>
        <w:rPr>
          <w:b/>
          <w:u w:val="single"/>
        </w:rPr>
        <w:t xml:space="preserve">280191</w:t>
      </w:r>
    </w:p>
    <w:p>
      <w:r>
        <w:t xml:space="preserve">https://t.co/TZqDV6ptMK 1953-D Lincoln Wheat Penny Cent 1c ~ PCGS MS66 RED ~ STUNNING! #6034 https://t.co/3Y80Rj7js2 Osta #rare #numismatics https://t.co/ZEb4O01Zxy</w:t>
      </w:r>
    </w:p>
    <w:p>
      <w:r>
        <w:rPr>
          <w:b/>
          <w:u w:val="single"/>
        </w:rPr>
        <w:t xml:space="preserve">280192</w:t>
      </w:r>
    </w:p>
    <w:p>
      <w:r>
        <w:t xml:space="preserve">En voi uskoa, että tänään on kulunut vuosi siitä, kun menetimme mummini, rip nan, kaipaan sinua joka päivä 👼🏻💖 https://t.co/LpyNhD2EPI</w:t>
      </w:r>
    </w:p>
    <w:p>
      <w:r>
        <w:rPr>
          <w:b/>
          <w:u w:val="single"/>
        </w:rPr>
        <w:t xml:space="preserve">280193</w:t>
      </w:r>
    </w:p>
    <w:p>
      <w:r>
        <w:t xml:space="preserve">Parlamentti laajakaistamainonnasta: | @TheDrum https://t.co/bckS15eCfl https://t.co/WCe9hrnf4h https://t.co/WCe9hrnf4h</w:t>
      </w:r>
    </w:p>
    <w:p>
      <w:r>
        <w:rPr>
          <w:b/>
          <w:u w:val="single"/>
        </w:rPr>
        <w:t xml:space="preserve">280194</w:t>
      </w:r>
    </w:p>
    <w:p>
      <w:r>
        <w:t xml:space="preserve">Tee #käteistä #online! Online-rahaa Hollywood-tarinalla!: https://t.co/3IhSPd4vok Ways of #making #money online! https://t.co/tN1EofHcJL</w:t>
      </w:r>
    </w:p>
    <w:p>
      <w:r>
        <w:rPr>
          <w:b/>
          <w:u w:val="single"/>
        </w:rPr>
        <w:t xml:space="preserve">280195</w:t>
      </w:r>
    </w:p>
    <w:p>
      <w:r>
        <w:t xml:space="preserve">Heyy Prince @princenarula88 Varun @VSood12 &amp;amp; @RannvijaySingha Sir Can You Pls Wish Ur Biggest Fan @AdeebReza It's His Birthday Today🙏🙏 https://t.co/NSIGHDHdPb</w:t>
      </w:r>
    </w:p>
    <w:p>
      <w:r>
        <w:rPr>
          <w:b/>
          <w:u w:val="single"/>
        </w:rPr>
        <w:t xml:space="preserve">280196</w:t>
      </w:r>
    </w:p>
    <w:p>
      <w:r>
        <w:t xml:space="preserve">Simplicity 2924 UNCUT His &amp;amp; Her Diaper Bags &amp;amp; Accessories https://t.co/mbHTo4fctk via @Etsy #Simplicity #Simplicity #DiaperBagPattern #PatternPatterTeam</w:t>
      </w:r>
    </w:p>
    <w:p>
      <w:r>
        <w:rPr>
          <w:b/>
          <w:u w:val="single"/>
        </w:rPr>
        <w:t xml:space="preserve">280197</w:t>
      </w:r>
    </w:p>
    <w:p>
      <w:r>
        <w:t xml:space="preserve">#Kestävyysvinkki: Käytä eläviä organismeja kemiallisten lannoitteiden sijaan parantamaan viherkattojen maaperän biologista monimuotoisuutta https://t.co/eiz8lgq37N</w:t>
      </w:r>
    </w:p>
    <w:p>
      <w:r>
        <w:rPr>
          <w:b/>
          <w:u w:val="single"/>
        </w:rPr>
        <w:t xml:space="preserve">280198</w:t>
      </w:r>
    </w:p>
    <w:p>
      <w:r>
        <w:t xml:space="preserve">Kiinalaisiin opiskelijoihin kohdistuvat rasistiset julisteet herättävät kiistaa yliopistossa... https://t.co/yv34jjFeez via @mashable #SMM #SocialMedia https://t.co/lF4Xh3AGU7</w:t>
      </w:r>
    </w:p>
    <w:p>
      <w:r>
        <w:rPr>
          <w:b/>
          <w:u w:val="single"/>
        </w:rPr>
        <w:t xml:space="preserve">280199</w:t>
      </w:r>
    </w:p>
    <w:p>
      <w:r>
        <w:t xml:space="preserve">Joskus lapset opettavat ja äidit opettelevat taistelulajeja! Tutustu: https://t.co/UcdHIJAruf https://t.co/ZaL8xWKHaO</w:t>
      </w:r>
    </w:p>
    <w:p>
      <w:r>
        <w:rPr>
          <w:b/>
          <w:u w:val="single"/>
        </w:rPr>
        <w:t xml:space="preserve">280200</w:t>
      </w:r>
    </w:p>
    <w:p>
      <w:r>
        <w:t xml:space="preserve">Jos joskus tarvitsen asianajajaa, haluan Steve Ottin asianajajaksi.</w:t>
        <w:br/>
        <w:br/>
        <w:t xml:space="preserve"> #CallOutNews #Montreal #Quebec #Habsnation #CallOutNews #Montreal #Quebec #Habsnation</w:t>
      </w:r>
    </w:p>
    <w:p>
      <w:r>
        <w:rPr>
          <w:b/>
          <w:u w:val="single"/>
        </w:rPr>
        <w:t xml:space="preserve">280201</w:t>
      </w:r>
    </w:p>
    <w:p>
      <w:r>
        <w:t xml:space="preserve">Osallistuin arvontaan, jossa on mahdollisuus voittaa Adam Austin (kirjailija) "A Glitch in the System". https://t.co/9bjvYYZQsU #giveaway</w:t>
      </w:r>
    </w:p>
    <w:p>
      <w:r>
        <w:rPr>
          <w:b/>
          <w:u w:val="single"/>
        </w:rPr>
        <w:t xml:space="preserve">280202</w:t>
      </w:r>
    </w:p>
    <w:p>
      <w:r>
        <w:t xml:space="preserve">Heräsin kuin vittu ne vihaavat joka tapauksessa‼️ joten miksi välittäisin vittuakaan siitä mitä vihaajan pitää sanoa ‼️🤔</w:t>
      </w:r>
    </w:p>
    <w:p>
      <w:r>
        <w:rPr>
          <w:b/>
          <w:u w:val="single"/>
        </w:rPr>
        <w:t xml:space="preserve">280203</w:t>
      </w:r>
    </w:p>
    <w:p>
      <w:r>
        <w:t xml:space="preserve">Ihana kesä lemmikkieläinten koiran vaatteet vaatteet kissa pentu puuvilla liivi t-paita takki puku https://t.co/pcIY8K5rdv https://t.co/qUuFXtsWn2</w:t>
      </w:r>
    </w:p>
    <w:p>
      <w:r>
        <w:rPr>
          <w:b/>
          <w:u w:val="single"/>
        </w:rPr>
        <w:t xml:space="preserve">280204</w:t>
      </w:r>
    </w:p>
    <w:p>
      <w:r>
        <w:t xml:space="preserve">@rocket_slice</w:t>
        <w:br/>
        <w:t xml:space="preserve">Hei, jos haluat tehdä unelmiesi verkkosivuston tai samanlaisen videon, pingaa minua täällä ...</w:t>
        <w:t xml:space="preserve">ILMAINEN !!</w:t>
        <w:br/>
        <w:br/>
        <w:t xml:space="preserve">https://t.co/xUcLak4EJk</w:t>
      </w:r>
    </w:p>
    <w:p>
      <w:r>
        <w:rPr>
          <w:b/>
          <w:u w:val="single"/>
        </w:rPr>
        <w:t xml:space="preserve">280205</w:t>
      </w:r>
    </w:p>
    <w:p>
      <w:r>
        <w:t xml:space="preserve">.@MalcolmNance Suhteiden syvällinen lujittaminen, erityisesti joukkotuhoaseiden osalta. Molemmat ovat Trumpin hallinnon kohteena, Venäjän taka-ajatukset heikentyneissä asemissa.</w:t>
      </w:r>
    </w:p>
    <w:p>
      <w:r>
        <w:rPr>
          <w:b/>
          <w:u w:val="single"/>
        </w:rPr>
        <w:t xml:space="preserve">280206</w:t>
      </w:r>
    </w:p>
    <w:p>
      <w:r>
        <w:t xml:space="preserve">Mundo Deportivo raportoi, että Deulofeu on Barcelonan ensimmäinen sopimus ensi kaudeksi. He ovat tehneet päätöksen ostaa hänet takaisin.</w:t>
      </w:r>
    </w:p>
    <w:p>
      <w:r>
        <w:rPr>
          <w:b/>
          <w:u w:val="single"/>
        </w:rPr>
        <w:t xml:space="preserve">280207</w:t>
      </w:r>
    </w:p>
    <w:p>
      <w:r>
        <w:t xml:space="preserve">Jos #rakastat #kauhuelokuvia, katso Eloise (2017) täältä: https://t.co/Ou49OrR9kN https://t.co/JiQdQMYumJ</w:t>
      </w:r>
    </w:p>
    <w:p>
      <w:r>
        <w:rPr>
          <w:b/>
          <w:u w:val="single"/>
        </w:rPr>
        <w:t xml:space="preserve">280208</w:t>
      </w:r>
    </w:p>
    <w:p>
      <w:r>
        <w:t xml:space="preserve">WOW, Jotkut ihmiset alkavat puolustautua, jos et usko kieltämistä, joka tehtiin 4 vuotta sitten tehdyssä haastattelussa! 🙄🙄</w:t>
      </w:r>
    </w:p>
    <w:p>
      <w:r>
        <w:rPr>
          <w:b/>
          <w:u w:val="single"/>
        </w:rPr>
        <w:t xml:space="preserve">280209</w:t>
      </w:r>
    </w:p>
    <w:p>
      <w:r>
        <w:t xml:space="preserve">Esikatsele @IEEESSP:n provokatiivista artikkelia "Tiede, turvallisuus ja turvallisuuden epäselvä tavoite tieteellisenä pyrkimyksenä" https://t.co/V39cTYq5A5</w:t>
      </w:r>
    </w:p>
    <w:p>
      <w:r>
        <w:rPr>
          <w:b/>
          <w:u w:val="single"/>
        </w:rPr>
        <w:t xml:space="preserve">280210</w:t>
      </w:r>
    </w:p>
    <w:p>
      <w:r>
        <w:t xml:space="preserve">Dragon Age Inquisition EA PS4 Game NEW Sealed Sony Playstation 4 https://t.co/zNK7Gmnswr https://t.co/rS8JQWC2XA</w:t>
      </w:r>
    </w:p>
    <w:p>
      <w:r>
        <w:rPr>
          <w:b/>
          <w:u w:val="single"/>
        </w:rPr>
        <w:t xml:space="preserve">280211</w:t>
      </w:r>
    </w:p>
    <w:p>
      <w:r>
        <w:t xml:space="preserve">#Luotettavuus #Webinaari-ilmoitukset - ilmoita minulle, jos jokin luotettavuuteen liittyvä tapahtuma puuttuu. https://t.co/nHHkgqvLPV.</w:t>
      </w:r>
    </w:p>
    <w:p>
      <w:r>
        <w:rPr>
          <w:b/>
          <w:u w:val="single"/>
        </w:rPr>
        <w:t xml:space="preserve">280212</w:t>
      </w:r>
    </w:p>
    <w:p>
      <w:r>
        <w:t xml:space="preserve">.@YellowBellyBeer on laskeutunut @BierhausCorkiin. Huomaatko? #Cork #IrishCraftBeer https://t.co/TmcCCBlPCl https://t.co/TmcCCBlPCl</w:t>
      </w:r>
    </w:p>
    <w:p>
      <w:r>
        <w:rPr>
          <w:b/>
          <w:u w:val="single"/>
        </w:rPr>
        <w:t xml:space="preserve">280213</w:t>
      </w:r>
    </w:p>
    <w:p>
      <w:r>
        <w:t xml:space="preserve">THR</w:t>
        <w:br/>
        <w:t xml:space="preserve">LET'S JUST HOLD ON</w:t>
        <w:br/>
        <w:t xml:space="preserve">AMÉM HARRY STYLES</w:t>
        <w:br/>
        <w:t xml:space="preserve">WE LOVE NIALL</w:t>
        <w:br/>
        <w:t xml:space="preserve">SIGN OF THE TIMES</w:t>
        <w:br/>
        <w:t xml:space="preserve">#OneDirection</w:t>
        <w:br/>
        <w:t xml:space="preserve">#YouKnowYouLoveThem</w:t>
        <w:br/>
        <w:t xml:space="preserve">@radiodisney</w:t>
      </w:r>
    </w:p>
    <w:p>
      <w:r>
        <w:rPr>
          <w:b/>
          <w:u w:val="single"/>
        </w:rPr>
        <w:t xml:space="preserve">280214</w:t>
      </w:r>
    </w:p>
    <w:p>
      <w:r>
        <w:t xml:space="preserve">Lisäsin juuri tämän kaappiini Poshmarkissa: https://t.co/O5zFZ6ceRk via @poshmarkapp #shopmycloset #shopmycloset.</w:t>
      </w:r>
    </w:p>
    <w:p>
      <w:r>
        <w:rPr>
          <w:b/>
          <w:u w:val="single"/>
        </w:rPr>
        <w:t xml:space="preserve">280215</w:t>
      </w:r>
    </w:p>
    <w:p>
      <w:r>
        <w:t xml:space="preserve">Liberaalinen Daily Beast "ymmärtää sen" paremmin kuin jotkut Trumpin äänestäjät, joita olen nähnyt viime aikoina</w:t>
        <w:br/>
        <w:br/>
        <w:t xml:space="preserve">"Don't Get Fooled, Trump Is Winning" https://t.co/8vlojKdgzd</w:t>
      </w:r>
    </w:p>
    <w:p>
      <w:r>
        <w:rPr>
          <w:b/>
          <w:u w:val="single"/>
        </w:rPr>
        <w:t xml:space="preserve">280216</w:t>
      </w:r>
    </w:p>
    <w:p>
      <w:r>
        <w:t xml:space="preserve">#WhytePanther #CountryMusic Forever And Ever Amen(#UnderTheCovers) https://t.co/J5lyXAQyxX https://t.co/fMvoFRWcZP</w:t>
      </w:r>
    </w:p>
    <w:p>
      <w:r>
        <w:rPr>
          <w:b/>
          <w:u w:val="single"/>
        </w:rPr>
        <w:t xml:space="preserve">280217</w:t>
      </w:r>
    </w:p>
    <w:p>
      <w:r>
        <w:t xml:space="preserve">Tänä iltana.  Pelaamme tästä #wnhl @KJBruins @burnsboys13 @DemonDonaldson @CKellmann @bosakstyl @TrashBarWelland @JayThom6 https://t.co/Arc2LSxVkM https://t.co/Arc2LSxVkM</w:t>
      </w:r>
    </w:p>
    <w:p>
      <w:r>
        <w:rPr>
          <w:b/>
          <w:u w:val="single"/>
        </w:rPr>
        <w:t xml:space="preserve">280218</w:t>
      </w:r>
    </w:p>
    <w:p>
      <w:r>
        <w:t xml:space="preserve">Ihmiset käyttävät vigilantteja henkilökohtaisten laskujensa selvittämiseen:</w:t>
        <w:t xml:space="preserve">@DrAMSinghvi</w:t>
        <w:br/>
        <w:t xml:space="preserve">#NewsToday</w:t>
        <w:br/>
        <w:t xml:space="preserve">Live https://t.co/4fqxBVUizL https://t.co/3EjvB7aVjU</w:t>
      </w:r>
    </w:p>
    <w:p>
      <w:r>
        <w:rPr>
          <w:b/>
          <w:u w:val="single"/>
        </w:rPr>
        <w:t xml:space="preserve">280219</w:t>
      </w:r>
    </w:p>
    <w:p>
      <w:r>
        <w:t xml:space="preserve">@DogFacePig Olemme pahoillamme kuullessamme, että sinulla on tämä ongelma. Missä tehtävässä olet tällä hetkellä, voitko... https://t.co/W833fke2hg...</w:t>
      </w:r>
    </w:p>
    <w:p>
      <w:r>
        <w:rPr>
          <w:b/>
          <w:u w:val="single"/>
        </w:rPr>
        <w:t xml:space="preserve">280220</w:t>
      </w:r>
    </w:p>
    <w:p>
      <w:r>
        <w:t xml:space="preserve">Olen todella helvetin kyllästynyt siihen, että ihmiset valittavat siitä, että he eivät polta ruohoa KOKONAISEN päivän ajan. Mene 8 kuukautta ja puhu sitten minulle.</w:t>
      </w:r>
    </w:p>
    <w:p>
      <w:r>
        <w:rPr>
          <w:b/>
          <w:u w:val="single"/>
        </w:rPr>
        <w:t xml:space="preserve">280221</w:t>
      </w:r>
    </w:p>
    <w:p>
      <w:r>
        <w:t xml:space="preserve">@Herodedalus @etamny @whet @ZoeIsTalking LOL U GUYS!!!!! Hän tuoksuu hyvin puhtaalta, on hyvin pitkä, &amp;amp;oli keskinkertaisesti stressaantunut hiustensa harvenemisesta!</w:t>
      </w:r>
    </w:p>
    <w:p>
      <w:r>
        <w:rPr>
          <w:b/>
          <w:u w:val="single"/>
        </w:rPr>
        <w:t xml:space="preserve">280222</w:t>
      </w:r>
    </w:p>
    <w:p>
      <w:r>
        <w:t xml:space="preserve">Yli puolet haluaa käyttää #BigDataa nykyisten BI-työkalujensa avulla, sanoo @dmenningerVR https://t.co/UOGd1L5ZnZ.</w:t>
      </w:r>
    </w:p>
    <w:p>
      <w:r>
        <w:rPr>
          <w:b/>
          <w:u w:val="single"/>
        </w:rPr>
        <w:t xml:space="preserve">280223</w:t>
      </w:r>
    </w:p>
    <w:p>
      <w:r>
        <w:t xml:space="preserve">Villi Cyndaquil on ilmestynyt! Käytettävissä 10:58:38 asti (21m 4s) IV: 71.11 Liike: Ember/Flame Charge. https://t.co/tbk1PCdNnm</w:t>
      </w:r>
    </w:p>
    <w:p>
      <w:r>
        <w:rPr>
          <w:b/>
          <w:u w:val="single"/>
        </w:rPr>
        <w:t xml:space="preserve">280224</w:t>
      </w:r>
    </w:p>
    <w:p>
      <w:r>
        <w:t xml:space="preserve">@TnsBAW Tuo flashback oli vuodelta 1981! Ehdottomasti kauan sitten! #YR Kiitos @EHLeBrun https://t.co/hEa7fuFTbQ https://t.co/hEa7fuFTbQ</w:t>
      </w:r>
    </w:p>
    <w:p>
      <w:r>
        <w:rPr>
          <w:b/>
          <w:u w:val="single"/>
        </w:rPr>
        <w:t xml:space="preserve">280225</w:t>
      </w:r>
    </w:p>
    <w:p>
      <w:r>
        <w:t xml:space="preserve">Luojan kiitos, että intuitio ja puhdas onnenpotku eivät koskaan johtaneet minua Perryn kaltaisten hyväksikäyttömiesten pariin, koska... Luoja.</w:t>
      </w:r>
    </w:p>
    <w:p>
      <w:r>
        <w:rPr>
          <w:b/>
          <w:u w:val="single"/>
        </w:rPr>
        <w:t xml:space="preserve">280226</w:t>
      </w:r>
    </w:p>
    <w:p>
      <w:r>
        <w:t xml:space="preserve">Tule mukaani #Selfiestaniin tästä päivästä alkaen Gionee A1:n kanssa ja ala klikkailla super... https://t.co/Zn2oM7DB6x by #imVkohli via @c0nvey https://t.co/0NDk0fKa9R</w:t>
      </w:r>
    </w:p>
    <w:p>
      <w:r>
        <w:rPr>
          <w:b/>
          <w:u w:val="single"/>
        </w:rPr>
        <w:t xml:space="preserve">280227</w:t>
      </w:r>
    </w:p>
    <w:p>
      <w:r>
        <w:t xml:space="preserve">PISTETULOKSEN PÄIVITYS: @OpTicGaming ratkaisee pisteet toistaiseksi vs. @eUnitedgg 2-0... https://t.co/vC2X6GXZET by #CapitanWicho via @c0nvey https://t.co/rfgQEsShHy https://t.co/rfgQEsShHy...</w:t>
      </w:r>
    </w:p>
    <w:p>
      <w:r>
        <w:rPr>
          <w:b/>
          <w:u w:val="single"/>
        </w:rPr>
        <w:t xml:space="preserve">280228</w:t>
      </w:r>
    </w:p>
    <w:p>
      <w:r>
        <w:t xml:space="preserve">"Minä siis pyydän teitä, veljet, Jumalan armosta, että te annatte ruumiinne eläväksi uhriksi, pyhäksi,..." https://t.co/gOp7pey965...</w:t>
      </w:r>
    </w:p>
    <w:p>
      <w:r>
        <w:rPr>
          <w:b/>
          <w:u w:val="single"/>
        </w:rPr>
        <w:t xml:space="preserve">280229</w:t>
      </w:r>
    </w:p>
    <w:p>
      <w:r>
        <w:t xml:space="preserve">Avokadot eivät ole vain syömistä varten, vaan niiden kanssa voi myös pitää hauskaa! Tutustu aktiviteetteihimme #AFMsweepstakes - https://t.co/1gjNo1AXVT https://t.co/3NGD4yybiv https://t.co/3NGD4yybiv</w:t>
      </w:r>
    </w:p>
    <w:p>
      <w:r>
        <w:rPr>
          <w:b/>
          <w:u w:val="single"/>
        </w:rPr>
        <w:t xml:space="preserve">280230</w:t>
      </w:r>
    </w:p>
    <w:p>
      <w:r>
        <w:t xml:space="preserve">@kamaalrkhan 😂😂😂😂</w:t>
        <w:br/>
        <w:t xml:space="preserve">Katso kuka puhuu</w:t>
        <w:br/>
        <w:t xml:space="preserve">😂😂😂😂</w:t>
        <w:br/>
        <w:t xml:space="preserve">krk on itse suurin *hutiya, idiootteja n turhautunut elämässä.</w:t>
        <w:br/>
        <w:t xml:space="preserve">hän laittaa suodattimia näille sanoille mutta käyttää itse</w:t>
        <w:br/>
        <w:t xml:space="preserve">🔥🔥🔥🔥 https://t.co/aHRbnFIufW</w:t>
      </w:r>
    </w:p>
    <w:p>
      <w:r>
        <w:rPr>
          <w:b/>
          <w:u w:val="single"/>
        </w:rPr>
        <w:t xml:space="preserve">280231</w:t>
      </w:r>
    </w:p>
    <w:p>
      <w:r>
        <w:t xml:space="preserve">@mileupapp Onko jokin syy siihen, että saan 403-virheen, kun yritän lunastaa lahjakortin? Minulla on paljon pisteitä.</w:t>
      </w:r>
    </w:p>
    <w:p>
      <w:r>
        <w:rPr>
          <w:b/>
          <w:u w:val="single"/>
        </w:rPr>
        <w:t xml:space="preserve">280232</w:t>
      </w:r>
    </w:p>
    <w:p>
      <w:r>
        <w:t xml:space="preserve">Minä olen erilainen... Olen hyväksynyt ihmiskokemuksen outouden jo kauan sitten. Minua ei juurikaan hävetä. https://t.co/Zfcw5h8Cza</w:t>
      </w:r>
    </w:p>
    <w:p>
      <w:r>
        <w:rPr>
          <w:b/>
          <w:u w:val="single"/>
        </w:rPr>
        <w:t xml:space="preserve">280233</w:t>
      </w:r>
    </w:p>
    <w:p>
      <w:r>
        <w:t xml:space="preserve">#BTSWINGSTOURSPAIN #BTSWINGSTOURSPAIN #BTSWINGSTOURSPAIN</w:t>
        <w:br/>
        <w:t xml:space="preserve">@BTS_twt @bts_bighit @BigHitEnt</w:t>
        <w:br/>
        <w:t xml:space="preserve">Tule joskus Espanjaan 💜❤❤❤❤💜❤❤❤❤❤❤❤❤💜</w:t>
      </w:r>
    </w:p>
    <w:p>
      <w:r>
        <w:rPr>
          <w:b/>
          <w:u w:val="single"/>
        </w:rPr>
        <w:t xml:space="preserve">280234</w:t>
      </w:r>
    </w:p>
    <w:p>
      <w:r>
        <w:t xml:space="preserve">Tykkäsin @YouTube-videosta @mannymua733 https://t.co/LzOIoLu3FE DRUGSTORE ONE BRAND TUTORIAL - WET N WILD | Manny MUA</w:t>
      </w:r>
    </w:p>
    <w:p>
      <w:r>
        <w:rPr>
          <w:b/>
          <w:u w:val="single"/>
        </w:rPr>
        <w:t xml:space="preserve">280235</w:t>
      </w:r>
    </w:p>
    <w:p>
      <w:r>
        <w:t xml:space="preserve">Niin mukaansatempaavia keskusteluja! @AARP:n toimitusjohtaja @JoAnn_Jenkins @BethNY ja #WITW-johtajat! https://t.co/rnJZQHStSV</w:t>
      </w:r>
    </w:p>
    <w:p>
      <w:r>
        <w:rPr>
          <w:b/>
          <w:u w:val="single"/>
        </w:rPr>
        <w:t xml:space="preserve">280236</w:t>
      </w:r>
    </w:p>
    <w:p>
      <w:r>
        <w:t xml:space="preserve">seuraa minua evanshalossa (IG) sen multifandom-tili perustuu pääasiassa ahs:iin, the fosters:iin, 13rw:hen ja 5sos:iin.</w:t>
      </w:r>
    </w:p>
    <w:p>
      <w:r>
        <w:rPr>
          <w:b/>
          <w:u w:val="single"/>
        </w:rPr>
        <w:t xml:space="preserve">280237</w:t>
      </w:r>
    </w:p>
    <w:p>
      <w:r>
        <w:t xml:space="preserve">Venäjän pääministeri Medvedev sanoo, että Yhdysvaltain ohjusiskut Syyriaan olivat "parin sentin" päässä sotilaallisesta yhteenotosta Venäjän kanssa</w:t>
      </w:r>
    </w:p>
    <w:p>
      <w:r>
        <w:rPr>
          <w:b/>
          <w:u w:val="single"/>
        </w:rPr>
        <w:t xml:space="preserve">280238</w:t>
      </w:r>
    </w:p>
    <w:p>
      <w:r>
        <w:t xml:space="preserve">@hxkke TÄMÄ ON HEIDÄN VANHA SAKKO, MUTTA KÄÄNTYNYT tbh mugi voisi mennä luokkaan dildo perseessään ja suorat kasvot ilman, että kukaan huomaa sitä.</w:t>
      </w:r>
    </w:p>
    <w:p>
      <w:r>
        <w:rPr>
          <w:b/>
          <w:u w:val="single"/>
        </w:rPr>
        <w:t xml:space="preserve">280239</w:t>
      </w:r>
    </w:p>
    <w:p>
      <w:r>
        <w:t xml:space="preserve">Uudet avatarit @BenMentholBall, @BusterLonley ja @JimBlowden. Kiitos @TorontoCanucks https://t.co/nGj6gm9q6r https://t.co/nGj6gm9q6r</w:t>
      </w:r>
    </w:p>
    <w:p>
      <w:r>
        <w:rPr>
          <w:b/>
          <w:u w:val="single"/>
        </w:rPr>
        <w:t xml:space="preserve">280240</w:t>
      </w:r>
    </w:p>
    <w:p>
      <w:r>
        <w:t xml:space="preserve">Ei, olen mennyttä. Sydämeni hakkaa niin kovaa, etten saa unta tänä yönä. En vain kestä sitä!</w:t>
      </w:r>
    </w:p>
    <w:p>
      <w:r>
        <w:rPr>
          <w:b/>
          <w:u w:val="single"/>
        </w:rPr>
        <w:t xml:space="preserve">280241</w:t>
      </w:r>
    </w:p>
    <w:p>
      <w:r>
        <w:t xml:space="preserve">Merkittäviä muutoksia Etelä-NH:n kuivuusolosuhteissa. Alueella ei enää vallitse ankara kuivuus. #wmur https://t.co/Sy7AdTeRy5</w:t>
      </w:r>
    </w:p>
    <w:p>
      <w:r>
        <w:rPr>
          <w:b/>
          <w:u w:val="single"/>
        </w:rPr>
        <w:t xml:space="preserve">280242</w:t>
      </w:r>
    </w:p>
    <w:p>
      <w:r>
        <w:t xml:space="preserve">Rakastat ajatusta juoksemisesta tänään, olitpa sitten tekemässä... Lisää Vesimiehelle https://t.co/q6BhVdL64w</w:t>
      </w:r>
    </w:p>
    <w:p>
      <w:r>
        <w:rPr>
          <w:b/>
          <w:u w:val="single"/>
        </w:rPr>
        <w:t xml:space="preserve">280243</w:t>
      </w:r>
    </w:p>
    <w:p>
      <w:r>
        <w:t xml:space="preserve">@seanhannity @JudgeJeanine @AmbassadorRice Oikeastaan se kuulostaa kultaisen suihkun yllätysjuhlilta Trumpin tornissa... kuka... kuka....</w:t>
      </w:r>
    </w:p>
    <w:p>
      <w:r>
        <w:rPr>
          <w:b/>
          <w:u w:val="single"/>
        </w:rPr>
        <w:t xml:space="preserve">280244</w:t>
      </w:r>
    </w:p>
    <w:p>
      <w:r>
        <w:t xml:space="preserve">@talat_rahim Ei Geeta huono, eikä Kuran huono. Ei hindu huono, eikä muslimi huono. Ei Khuda huono eikä jumala huono. Paha on se paholainen, joka on mielen sisällä.</w:t>
      </w:r>
    </w:p>
    <w:p>
      <w:r>
        <w:rPr>
          <w:b/>
          <w:u w:val="single"/>
        </w:rPr>
        <w:t xml:space="preserve">280245</w:t>
      </w:r>
    </w:p>
    <w:p>
      <w:r>
        <w:t xml:space="preserve">Sain valmiiksi @Ashthorpin UI and Data Design -kurssin 3. oppitunnin monien @Illustrator-tuntien jälkeen. Tässä muutama suosikki. Vielä on paljon tehtävää! https://t.co/CBAaYKXqFs</w:t>
      </w:r>
    </w:p>
    <w:p>
      <w:r>
        <w:rPr>
          <w:b/>
          <w:u w:val="single"/>
        </w:rPr>
        <w:t xml:space="preserve">280246</w:t>
      </w:r>
    </w:p>
    <w:p>
      <w:r>
        <w:t xml:space="preserve">Menneisyys pitäisi jättää menneisyyteen, tai se voi varastaa tulevaisuutesi. Elä elämää sitä varten, mitä huominen voi tuoda tullessaan.</w:t>
        <w:br/>
        <w:br/>
        <w:t xml:space="preserve"> KISSES GlitzAndGlam</w:t>
      </w:r>
    </w:p>
    <w:p>
      <w:r>
        <w:rPr>
          <w:b/>
          <w:u w:val="single"/>
        </w:rPr>
        <w:t xml:space="preserve">280247</w:t>
      </w:r>
    </w:p>
    <w:p>
      <w:r>
        <w:t xml:space="preserve">Feministinä oleminen on valinnanvapautta, joko sinulla on tai ei ole valinnanvaraa.</w:t>
        <w:br/>
        <w:t xml:space="preserve">&amp;amp; jos sinulla ei ole, tarvitset feminismiä</w:t>
        <w:br/>
        <w:t xml:space="preserve">#feminismi #feminist #feminist #fullcircle</w:t>
      </w:r>
    </w:p>
    <w:p>
      <w:r>
        <w:rPr>
          <w:b/>
          <w:u w:val="single"/>
        </w:rPr>
        <w:t xml:space="preserve">280248</w:t>
      </w:r>
    </w:p>
    <w:p>
      <w:r>
        <w:t xml:space="preserve">@AshleyRickards hyvää huomenta ashley ☀️👧😍 toivottavasti hymyilet 😄 heräämisestä siihen asti kun suljet silmäsi 😊 rakastan sinua xo 😘💕</w:t>
      </w:r>
    </w:p>
    <w:p>
      <w:r>
        <w:rPr>
          <w:b/>
          <w:u w:val="single"/>
        </w:rPr>
        <w:t xml:space="preserve">280249</w:t>
      </w:r>
    </w:p>
    <w:p>
      <w:r>
        <w:t xml:space="preserve">Yritysmaailman johto ei ole 20 vuoden ajan pystynyt puhumaan asiasta &amp;amp; siksi se on myös osallinen epäonnistuneeseen valtioon. https://t.co/5ehUEf6pJ4</w:t>
      </w:r>
    </w:p>
    <w:p>
      <w:r>
        <w:rPr>
          <w:b/>
          <w:u w:val="single"/>
        </w:rPr>
        <w:t xml:space="preserve">280250</w:t>
      </w:r>
    </w:p>
    <w:p>
      <w:r>
        <w:t xml:space="preserve">Kirjojen heittäminen ulos. Luulen, että ne lisääntyvät, kun selkäni on kääntynyt, erityisesti kakunkoristelua koskevat kirjat.</w:t>
      </w:r>
    </w:p>
    <w:p>
      <w:r>
        <w:rPr>
          <w:b/>
          <w:u w:val="single"/>
        </w:rPr>
        <w:t xml:space="preserve">280251</w:t>
      </w:r>
    </w:p>
    <w:p>
      <w:r>
        <w:t xml:space="preserve">Minulla on valtava kysymys, mutta en halua twiitata sitä täällä. Hyvää yötä kuitenkin, todella yritän saada videon ylös huomenna!</w:t>
      </w:r>
    </w:p>
    <w:p>
      <w:r>
        <w:rPr>
          <w:b/>
          <w:u w:val="single"/>
        </w:rPr>
        <w:t xml:space="preserve">280252</w:t>
      </w:r>
    </w:p>
    <w:p>
      <w:r>
        <w:t xml:space="preserve">@BusinessDayNg Siksi heitä kutsutaan almajireiksi. He inhoavat virallisia kouluja ja koulutusta. Ei ihme, että he ovat helppo saalis terroristeille.</w:t>
      </w:r>
    </w:p>
    <w:p>
      <w:r>
        <w:rPr>
          <w:b/>
          <w:u w:val="single"/>
        </w:rPr>
        <w:t xml:space="preserve">280253</w:t>
      </w:r>
    </w:p>
    <w:p>
      <w:r>
        <w:t xml:space="preserve">Tapaa 21 miljoonan dollarin yritys, jonka mielestä uusi iPhone on täyttä rahan tuhlausta https://t.co/3AJMRvhPg6</w:t>
      </w:r>
    </w:p>
    <w:p>
      <w:r>
        <w:rPr>
          <w:b/>
          <w:u w:val="single"/>
        </w:rPr>
        <w:t xml:space="preserve">280254</w:t>
      </w:r>
    </w:p>
    <w:p>
      <w:r>
        <w:t xml:space="preserve">Loistava esitys aiheesta "Getting uncomfortable - product managers" Mind the product https://t.co/eChj812J9Y #Leadership #Leading #Management</w:t>
      </w:r>
    </w:p>
    <w:p>
      <w:r>
        <w:rPr>
          <w:b/>
          <w:u w:val="single"/>
        </w:rPr>
        <w:t xml:space="preserve">280255</w:t>
      </w:r>
    </w:p>
    <w:p>
      <w:r>
        <w:t xml:space="preserve">Onnittelut Park Lodge Judo Academy, Belfast - Kuukauden pelaajat (valmentaja Zane 😉), Gabriel McNamara &amp;; Jack O'Kane! 🌟🌟🌟</w:t>
      </w:r>
    </w:p>
    <w:p>
      <w:r>
        <w:rPr>
          <w:b/>
          <w:u w:val="single"/>
        </w:rPr>
        <w:t xml:space="preserve">280256</w:t>
      </w:r>
    </w:p>
    <w:p>
      <w:r>
        <w:t xml:space="preserve">@Pete_Evans12 @brushyblue @MrSadatsghost @JunckerEU Jos lähdemme sotaan, Ranska antautuu 10 minuutin kuluttua, Saksalla ei ole armeijaa, he ovat poissa, loput ovat rehua, ja me teemme säännöt?</w:t>
      </w:r>
    </w:p>
    <w:p>
      <w:r>
        <w:rPr>
          <w:b/>
          <w:u w:val="single"/>
        </w:rPr>
        <w:t xml:space="preserve">280257</w:t>
      </w:r>
    </w:p>
    <w:p>
      <w:r>
        <w:t xml:space="preserve">@negadelphia76 @DanTheFlyeraFan Olisimme edelleen kussut Hakstolille, jos pääsisimme pudotuspeleihin. Tekee edelleen idioottimaisia päätöksiä. Lahjakkuuden olisi pakko varjostaa huonoa valmennusta.</w:t>
      </w:r>
    </w:p>
    <w:p>
      <w:r>
        <w:rPr>
          <w:b/>
          <w:u w:val="single"/>
        </w:rPr>
        <w:t xml:space="preserve">280258</w:t>
      </w:r>
    </w:p>
    <w:p>
      <w:r>
        <w:t xml:space="preserve">https://t.co/zIP3l7TFew®</w:t>
        <w:br/>
        <w:t xml:space="preserve">Käy tänään kaupassa hakemassa helmiä. HYS* ei rakasta sinua, pidämme sinusta vain ystävänä.</w:t>
      </w:r>
    </w:p>
    <w:p>
      <w:r>
        <w:rPr>
          <w:b/>
          <w:u w:val="single"/>
        </w:rPr>
        <w:t xml:space="preserve">280259</w:t>
      </w:r>
    </w:p>
    <w:p>
      <w:r>
        <w:t xml:space="preserve">Näyttää siltä, että on olemassa paljon erilaisia kukkia, jotka ovat teknisesti hämähäkkililjoja, mutta vain yksi tyyppi näyttää oikealta.</w:t>
      </w:r>
    </w:p>
    <w:p>
      <w:r>
        <w:rPr>
          <w:b/>
          <w:u w:val="single"/>
        </w:rPr>
        <w:t xml:space="preserve">280260</w:t>
      </w:r>
    </w:p>
    <w:p>
      <w:r>
        <w:t xml:space="preserve">@UriBlago @ChemiShalev He ovat poliitikkoja, he kaikki valehtelevat, sinun on saatava uutisia monista lähteistä ja pääteltävä jotain älykästä.</w:t>
      </w:r>
    </w:p>
    <w:p>
      <w:r>
        <w:rPr>
          <w:b/>
          <w:u w:val="single"/>
        </w:rPr>
        <w:t xml:space="preserve">280261</w:t>
      </w:r>
    </w:p>
    <w:p>
      <w:r>
        <w:t xml:space="preserve">Kaikille teille kusipäille, jotka suuttuvat minulle siitä, etten lähettänyt ketjuviestiä sc:ssä, turpa kiinni. Olen laiska.</w:t>
      </w:r>
    </w:p>
    <w:p>
      <w:r>
        <w:rPr>
          <w:b/>
          <w:u w:val="single"/>
        </w:rPr>
        <w:t xml:space="preserve">280262</w:t>
      </w:r>
    </w:p>
    <w:p>
      <w:r>
        <w:t xml:space="preserve">Nämä olivat Trumpin kysymykset Air Force One -lentokoneesta hänen grillaamansa kenraalin mukaan</w:t>
        <w:br/>
        <w:t xml:space="preserve">https://t.co/CyN0nRxfHf</w:t>
      </w:r>
    </w:p>
    <w:p>
      <w:r>
        <w:rPr>
          <w:b/>
          <w:u w:val="single"/>
        </w:rPr>
        <w:t xml:space="preserve">280263</w:t>
      </w:r>
    </w:p>
    <w:p>
      <w:r>
        <w:t xml:space="preserve">Trump, Egyptin presidentti tapaavat puhuakseen terrorismista, ulkomaanavusta https://t.co/ODnrs2YYeY #Politiikka #Trump #USA</w:t>
      </w:r>
    </w:p>
    <w:p>
      <w:r>
        <w:rPr>
          <w:b/>
          <w:u w:val="single"/>
        </w:rPr>
        <w:t xml:space="preserve">280264</w:t>
      </w:r>
    </w:p>
    <w:p>
      <w:r>
        <w:t xml:space="preserve">#EXPconsulting Facebookin M-avustaja lanseerataan Yhdysvalloissa, tarjoaa chat-ehdotuksia https://t.co/Ho5Obyp5jP @expconsultinges https://t.co/TD64U8SzI8</w:t>
      </w:r>
    </w:p>
    <w:p>
      <w:r>
        <w:rPr>
          <w:b/>
          <w:u w:val="single"/>
        </w:rPr>
        <w:t xml:space="preserve">280265</w:t>
      </w:r>
    </w:p>
    <w:p>
      <w:r>
        <w:t xml:space="preserve">Anteeksi pojat &amp;amp; tytöt, kyllä, nuo ovat valintoja, itsensä silpominen ei muuta mitään, syntyy pojaksi tai tytöksi, poika tai tyttö koko elämänsä, DNA vahvistaa https://t.co/8nvMyZXBdI</w:t>
      </w:r>
    </w:p>
    <w:p>
      <w:r>
        <w:rPr>
          <w:b/>
          <w:u w:val="single"/>
        </w:rPr>
        <w:t xml:space="preserve">280266</w:t>
      </w:r>
    </w:p>
    <w:p>
      <w:r>
        <w:t xml:space="preserve">Yli 2 tuntia ennen sulkemisaikaa, perjantai-iltana, kuppilassa, makuja SINÄ määrittelet [sinulla on 1 työpaikka], älä sano minulle, että olet ulkona✌️</w:t>
      </w:r>
    </w:p>
    <w:p>
      <w:r>
        <w:rPr>
          <w:b/>
          <w:u w:val="single"/>
        </w:rPr>
        <w:t xml:space="preserve">280267</w:t>
      </w:r>
    </w:p>
    <w:p>
      <w:r>
        <w:t xml:space="preserve">@mikandynothem @MadBarbi @SandraTXAS @bfraser747 @michaelharrisdr @gearmeister @frenchfortrump @VoteTrumpPics @drscott_atlanta @drscott_atlanta @JohnFromCranber @JohnKStahlUSA @AmyMek Sanoit sen TÄYSIN niin kuin se on!!!!.</w:t>
      </w:r>
    </w:p>
    <w:p>
      <w:r>
        <w:rPr>
          <w:b/>
          <w:u w:val="single"/>
        </w:rPr>
        <w:t xml:space="preserve">280268</w:t>
      </w:r>
    </w:p>
    <w:p>
      <w:r>
        <w:t xml:space="preserve">@Stanz51 @FAWcast @IowaRealEstate @ROBWGRAY @RossPeterson_ Joku on vain järkyttynyt siitä, ettei häntä valittu.</w:t>
      </w:r>
    </w:p>
    <w:p>
      <w:r>
        <w:rPr>
          <w:b/>
          <w:u w:val="single"/>
        </w:rPr>
        <w:t xml:space="preserve">280269</w:t>
      </w:r>
    </w:p>
    <w:p>
      <w:r>
        <w:t xml:space="preserve">@RandomStereoTyp @realBerryBenson @Activision miksi olet tuollainen lapsi lopeta kiroileminen, kuten oikeasti mitä järkeä oli sanoa tuollaista</w:t>
      </w:r>
    </w:p>
    <w:p>
      <w:r>
        <w:rPr>
          <w:b/>
          <w:u w:val="single"/>
        </w:rPr>
        <w:t xml:space="preserve">280270</w:t>
      </w:r>
    </w:p>
    <w:p>
      <w:r>
        <w:t xml:space="preserve">Olemme julkaisseet tammikuun 2017 luvut Yhdistyneeseen kuningaskuntaan suuntautuvista ja sieltä lähtevistä ... https://t.co/FTyXBWSTjt https://t.co/SdqYkJG1ra</w:t>
      </w:r>
    </w:p>
    <w:p>
      <w:r>
        <w:rPr>
          <w:b/>
          <w:u w:val="single"/>
        </w:rPr>
        <w:t xml:space="preserve">280271</w:t>
      </w:r>
    </w:p>
    <w:p>
      <w:r>
        <w:t xml:space="preserve">En ollut iloinen siitä, mutta vanhempani halusivat katsoa GHOST IN THE SHELL -elokuvan. Ainakin katsomme parhaassa mahdollisessa 3D-teatterissa. Siinäpä se.</w:t>
      </w:r>
    </w:p>
    <w:p>
      <w:r>
        <w:rPr>
          <w:b/>
          <w:u w:val="single"/>
        </w:rPr>
        <w:t xml:space="preserve">280272</w:t>
      </w:r>
    </w:p>
    <w:p>
      <w:r>
        <w:t xml:space="preserve">@AsaAkira2016:n tili ei ole tilapäisesti käytettävissä, koska se rikkoo Twitterin mediakäytäntöä. Lue lisää.</w:t>
      </w:r>
    </w:p>
    <w:p>
      <w:r>
        <w:rPr>
          <w:b/>
          <w:u w:val="single"/>
        </w:rPr>
        <w:t xml:space="preserve">280273</w:t>
      </w:r>
    </w:p>
    <w:p>
      <w:r>
        <w:t xml:space="preserve">Poliisit: Tyttö, 13, hyppää liikkuvasta autosta paetakseen kidnappauksesta ja raiskauksesta epäiltyä - CBS News https://t.co/EnoEDjnJnS #SmartNews</w:t>
        <w:br/>
        <w:t xml:space="preserve">#usaidiots</w:t>
      </w:r>
    </w:p>
    <w:p>
      <w:r>
        <w:rPr>
          <w:b/>
          <w:u w:val="single"/>
        </w:rPr>
        <w:t xml:space="preserve">280274</w:t>
      </w:r>
    </w:p>
    <w:p>
      <w:r>
        <w:t xml:space="preserve">@DrCarrieM Siksi Mike Pencen naiskysymykset ovat niin kapeat; hän on tietoinen vain asioista, jotka ovat vaikuttaneet suoraan hänen vaimoonsa.</w:t>
      </w:r>
    </w:p>
    <w:p>
      <w:r>
        <w:rPr>
          <w:b/>
          <w:u w:val="single"/>
        </w:rPr>
        <w:t xml:space="preserve">280275</w:t>
      </w:r>
    </w:p>
    <w:p>
      <w:r>
        <w:t xml:space="preserve">Tarkoittavatko ennätysalhaiset indeksisidonnaiset tuotot sitä, että Yhdistyneen kuningaskunnan kotitaloudet ovat luopuneet "hilloa tänään" -mentaliteetista? Lue lisää täältä https://t.co/NNexv4WaH6 https://t.co/8MqNnH0Szl</w:t>
      </w:r>
    </w:p>
    <w:p>
      <w:r>
        <w:rPr>
          <w:b/>
          <w:u w:val="single"/>
        </w:rPr>
        <w:t xml:space="preserve">280276</w:t>
      </w:r>
    </w:p>
    <w:p>
      <w:r>
        <w:t xml:space="preserve">Rekisteröi joukkue #Easterseals #disabilityfilmchallengeen 4/19 mennessä ja auta haastamaan käsityksiä #vammaisuudesta! https://t.co/m3mcAMMPVI https://t.co/uR51SrKqiA</w:t>
      </w:r>
    </w:p>
    <w:p>
      <w:r>
        <w:rPr>
          <w:b/>
          <w:u w:val="single"/>
        </w:rPr>
        <w:t xml:space="preserve">280277</w:t>
      </w:r>
    </w:p>
    <w:p>
      <w:r>
        <w:t xml:space="preserve">@SuePeace1 @marciacarly @DobsonJane @BuntinWb @brianmciver7244 @SusanBe69638041 @davekennedy6 @suesue1000 @LeroyEdwards8 @Gris_Bunny Hyvää yötä Sue ja kaikille...hyvää unta☺</w:t>
      </w:r>
    </w:p>
    <w:p>
      <w:r>
        <w:rPr>
          <w:b/>
          <w:u w:val="single"/>
        </w:rPr>
        <w:t xml:space="preserve">280278</w:t>
      </w:r>
    </w:p>
    <w:p>
      <w:r>
        <w:t xml:space="preserve">Taattu Host @OnraHost tarjoaa vertaansa vailla olevaa teknistä tukea - koe heidän uskomattoman avulias ja nopea tukensa jo tänään https://t.co/vui4c3ZQgw</w:t>
      </w:r>
    </w:p>
    <w:p>
      <w:r>
        <w:rPr>
          <w:b/>
          <w:u w:val="single"/>
        </w:rPr>
        <w:t xml:space="preserve">280279</w:t>
      </w:r>
    </w:p>
    <w:p>
      <w:r>
        <w:t xml:space="preserve">10 kpl 19 mm Clear Round Cases Coin Storage Capsules Holder Pyöreä muovi https://t.co/e92sKqbJQo https://t.co/rgkM66R2UO</w:t>
      </w:r>
    </w:p>
    <w:p>
      <w:r>
        <w:rPr>
          <w:b/>
          <w:u w:val="single"/>
        </w:rPr>
        <w:t xml:space="preserve">280280</w:t>
      </w:r>
    </w:p>
    <w:p>
      <w:r>
        <w:t xml:space="preserve">@ICT_Mentorship Muistutus!!!! Jos USDX juoksee huomenna, aloitan taloni kunnostamisen. Jos ei, muutan sillan alle ja nautin jokimaisemista😆😆😆</w:t>
      </w:r>
    </w:p>
    <w:p>
      <w:r>
        <w:rPr>
          <w:b/>
          <w:u w:val="single"/>
        </w:rPr>
        <w:t xml:space="preserve">280281</w:t>
      </w:r>
    </w:p>
    <w:p>
      <w:r>
        <w:t xml:space="preserve">Mitä tapahtui, kun arabialaislahden perheen yksityinen valokuva tuli julkiseksi Facebookin yksityisyydensuojan siirtyessä https://t.co/TbuUxuUbO0 @velofemme @UOsojc https://t.co/NKgg4jAsYT</w:t>
      </w:r>
    </w:p>
    <w:p>
      <w:r>
        <w:rPr>
          <w:b/>
          <w:u w:val="single"/>
        </w:rPr>
        <w:t xml:space="preserve">280282</w:t>
      </w:r>
    </w:p>
    <w:p>
      <w:r>
        <w:t xml:space="preserve">Jos et muuta henkilöstöpolitiikkaasi tänä huhtikuussa, saatat vaarantaa lain rikkomisen! https://t.co/pQ6CYYF8Zu #TeessideHour https://t.co/xGpdm8IY85</w:t>
      </w:r>
    </w:p>
    <w:p>
      <w:r>
        <w:rPr>
          <w:b/>
          <w:u w:val="single"/>
        </w:rPr>
        <w:t xml:space="preserve">280283</w:t>
      </w:r>
    </w:p>
    <w:p>
      <w:r>
        <w:t xml:space="preserve">Sain BC Arts Councilin apurahan, työskentelen puhelinkeskuksessa ja teen vapaaehtoistyötä LGBT-posi-seksuaalikasvatusta nuorille! Se on minun elämäni, okei, heippa.</w:t>
      </w:r>
    </w:p>
    <w:p>
      <w:r>
        <w:rPr>
          <w:b/>
          <w:u w:val="single"/>
        </w:rPr>
        <w:t xml:space="preserve">280284</w:t>
      </w:r>
    </w:p>
    <w:p>
      <w:r>
        <w:t xml:space="preserve">LuLaRoe Tall And Curvy TC Muti Color Leggings New Spring Brown Tie Dye https://t.co/eMbUzmPNBH https://t.co/QQTGFqaGlZ https://t.co/QQTGFqaGlZ</w:t>
      </w:r>
    </w:p>
    <w:p>
      <w:r>
        <w:rPr>
          <w:b/>
          <w:u w:val="single"/>
        </w:rPr>
        <w:t xml:space="preserve">280285</w:t>
      </w:r>
    </w:p>
    <w:p>
      <w:r>
        <w:t xml:space="preserve">Nyt kun ajattelen asiaa, olen aika vihainen La La Landille, koska ihanteelliset ensitreffini ovat aina olleet planetaario &amp;amp; nyt tunnen itseni ryöstetyksi.</w:t>
      </w:r>
    </w:p>
    <w:p>
      <w:r>
        <w:rPr>
          <w:b/>
          <w:u w:val="single"/>
        </w:rPr>
        <w:t xml:space="preserve">280286</w:t>
      </w:r>
    </w:p>
    <w:p>
      <w:r>
        <w:t xml:space="preserve">Fun Bundle hintaan 39 puntaa kuukaudessa 12 kuukauden ajan, sitten 57 puntaa (linjavuokra sisältyy). 12 kuukauden sopimus T&amp;amp;Cs sovelletaan #vmshareit https://t.co/gXn3Ne5sNM</w:t>
      </w:r>
    </w:p>
    <w:p>
      <w:r>
        <w:rPr>
          <w:b/>
          <w:u w:val="single"/>
        </w:rPr>
        <w:t xml:space="preserve">280287</w:t>
      </w:r>
    </w:p>
    <w:p>
      <w:r>
        <w:t xml:space="preserve">@lasttakepodcast Hei!!! Luulen, että saatat olla kiinnostunut #Batman-dokumentistamme osoitteessa https://t.co/dANLKvciWH! Vain 1 päivä jäljellä! #Batman66 #indiefilm</w:t>
      </w:r>
    </w:p>
    <w:p>
      <w:r>
        <w:rPr>
          <w:b/>
          <w:u w:val="single"/>
        </w:rPr>
        <w:t xml:space="preserve">280288</w:t>
      </w:r>
    </w:p>
    <w:p>
      <w:r>
        <w:t xml:space="preserve">1 jakso ja itse asiassa Iron Fist ei näytä niin pahalta. Netflix-Marvel sarjat ovat oletusarvoisesti hitaita, joten ei yllätyksiä.</w:t>
      </w:r>
    </w:p>
    <w:p>
      <w:r>
        <w:rPr>
          <w:b/>
          <w:u w:val="single"/>
        </w:rPr>
        <w:t xml:space="preserve">280289</w:t>
      </w:r>
    </w:p>
    <w:p>
      <w:r>
        <w:t xml:space="preserve">#DonRickles kokeile tätä linkkiä. https://t.co/kKX4esFnMh. Jos ei onnistu, upotin sen https://t.co/mLgD0UVV61 yläosaan.</w:t>
      </w:r>
    </w:p>
    <w:p>
      <w:r>
        <w:rPr>
          <w:b/>
          <w:u w:val="single"/>
        </w:rPr>
        <w:t xml:space="preserve">280290</w:t>
      </w:r>
    </w:p>
    <w:p>
      <w:r>
        <w:t xml:space="preserve">Tomahawk-ohjukset näyttävät olevan tekosyy #Trumpille teeskennellä, että Yhdysvaltain armeijalle on annettava lisää rahaa. Olen varma, että #Putin ja Assad saivat reilun varoituksen.</w:t>
      </w:r>
    </w:p>
    <w:p>
      <w:r>
        <w:rPr>
          <w:b/>
          <w:u w:val="single"/>
        </w:rPr>
        <w:t xml:space="preserve">280291</w:t>
      </w:r>
    </w:p>
    <w:p>
      <w:r>
        <w:t xml:space="preserve">Tune-up Team Netherlands #sportsmassage valmis! He ovat valmiita! 1. World #curling esiintyminen .niin siistiä tälle nuorelle joukkueelle #fmwcc2017 https://t.co/FeDc4W2ahD https://t.co/FeDc4W2ahD</w:t>
      </w:r>
    </w:p>
    <w:p>
      <w:r>
        <w:rPr>
          <w:b/>
          <w:u w:val="single"/>
        </w:rPr>
        <w:t xml:space="preserve">280292</w:t>
      </w:r>
    </w:p>
    <w:p>
      <w:r>
        <w:t xml:space="preserve">Hän ei antanut minkään ruohon kasvaa jalkojensa alla myydäkseen #SouthAfrican #Guptoille, eihän hänellä varmasti ollut aikaa tutkia asiaa kunnolla? https://t.co/Xa4eMrSmJb</w:t>
      </w:r>
    </w:p>
    <w:p>
      <w:r>
        <w:rPr>
          <w:b/>
          <w:u w:val="single"/>
        </w:rPr>
        <w:t xml:space="preserve">280293</w:t>
      </w:r>
    </w:p>
    <w:p>
      <w:r>
        <w:t xml:space="preserve">Am apreciat un videoclip pe @YouTube, https://t.co/SLMREz9nQG Xayah Abilities Preview New Champion 2017 (League of Legends)</w:t>
      </w:r>
    </w:p>
    <w:p>
      <w:r>
        <w:rPr>
          <w:b/>
          <w:u w:val="single"/>
        </w:rPr>
        <w:t xml:space="preserve">280294</w:t>
      </w:r>
    </w:p>
    <w:p>
      <w:r>
        <w:t xml:space="preserve">idk miksi se mitä yoongi tekee kun hän huutaa ja vetää mikrofonin pois on niin hauskaa BHT IT IS IM TIRED OF HIS ANTICS</w:t>
      </w:r>
    </w:p>
    <w:p>
      <w:r>
        <w:rPr>
          <w:b/>
          <w:u w:val="single"/>
        </w:rPr>
        <w:t xml:space="preserve">280295</w:t>
      </w:r>
    </w:p>
    <w:p>
      <w:r>
        <w:t xml:space="preserve">Erinomainen #OneSBI , tulet rakastamaan sitä, Se on suunniteltu asemoimaan SBI:n teknologiaosaavana pankkina. @TheOfficialSBI https://t.co/mUR7DAfCjM</w:t>
      </w:r>
    </w:p>
    <w:p>
      <w:r>
        <w:rPr>
          <w:b/>
          <w:u w:val="single"/>
        </w:rPr>
        <w:t xml:space="preserve">280296</w:t>
      </w:r>
    </w:p>
    <w:p>
      <w:r>
        <w:t xml:space="preserve">Pitäisikö minun sijoittaa: Onko joukkorahoitus sen arvoista? - Real Business https://t.co/AyJD5qnhtU #CrowdfundingNews #crowdfunding #crowdfunding</w:t>
      </w:r>
    </w:p>
    <w:p>
      <w:r>
        <w:rPr>
          <w:b/>
          <w:u w:val="single"/>
        </w:rPr>
        <w:t xml:space="preserve">280297</w:t>
      </w:r>
    </w:p>
    <w:p>
      <w:r>
        <w:t xml:space="preserve">Tarvitsetko matkamuiston, joka voi vangita avoimia hetkiä? Käy sitten verkkosivuillamme ja opi miten!</w:t>
        <w:t xml:space="preserve">#photobooth #tapahtumat #winnipeg</w:t>
        <w:br/>
        <w:t xml:space="preserve">https://t.co/92chU2j8Oo https://t.co/92chU2j8Oo</w:t>
      </w:r>
    </w:p>
    <w:p>
      <w:r>
        <w:rPr>
          <w:b/>
          <w:u w:val="single"/>
        </w:rPr>
        <w:t xml:space="preserve">280298</w:t>
      </w:r>
    </w:p>
    <w:p>
      <w:r>
        <w:t xml:space="preserve">@jezzybees @MadameCissy1 @Elizabeth_Ann_M @kate04us @KateMuno @MelaninDSass @theoofoof Kyllä. Kertokaa meille 😍😂🙈</w:t>
      </w:r>
    </w:p>
    <w:p>
      <w:r>
        <w:rPr>
          <w:b/>
          <w:u w:val="single"/>
        </w:rPr>
        <w:t xml:space="preserve">280299</w:t>
      </w:r>
    </w:p>
    <w:p>
      <w:r>
        <w:t xml:space="preserve">https://t.co/GB2BpwRpXP AOFLY AOFLY Muoti Aurinkolasit Naisten Cat Eye Aurinkolasit Kuuluisa Lady ... https://t.co/mnJeL94gOz https://t.co/zhcniv3gcv</w:t>
      </w:r>
    </w:p>
    <w:p>
      <w:r>
        <w:rPr>
          <w:b/>
          <w:u w:val="single"/>
        </w:rPr>
        <w:t xml:space="preserve">280300</w:t>
      </w:r>
    </w:p>
    <w:p>
      <w:r>
        <w:t xml:space="preserve">Perhana, cooperit ovat hajoamassa. Ja kukat näyttävät inkiväärisiltä psykotappajilta. Polly teki huonon valinnan #Riverdale</w:t>
      </w:r>
    </w:p>
    <w:p>
      <w:r>
        <w:rPr>
          <w:b/>
          <w:u w:val="single"/>
        </w:rPr>
        <w:t xml:space="preserve">280301</w:t>
      </w:r>
    </w:p>
    <w:p>
      <w:r>
        <w:t xml:space="preserve">@theblaze Kouluissa opetetaan lapsia toimimaan vanhanaikaisia vanhempiaan vastaan. Lapset lintsaavat koulusta, vanhempia rangaistaan, lapset saavat vapaapäivän. Kuulostaa lailliselta.</w:t>
      </w:r>
    </w:p>
    <w:p>
      <w:r>
        <w:rPr>
          <w:b/>
          <w:u w:val="single"/>
        </w:rPr>
        <w:t xml:space="preserve">280302</w:t>
      </w:r>
    </w:p>
    <w:p>
      <w:r>
        <w:t xml:space="preserve">Olen viestiä @discordapp &amp;amp; pelaa pelejä juuri nyt. 😄 (Keskustelen myös @AtlantisPortal2 kanssa @Skype)</w:t>
      </w:r>
    </w:p>
    <w:p>
      <w:r>
        <w:rPr>
          <w:b/>
          <w:u w:val="single"/>
        </w:rPr>
        <w:t xml:space="preserve">280303</w:t>
      </w:r>
    </w:p>
    <w:p>
      <w:r>
        <w:t xml:space="preserve">Ratsastat yhä positiivisen energian saapuvien aaltojen mukana, ... Lisää syöpään https://t.co/7oyBKrohsO</w:t>
      </w:r>
    </w:p>
    <w:p>
      <w:r>
        <w:rPr>
          <w:b/>
          <w:u w:val="single"/>
        </w:rPr>
        <w:t xml:space="preserve">280304</w:t>
      </w:r>
    </w:p>
    <w:p>
      <w:r>
        <w:t xml:space="preserve">Tuuli 7 km/h NW. Barometri 1022,6 hPa, laskee hitaasti. Lämpötila 21,0 °C. Tänään satoi 0,0 mm. Kosteus 46 %.</w:t>
      </w:r>
    </w:p>
    <w:p>
      <w:r>
        <w:rPr>
          <w:b/>
          <w:u w:val="single"/>
        </w:rPr>
        <w:t xml:space="preserve">280305</w:t>
      </w:r>
    </w:p>
    <w:p>
      <w:r>
        <w:t xml:space="preserve">@LeitungVG Esimerkiksi Kagurasin aksentti, on vain... En tiedä, hän vain rakentaa vääriä lauseita.</w:t>
        <w:br/>
        <w:t xml:space="preserve"> Kuten esim:</w:t>
        <w:br/>
        <w:t xml:space="preserve"> "Apple delicious is i say."</w:t>
      </w:r>
    </w:p>
    <w:p>
      <w:r>
        <w:rPr>
          <w:b/>
          <w:u w:val="single"/>
        </w:rPr>
        <w:t xml:space="preserve">280306</w:t>
      </w:r>
    </w:p>
    <w:p>
      <w:r>
        <w:t xml:space="preserve">Loppukilpailun jälkeen täällä järjestetään #OneForArthur-kulkue.</w:t>
        <w:br/>
        <w:br/>
        <w:t xml:space="preserve"> @AintreeRaces @RandoxHealth @TheJockeyClub #grandnational #RRHGN17</w:t>
      </w:r>
    </w:p>
    <w:p>
      <w:r>
        <w:rPr>
          <w:b/>
          <w:u w:val="single"/>
        </w:rPr>
        <w:t xml:space="preserve">280307</w:t>
      </w:r>
    </w:p>
    <w:p>
      <w:r>
        <w:t xml:space="preserve">Lopullinen opas lääkemarihuanan käyttämiseen ja kasvattamiseen Jeff Ditchfield https://t.co/PnNcwT6M7W https://t.co/Uc148RtlnL https://t.co/Uc148RtlnL</w:t>
      </w:r>
    </w:p>
    <w:p>
      <w:r>
        <w:rPr>
          <w:b/>
          <w:u w:val="single"/>
        </w:rPr>
        <w:t xml:space="preserve">280308</w:t>
      </w:r>
    </w:p>
    <w:p>
      <w:r>
        <w:t xml:space="preserve">@nosignalinput Voi että - haha minäkin sain tuon.  Tosin kaikki heidän PR:nsä ovat yleensä vähän outoja, kuten ihmiset, jotka jahtaavat harvinaisia Pokemon Go -olentoja...</w:t>
      </w:r>
    </w:p>
    <w:p>
      <w:r>
        <w:rPr>
          <w:b/>
          <w:u w:val="single"/>
        </w:rPr>
        <w:t xml:space="preserve">280309</w:t>
      </w:r>
    </w:p>
    <w:p>
      <w:r>
        <w:t xml:space="preserve">#nowplaying Rinder &amp;;amp; Lewis - Willie And The Hand Jive on https://t.co/h1hJY6eR2A #disco #discomusic https://t.co/0RWwuKWYCD</w:t>
      </w:r>
    </w:p>
    <w:p>
      <w:r>
        <w:rPr>
          <w:b/>
          <w:u w:val="single"/>
        </w:rPr>
        <w:t xml:space="preserve">280310</w:t>
      </w:r>
    </w:p>
    <w:p>
      <w:r>
        <w:t xml:space="preserve">@realDonaldTrump fat sloppy bannon ja kalju monotoninen miller saavat sinut syytteeseen. He ovat vitsi eivätkä tiedä mitään.</w:t>
      </w:r>
    </w:p>
    <w:p>
      <w:r>
        <w:rPr>
          <w:b/>
          <w:u w:val="single"/>
        </w:rPr>
        <w:t xml:space="preserve">280311</w:t>
      </w:r>
    </w:p>
    <w:p>
      <w:r>
        <w:t xml:space="preserve">joka u jo ovat, jos ur puhelimella heres ennen / jälkeen kuva cum jäädyttämistä, mutta lyön vetoa vore tekee sen</w:t>
      </w:r>
    </w:p>
    <w:p>
      <w:r>
        <w:rPr>
          <w:b/>
          <w:u w:val="single"/>
        </w:rPr>
        <w:t xml:space="preserve">280312</w:t>
      </w:r>
    </w:p>
    <w:p>
      <w:r>
        <w:t xml:space="preserve">@Harry_Styles annat auringolle syyn paistaa, olet niin kaunis, rakastava, antelias ja ystävällinen. Rakastan sinua! Voisitko seurata minua? ♡ 132.442</w:t>
      </w:r>
    </w:p>
    <w:p>
      <w:r>
        <w:rPr>
          <w:b/>
          <w:u w:val="single"/>
        </w:rPr>
        <w:t xml:space="preserve">280313</w:t>
      </w:r>
    </w:p>
    <w:p>
      <w:r>
        <w:t xml:space="preserve">@KqwqqiiKqwqii3 @ADirtBlock1 2 tuntia? Vaikka et koskaan häviäisi, sinun pitäisi voittaa 1,65 peliä minuutissa.</w:t>
      </w:r>
    </w:p>
    <w:p>
      <w:r>
        <w:rPr>
          <w:b/>
          <w:u w:val="single"/>
        </w:rPr>
        <w:t xml:space="preserve">280314</w:t>
      </w:r>
    </w:p>
    <w:p>
      <w:r>
        <w:t xml:space="preserve">Historiallinen Main Street Placerville on viehättävä, perheystävällinen kalifornialainen kultakuumeen kaupunki @VisitCalifornia @VisitElDorado #NorCal https://t.co/PwzmlwmMDA</w:t>
      </w:r>
    </w:p>
    <w:p>
      <w:r>
        <w:rPr>
          <w:b/>
          <w:u w:val="single"/>
        </w:rPr>
        <w:t xml:space="preserve">280315</w:t>
      </w:r>
    </w:p>
    <w:p>
      <w:r>
        <w:t xml:space="preserve"/>
      </w:r>
    </w:p>
    <w:p>
      <w:r>
        <w:rPr>
          <w:b/>
          <w:u w:val="single"/>
        </w:rPr>
        <w:t xml:space="preserve">280316</w:t>
      </w:r>
    </w:p>
    <w:p>
      <w:r>
        <w:t xml:space="preserve">@JohnTersct Älä unohda käyttää #AmexHiltonGC-tarjoustasi! Kuluta w/rekisteröity kortti saadaksesi säästöjä. Ehdot https://t.co/Z72h0IScWi</w:t>
      </w:r>
    </w:p>
    <w:p>
      <w:r>
        <w:rPr>
          <w:b/>
          <w:u w:val="single"/>
        </w:rPr>
        <w:t xml:space="preserve">280317</w:t>
      </w:r>
    </w:p>
    <w:p>
      <w:r>
        <w:t xml:space="preserve">Sopii tiettyyn kirjaan, upeisiin tote-suunnittelijalaukkuihin, The Marbles Only One Woman #onlyonewomantwitter.com/thebookseller/ https://t.co/5wnjVwnxOR</w:t>
      </w:r>
    </w:p>
    <w:p>
      <w:r>
        <w:rPr>
          <w:b/>
          <w:u w:val="single"/>
        </w:rPr>
        <w:t xml:space="preserve">280318</w:t>
      </w:r>
    </w:p>
    <w:p>
      <w:r>
        <w:t xml:space="preserve">@MaTCharrier @Europe1 @EditionsDargaud @CastermanBD @LeLombard @Futuropolis @GlenatBD @ytakytak @diane_lombard @Dupuylise @mathieusapin @AsgeirMusic Fanon @AsgeirMusic toinen albumi #E1WE:llä THX!!! @MaTCharrier</w:t>
      </w:r>
    </w:p>
    <w:p>
      <w:r>
        <w:rPr>
          <w:b/>
          <w:u w:val="single"/>
        </w:rPr>
        <w:t xml:space="preserve">280319</w:t>
      </w:r>
    </w:p>
    <w:p>
      <w:r>
        <w:t xml:space="preserve">Chikorita 93.3% IV (14/15/13) Vine Whip &amp;amp; Grass Knot on poikinut til: 07:24:59pm (27m 12s). https://t.co/xUKPKyJW7Y. https://t.co/xUKPKyJW7Y</w:t>
      </w:r>
    </w:p>
    <w:p>
      <w:r>
        <w:rPr>
          <w:b/>
          <w:u w:val="single"/>
        </w:rPr>
        <w:t xml:space="preserve">280320</w:t>
      </w:r>
    </w:p>
    <w:p>
      <w:r>
        <w:t xml:space="preserve">Miesnukella on rinnat. Tämä häiritsee minua.</w:t>
        <w:t xml:space="preserve">Tää on yksi fkd up skills lab 😐</w:t>
        <w:br/>
        <w:t xml:space="preserve">#NurseRant https://t.co/XbrBpkW4fD #NurseRant https://t.co/XbrBpkW4fD</w:t>
      </w:r>
    </w:p>
    <w:p>
      <w:r>
        <w:rPr>
          <w:b/>
          <w:u w:val="single"/>
        </w:rPr>
        <w:t xml:space="preserve">280321</w:t>
      </w:r>
    </w:p>
    <w:p>
      <w:r>
        <w:t xml:space="preserve">ICYMI: Alueellinen #kemoterapia estää amputaation pitkälle edenneessä #sarkoomassa https://t.co/kiv1WSmjYf @MoffittNews</w:t>
      </w:r>
    </w:p>
    <w:p>
      <w:r>
        <w:rPr>
          <w:b/>
          <w:u w:val="single"/>
        </w:rPr>
        <w:t xml:space="preserve">280322</w:t>
      </w:r>
    </w:p>
    <w:p>
      <w:r>
        <w:t xml:space="preserve">Olet nyt voima, jonka kanssa on laskettava, minne ikinä menetkin, ja ... Lisää Oinas https://t.co/XE6TWavcNQ</w:t>
      </w:r>
    </w:p>
    <w:p>
      <w:r>
        <w:rPr>
          <w:b/>
          <w:u w:val="single"/>
        </w:rPr>
        <w:t xml:space="preserve">280323</w:t>
      </w:r>
    </w:p>
    <w:p>
      <w:r>
        <w:t xml:space="preserve">Asiat, jotka sinun tulee tietää matkatavaroiden turvallisuudesta https://t.co/KQmX8PzCQO via @Zoomlite #matkailuvinkit #matkailu https://t.co/YECBvIiVV1</w:t>
      </w:r>
    </w:p>
    <w:p>
      <w:r>
        <w:rPr>
          <w:b/>
          <w:u w:val="single"/>
        </w:rPr>
        <w:t xml:space="preserve">280324</w:t>
      </w:r>
    </w:p>
    <w:p>
      <w:r>
        <w:t xml:space="preserve">@RepMullin Ikävä kuulla, että terveydenhuoltolakiehdotuksesi, jolla miljardööreille annetaan verohelpotuksia, ei mennyt läpi. Ainakin pystyit myymään äänestäjiä Internet-palveluntarjoajille!</w:t>
      </w:r>
    </w:p>
    <w:p>
      <w:r>
        <w:rPr>
          <w:b/>
          <w:u w:val="single"/>
        </w:rPr>
        <w:t xml:space="preserve">280325</w:t>
      </w:r>
    </w:p>
    <w:p>
      <w:r>
        <w:t xml:space="preserve">.@AirCanada Koneen viimeinen rivi oli tyhjä. Älkää väittäkö, ettei maksava matkustaja olisi arvostanut sitä. @AirCanada</w:t>
      </w:r>
    </w:p>
    <w:p>
      <w:r>
        <w:rPr>
          <w:b/>
          <w:u w:val="single"/>
        </w:rPr>
        <w:t xml:space="preserve">280326</w:t>
      </w:r>
    </w:p>
    <w:p>
      <w:r>
        <w:t xml:space="preserve">Legendaarinen päättäväisyytesi motivoi sinua laskemaan loogisesti... Lisää aiheesta Kauris https://t.co/KYOH5jEsFx</w:t>
      </w:r>
    </w:p>
    <w:p>
      <w:r>
        <w:rPr>
          <w:b/>
          <w:u w:val="single"/>
        </w:rPr>
        <w:t xml:space="preserve">280327</w:t>
      </w:r>
    </w:p>
    <w:p>
      <w:r>
        <w:t xml:space="preserve">Ranger Miken seikkailut: Behemothin etsinnöissä #dinosaurus #lapset #perhe #raamattu</w:t>
        <w:br/>
        <w:t xml:space="preserve">https://t.co/rWYYsqB1sd https://t.co/IxRl0N8wZH</w:t>
      </w:r>
    </w:p>
    <w:p>
      <w:r>
        <w:rPr>
          <w:b/>
          <w:u w:val="single"/>
        </w:rPr>
        <w:t xml:space="preserve">280328</w:t>
      </w:r>
    </w:p>
    <w:p>
      <w:r>
        <w:t xml:space="preserve">10 vuoden sisällä uusiutuvat voivat olla kaikkialla halvempia kuin fossiiliset polttoaineet | https://t.co/4ZHObsU4AF | #Ympäristö https://t.co/UiGtfNPp5Q</w:t>
      </w:r>
    </w:p>
    <w:p>
      <w:r>
        <w:rPr>
          <w:b/>
          <w:u w:val="single"/>
        </w:rPr>
        <w:t xml:space="preserve">280329</w:t>
      </w:r>
    </w:p>
    <w:p>
      <w:r>
        <w:t xml:space="preserve">@Miss_Ahman hei tyttövauva onnellista avioelämää, rukoilen Jumalan suosiota elämäsi ja paljon vauvoja.</w:t>
      </w:r>
    </w:p>
    <w:p>
      <w:r>
        <w:rPr>
          <w:b/>
          <w:u w:val="single"/>
        </w:rPr>
        <w:t xml:space="preserve">280330</w:t>
      </w:r>
    </w:p>
    <w:p>
      <w:r>
        <w:t xml:space="preserve">Minä ja myymäläpäällikköni menimme Paneraan tänä aamuna ja unohdimme, että Chick-fil-A &amp;amp:ssa oli ilmainen aamiaispäivä; melko varmasti hän halusi itkeä lol.</w:t>
      </w:r>
    </w:p>
    <w:p>
      <w:r>
        <w:rPr>
          <w:b/>
          <w:u w:val="single"/>
        </w:rPr>
        <w:t xml:space="preserve">280331</w:t>
      </w:r>
    </w:p>
    <w:p>
      <w:r>
        <w:t xml:space="preserve">Äiti vaihtoi pyyhkeet kylpyhuoneissa "samanvärisiin sarjoihin", suihkusta ulos &amp;amp; joudun käärimään itseni käsipyyhkeeseen, ffs äiti 😂😩</w:t>
      </w:r>
    </w:p>
    <w:p>
      <w:r>
        <w:rPr>
          <w:b/>
          <w:u w:val="single"/>
        </w:rPr>
        <w:t xml:space="preserve">280332</w:t>
      </w:r>
    </w:p>
    <w:p>
      <w:r>
        <w:t xml:space="preserve">@b000giebear @HeelFaceRudy Jos se olisi ollut Austinissa, olisin päässyt paikalle. Se ylimääräinen matka SA tappaa sen</w:t>
      </w:r>
    </w:p>
    <w:p>
      <w:r>
        <w:rPr>
          <w:b/>
          <w:u w:val="single"/>
        </w:rPr>
        <w:t xml:space="preserve">280333</w:t>
      </w:r>
    </w:p>
    <w:p>
      <w:r>
        <w:t xml:space="preserve">@SarahSpain @embarcchicago Tuo paita kuitenkin. Luovutin ja ostin - hyvin pelattu Espanja, hyvin pelattu.</w:t>
      </w:r>
    </w:p>
    <w:p>
      <w:r>
        <w:rPr>
          <w:b/>
          <w:u w:val="single"/>
        </w:rPr>
        <w:t xml:space="preserve">280334</w:t>
      </w:r>
    </w:p>
    <w:p>
      <w:r>
        <w:t xml:space="preserve">Et ole vielä valmis keräämään ihmisiä auttamaan sinua... Lisää Neitsyt https://t.co/8K5fzWBJnh</w:t>
      </w:r>
    </w:p>
    <w:p>
      <w:r>
        <w:rPr>
          <w:b/>
          <w:u w:val="single"/>
        </w:rPr>
        <w:t xml:space="preserve">280335</w:t>
      </w:r>
    </w:p>
    <w:p>
      <w:r>
        <w:t xml:space="preserve">Mikä mahtava ilta Bordeaux'ssa, Ranskassa. Mahtava paikka @krakatoa_33 mahtavan porukan kanssa ja... https://t.co/o4wryiQ9Nr...</w:t>
      </w:r>
    </w:p>
    <w:p>
      <w:r>
        <w:rPr>
          <w:b/>
          <w:u w:val="single"/>
        </w:rPr>
        <w:t xml:space="preserve">280336</w:t>
      </w:r>
    </w:p>
    <w:p>
      <w:r>
        <w:t xml:space="preserve">@phfreedom Nyt jos väität, että Trump tai Obama ei ole laillinen kansalainen. Tai että islam on salaliitto maailman terrorisoimiseksi.</w:t>
      </w:r>
    </w:p>
    <w:p>
      <w:r>
        <w:rPr>
          <w:b/>
          <w:u w:val="single"/>
        </w:rPr>
        <w:t xml:space="preserve">280337</w:t>
      </w:r>
    </w:p>
    <w:p>
      <w:r>
        <w:t xml:space="preserve">tämä on kauhea artikkeli, lmao. "grime ei ole sama asia kuin rap, mutta en aio selittää, miten googlaa amerikka" https://t.co/zvslV4YtjP https://t.co/zvslV4YtjP</w:t>
      </w:r>
    </w:p>
    <w:p>
      <w:r>
        <w:rPr>
          <w:b/>
          <w:u w:val="single"/>
        </w:rPr>
        <w:t xml:space="preserve">280338</w:t>
      </w:r>
    </w:p>
    <w:p>
      <w:r>
        <w:t xml:space="preserve">Luke Bryanista tulee ensimmäinen artisti, joka on saavuttanut kuusi Country Airplay -listan ykkössijaa yhdeltä albumilta: "... https://t.co/Cuq4BsWa3p #Autot #Autonews #NY https://t.co/AWgGpzGZCE https://t.co/AWgGpzGZCE</w:t>
      </w:r>
    </w:p>
    <w:p>
      <w:r>
        <w:rPr>
          <w:b/>
          <w:u w:val="single"/>
        </w:rPr>
        <w:t xml:space="preserve">280339</w:t>
      </w:r>
    </w:p>
    <w:p>
      <w:r>
        <w:t xml:space="preserve">Puinen joulukuusi Kodin sisustus Työpöydän sisustus Punainen / vihreä uusi vuosi joulupuu Ho https://t.co/Fw028BGUfa https://t.co/MGYbVYKQoG</w:t>
      </w:r>
    </w:p>
    <w:p>
      <w:r>
        <w:rPr>
          <w:b/>
          <w:u w:val="single"/>
        </w:rPr>
        <w:t xml:space="preserve">280340</w:t>
      </w:r>
    </w:p>
    <w:p>
      <w:r>
        <w:t xml:space="preserve">feedingjoy: f_baluch #MissionSaved - "Jos haluat testata muistiasi, yritä muistaa, mistä olit huolissasi vuosi sitten tänään."</w:t>
      </w:r>
    </w:p>
    <w:p>
      <w:r>
        <w:rPr>
          <w:b/>
          <w:u w:val="single"/>
        </w:rPr>
        <w:t xml:space="preserve">280341</w:t>
      </w:r>
    </w:p>
    <w:p>
      <w:r>
        <w:t xml:space="preserve">Olen aina hämmentynyt siitä, miksi ihmiset lähettävät sähköpostia työelämässä sopiakseen välittömistä tapaamisista. Kuten jos tarvitset jotakuta, mene hänen luokseen.</w:t>
      </w:r>
    </w:p>
    <w:p>
      <w:r>
        <w:rPr>
          <w:b/>
          <w:u w:val="single"/>
        </w:rPr>
        <w:t xml:space="preserve">280342</w:t>
      </w:r>
    </w:p>
    <w:p>
      <w:r>
        <w:t xml:space="preserve">Päättäkää nyt heti, että olette voittaja, ja pitäkää tämä asenne yllä varmistaaksenne menestyksen riippumatta siitä, mitä joudutte kohtaamaan!</w:t>
      </w:r>
    </w:p>
    <w:p>
      <w:r>
        <w:rPr>
          <w:b/>
          <w:u w:val="single"/>
        </w:rPr>
        <w:t xml:space="preserve">280343</w:t>
      </w:r>
    </w:p>
    <w:p>
      <w:r>
        <w:t xml:space="preserve">En voi uskoa, että sain nämä meikkituotteet ilmaiseksi Influensterilta vain siksi, että arvostelin eri tuotteita #MNY24K #GotItFree https://t.co/rk5EjMD6RH</w:t>
      </w:r>
    </w:p>
    <w:p>
      <w:r>
        <w:rPr>
          <w:b/>
          <w:u w:val="single"/>
        </w:rPr>
        <w:t xml:space="preserve">280344</w:t>
      </w:r>
    </w:p>
    <w:p>
      <w:r>
        <w:t xml:space="preserve">RETWEETTAA #세븐틴seventeen ja MAKE osoitteessa https://t.co/02cFzjJIel osoittaaksesi, kuinka paljon haluat show'n omaan kaupunkiisi! #NowMaking</w:t>
      </w:r>
    </w:p>
    <w:p>
      <w:r>
        <w:rPr>
          <w:b/>
          <w:u w:val="single"/>
        </w:rPr>
        <w:t xml:space="preserve">280345</w:t>
      </w:r>
    </w:p>
    <w:p>
      <w:r>
        <w:t xml:space="preserve">Kiinan rakennuspankin (#CCB) #nettotulos kasvoi 1,45 % vuonna 2016</w:t>
        <w:br/>
        <w:t xml:space="preserve">https://t.co/azFujoSIL2 https://t.co/RCNYemNt1t https://t.co/RCNYemNt1t</w:t>
      </w:r>
    </w:p>
    <w:p>
      <w:r>
        <w:rPr>
          <w:b/>
          <w:u w:val="single"/>
        </w:rPr>
        <w:t xml:space="preserve">280346</w:t>
      </w:r>
    </w:p>
    <w:p>
      <w:r>
        <w:t xml:space="preserve">Se henkilö, josta pidän, sanoi juuri, että olisin söpö pari ystäväni kanssa... https://t.co/cd8icY7wbL...</w:t>
      </w:r>
    </w:p>
    <w:p>
      <w:r>
        <w:rPr>
          <w:b/>
          <w:u w:val="single"/>
        </w:rPr>
        <w:t xml:space="preserve">280347</w:t>
      </w:r>
    </w:p>
    <w:p>
      <w:r>
        <w:t xml:space="preserve">Valokeilassa vihreitä uutisia &amp;; näkemyksiä: Heartlandin BS-koulun teksti ilmastosta; kaupan saastevaikutus https://t.co/DAQI5g1X0Z</w:t>
      </w:r>
    </w:p>
    <w:p>
      <w:r>
        <w:rPr>
          <w:b/>
          <w:u w:val="single"/>
        </w:rPr>
        <w:t xml:space="preserve">280348</w:t>
      </w:r>
    </w:p>
    <w:p>
      <w:r>
        <w:t xml:space="preserve">Terveys: https://t.co/T92WtyvG2A #terveys https://t.co/syz333elLK</w:t>
      </w:r>
    </w:p>
    <w:p>
      <w:r>
        <w:rPr>
          <w:b/>
          <w:u w:val="single"/>
        </w:rPr>
        <w:t xml:space="preserve">280349</w:t>
      </w:r>
    </w:p>
    <w:p>
      <w:r>
        <w:t xml:space="preserve">Art of Autumn Leaves - A Change Of Focus #AutumnLeaves #Photography https://t.co/bcFJ1WiZT8 https://t.co/35NaZmyWWg</w:t>
      </w:r>
    </w:p>
    <w:p>
      <w:r>
        <w:rPr>
          <w:b/>
          <w:u w:val="single"/>
        </w:rPr>
        <w:t xml:space="preserve">280350</w:t>
      </w:r>
    </w:p>
    <w:p>
      <w:r>
        <w:t xml:space="preserve">@Rubberbandits @theatreroyalw:ssä perjantaina 31. päivä!  Hanki lippusi nyt! #WhatsOnInWaterford https://t.co/4l2nxVpOKi https://t.co/Dcp2XoJrvM https://t.co/Dcp2XoJrvM</w:t>
      </w:r>
    </w:p>
    <w:p>
      <w:r>
        <w:rPr>
          <w:b/>
          <w:u w:val="single"/>
        </w:rPr>
        <w:t xml:space="preserve">280351</w:t>
      </w:r>
    </w:p>
    <w:p>
      <w:r>
        <w:t xml:space="preserve">@Impeach_D_Trump Minulla ei ole mitään venäläisiä kontakteja @ ollenkaan, mutta voin toimia pahana &amp;amp; korruptoitunut, mutta tyhmä samaan aikaan, jos se toimii @POTUS, &amp;amp; Olen erittäin lojaali.</w:t>
      </w:r>
    </w:p>
    <w:p>
      <w:r>
        <w:rPr>
          <w:b/>
          <w:u w:val="single"/>
        </w:rPr>
        <w:t xml:space="preserve">280352</w:t>
      </w:r>
    </w:p>
    <w:p>
      <w:r>
        <w:t xml:space="preserve">tsekkaa meidät!!!</w:t>
        <w:br/>
        <w:br/>
        <w:t xml:space="preserve"> Tulkaa mukaan auttamaan meitä saamaan reitit siistiksi ja valmiiksi.  TÄNÄ VIIKONLOPPUNA!!! https://t.co/vcnDOMNG14</w:t>
      </w:r>
    </w:p>
    <w:p>
      <w:r>
        <w:rPr>
          <w:b/>
          <w:u w:val="single"/>
        </w:rPr>
        <w:t xml:space="preserve">280353</w:t>
      </w:r>
    </w:p>
    <w:p>
      <w:r>
        <w:t xml:space="preserve">@SudarshanNewsTV Suuri pyhimys shri Asaram Bapu Ji jäi POCSO-lain loukkuun kansallisten elementtien toimesta</w:t>
        <w:br/>
        <w:t xml:space="preserve">#ProblemsInPOCSO https://t.co/RCC8Vuj4Bi</w:t>
      </w:r>
    </w:p>
    <w:p>
      <w:r>
        <w:rPr>
          <w:b/>
          <w:u w:val="single"/>
        </w:rPr>
        <w:t xml:space="preserve">280354</w:t>
      </w:r>
    </w:p>
    <w:p>
      <w:r>
        <w:t xml:space="preserve">@SecondCherry @MollyMEP @emilydugan Sääli, ettet ollut Cameronin neuvotteluryhmässä, pidän ideastasi...</w:t>
      </w:r>
    </w:p>
    <w:p>
      <w:r>
        <w:rPr>
          <w:b/>
          <w:u w:val="single"/>
        </w:rPr>
        <w:t xml:space="preserve">280355</w:t>
      </w:r>
    </w:p>
    <w:p>
      <w:r>
        <w:t xml:space="preserve">04-06 Putgarten, Saksa - 15. lokakuuta 2016: https://t.co/jh1TGSF4Up #putgarten https://t.co/Izujfs6iek</w:t>
      </w:r>
    </w:p>
    <w:p>
      <w:r>
        <w:rPr>
          <w:b/>
          <w:u w:val="single"/>
        </w:rPr>
        <w:t xml:space="preserve">280356</w:t>
      </w:r>
    </w:p>
    <w:p>
      <w:r>
        <w:t xml:space="preserve">Haluatko tietää lisää iskiashermosta ja siitä, miksi se saattaa aiheuttaa kipua?</w:t>
        <w:br/>
        <w:br/>
        <w:t xml:space="preserve"> Ja miten vanha kunnon tennispallo voi... https://t.co/qSrCDlzcLs...</w:t>
      </w:r>
    </w:p>
    <w:p>
      <w:r>
        <w:rPr>
          <w:b/>
          <w:u w:val="single"/>
        </w:rPr>
        <w:t xml:space="preserve">280357</w:t>
      </w:r>
    </w:p>
    <w:p>
      <w:r>
        <w:t xml:space="preserve">Miten käyttää #Twitter #Hashtags kuin Prospecting Tool : Social Media Examiner &amp;gt; https://t.co/DXzumXqgWF</w:t>
      </w:r>
    </w:p>
    <w:p>
      <w:r>
        <w:rPr>
          <w:b/>
          <w:u w:val="single"/>
        </w:rPr>
        <w:t xml:space="preserve">280358</w:t>
      </w:r>
    </w:p>
    <w:p>
      <w:r>
        <w:t xml:space="preserve">Carmelo Anthony: Phil Jacksonin tapaamisessa "pelimerkit ovat pöydällä" - via @ESPN App.  #NBA.  #NYK.  #Knicks. https://t.co/1jAR4CAngs</w:t>
      </w:r>
    </w:p>
    <w:p>
      <w:r>
        <w:rPr>
          <w:b/>
          <w:u w:val="single"/>
        </w:rPr>
        <w:t xml:space="preserve">280359</w:t>
      </w:r>
    </w:p>
    <w:p>
      <w:r>
        <w:t xml:space="preserve">Suoraviivainen viestintäsi ei ole läheskään niin selkeää kuin... Lisää Capricorn https://t.co/1aXw9AkhC8</w:t>
      </w:r>
    </w:p>
    <w:p>
      <w:r>
        <w:rPr>
          <w:b/>
          <w:u w:val="single"/>
        </w:rPr>
        <w:t xml:space="preserve">280360</w:t>
      </w:r>
    </w:p>
    <w:p>
      <w:r>
        <w:t xml:space="preserve">Näin @Zookeepers mikä surullinen, mutta hyvin näytelty elokuva. Niiden voimaa, jotka taistelivat natseja vastaan omalla riskillään - sanoilla ei voi kuvailla...</w:t>
      </w:r>
    </w:p>
    <w:p>
      <w:r>
        <w:rPr>
          <w:b/>
          <w:u w:val="single"/>
        </w:rPr>
        <w:t xml:space="preserve">280361</w:t>
      </w:r>
    </w:p>
    <w:p>
      <w:r>
        <w:t xml:space="preserve">@StillServingDSS @counterchekist @20committee Eikö siellä ollut myös vihje "pelasta meidät kaikki kolmannelta maailmansodalta"? Assadia vastaan hyökkääminen = Venäjää vastaan hyökkääminen.</w:t>
      </w:r>
    </w:p>
    <w:p>
      <w:r>
        <w:rPr>
          <w:b/>
          <w:u w:val="single"/>
        </w:rPr>
        <w:t xml:space="preserve">280362</w:t>
      </w:r>
    </w:p>
    <w:p>
      <w:r>
        <w:t xml:space="preserve">@That_Girl_T @MonicaBrown Trying get Monica @MonicaBrown to let me spend the day wit her 😩😩😩😩 I jus love her so much would be 3rd time meetin</w:t>
      </w:r>
    </w:p>
    <w:p>
      <w:r>
        <w:rPr>
          <w:b/>
          <w:u w:val="single"/>
        </w:rPr>
        <w:t xml:space="preserve">280363</w:t>
      </w:r>
    </w:p>
    <w:p>
      <w:r>
        <w:t xml:space="preserve">Ajattelin piristää itseäni uudella harjoituspyörällä, kun omani varastettiin eilen. Suuret kiitokset Nealille Forzassa ... https://t.co/ulpsgn8yNP https://t.co/0RLNXrYuDc https://t.co/0RLNXrYuDc ...</w:t>
      </w:r>
    </w:p>
    <w:p>
      <w:r>
        <w:rPr>
          <w:b/>
          <w:u w:val="single"/>
        </w:rPr>
        <w:t xml:space="preserve">280364</w:t>
      </w:r>
    </w:p>
    <w:p>
      <w:r>
        <w:t xml:space="preserve">Nautin todella pitämästä puhettani #llkd17 , kiitos yleisölle johtamistarinoiden esittämisestä!</w:t>
      </w:r>
    </w:p>
    <w:p>
      <w:r>
        <w:rPr>
          <w:b/>
          <w:u w:val="single"/>
        </w:rPr>
        <w:t xml:space="preserve">280365</w:t>
      </w:r>
    </w:p>
    <w:p>
      <w:r>
        <w:t xml:space="preserve">Uusi pizza- ja pastavalikko saatavilla! Muista tarkistaa ruokalistamme verkossa. Osta toinen pizza (ke) tai pasta... https://t.co/vDTCk5TYXB... https://t.co/vDTCk5TYXB</w:t>
      </w:r>
    </w:p>
    <w:p>
      <w:r>
        <w:rPr>
          <w:b/>
          <w:u w:val="single"/>
        </w:rPr>
        <w:t xml:space="preserve">280366</w:t>
      </w:r>
    </w:p>
    <w:p>
      <w:r>
        <w:t xml:space="preserve">Käytä https://t.co/QVzgYCxu5x saadaksesi videosi massoille ja Go Viral!  Aloita tänään #Youtubers</w:t>
      </w:r>
    </w:p>
    <w:p>
      <w:r>
        <w:rPr>
          <w:b/>
          <w:u w:val="single"/>
        </w:rPr>
        <w:t xml:space="preserve">280367</w:t>
      </w:r>
    </w:p>
    <w:p>
      <w:r>
        <w:t xml:space="preserve">Kiitos Marjorie, Ann, Susan ja Christine, että tykkäätte sivustamme. Kids Gone Viral arvostaa teitä! 🎁 https://t.co/qjaz2QzbNZ</w:t>
      </w:r>
    </w:p>
    <w:p>
      <w:r>
        <w:rPr>
          <w:b/>
          <w:u w:val="single"/>
        </w:rPr>
        <w:t xml:space="preserve">280368</w:t>
      </w:r>
    </w:p>
    <w:p>
      <w:r>
        <w:t xml:space="preserve">Kiitos Dave Linbron kissojen ruoasta. Oli mukava tavata sinut, kiitos jatkuvasta... https://t.co/wBBq8Ci0jv...</w:t>
      </w:r>
    </w:p>
    <w:p>
      <w:r>
        <w:rPr>
          <w:b/>
          <w:u w:val="single"/>
        </w:rPr>
        <w:t xml:space="preserve">280369</w:t>
      </w:r>
    </w:p>
    <w:p>
      <w:r>
        <w:t xml:space="preserve">Aika rohkeaa valita tänään My Hero Academia Attack On Titanin sijaan, mutta suosittelen sitä. https://t.co/OjEbiQgfpa</w:t>
      </w:r>
    </w:p>
    <w:p>
      <w:r>
        <w:rPr>
          <w:b/>
          <w:u w:val="single"/>
        </w:rPr>
        <w:t xml:space="preserve">280370</w:t>
      </w:r>
    </w:p>
    <w:p>
      <w:r>
        <w:t xml:space="preserve">Kysymyksiä raha-asioistasi? Me autamme sinua! Varaa tapaaminen yhden vertaiskouluttajamme kanssa jo tänään osoitteessa https://t.co/sBmakEtM1a https://t.co/3pBjE2dtzK.</w:t>
      </w:r>
    </w:p>
    <w:p>
      <w:r>
        <w:rPr>
          <w:b/>
          <w:u w:val="single"/>
        </w:rPr>
        <w:t xml:space="preserve">280371</w:t>
      </w:r>
    </w:p>
    <w:p>
      <w:r>
        <w:t xml:space="preserve">@pulpmx Miksi et haluaisi Jmartia? 2x MX-mestari? Unohditko hänen Daytona-suorituksensa? Tiedän ettet ollut siellä, mutta hitto! 😂</w:t>
      </w:r>
    </w:p>
    <w:p>
      <w:r>
        <w:rPr>
          <w:b/>
          <w:u w:val="single"/>
        </w:rPr>
        <w:t xml:space="preserve">280372</w:t>
      </w:r>
    </w:p>
    <w:p>
      <w:r>
        <w:t xml:space="preserve">MX-5 RF voitti "Best of the Best" -palkinnon @reddot Design Awards.#ptbo</w:t>
        <w:br/>
        <w:br/>
        <w:t xml:space="preserve">Lue koko artikkeli täältä: https://t.co/2fT1zp0xfi https://t.co/sz1CEIrpp4</w:t>
      </w:r>
    </w:p>
    <w:p>
      <w:r>
        <w:rPr>
          <w:b/>
          <w:u w:val="single"/>
        </w:rPr>
        <w:t xml:space="preserve">280373</w:t>
      </w:r>
    </w:p>
    <w:p>
      <w:r>
        <w:t xml:space="preserve">Rigid Industries 30120 LED Halo -taskulamppu 4 Wheel Partsilla - Säästä heti 25 dollaria ... https://t.co/XiAJFZgCgu #Kupongit #Shopping</w:t>
      </w:r>
    </w:p>
    <w:p>
      <w:r>
        <w:rPr>
          <w:b/>
          <w:u w:val="single"/>
        </w:rPr>
        <w:t xml:space="preserve">280374</w:t>
      </w:r>
    </w:p>
    <w:p>
      <w:r>
        <w:t xml:space="preserve">Täysipäiväinen työ w bonus Indianapolis! $ 450 BONUS! Lyft allekirjoittaa bonus. Jobs for u. https://t.co/bkHAYoWI11 https://t.co/t7S8OcKxnf</w:t>
      </w:r>
    </w:p>
    <w:p>
      <w:r>
        <w:rPr>
          <w:b/>
          <w:u w:val="single"/>
        </w:rPr>
        <w:t xml:space="preserve">280375</w:t>
      </w:r>
    </w:p>
    <w:p>
      <w:r>
        <w:t xml:space="preserve">Olut oli aiemmin elämässäni, mutta paxtonjsmetzin myötä siitä on tullut uusi harrastus ja... https://t.co/XHUjvJLfDl ...</w:t>
      </w:r>
    </w:p>
    <w:p>
      <w:r>
        <w:rPr>
          <w:b/>
          <w:u w:val="single"/>
        </w:rPr>
        <w:t xml:space="preserve">280376</w:t>
      </w:r>
    </w:p>
    <w:p>
      <w:r>
        <w:t xml:space="preserve">Parantaako videopalaute opetusta? https://t.co/8MVrqrsBE4 #edtech #steam https://t.co/OSINksRlyU</w:t>
      </w:r>
    </w:p>
    <w:p>
      <w:r>
        <w:rPr>
          <w:b/>
          <w:u w:val="single"/>
        </w:rPr>
        <w:t xml:space="preserve">280377</w:t>
      </w:r>
    </w:p>
    <w:p>
      <w:r>
        <w:t xml:space="preserve">En voi katsoa taaksepäin nyt</w:t>
        <w:br/>
        <w:t xml:space="preserve">Se on lähempänä toista puolta..</w:t>
        <w:br/>
        <w:br/>
        <w:br/>
        <w:t xml:space="preserve">Mitä järkeä</w:t>
        <w:br/>
        <w:t xml:space="preserve">vaihtaa hevosta kesken matkan?</w:t>
        <w:br/>
        <w:t xml:space="preserve"> BOB DYLAN</w:t>
      </w:r>
    </w:p>
    <w:p>
      <w:r>
        <w:rPr>
          <w:b/>
          <w:u w:val="single"/>
        </w:rPr>
        <w:t xml:space="preserve">280378</w:t>
      </w:r>
    </w:p>
    <w:p>
      <w:r>
        <w:t xml:space="preserve">@DuncanMack149 Valitettavasti tänä viikonloppuna ei ole peliä ohjelmassa, mutta seuran välinen ottelu saattaa vielä olla. Jos on, ilmoitan sinulle.</w:t>
      </w:r>
    </w:p>
    <w:p>
      <w:r>
        <w:rPr>
          <w:b/>
          <w:u w:val="single"/>
        </w:rPr>
        <w:t xml:space="preserve">280379</w:t>
      </w:r>
    </w:p>
    <w:p>
      <w:r>
        <w:t xml:space="preserve">Jos joskus olisi kiusallinen meemi, josta haluaisin päästä eroon, merkitsisin sen tavaramerkiksi ja markkinoisin sitä aggressiivisesti. T... https://t.co/uIMjK6xcSn</w:t>
      </w:r>
    </w:p>
    <w:p>
      <w:r>
        <w:rPr>
          <w:b/>
          <w:u w:val="single"/>
        </w:rPr>
        <w:t xml:space="preserve">280380</w:t>
      </w:r>
    </w:p>
    <w:p>
      <w:r>
        <w:t xml:space="preserve">@realDonaldTrump @RepMarkMeadows @Jim_Jordan @Raul_Labrador Tämä twiitti tulee mieheltä, joka osaa tehdä sopimuksia!!!</w:t>
      </w:r>
    </w:p>
    <w:p>
      <w:r>
        <w:rPr>
          <w:b/>
          <w:u w:val="single"/>
        </w:rPr>
        <w:t xml:space="preserve">280381</w:t>
      </w:r>
    </w:p>
    <w:p>
      <w:r>
        <w:t xml:space="preserve">@lmcowart1 @NorthLLC @Carrie10083 @DisasterPolitic @SunGroupWP @creationfruit Kiitos seuraamisesta!</w:t>
      </w:r>
    </w:p>
    <w:p>
      <w:r>
        <w:rPr>
          <w:b/>
          <w:u w:val="single"/>
        </w:rPr>
        <w:t xml:space="preserve">280382</w:t>
      </w:r>
    </w:p>
    <w:p>
      <w:r>
        <w:t xml:space="preserve">Kanadan Barrick Gold myy 50 prosentin osuuden Argentiinan kaivoksesta kiinalaiselle yritykselle https://t.co/Mbgy37F3r2</w:t>
      </w:r>
    </w:p>
    <w:p>
      <w:r>
        <w:rPr>
          <w:b/>
          <w:u w:val="single"/>
        </w:rPr>
        <w:t xml:space="preserve">280383</w:t>
      </w:r>
    </w:p>
    <w:p>
      <w:r>
        <w:t xml:space="preserve">Tämä jae todella nousi esiin minulle tänä aamuna! " Sinä ( Jumala) ympäröit minut vapautuksen lauluilla."</w:t>
        <w:br/>
        <w:t xml:space="preserve"> Me... https://t.co/OgoSLlUUcR</w:t>
      </w:r>
    </w:p>
    <w:p>
      <w:r>
        <w:rPr>
          <w:b/>
          <w:u w:val="single"/>
        </w:rPr>
        <w:t xml:space="preserve">280384</w:t>
      </w:r>
    </w:p>
    <w:p>
      <w:r>
        <w:t xml:space="preserve">80.1F (Tuntuu: 79.4F) - Kosteus: 31% - Tuuli: 3.2mph N - Puuska: 3.2mph - Paine: 30.179in #weather https://t.co/75yzNJ23Eh https://t.co/75yzNJ23Eh</w:t>
      </w:r>
    </w:p>
    <w:p>
      <w:r>
        <w:rPr>
          <w:b/>
          <w:u w:val="single"/>
        </w:rPr>
        <w:t xml:space="preserve">280385</w:t>
      </w:r>
    </w:p>
    <w:p>
      <w:r>
        <w:t xml:space="preserve">Jos tämä opettajasi 4. luokan ja koulun opettaa hän voi. Tekisitkö sen 100 000 dollarista? https://t.co/20HBqMpytq</w:t>
      </w:r>
    </w:p>
    <w:p>
      <w:r>
        <w:rPr>
          <w:b/>
          <w:u w:val="single"/>
        </w:rPr>
        <w:t xml:space="preserve">280386</w:t>
      </w:r>
    </w:p>
    <w:p>
      <w:r>
        <w:t xml:space="preserve">Löysin tämän mahtavan äänitteen "Midsapayta - khomieni" #Smulesta: https://t.co/v1tBUNsPIr #SingKaraoke</w:t>
      </w:r>
    </w:p>
    <w:p>
      <w:r>
        <w:rPr>
          <w:b/>
          <w:u w:val="single"/>
        </w:rPr>
        <w:t xml:space="preserve">280387</w:t>
      </w:r>
    </w:p>
    <w:p>
      <w:r>
        <w:t xml:space="preserve">Aina kun sää on vähintään 50 astetta, jo nyt hyvin rajallinen motivaationi valmistua lentää ulos ikkunasta ☀️ ...</w:t>
      </w:r>
    </w:p>
    <w:p>
      <w:r>
        <w:rPr>
          <w:b/>
          <w:u w:val="single"/>
        </w:rPr>
        <w:t xml:space="preserve">280388</w:t>
      </w:r>
    </w:p>
    <w:p>
      <w:r>
        <w:t xml:space="preserve">.@srobtodd huomauttaa, että tiedot eivät tue biologisten verkkojen käyttöä saastuneissa ympäristöissä.  #SWSC17 https://t.co/nSnbNCWwgN</w:t>
      </w:r>
    </w:p>
    <w:p>
      <w:r>
        <w:rPr>
          <w:b/>
          <w:u w:val="single"/>
        </w:rPr>
        <w:t xml:space="preserve">280389</w:t>
      </w:r>
    </w:p>
    <w:p>
      <w:r>
        <w:t xml:space="preserve">*****SE HABLA ESPAÑOL</w:t>
        <w:br/>
        <w:t xml:space="preserve">***** TARJOAMME TOIMITUSPALVELUA ASENNUKSEN KANSSA</w:t>
        <w:br/>
        <w:t xml:space="preserve">***** TARJOAMME KULJETUKSEN POIS</w:t>
        <w:br/>
        <w:t xml:space="preserve">***** 60 PÄIVÄÄ... https://t</w:t>
      </w:r>
    </w:p>
    <w:p>
      <w:r>
        <w:rPr>
          <w:b/>
          <w:u w:val="single"/>
        </w:rPr>
        <w:t xml:space="preserve">280390</w:t>
      </w:r>
    </w:p>
    <w:p>
      <w:r>
        <w:t xml:space="preserve">Se, mitä kaikkea yliopistokampuksella voi tehdä rennosti napitettuna ja takissa, on järjetöntä. Koditon professori on uusi voimakuvani.</w:t>
      </w:r>
    </w:p>
    <w:p>
      <w:r>
        <w:rPr>
          <w:b/>
          <w:u w:val="single"/>
        </w:rPr>
        <w:t xml:space="preserve">280391</w:t>
      </w:r>
    </w:p>
    <w:p>
      <w:r>
        <w:t xml:space="preserve">Ayyyeeeeeee Minusta tuntuu, että kaikki ystäväni pitävät minua ärsyttävänä ja että olen pelkkä taakka. *sormipyssy* miksi olen olemassa.</w:t>
      </w:r>
    </w:p>
    <w:p>
      <w:r>
        <w:rPr>
          <w:b/>
          <w:u w:val="single"/>
        </w:rPr>
        <w:t xml:space="preserve">280392</w:t>
      </w:r>
    </w:p>
    <w:p>
      <w:r>
        <w:t xml:space="preserve">Hyvää kansallista Pac-Man-päivää! 🕹💛 Vuonna 1982 Atari julisti huhtikuun 3. päivän "Atari National Pac-Man... https://t.co/iGr60nu0Dn...</w:t>
      </w:r>
    </w:p>
    <w:p>
      <w:r>
        <w:rPr>
          <w:b/>
          <w:u w:val="single"/>
        </w:rPr>
        <w:t xml:space="preserve">280393</w:t>
      </w:r>
    </w:p>
    <w:p>
      <w:r>
        <w:t xml:space="preserve">VOITTO NUMERO YKSI MELKO RICKY, DING DONG NUMERO YKSI BENNY HAUIS, TALLENTAA NUMERO YKSI KIMBREL, RED SOX VOITTAA AVAJAISPÄIVÄNÄ #GOLDBOTTLES https://t.co/ybfjm34LX8</w:t>
      </w:r>
    </w:p>
    <w:p>
      <w:r>
        <w:rPr>
          <w:b/>
          <w:u w:val="single"/>
        </w:rPr>
        <w:t xml:space="preserve">280394</w:t>
      </w:r>
    </w:p>
    <w:p>
      <w:r>
        <w:t xml:space="preserve">Breaking: Venäjä keskeyttää sopimuksen, joka estää konfliktin amerikkalaisten joukkojen kanssa Syyrian ilmaiskun seurauksena https://t.co/90KuyDnLOS</w:t>
      </w:r>
    </w:p>
    <w:p>
      <w:r>
        <w:rPr>
          <w:b/>
          <w:u w:val="single"/>
        </w:rPr>
        <w:t xml:space="preserve">280395</w:t>
      </w:r>
    </w:p>
    <w:p>
      <w:r>
        <w:t xml:space="preserve">@Dsafunky1 @Pudgetalks Entä jos tämä on nyt Pudge ja sinä olit se, joka oikeasti teki ensimmäisen twiitin? :O</w:t>
      </w:r>
    </w:p>
    <w:p>
      <w:r>
        <w:rPr>
          <w:b/>
          <w:u w:val="single"/>
        </w:rPr>
        <w:t xml:space="preserve">280396</w:t>
      </w:r>
    </w:p>
    <w:p>
      <w:r>
        <w:t xml:space="preserve">Huippuasiantuntijat kokoontuvat Bushin kirjastoon keskustelemaan kiinteistöistä 2000-luvulla - https://t.co/hpCWEPucFk</w:t>
      </w:r>
    </w:p>
    <w:p>
      <w:r>
        <w:rPr>
          <w:b/>
          <w:u w:val="single"/>
        </w:rPr>
        <w:t xml:space="preserve">280397</w:t>
      </w:r>
    </w:p>
    <w:p>
      <w:r>
        <w:t xml:space="preserve">@HoldenC41 Pepsi ei ole yksin, ehkä he ovat suorempia, mutta kaikki heistä tekevät politiikasta "siistin" tuotteen ja myyvät sitä sitten voiton vuoksi.</w:t>
      </w:r>
    </w:p>
    <w:p>
      <w:r>
        <w:rPr>
          <w:b/>
          <w:u w:val="single"/>
        </w:rPr>
        <w:t xml:space="preserve">280398</w:t>
      </w:r>
    </w:p>
    <w:p>
      <w:r>
        <w:t xml:space="preserve">Tässä #kellossa on piilotettu kamera.  Uusia #Arvontoja tänään osoitteessa https://t.co/g76w4SYoIm https://t.co/Bpbvv2hbnX https://t.co/Bpbvv2hbnX</w:t>
      </w:r>
    </w:p>
    <w:p>
      <w:r>
        <w:rPr>
          <w:b/>
          <w:u w:val="single"/>
        </w:rPr>
        <w:t xml:space="preserve">280399</w:t>
      </w:r>
    </w:p>
    <w:p>
      <w:r>
        <w:t xml:space="preserve">@Regaulity Musiikkivideo "Miracles" Insane Clown Posse ™ albumilta "Bang Pow Boom"™, jonka on julkaissut Psychopathic Records™.</w:t>
      </w:r>
    </w:p>
    <w:p>
      <w:r>
        <w:rPr>
          <w:b/>
          <w:u w:val="single"/>
        </w:rPr>
        <w:t xml:space="preserve">280400</w:t>
      </w:r>
    </w:p>
    <w:p>
      <w:r>
        <w:t xml:space="preserve">#WIN a Cordless Lithium 2-IN-1 Floor Extension Stick Vacuum @blackanddecker</w:t>
        <w:br/>
        <w:t xml:space="preserve">@Naturalycracked @knitwitshair #CANWIN https://t.co/EoGY0Hfpai</w:t>
      </w:r>
    </w:p>
    <w:p>
      <w:r>
        <w:rPr>
          <w:b/>
          <w:u w:val="single"/>
        </w:rPr>
        <w:t xml:space="preserve">280401</w:t>
      </w:r>
    </w:p>
    <w:p>
      <w:r>
        <w:t xml:space="preserve">@nomwoohyun @chubbyluhan mutta filipsy kesäkausi on niin tärkeä en ymmärrä miksi he ottivat sen pois?!?!!!!!!!!!!</w:t>
      </w:r>
    </w:p>
    <w:p>
      <w:r>
        <w:rPr>
          <w:b/>
          <w:u w:val="single"/>
        </w:rPr>
        <w:t xml:space="preserve">280402</w:t>
      </w:r>
    </w:p>
    <w:p>
      <w:r>
        <w:t xml:space="preserve">Kestävien muutosten tekeminen ei ole aina niin suoraviivaista kuin ... Lisätietoja Gemini https://t.co/MsOeFDa0Sa</w:t>
      </w:r>
    </w:p>
    <w:p>
      <w:r>
        <w:rPr>
          <w:b/>
          <w:u w:val="single"/>
        </w:rPr>
        <w:t xml:space="preserve">280403</w:t>
      </w:r>
    </w:p>
    <w:p>
      <w:r>
        <w:t xml:space="preserve">Minulla ei ole mitään sitä vastaan, että Anne laittaa twiittini lehteen. Minulla on ongelma sen kanssa, että hän ei laita täsmällisiä sanojani.</w:t>
      </w:r>
    </w:p>
    <w:p>
      <w:r>
        <w:rPr>
          <w:b/>
          <w:u w:val="single"/>
        </w:rPr>
        <w:t xml:space="preserve">280404</w:t>
      </w:r>
    </w:p>
    <w:p>
      <w:r>
        <w:t xml:space="preserve">@ProfOsinbajo korjaa sähköongelma Nigeriassa ensin. se on suuri häpeä Afrikan jättiläiselle olla pimeydessä.</w:t>
      </w:r>
    </w:p>
    <w:p>
      <w:r>
        <w:rPr>
          <w:b/>
          <w:u w:val="single"/>
        </w:rPr>
        <w:t xml:space="preserve">280405</w:t>
      </w:r>
    </w:p>
    <w:p>
      <w:r>
        <w:t xml:space="preserve">Apple iPad Pro 128GB, Wi-Fi, 12,9 tuumaa - Space Gray bundlehttp://rover.ebay.com/rover/1/711-53200-19255-0/1?ff3=2&amp;amp;toolid=10044&amp;amp;campid=53374103... https://t.co/tWEsozPAr0...</w:t>
      </w:r>
    </w:p>
    <w:p>
      <w:r>
        <w:rPr>
          <w:b/>
          <w:u w:val="single"/>
        </w:rPr>
        <w:t xml:space="preserve">280406</w:t>
      </w:r>
    </w:p>
    <w:p>
      <w:r>
        <w:t xml:space="preserve">Olen todella innoissani saadessani työskennellä jälleen @DanDawesActorin ja uskomattoman @TamarynPaynen kanssa - lisätietoja seuraa pian! #teatteri #näyttelijä</w:t>
      </w:r>
    </w:p>
    <w:p>
      <w:r>
        <w:rPr>
          <w:b/>
          <w:u w:val="single"/>
        </w:rPr>
        <w:t xml:space="preserve">280407</w:t>
      </w:r>
    </w:p>
    <w:p>
      <w:r>
        <w:t xml:space="preserve">@tharealWolfe @2016skipper @Patriciacoppij @nicdasilva @nicsnumber1 @WWWrocks21 @WWSeries5 @frankysgirl23 @Wentworth_Italy @Emelie_LB @Ewam_78 @InesonMarie @RobertBarr4 @mariaspringy1 @rmc12A @Dasilvause @LoveOfMany @minnibinni123 @CharlieFranky1 @_myfriendbooo Ja olen samaa mieltä. Odotan, että oikea gangsta räjähtää freaky housuihin käsiin</w:t>
      </w:r>
    </w:p>
    <w:p>
      <w:r>
        <w:rPr>
          <w:b/>
          <w:u w:val="single"/>
        </w:rPr>
        <w:t xml:space="preserve">280408</w:t>
      </w:r>
    </w:p>
    <w:p>
      <w:r>
        <w:t xml:space="preserve">Anna Dominon (kyllä, Dominon) inspiroida asiakaskokemustasi https://t.co/5g4WnpgDP3 https://t.co/MnP2jSKkKa</w:t>
      </w:r>
    </w:p>
    <w:p>
      <w:r>
        <w:rPr>
          <w:b/>
          <w:u w:val="single"/>
        </w:rPr>
        <w:t xml:space="preserve">280409</w:t>
      </w:r>
    </w:p>
    <w:p>
      <w:r>
        <w:t xml:space="preserve">Destinations Hipack 4-Piece Expandable Spinner Luggage Set - Black Print https://t.co/Z1Ghm0tpZJ https://t.co/GEwb3DzQfu https://t.co/GEwb3DzQfu</w:t>
      </w:r>
    </w:p>
    <w:p>
      <w:r>
        <w:rPr>
          <w:b/>
          <w:u w:val="single"/>
        </w:rPr>
        <w:t xml:space="preserve">280410</w:t>
      </w:r>
    </w:p>
    <w:p>
      <w:r>
        <w:t xml:space="preserve">@thehill @Apresto9997 Tämä on niin selvää. Tämän pitäisi olla puolueeton . Onko yhtään eettistä republikaania jäljellä puhumaan ?</w:t>
      </w:r>
    </w:p>
    <w:p>
      <w:r>
        <w:rPr>
          <w:b/>
          <w:u w:val="single"/>
        </w:rPr>
        <w:t xml:space="preserve">280411</w:t>
      </w:r>
    </w:p>
    <w:p>
      <w:r>
        <w:t xml:space="preserve">Ranskalainen levottomuus, jota Internet-keskustelut merkitsevät Macronin puutteita https://t.co/9gDkGlgL3c via @bpolitics #Frexit #markets #FX #eurocrisis</w:t>
      </w:r>
    </w:p>
    <w:p>
      <w:r>
        <w:rPr>
          <w:b/>
          <w:u w:val="single"/>
        </w:rPr>
        <w:t xml:space="preserve">280412</w:t>
      </w:r>
    </w:p>
    <w:p>
      <w:r>
        <w:t xml:space="preserve">@thewillofb En tiedä, sama asia tekee todennäköiseksi sen, etten katso videota. Miksi katsoisin sen, jos se pilaa pelin, jota pelaisin?</w:t>
      </w:r>
    </w:p>
    <w:p>
      <w:r>
        <w:rPr>
          <w:b/>
          <w:u w:val="single"/>
        </w:rPr>
        <w:t xml:space="preserve">280413</w:t>
      </w:r>
    </w:p>
    <w:p>
      <w:r>
        <w:t xml:space="preserve">@realDonaldTrump Voisitko jo lopettaa *YAWN* väärennettyjen uutisten paskan?! Se on vanha &amp;amp; väsynyt, kuten sinä. Pyydän, että kasvattaisit sanavarastoa.</w:t>
      </w:r>
    </w:p>
    <w:p>
      <w:r>
        <w:rPr>
          <w:b/>
          <w:u w:val="single"/>
        </w:rPr>
        <w:t xml:space="preserve">280414</w:t>
      </w:r>
    </w:p>
    <w:p>
      <w:r>
        <w:t xml:space="preserve">Tutustu laundry by shelli segal Pusero Musta Valkoinen Koko 12 Animal Print #Laundry #Blouse https://t.co/d1mNgHrLkh kautta @eBay</w:t>
      </w:r>
    </w:p>
    <w:p>
      <w:r>
        <w:rPr>
          <w:b/>
          <w:u w:val="single"/>
        </w:rPr>
        <w:t xml:space="preserve">280415</w:t>
      </w:r>
    </w:p>
    <w:p>
      <w:r>
        <w:t xml:space="preserve">@All_Carb_Diet @Slate Tiedän, miten... mutta kaikki nämä ihmiset, jotka jättävät minut keskusteluihin, jotka jatkuvat pitkään sen jälkeen, kun olen poistunut niistä, eivät näytä.</w:t>
      </w:r>
    </w:p>
    <w:p>
      <w:r>
        <w:rPr>
          <w:b/>
          <w:u w:val="single"/>
        </w:rPr>
        <w:t xml:space="preserve">280416</w:t>
      </w:r>
    </w:p>
    <w:p>
      <w:r>
        <w:t xml:space="preserve">Assassinsin Twitter-mestari joutui tuomariksi, joten lopulliset pisteet vain pelissä 2</w:t>
        <w:br/>
        <w:t xml:space="preserve">Assassins 19-6 Birmingham Lions</w:t>
        <w:br/>
        <w:t xml:space="preserve">@Dbl_Coverage https://t.co/CjljEbRqSp</w:t>
      </w:r>
    </w:p>
    <w:p>
      <w:r>
        <w:rPr>
          <w:b/>
          <w:u w:val="single"/>
        </w:rPr>
        <w:t xml:space="preserve">280417</w:t>
      </w:r>
    </w:p>
    <w:p>
      <w:r>
        <w:t xml:space="preserve">Will soccer 2 https://t.co/BDH6XsrpZN https://t.co/7mkC7dVMzG 55738b84e5d0872ff9a49fabf095add5 1490989444.04</w:t>
      </w:r>
    </w:p>
    <w:p>
      <w:r>
        <w:rPr>
          <w:b/>
          <w:u w:val="single"/>
        </w:rPr>
        <w:t xml:space="preserve">280418</w:t>
      </w:r>
    </w:p>
    <w:p>
      <w:r>
        <w:t xml:space="preserve">Onko sinulla koskaan ollut tiettyä henkilöä, jonka ääntä et voi sietää .. ja haluat vain läimäyttää hänet ulos, koska hän sanoo jotain.</w:t>
      </w:r>
    </w:p>
    <w:p>
      <w:r>
        <w:rPr>
          <w:b/>
          <w:u w:val="single"/>
        </w:rPr>
        <w:t xml:space="preserve">280419</w:t>
      </w:r>
    </w:p>
    <w:p>
      <w:r>
        <w:t xml:space="preserve">Ostajien tulisi tiedostaa mahdolliset lopputulokset, jotka liittyvät tähän näkökohtaan. https://t.co/giCPMFnSlK.</w:t>
      </w:r>
    </w:p>
    <w:p>
      <w:r>
        <w:rPr>
          <w:b/>
          <w:u w:val="single"/>
        </w:rPr>
        <w:t xml:space="preserve">280420</w:t>
      </w:r>
    </w:p>
    <w:p>
      <w:r>
        <w:t xml:space="preserve">.@MemberofCongress Suojelkaa @nationalservice ja @AmeriCorps rahoitusta! Tarvitsevat yhteisöt luottavat teihin.</w:t>
      </w:r>
    </w:p>
    <w:p>
      <w:r>
        <w:rPr>
          <w:b/>
          <w:u w:val="single"/>
        </w:rPr>
        <w:t xml:space="preserve">280421</w:t>
      </w:r>
    </w:p>
    <w:p>
      <w:r>
        <w:t xml:space="preserve">Tutustu tähän hämmästyttävään tietokoneeseen, joka on rakennettu kupariputkista ja valtavista tuulettimista @bestvpn_comin ansiosta https://t.co/7a9IBPqtGv https://t.co/TQGy7CzN3v https://t.co/TQGy7CzN3v</w:t>
      </w:r>
    </w:p>
    <w:p>
      <w:r>
        <w:rPr>
          <w:b/>
          <w:u w:val="single"/>
        </w:rPr>
        <w:t xml:space="preserve">280422</w:t>
      </w:r>
    </w:p>
    <w:p>
      <w:r>
        <w:t xml:space="preserve">Älä anna minulle aux johto 😂 minun soittolistoja niin kaksisuuntainen imma on sinulle tunne kuin villi sitten tunteita tunne rakastunut</w:t>
      </w:r>
    </w:p>
    <w:p>
      <w:r>
        <w:rPr>
          <w:b/>
          <w:u w:val="single"/>
        </w:rPr>
        <w:t xml:space="preserve">280423</w:t>
      </w:r>
    </w:p>
    <w:p>
      <w:r>
        <w:t xml:space="preserve">Käy tervehtimässä Jan Snoeckin erikoista 2 metriä korkeaa kultaista patsasta. https://t.co/PYEPCZFjGI https://t.co/SbJ0IvkWtP</w:t>
      </w:r>
    </w:p>
    <w:p>
      <w:r>
        <w:rPr>
          <w:b/>
          <w:u w:val="single"/>
        </w:rPr>
        <w:t xml:space="preserve">280424</w:t>
      </w:r>
    </w:p>
    <w:p>
      <w:r>
        <w:t xml:space="preserve">@KateKavanagh_DK Kun nämä ovat hieman löysät, jotta sinun ei tarvitse heitellä niitä turhautuneena huoneen poikki. *Pussaa hänen vasikoitaan, ottaa toisen pois.*</w:t>
      </w:r>
    </w:p>
    <w:p>
      <w:r>
        <w:rPr>
          <w:b/>
          <w:u w:val="single"/>
        </w:rPr>
        <w:t xml:space="preserve">280425</w:t>
      </w:r>
    </w:p>
    <w:p>
      <w:r>
        <w:t xml:space="preserve">@Wes_IRL Katsoin Doraa veljentyttäreni kanssa ja taisin löytää sinut ohjelmasta 😂😂😂😂 https://t.co/JJQkhvwWG3</w:t>
      </w:r>
    </w:p>
    <w:p>
      <w:r>
        <w:rPr>
          <w:b/>
          <w:u w:val="single"/>
        </w:rPr>
        <w:t xml:space="preserve">280426</w:t>
      </w:r>
    </w:p>
    <w:p>
      <w:r>
        <w:t xml:space="preserve">yksi henkilö seurasi minua ja 2 henkilöä jätti minut seuraamatta // automaattisesti tarkistanut https://t.co/FVTVVFlROF</w:t>
      </w:r>
    </w:p>
    <w:p>
      <w:r>
        <w:rPr>
          <w:b/>
          <w:u w:val="single"/>
        </w:rPr>
        <w:t xml:space="preserve">280427</w:t>
      </w:r>
    </w:p>
    <w:p>
      <w:r>
        <w:t xml:space="preserve">Käteistä College oppikirjat Nebraska https://t.co/ODnq9eyAb7 Ole hyvä ja ReTweet #usedbooks #oppikirjat #selltextbooks #amazontextbooks</w:t>
      </w:r>
    </w:p>
    <w:p>
      <w:r>
        <w:rPr>
          <w:b/>
          <w:u w:val="single"/>
        </w:rPr>
        <w:t xml:space="preserve">280428</w:t>
      </w:r>
    </w:p>
    <w:p>
      <w:r>
        <w:t xml:space="preserve">Viestiä muokattu: walk-through: paras palvelu akateemisten tehtävien saamiseksi nopeasti ja taatusti https://t.co/8FPDQU4903</w:t>
      </w:r>
    </w:p>
    <w:p>
      <w:r>
        <w:rPr>
          <w:b/>
          <w:u w:val="single"/>
        </w:rPr>
        <w:t xml:space="preserve">280429</w:t>
      </w:r>
    </w:p>
    <w:p>
      <w:r>
        <w:t xml:space="preserve">Kuvat kertovat enemmän kuin tuhat sanaa, ja @ValorieDarling tietää sen muodin ja elämäntyylin valokuvaajana. Kuule lisää torstaina! https://t.co/tDW7slfwGS</w:t>
      </w:r>
    </w:p>
    <w:p>
      <w:r>
        <w:rPr>
          <w:b/>
          <w:u w:val="single"/>
        </w:rPr>
        <w:t xml:space="preserve">280430</w:t>
      </w:r>
    </w:p>
    <w:p>
      <w:r>
        <w:t xml:space="preserve">https://t.co/k8RGSvrFQx https://t.co/xRmaJtCGOc GP:n kuukausittaiset satsangit - Tämä on ote satsangista, joka pidettiin 26. helmikuuta 2017 aiheesta Yo... https://t.co/D7rdQvSZ4d</w:t>
      </w:r>
    </w:p>
    <w:p>
      <w:r>
        <w:rPr>
          <w:b/>
          <w:u w:val="single"/>
        </w:rPr>
        <w:t xml:space="preserve">280431</w:t>
      </w:r>
    </w:p>
    <w:p>
      <w:r>
        <w:t xml:space="preserve">omg tykkään twiitistä hahahhaha</w:t>
        <w:br/>
        <w:br/>
        <w:t xml:space="preserve">Don't Panic // Coldplay</w:t>
        <w:br/>
        <w:t xml:space="preserve">Fix You // Coldplay https://t.co/g8c5FwOGEk</w:t>
      </w:r>
    </w:p>
    <w:p>
      <w:r>
        <w:rPr>
          <w:b/>
          <w:u w:val="single"/>
        </w:rPr>
        <w:t xml:space="preserve">280432</w:t>
      </w:r>
    </w:p>
    <w:p>
      <w:r>
        <w:t xml:space="preserve">** VANHEMPI #LUCA ON TÄYDELLINEN HERRASMIES! LEPPOISA, TÄYDELLINEN KUMPPANI, ERINOMAINEN KÄVELIJÄ HIHNASSA, JOTEN... https://t.co/FC1grWtj4N...</w:t>
      </w:r>
    </w:p>
    <w:p>
      <w:r>
        <w:rPr>
          <w:b/>
          <w:u w:val="single"/>
        </w:rPr>
        <w:t xml:space="preserve">280433</w:t>
      </w:r>
    </w:p>
    <w:p>
      <w:r>
        <w:t xml:space="preserve">@stacysays Menossa Vidconiin ensimmäistä kertaa tänä vuonna, mitä ihminen voi tehdä tai valmistautua ennen kuin tapaa ainoan ja ainoan kuningatar Stacen :3?</w:t>
      </w:r>
    </w:p>
    <w:p>
      <w:r>
        <w:rPr>
          <w:b/>
          <w:u w:val="single"/>
        </w:rPr>
        <w:t xml:space="preserve">280434</w:t>
      </w:r>
    </w:p>
    <w:p>
      <w:r>
        <w:t xml:space="preserve">Minulla on todella luonnoton viha näitä ihmisiä kohtaan. https://t.co/m3QFhcjdZ9 via u/Hambone76 #meme</w:t>
      </w:r>
    </w:p>
    <w:p>
      <w:r>
        <w:rPr>
          <w:b/>
          <w:u w:val="single"/>
        </w:rPr>
        <w:t xml:space="preserve">280435</w:t>
      </w:r>
    </w:p>
    <w:p>
      <w:r>
        <w:t xml:space="preserve">Shifting Green: https://t.co/FsO6GhZyA8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 https://t.co/B5Ju25TT2S</w:t>
      </w:r>
    </w:p>
    <w:p>
      <w:r>
        <w:rPr>
          <w:b/>
          <w:u w:val="single"/>
        </w:rPr>
        <w:t xml:space="preserve">280436</w:t>
      </w:r>
    </w:p>
    <w:p>
      <w:r>
        <w:t xml:space="preserve">Iso koira T-paita - Frito Bandito Stand Up 5 väriä #665 Miehet Naiset Hyväksy Rescue https://t.co/Vd5GzwgEFx https://t.co/OxfRjQ8ZFV</w:t>
      </w:r>
    </w:p>
    <w:p>
      <w:r>
        <w:rPr>
          <w:b/>
          <w:u w:val="single"/>
        </w:rPr>
        <w:t xml:space="preserve">280437</w:t>
      </w:r>
    </w:p>
    <w:p>
      <w:r>
        <w:t xml:space="preserve">Psykologinen uudelleenohjelmointi nopeisiin ja pysyviin #painonpudotustuloksiin voi NYT tulla todellisuudeksi https://t.co/pKk46tYUts</w:t>
      </w:r>
    </w:p>
    <w:p>
      <w:r>
        <w:rPr>
          <w:b/>
          <w:u w:val="single"/>
        </w:rPr>
        <w:t xml:space="preserve">280438</w:t>
      </w:r>
    </w:p>
    <w:p>
      <w:r>
        <w:t xml:space="preserve">Maksat nyt Internet-yhtiöille, jotta ne myyvät selaushistoriaasi mainostajille @thenation kautta https://t.co/vfxBrnRXhy</w:t>
      </w:r>
    </w:p>
    <w:p>
      <w:r>
        <w:rPr>
          <w:b/>
          <w:u w:val="single"/>
        </w:rPr>
        <w:t xml:space="preserve">280439</w:t>
      </w:r>
    </w:p>
    <w:p>
      <w:r>
        <w:t xml:space="preserve">Reality Check: https://t.co/RGj3zQhIj7 https://t.co/1qOBoC4xEY https://t.co/1qOBoC4xEY</w:t>
      </w:r>
    </w:p>
    <w:p>
      <w:r>
        <w:rPr>
          <w:b/>
          <w:u w:val="single"/>
        </w:rPr>
        <w:t xml:space="preserve">280440</w:t>
      </w:r>
    </w:p>
    <w:p>
      <w:r>
        <w:t xml:space="preserve">Serkkuni oli täällä kokkaamassa aamiaista tänä aamuna kanssani ja hän poltti, joten otin yhden pienen vedon ja olin pilvessä,... https://t.co/ybKjEGrFy0...</w:t>
      </w:r>
    </w:p>
    <w:p>
      <w:r>
        <w:rPr>
          <w:b/>
          <w:u w:val="single"/>
        </w:rPr>
        <w:t xml:space="preserve">280441</w:t>
      </w:r>
    </w:p>
    <w:p>
      <w:r>
        <w:t xml:space="preserve">Saya suka video @YouTube dari @longhuynh573 https://t.co/EKmXmhQViW Hämähäkkimies ja Anna VS Elsa ja Ryder omenoiden poiminnassa !</w:t>
      </w:r>
    </w:p>
    <w:p>
      <w:r>
        <w:rPr>
          <w:b/>
          <w:u w:val="single"/>
        </w:rPr>
        <w:t xml:space="preserve">280442</w:t>
      </w:r>
    </w:p>
    <w:p>
      <w:r>
        <w:t xml:space="preserve">Barry Manilow on toipunut leikkauksesta ja voi hyvin, mutta häntä kiellettiin "puhumasta ja laulamasta" #BarryManilow #BarryManilow #BarryManilow https://t.co/HW3NfRqHNL</w:t>
      </w:r>
    </w:p>
    <w:p>
      <w:r>
        <w:rPr>
          <w:b/>
          <w:u w:val="single"/>
        </w:rPr>
        <w:t xml:space="preserve">280443</w:t>
      </w:r>
    </w:p>
    <w:p>
      <w:r>
        <w:t xml:space="preserve">Minulle on tullut tavaksi katsoa Great British Baking Show'ta ommellessani. Olen geriatrinen</w:t>
      </w:r>
    </w:p>
    <w:p>
      <w:r>
        <w:rPr>
          <w:b/>
          <w:u w:val="single"/>
        </w:rPr>
        <w:t xml:space="preserve">280444</w:t>
      </w:r>
    </w:p>
    <w:p>
      <w:r>
        <w:t xml:space="preserve">#1: Hidden Figures [Blu-ray]: Henson (Näyttelijä), Janelle Monae... https://t.co/BROw8fgv72 #Draama #Bluray #Draama #Bluray</w:t>
      </w:r>
    </w:p>
    <w:p>
      <w:r>
        <w:rPr>
          <w:b/>
          <w:u w:val="single"/>
        </w:rPr>
        <w:t xml:space="preserve">280445</w:t>
      </w:r>
    </w:p>
    <w:p>
      <w:r>
        <w:t xml:space="preserve">Vaikka olet usein erinomainen valitsemaan matkakohteen ja pysymään... Lisää aiheesta Kauris https://t.co/IWuJbJm41G</w:t>
      </w:r>
    </w:p>
    <w:p>
      <w:r>
        <w:rPr>
          <w:b/>
          <w:u w:val="single"/>
        </w:rPr>
        <w:t xml:space="preserve">280446</w:t>
      </w:r>
    </w:p>
    <w:p>
      <w:r>
        <w:t xml:space="preserve">Tutustu toiseen vuoden 2016/17 "I'd Rather Be Selfmade" -hankkeen saajiin: Arit Edem https://t.co/MGkL049SPD https://t.co/NU5BOZ9rHD https://t.co/NU5BOZ9rHD</w:t>
      </w:r>
    </w:p>
    <w:p>
      <w:r>
        <w:rPr>
          <w:b/>
          <w:u w:val="single"/>
        </w:rPr>
        <w:t xml:space="preserve">280447</w:t>
      </w:r>
    </w:p>
    <w:p>
      <w:r>
        <w:t xml:space="preserve">Luominen kiinnostaa sinua tänään enemmän kuin... Lisätietoja Gemini https://t.co/mmR2wSdnsn</w:t>
      </w:r>
    </w:p>
    <w:p>
      <w:r>
        <w:rPr>
          <w:b/>
          <w:u w:val="single"/>
        </w:rPr>
        <w:t xml:space="preserve">280448</w:t>
      </w:r>
    </w:p>
    <w:p>
      <w:r>
        <w:t xml:space="preserve">#Cuba Syyria kiistää &amp;amp; tuomitsee kemiallisten aseiden käytön - ulkoministeri https://t.co/TXCNOxYonW https://t.co/6fxVTF2au8</w:t>
      </w:r>
    </w:p>
    <w:p>
      <w:r>
        <w:rPr>
          <w:b/>
          <w:u w:val="single"/>
        </w:rPr>
        <w:t xml:space="preserve">280449</w:t>
      </w:r>
    </w:p>
    <w:p>
      <w:r>
        <w:t xml:space="preserve">Yritin syödä terveellisesti 2 päivää, mutta sitten söin ubaa, meksikolaista ruokaa ja pizzaa...... elämä on rankkaa.</w:t>
      </w:r>
    </w:p>
    <w:p>
      <w:r>
        <w:rPr>
          <w:b/>
          <w:u w:val="single"/>
        </w:rPr>
        <w:t xml:space="preserve">280450</w:t>
      </w:r>
    </w:p>
    <w:p>
      <w:r>
        <w:t xml:space="preserve">#theunagency's Oscar-hetki epätavallisella näyttämöllä</w:t>
        <w:br/>
        <w:t xml:space="preserve">@s_yesudas, MD inspiring entrepreneurs #purpose #never #fails #triggerbridge #truevertexing https://t.co/s2soiVAqVq</w:t>
      </w:r>
    </w:p>
    <w:p>
      <w:r>
        <w:rPr>
          <w:b/>
          <w:u w:val="single"/>
        </w:rPr>
        <w:t xml:space="preserve">280451</w:t>
      </w:r>
    </w:p>
    <w:p>
      <w:r>
        <w:t xml:space="preserve">Tutustu SOLID SILVER TONED BRASS JAR - Ginger Jar Style w/Beige Lacquer &amp;amp; Silver Flowers https://t.co/Twn4YzYXMn kautta @eBayn kautta.</w:t>
      </w:r>
    </w:p>
    <w:p>
      <w:r>
        <w:rPr>
          <w:b/>
          <w:u w:val="single"/>
        </w:rPr>
        <w:t xml:space="preserve">280452</w:t>
      </w:r>
    </w:p>
    <w:p>
      <w:r>
        <w:t xml:space="preserve">Voi tuntua siltä, että on olemassa näkymättömiä rajoja, jotka... Lisää Vesimies https://t.co/GQNEWmSOTj</w:t>
      </w:r>
    </w:p>
    <w:p>
      <w:r>
        <w:rPr>
          <w:b/>
          <w:u w:val="single"/>
        </w:rPr>
        <w:t xml:space="preserve">280453</w:t>
      </w:r>
    </w:p>
    <w:p>
      <w:r>
        <w:t xml:space="preserve">STOCKHOLMIN ATTACKin silminnäkijä: "https://t.co/3OpSiknGVb by #AnnCoulter via @c0nvey https://t.co/Mta6Fcv2fr https://t.co/3OpSiknGVb by #AnnCoulter via @c0nvey https://t.co/Mta6Fcv2fr</w:t>
      </w:r>
    </w:p>
    <w:p>
      <w:r>
        <w:rPr>
          <w:b/>
          <w:u w:val="single"/>
        </w:rPr>
        <w:t xml:space="preserve">280454</w:t>
      </w:r>
    </w:p>
    <w:p>
      <w:r>
        <w:t xml:space="preserve">@richscott42 @GinaGenochio Kummallista kyllä, venäläiset olivat tehokkaampi liittolainen toisen maailmansodan päättämisessä. Kummallista myös, että Persianlahden sodassa 1 USA tappoi enemmän brittiläisiä joukkoja kuin Irak.</w:t>
      </w:r>
    </w:p>
    <w:p>
      <w:r>
        <w:rPr>
          <w:b/>
          <w:u w:val="single"/>
        </w:rPr>
        <w:t xml:space="preserve">280455</w:t>
      </w:r>
    </w:p>
    <w:p>
      <w:r>
        <w:t xml:space="preserve">Hyvää syntymäpäivää ykkösystävälleni!!!! Kiitos, että saat minut hymyilemään. Rakastan sinua ja toivon, että sinulla on paras päivä ikinä ❤️ @ColeRenyer https://t.co/fYHvmUKnp4 https://t.co/fYHvmUKnp4</w:t>
      </w:r>
    </w:p>
    <w:p>
      <w:r>
        <w:rPr>
          <w:b/>
          <w:u w:val="single"/>
        </w:rPr>
        <w:t xml:space="preserve">280456</w:t>
      </w:r>
    </w:p>
    <w:p>
      <w:r>
        <w:t xml:space="preserve">Kun kuningattarena olemisen tarkoitus on olla omaperäinen. #Ndlovukazi #queens#style #africanprint... https://t.co/5Mrl6rSmkE...</w:t>
      </w:r>
    </w:p>
    <w:p>
      <w:r>
        <w:rPr>
          <w:b/>
          <w:u w:val="single"/>
        </w:rPr>
        <w:t xml:space="preserve">280457</w:t>
      </w:r>
    </w:p>
    <w:p>
      <w:r>
        <w:t xml:space="preserve">🔥Olet nyt virittämässä 66.6 FM:ää DJ Raptureen (illan kuumin tunti) by $UICIDEBOY$ #np on #SoundCloud https://t.co/GLMb8zPWMk</w:t>
      </w:r>
    </w:p>
    <w:p>
      <w:r>
        <w:rPr>
          <w:b/>
          <w:u w:val="single"/>
        </w:rPr>
        <w:t xml:space="preserve">280458</w:t>
      </w:r>
    </w:p>
    <w:p>
      <w:r>
        <w:t xml:space="preserve">Dollar General Sale: https://t.co/tcJF7pUa4a #Coupons #Grocery</w:t>
      </w:r>
    </w:p>
    <w:p>
      <w:r>
        <w:rPr>
          <w:b/>
          <w:u w:val="single"/>
        </w:rPr>
        <w:t xml:space="preserve">280459</w:t>
      </w:r>
    </w:p>
    <w:p>
      <w:r>
        <w:t xml:space="preserve">Voi niitä, jotka yrittävät estää edistymisenne tänään, sillä ... Lisää Skorpionille https://t.co/sWPo4QK4gB</w:t>
      </w:r>
    </w:p>
    <w:p>
      <w:r>
        <w:rPr>
          <w:b/>
          <w:u w:val="single"/>
        </w:rPr>
        <w:t xml:space="preserve">280460</w:t>
      </w:r>
    </w:p>
    <w:p>
      <w:r>
        <w:t xml:space="preserve">Miksi sanot rakastavasi minua, itket puolestani, flirttailet kanssani, jos aiot vain leikkiä muita tyttöjä samaan aikaan?</w:t>
      </w:r>
    </w:p>
    <w:p>
      <w:r>
        <w:rPr>
          <w:b/>
          <w:u w:val="single"/>
        </w:rPr>
        <w:t xml:space="preserve">280461</w:t>
      </w:r>
    </w:p>
    <w:p>
      <w:r>
        <w:t xml:space="preserve">MFW on kevät ja ulkona sataa lunta....</w:t>
        <w:t xml:space="preserve">❄️☀️🌈🌨</w:t>
        <w:br/>
        <w:t xml:space="preserve"> #mfw #kevät #lumi #makeupyourmind... https://t.co/w0zEAVjY7V... https://t.co/w0zEAVjY7V</w:t>
      </w:r>
    </w:p>
    <w:p>
      <w:r>
        <w:rPr>
          <w:b/>
          <w:u w:val="single"/>
        </w:rPr>
        <w:t xml:space="preserve">280462</w:t>
      </w:r>
    </w:p>
    <w:p>
      <w:r>
        <w:t xml:space="preserve">@QueenFoxykins @BabblingBacon Ainakin kuvassa olen takertuva ja eloisa, sillä skype-puhelun aikana olin outo enkä lainkaan puhelias. AS USUAL😂</w:t>
      </w:r>
    </w:p>
    <w:p>
      <w:r>
        <w:rPr>
          <w:b/>
          <w:u w:val="single"/>
        </w:rPr>
        <w:t xml:space="preserve">280463</w:t>
      </w:r>
    </w:p>
    <w:p>
      <w:r>
        <w:t xml:space="preserve">Iskunkestävä sotilaallinen raskas kumi kovalla jalustalla kotelo kansi Apple iPad https://t.co/l87tc7NfI7 https://t.co/O5dnnL3w5A</w:t>
      </w:r>
    </w:p>
    <w:p>
      <w:r>
        <w:rPr>
          <w:b/>
          <w:u w:val="single"/>
        </w:rPr>
        <w:t xml:space="preserve">280464</w:t>
      </w:r>
    </w:p>
    <w:p>
      <w:r>
        <w:t xml:space="preserve">Tutustu Midnight Delight -tapahtuman päivitykseen https://t.co/7xVldvdVFq https://t.co/l9VPeAOESc https://t.co/SYlQ7Bkjms... https://t.co/6M0QzhRW7s</w:t>
      </w:r>
    </w:p>
    <w:p>
      <w:r>
        <w:rPr>
          <w:b/>
          <w:u w:val="single"/>
        </w:rPr>
        <w:t xml:space="preserve">280465</w:t>
      </w:r>
    </w:p>
    <w:p>
      <w:r>
        <w:t xml:space="preserve">@violetinvelvet @PhillyFreck215 se on henkilön gif... Olet ainoa henkilö, jolla on ongelma sen kanssa lmao. Se ei ole niin syvällinen.</w:t>
      </w:r>
    </w:p>
    <w:p>
      <w:r>
        <w:rPr>
          <w:b/>
          <w:u w:val="single"/>
        </w:rPr>
        <w:t xml:space="preserve">280466</w:t>
      </w:r>
    </w:p>
    <w:p>
      <w:r>
        <w:t xml:space="preserve">@_delevignecara Olen niin ylpeä sinusta beb, Löydät oman onnesi pian. Olen aina täällä sinua varten &amp;amp; Aly loves u. 😘💕.</w:t>
      </w:r>
    </w:p>
    <w:p>
      <w:r>
        <w:rPr>
          <w:b/>
          <w:u w:val="single"/>
        </w:rPr>
        <w:t xml:space="preserve">280467</w:t>
      </w:r>
    </w:p>
    <w:p>
      <w:r>
        <w:t xml:space="preserve">Voi paska, että SC:n pääjuttu @Lexin kanssa on mieletön.....</w:t>
        <w:t xml:space="preserve">#SnitchesGetStitches</w:t>
        <w:br/>
        <w:br/>
        <w:t xml:space="preserve">Kuka vittu soitti ja valitti tuosta mark....</w:t>
      </w:r>
    </w:p>
    <w:p>
      <w:r>
        <w:rPr>
          <w:b/>
          <w:u w:val="single"/>
        </w:rPr>
        <w:t xml:space="preserve">280468</w:t>
      </w:r>
    </w:p>
    <w:p>
      <w:r>
        <w:t xml:space="preserve">@Harry_Styles Laulusi ja äänesi on niin kaunis... Me rakastamme sinua @Harry_Styles . Kiitos laulusta ❤️🙊🙊.</w:t>
      </w:r>
    </w:p>
    <w:p>
      <w:r>
        <w:rPr>
          <w:b/>
          <w:u w:val="single"/>
        </w:rPr>
        <w:t xml:space="preserve">280469</w:t>
      </w:r>
    </w:p>
    <w:p>
      <w:r>
        <w:t xml:space="preserve">(Kaunis nigerialainen perhe!! Checkout this beautiful Viral Photo of Father, Mother and 10 Children (Photos) https://t.co/6BpWL2J5Ji</w:t>
      </w:r>
    </w:p>
    <w:p>
      <w:r>
        <w:rPr>
          <w:b/>
          <w:u w:val="single"/>
        </w:rPr>
        <w:t xml:space="preserve">280470</w:t>
      </w:r>
    </w:p>
    <w:p>
      <w:r>
        <w:t xml:space="preserve">Voitin Karibian etapin 107 pisteellä! Haasta minut nyt![https://t.co/pxCFjuTPfU] #Bowling_King https://t.co/2Y3PeUfpXB</w:t>
      </w:r>
    </w:p>
    <w:p>
      <w:r>
        <w:rPr>
          <w:b/>
          <w:u w:val="single"/>
        </w:rPr>
        <w:t xml:space="preserve">280471</w:t>
      </w:r>
    </w:p>
    <w:p>
      <w:r>
        <w:t xml:space="preserve">UUSI #Ranskan parhaat matkat - Provence &amp;amp; Kaakkois-Ranskan matkat (luku) Lonely Planet https://t.co/umZaW44VSv #lp... https://t.co/y2Ab9AXdDm</w:t>
      </w:r>
    </w:p>
    <w:p>
      <w:r>
        <w:rPr>
          <w:b/>
          <w:u w:val="single"/>
        </w:rPr>
        <w:t xml:space="preserve">280472</w:t>
      </w:r>
    </w:p>
    <w:p>
      <w:r>
        <w:t xml:space="preserve">Intian hallitus: Save the Cows: https://t.co/ltjEHL9pks via @Change: Stop killing Cows in India - Signez la pétition! https://t.co/ltjEHL9pks via @Change</w:t>
      </w:r>
    </w:p>
    <w:p>
      <w:r>
        <w:rPr>
          <w:b/>
          <w:u w:val="single"/>
        </w:rPr>
        <w:t xml:space="preserve">280473</w:t>
      </w:r>
    </w:p>
    <w:p>
      <w:r>
        <w:t xml:space="preserve">Voisiko maa, jossa 500 000 ihmistä on ammuttu kuolleena 9/11:n jälkeen ja 25 miljoonaa ihmistä on menettämässä terveydenhuoltonsa, päättää puuttua sotilaallisesti Yhdysvaltoihin humanitaarisista syistä?</w:t>
      </w:r>
    </w:p>
    <w:p>
      <w:r>
        <w:rPr>
          <w:b/>
          <w:u w:val="single"/>
        </w:rPr>
        <w:t xml:space="preserve">280474</w:t>
      </w:r>
    </w:p>
    <w:p>
      <w:r>
        <w:t xml:space="preserve">Bill O'Reillyn syyttäjän asianajaja vaatii riippumatonta tutkimusta Fox Newsin https://t.co/gI1ULLaFkH by #CNN via @c0nvey https://t.co/ZjBRHQRE3m</w:t>
      </w:r>
    </w:p>
    <w:p>
      <w:r>
        <w:rPr>
          <w:b/>
          <w:u w:val="single"/>
        </w:rPr>
        <w:t xml:space="preserve">280475</w:t>
      </w:r>
    </w:p>
    <w:p>
      <w:r>
        <w:t xml:space="preserve">♠✾ 24kpl Uutuus Uutuus Button Boat Sailing Ocean Cardmaking Craft White... Best Deal! https://t.co/xC98BjY0bw https://t.co/KeSNmQeSQw</w:t>
      </w:r>
    </w:p>
    <w:p>
      <w:r>
        <w:rPr>
          <w:b/>
          <w:u w:val="single"/>
        </w:rPr>
        <w:t xml:space="preserve">280476</w:t>
      </w:r>
    </w:p>
    <w:p>
      <w:r>
        <w:t xml:space="preserve">Muista yrittää pelata korkeammalle tai alemmalle... tai vain klikkaa perhosia ja pelata varman päälle, uskon sinuun.</w:t>
      </w:r>
    </w:p>
    <w:p>
      <w:r>
        <w:rPr>
          <w:b/>
          <w:u w:val="single"/>
        </w:rPr>
        <w:t xml:space="preserve">280477</w:t>
      </w:r>
    </w:p>
    <w:p>
      <w:r>
        <w:t xml:space="preserve">Lisäsin videon @YouTube-soittolistalle https://t.co/qggp448mNF AIRBNB painajainen???? Regalia Residence, Kuala Lumpur</w:t>
      </w:r>
    </w:p>
    <w:p>
      <w:r>
        <w:rPr>
          <w:b/>
          <w:u w:val="single"/>
        </w:rPr>
        <w:t xml:space="preserve">280478</w:t>
      </w:r>
    </w:p>
    <w:p>
      <w:r>
        <w:t xml:space="preserve">M: Mitä voin tuoda sinulle?</w:t>
        <w:br/>
        <w:t xml:space="preserve"> C: Kahvia!</w:t>
        <w:t xml:space="preserve">Hahaha</w:t>
        <w:br/>
        <w:t xml:space="preserve">M: please tell me more,I've never heard that one 😑</w:t>
        <w:br/>
        <w:t xml:space="preserve">#baristaproblems #serviceindustry #gotjokes</w:t>
      </w:r>
    </w:p>
    <w:p>
      <w:r>
        <w:rPr>
          <w:b/>
          <w:u w:val="single"/>
        </w:rPr>
        <w:t xml:space="preserve">280479</w:t>
      </w:r>
    </w:p>
    <w:p>
      <w:r>
        <w:t xml:space="preserve">@moosecat_ @Ketsuki_WoW Olen tehnyt saman joka vuosi; harmiton vitsi, joka on jäänyt pölyttymään alle tunnissa.</w:t>
      </w:r>
    </w:p>
    <w:p>
      <w:r>
        <w:rPr>
          <w:b/>
          <w:u w:val="single"/>
        </w:rPr>
        <w:t xml:space="preserve">280480</w:t>
      </w:r>
    </w:p>
    <w:p>
      <w:r>
        <w:t xml:space="preserve">Joskus sitoutumisesi velvoitteidesi täyttämiseen on... Lisää Taurus https://t.co/qM4KcHyTO7</w:t>
      </w:r>
    </w:p>
    <w:p>
      <w:r>
        <w:rPr>
          <w:b/>
          <w:u w:val="single"/>
        </w:rPr>
        <w:t xml:space="preserve">280481</w:t>
      </w:r>
    </w:p>
    <w:p>
      <w:r>
        <w:t xml:space="preserve">@GujaratLions_FC @Uber "Emme menneet alaspäin, koska halusimme, menimme alaspäin, koska meidän oli pakko... ..."</w:t>
        <w:br/>
        <w:t xml:space="preserve">Travis K</w:t>
        <w:br/>
        <w:br/>
        <w:t xml:space="preserve">Sinun täytyy todella välittää faneistasi</w:t>
      </w:r>
    </w:p>
    <w:p>
      <w:r>
        <w:rPr>
          <w:b/>
          <w:u w:val="single"/>
        </w:rPr>
        <w:t xml:space="preserve">280482</w:t>
      </w:r>
    </w:p>
    <w:p>
      <w:r>
        <w:t xml:space="preserve">Huijarit eivät koskaan astu esiin ja auta vapaaehtoisesti uhrejaan tai maksa takaisin palkkioitaan/palkkioitaan. Rikkoa muotti? @therealslog https://t.co/oYy3aphyAq</w:t>
      </w:r>
    </w:p>
    <w:p>
      <w:r>
        <w:rPr>
          <w:b/>
          <w:u w:val="single"/>
        </w:rPr>
        <w:t xml:space="preserve">280483</w:t>
      </w:r>
    </w:p>
    <w:p>
      <w:r>
        <w:t xml:space="preserve">@faasos #EatGoodEatExciting</w:t>
        <w:br/>
        <w:br/>
        <w:t xml:space="preserve">I'm d first one to crack all d 8 Navratri-Special Foods....Hope, u take notice..</w:t>
      </w:r>
    </w:p>
    <w:p>
      <w:r>
        <w:rPr>
          <w:b/>
          <w:u w:val="single"/>
        </w:rPr>
        <w:t xml:space="preserve">280484</w:t>
      </w:r>
    </w:p>
    <w:p>
      <w:r>
        <w:t xml:space="preserve">@Battlebackeq En voi kuvitella. Hänellä on isompi kääntöpaikka ja karsina kuin edellisessä tallissa, jossa olimme.</w:t>
      </w:r>
    </w:p>
    <w:p>
      <w:r>
        <w:rPr>
          <w:b/>
          <w:u w:val="single"/>
        </w:rPr>
        <w:t xml:space="preserve">280485</w:t>
      </w:r>
    </w:p>
    <w:p>
      <w:r>
        <w:t xml:space="preserve">Tue American Retirees Education Foundationia (AREF) Amazon-ostoksilla. Lue AmazonSmile-tiedot osoitteesta https://t.co/PWq9XX1XKM.</w:t>
      </w:r>
    </w:p>
    <w:p>
      <w:r>
        <w:rPr>
          <w:b/>
          <w:u w:val="single"/>
        </w:rPr>
        <w:t xml:space="preserve">280486</w:t>
      </w:r>
    </w:p>
    <w:p>
      <w:r>
        <w:t xml:space="preserve">Hahahahahahahahaha... @DrJoeAbah on PAHA HENKI, jota emme löydä, koskaeee.... https://t.co/pAqoG5UlPd https://t.co/pAqoG5UlPd</w:t>
      </w:r>
    </w:p>
    <w:p>
      <w:r>
        <w:rPr>
          <w:b/>
          <w:u w:val="single"/>
        </w:rPr>
        <w:t xml:space="preserve">280487</w:t>
      </w:r>
    </w:p>
    <w:p>
      <w:r>
        <w:t xml:space="preserve">Kuuntele 6. Tonethegoat - High [Jermih Planes Beat] by Tone TheGoat #np on #SoundCloud https://t.co/j6LipAByAs https://t.co/j6LipAByAs</w:t>
      </w:r>
    </w:p>
    <w:p>
      <w:r>
        <w:rPr>
          <w:b/>
          <w:u w:val="single"/>
        </w:rPr>
        <w:t xml:space="preserve">280488</w:t>
      </w:r>
    </w:p>
    <w:p>
      <w:r>
        <w:t xml:space="preserve">Saat ylimääräisen 10% alennuksen kaikista tuotteista, kun esittelet SMACisi! Pidä kiirettä Tämä #SMACMorningSpecial on vain klo 9AM-12NN #NotFoolingOnAprilFoolsDay https://t.co/lkSPsSdumL https://t.co/lkSPsSdumL</w:t>
      </w:r>
    </w:p>
    <w:p>
      <w:r>
        <w:rPr>
          <w:b/>
          <w:u w:val="single"/>
        </w:rPr>
        <w:t xml:space="preserve">280489</w:t>
      </w:r>
    </w:p>
    <w:p>
      <w:r>
        <w:t xml:space="preserve">Yhä useammat nuoret asunnonomistajat pysyvät asunnoissaan pidempään. Miksi 35-vuotiaat ja... https://t.co/EmtylGXkdV https://t.co/tZp9VzcTWF https://t.co/tZp9VzcTWF</w:t>
      </w:r>
    </w:p>
    <w:p>
      <w:r>
        <w:rPr>
          <w:b/>
          <w:u w:val="single"/>
        </w:rPr>
        <w:t xml:space="preserve">280490</w:t>
      </w:r>
    </w:p>
    <w:p>
      <w:r>
        <w:t xml:space="preserve">Juuri saapunut! Olemme hiljattain lisänneet varastoon vuoden 2009 Lexus GS 350 -auton.</w:t>
        <w:t xml:space="preserve">Tutustu siihen:</w:t>
        <w:br/>
        <w:t xml:space="preserve">https://t.co/j61LwPZCI2</w:t>
      </w:r>
    </w:p>
    <w:p>
      <w:r>
        <w:rPr>
          <w:b/>
          <w:u w:val="single"/>
        </w:rPr>
        <w:t xml:space="preserve">280491</w:t>
      </w:r>
    </w:p>
    <w:p>
      <w:r>
        <w:t xml:space="preserve">@AVGSupport Menetin 2 tuntia työaikaa odottaessani asennusta, "pikatarkistusta" ja vaadittua tietokoneen uudelleenkäynnistystä. Ajan säästäminen tarkoittaisi (1/2)</w:t>
      </w:r>
    </w:p>
    <w:p>
      <w:r>
        <w:rPr>
          <w:b/>
          <w:u w:val="single"/>
        </w:rPr>
        <w:t xml:space="preserve">280492</w:t>
      </w:r>
    </w:p>
    <w:p>
      <w:r>
        <w:t xml:space="preserve">Keskustelu ystävän kanssa pitkän aikavälin tavoitteista auttaa selventämään.... Lisätietoja Gemini https://t.co/4FfBF67Xmd</w:t>
      </w:r>
    </w:p>
    <w:p>
      <w:r>
        <w:rPr>
          <w:b/>
          <w:u w:val="single"/>
        </w:rPr>
        <w:t xml:space="preserve">280493</w:t>
      </w:r>
    </w:p>
    <w:p>
      <w:r>
        <w:t xml:space="preserve">@fabiolaaa13 Tästä syystä epäröin aina kysyä, haluatko treenata, koska lähdet aina aikaisin af.! Lol</w:t>
      </w:r>
    </w:p>
    <w:p>
      <w:r>
        <w:rPr>
          <w:b/>
          <w:u w:val="single"/>
        </w:rPr>
        <w:t xml:space="preserve">280494</w:t>
      </w:r>
    </w:p>
    <w:p>
      <w:r>
        <w:t xml:space="preserve">@aoife_noelle Ei, haha, niin se palasi minulle! Sanoi, että olen 29 ja kotoisin Pohjois-Englannista.</w:t>
      </w:r>
    </w:p>
    <w:p>
      <w:r>
        <w:rPr>
          <w:b/>
          <w:u w:val="single"/>
        </w:rPr>
        <w:t xml:space="preserve">280495</w:t>
      </w:r>
    </w:p>
    <w:p>
      <w:r>
        <w:t xml:space="preserve">Julie Clark ja hänen T-34 Mentorinsa tavoittelevat kuuta lauantaina. #julieclarkairshows... https://t.co/im9mYhUmtd... https://t.co/im9mYhUmtd</w:t>
      </w:r>
    </w:p>
    <w:p>
      <w:r>
        <w:rPr>
          <w:b/>
          <w:u w:val="single"/>
        </w:rPr>
        <w:t xml:space="preserve">280496</w:t>
      </w:r>
    </w:p>
    <w:p>
      <w:r>
        <w:t xml:space="preserve">Ratsastat yhä positiivisen energian saapuvien aaltojen mukana, ... Lisää syöpään https://t.co/GGLLEuucmR</w:t>
      </w:r>
    </w:p>
    <w:p>
      <w:r>
        <w:rPr>
          <w:b/>
          <w:u w:val="single"/>
        </w:rPr>
        <w:t xml:space="preserve">280497</w:t>
      </w:r>
    </w:p>
    <w:p>
      <w:r>
        <w:t xml:space="preserve">Anna mun #voittaakseni upean tuoksuinen #bathandbodyworks setti @Penguinsangel #giveaway #kauneus https://t.co/xi5BMlmlaf</w:t>
      </w:r>
    </w:p>
    <w:p>
      <w:r>
        <w:rPr>
          <w:b/>
          <w:u w:val="single"/>
        </w:rPr>
        <w:t xml:space="preserve">280498</w:t>
      </w:r>
    </w:p>
    <w:p>
      <w:r>
        <w:t xml:space="preserve">Meidän @PerdueChicken BBQ-pizzamme on helppo valmistaa ja täynnä makua, kokeile sitä! #PerdueCrew #Promotion - https://t.co/iYHx2gouxi https://t.co/IKKYOOFHIb</w:t>
      </w:r>
    </w:p>
    <w:p>
      <w:r>
        <w:rPr>
          <w:b/>
          <w:u w:val="single"/>
        </w:rPr>
        <w:t xml:space="preserve">280499</w:t>
      </w:r>
    </w:p>
    <w:p>
      <w:r>
        <w:t xml:space="preserve">kuten,,,,juhlia vuosipäivääsi mies ei ole se, mikä on tärkeämpää idk se on vain niin pikkumainen</w:t>
      </w:r>
    </w:p>
    <w:p>
      <w:r>
        <w:rPr>
          <w:b/>
          <w:u w:val="single"/>
        </w:rPr>
        <w:t xml:space="preserve">280500</w:t>
      </w:r>
    </w:p>
    <w:p>
      <w:r>
        <w:t xml:space="preserve">Joules Clothing US: Joulles: Hanki jopa 50% alennusta naisten, miesten ja lasten vaatteista ja asusteista! With... https://t.co/MF9OpDnofu #coupons, #offers, #offers</w:t>
      </w:r>
    </w:p>
    <w:p>
      <w:r>
        <w:rPr>
          <w:b/>
          <w:u w:val="single"/>
        </w:rPr>
        <w:t xml:space="preserve">280501</w:t>
      </w:r>
    </w:p>
    <w:p>
      <w:r>
        <w:t xml:space="preserve">@TVietor08 Kolme Obaman virkamiestä, jotka lietsovat oikeiston kuumeisimpia salaliittoja, ovat Rice, Holder ja Jarrett.  Miksiköhän?</w:t>
      </w:r>
    </w:p>
    <w:p>
      <w:r>
        <w:rPr>
          <w:b/>
          <w:u w:val="single"/>
        </w:rPr>
        <w:t xml:space="preserve">280502</w:t>
      </w:r>
    </w:p>
    <w:p>
      <w:r>
        <w:t xml:space="preserve">Joka tapauksessa, tämän twiittaussarjan päätteeksi: Jos haluat käyttää MINUA seuraajamäärän kasvattamiseen, haukut väärää puuta.</w:t>
      </w:r>
    </w:p>
    <w:p>
      <w:r>
        <w:rPr>
          <w:b/>
          <w:u w:val="single"/>
        </w:rPr>
        <w:t xml:space="preserve">280503</w:t>
      </w:r>
    </w:p>
    <w:p>
      <w:r>
        <w:t xml:space="preserve">Vai voisiko hän olla Vice Lord?....Vannon, että tässä maailmassa on vain kaksi jengiä https://t.co/gZWuROJW5S</w:t>
      </w:r>
    </w:p>
    <w:p>
      <w:r>
        <w:rPr>
          <w:b/>
          <w:u w:val="single"/>
        </w:rPr>
        <w:t xml:space="preserve">280504</w:t>
      </w:r>
    </w:p>
    <w:p>
      <w:r>
        <w:t xml:space="preserve">Perustan kiinnostuksesi minuun siihen, miten hyvin ja nopeasti vastaat tekstiviesteihin, ja jos jokin häiritsee sitä, miten hyvin ilmoitat siitä.</w:t>
      </w:r>
    </w:p>
    <w:p>
      <w:r>
        <w:rPr>
          <w:b/>
          <w:u w:val="single"/>
        </w:rPr>
        <w:t xml:space="preserve">280505</w:t>
      </w:r>
    </w:p>
    <w:p>
      <w:r>
        <w:t xml:space="preserve">(Aalto) SWELL: 8.5 jalkaa 13.3 s W / WIND WAVE: 6.2 jalkaa 9.1 s WSW / WVHT: 10.8 jalkaa / APD: 9.2 s / MWD: 268° / 8:30pm PDT</w:t>
      </w:r>
    </w:p>
    <w:p>
      <w:r>
        <w:rPr>
          <w:b/>
          <w:u w:val="single"/>
        </w:rPr>
        <w:t xml:space="preserve">280506</w:t>
      </w:r>
    </w:p>
    <w:p>
      <w:r>
        <w:t xml:space="preserve">Vaikka olet luonnonlahjakkuus, kun on kyse kiireen pitämisestä, joskus.... Lisätietoja Gemini https://t.co/P0Jje6iqoy</w:t>
      </w:r>
    </w:p>
    <w:p>
      <w:r>
        <w:rPr>
          <w:b/>
          <w:u w:val="single"/>
        </w:rPr>
        <w:t xml:space="preserve">280507</w:t>
      </w:r>
    </w:p>
    <w:p>
      <w:r>
        <w:t xml:space="preserve">Dexta Daps julkaisee debyyttialbumin "Intro" ilmaiseksi ladattavaksi https://t.co/evhKtIBfoq via @pondends_radio</w:t>
      </w:r>
    </w:p>
    <w:p>
      <w:r>
        <w:rPr>
          <w:b/>
          <w:u w:val="single"/>
        </w:rPr>
        <w:t xml:space="preserve">280508</w:t>
      </w:r>
    </w:p>
    <w:p>
      <w:r>
        <w:t xml:space="preserve">#GetReadyWithMe #WORK#BeamAFriend #liveme DRAGONWARRIOR JULIAN:</w:t>
        <w:br/>
        <w:t xml:space="preserve">https://t.co/TrTJH9KLMl https://t.co/q6MoeSgM7Y</w:t>
      </w:r>
    </w:p>
    <w:p>
      <w:r>
        <w:rPr>
          <w:b/>
          <w:u w:val="single"/>
        </w:rPr>
        <w:t xml:space="preserve">280509</w:t>
      </w:r>
    </w:p>
    <w:p>
      <w:r>
        <w:t xml:space="preserve">Irakilaiset kristityt tunsivat itsensä Jumalan hylkäämiksi, kertoo nunna, joka auttoi heitä pakenemaan ISIS:stä - Vaikea kertomus ISIS:n pakomatkasta... https://t.co/F8fPcpQpFG</w:t>
      </w:r>
    </w:p>
    <w:p>
      <w:r>
        <w:rPr>
          <w:b/>
          <w:u w:val="single"/>
        </w:rPr>
        <w:t xml:space="preserve">280510</w:t>
      </w:r>
    </w:p>
    <w:p>
      <w:r>
        <w:t xml:space="preserve">Minun on rehellisesti sanottuna löydettävä itselleni jokin paikka, jonne mennä koulun päätyttyä tänä vuonna en ole tekemisissä tämän kanssa koko kesää.</w:t>
      </w:r>
    </w:p>
    <w:p>
      <w:r>
        <w:rPr>
          <w:b/>
          <w:u w:val="single"/>
        </w:rPr>
        <w:t xml:space="preserve">280511</w:t>
      </w:r>
    </w:p>
    <w:p>
      <w:r>
        <w:t xml:space="preserve">$ 1 pois 1 ARM &amp;; Vasara nestemäinen pyykinpesuaine kautta Couponing 4 You - KORKEAN ARVON COUPON ALERT!!! $1 ... https://t.co/Zmlw9Xs3jY</w:t>
      </w:r>
    </w:p>
    <w:p>
      <w:r>
        <w:rPr>
          <w:b/>
          <w:u w:val="single"/>
        </w:rPr>
        <w:t xml:space="preserve">280512</w:t>
      </w:r>
    </w:p>
    <w:p>
      <w:r>
        <w:t xml:space="preserve">Mass Effectin maailman muukalaiset: Andromeda: Todays Fine Art esittelee kahden taiteilijan töitä, jotka molemmat ovat... https://t.co/7IWqfsJReZ...</w:t>
      </w:r>
    </w:p>
    <w:p>
      <w:r>
        <w:rPr>
          <w:b/>
          <w:u w:val="single"/>
        </w:rPr>
        <w:t xml:space="preserve">280513</w:t>
      </w:r>
    </w:p>
    <w:p>
      <w:r>
        <w:t xml:space="preserve">@monimittal07 UUSI TEHTÄVÄ AVATTU: Pura OnePlus-slogan ja voita 1 Cr #OneCroreOnePlus https://t.co/fbMKG856Wz</w:t>
      </w:r>
    </w:p>
    <w:p>
      <w:r>
        <w:rPr>
          <w:b/>
          <w:u w:val="single"/>
        </w:rPr>
        <w:t xml:space="preserve">280514</w:t>
      </w:r>
    </w:p>
    <w:p>
      <w:r>
        <w:t xml:space="preserve">LeadershipPform: RT AdriaanG_LP: Toivon, että kaikki johtajat lukevat &amp;amp; jakavat tämän. Maailmanlaajuinen Leadership Revolutio... https://t.co/T4nU8Qs8BP...</w:t>
      </w:r>
    </w:p>
    <w:p>
      <w:r>
        <w:rPr>
          <w:b/>
          <w:u w:val="single"/>
        </w:rPr>
        <w:t xml:space="preserve">280515</w:t>
      </w:r>
    </w:p>
    <w:p>
      <w:r>
        <w:t xml:space="preserve">@Love4hiphop_ Ei todellakaan! Taistelin koko aamun Alli &amp;amp; Agueron välillä. Made Aguero my vice! Olen varma, että olet kunnossa , kuka muu sinulla on?</w:t>
      </w:r>
    </w:p>
    <w:p>
      <w:r>
        <w:rPr>
          <w:b/>
          <w:u w:val="single"/>
        </w:rPr>
        <w:t xml:space="preserve">280516</w:t>
      </w:r>
    </w:p>
    <w:p>
      <w:r>
        <w:t xml:space="preserve">BITIN @akosiKenChan @jak_roberto @dealwithBARBIE @ivandorschner @addyrajofficial</w:t>
        <w:br/>
        <w:t xml:space="preserve">#MTBWhatsYourShip</w:t>
      </w:r>
    </w:p>
    <w:p>
      <w:r>
        <w:rPr>
          <w:b/>
          <w:u w:val="single"/>
        </w:rPr>
        <w:t xml:space="preserve">280517</w:t>
      </w:r>
    </w:p>
    <w:p>
      <w:r>
        <w:t xml:space="preserve">@NexaExperience Hämmästyttävä uutinen meille katsottuani tämän TVC:n minusta on tullut Ciazin fani nyt ;)</w:t>
        <w:t xml:space="preserve">#ExperienceCiazAtNexa</w:t>
        <w:br/>
        <w:t xml:space="preserve">https://t.co/wS16Hu7owt https://t.co/wS16Hu7owt</w:t>
      </w:r>
    </w:p>
    <w:p>
      <w:r>
        <w:rPr>
          <w:b/>
          <w:u w:val="single"/>
        </w:rPr>
        <w:t xml:space="preserve">280518</w:t>
      </w:r>
    </w:p>
    <w:p>
      <w:r>
        <w:t xml:space="preserve">Tykkäsin @shadypenguinnin @YouTube-videosta https://t.co/Fi0S3yjE7V HARPIES HUNTING GROUND | YuGiOh Duel Links Mobile PVP w/</w:t>
      </w:r>
    </w:p>
    <w:p>
      <w:r>
        <w:rPr>
          <w:b/>
          <w:u w:val="single"/>
        </w:rPr>
        <w:t xml:space="preserve">280519</w:t>
      </w:r>
    </w:p>
    <w:p>
      <w:r>
        <w:t xml:space="preserve">'SAARET ODOTTAVAT SINUA' -leiri.</w:t>
        <w:br/>
        <w:t xml:space="preserve"> Kiitos @EvangelistDag, emme koskaan laiminlyö emmekä unohda saarten arvokkaita sieluja. https://t.co/enN8yTLpXZ.</w:t>
      </w:r>
    </w:p>
    <w:p>
      <w:r>
        <w:rPr>
          <w:b/>
          <w:u w:val="single"/>
        </w:rPr>
        <w:t xml:space="preserve">280520</w:t>
      </w:r>
    </w:p>
    <w:p>
      <w:r>
        <w:t xml:space="preserve">#IPL2017 @KKRiders on valinnut @BLACKCAPS:n Colin de Grandhommen pelikiellossa olevan @Russell12A:n tilalle @IPL:ään.</w:t>
        <w:br/>
        <w:t xml:space="preserve">https://t.co/8GyOr90a79</w:t>
      </w:r>
    </w:p>
    <w:p>
      <w:r>
        <w:rPr>
          <w:b/>
          <w:u w:val="single"/>
        </w:rPr>
        <w:t xml:space="preserve">280521</w:t>
      </w:r>
    </w:p>
    <w:p>
      <w:r>
        <w:t xml:space="preserve">@jsjohnson78 @ArtDirectorBYU Miten he pitävät sen hengissä. Katto ei ole sisäänvedettävä vai liu'utetaanko se ulos kuten PHX?</w:t>
      </w:r>
    </w:p>
    <w:p>
      <w:r>
        <w:rPr>
          <w:b/>
          <w:u w:val="single"/>
        </w:rPr>
        <w:t xml:space="preserve">280522</w:t>
      </w:r>
    </w:p>
    <w:p>
      <w:r>
        <w:t xml:space="preserve">Nyt PowerON FM:ssä Turn Me On - DAVID GUETTA - Kuuntele suorana osoitteessa poweron.fm https://t.co/el5Bzrg8gE</w:t>
      </w:r>
    </w:p>
    <w:p>
      <w:r>
        <w:rPr>
          <w:b/>
          <w:u w:val="single"/>
        </w:rPr>
        <w:t xml:space="preserve">280523</w:t>
      </w:r>
    </w:p>
    <w:p>
      <w:r>
        <w:t xml:space="preserve">#10: Kultasävyinen emaloitu Jumalan lapsi Uskonnollinen Lapel Pin riipus, 3/4 tuumaa: https://t.co/TzTxldF610 #Broosetit #Pinsit #Pinsit</w:t>
      </w:r>
    </w:p>
    <w:p>
      <w:r>
        <w:rPr>
          <w:b/>
          <w:u w:val="single"/>
        </w:rPr>
        <w:t xml:space="preserve">280524</w:t>
      </w:r>
    </w:p>
    <w:p>
      <w:r>
        <w:t xml:space="preserve">LeBron tekee kaiken Cavsille lähes yksin, mikä on niin tavallista nähdä LOL. Celtics on niin huono maalintekijä tässä pelissä.</w:t>
      </w:r>
    </w:p>
    <w:p>
      <w:r>
        <w:rPr>
          <w:b/>
          <w:u w:val="single"/>
        </w:rPr>
        <w:t xml:space="preserve">280525</w:t>
      </w:r>
    </w:p>
    <w:p>
      <w:r>
        <w:t xml:space="preserve">Pelasin Paradise Island 2:n Sandy Caps -minipeliä, ja pistemääräni oli: 483 #GameInsight #ParadiseIsland2</w:t>
      </w:r>
    </w:p>
    <w:p>
      <w:r>
        <w:rPr>
          <w:b/>
          <w:u w:val="single"/>
        </w:rPr>
        <w:t xml:space="preserve">280526</w:t>
      </w:r>
    </w:p>
    <w:p>
      <w:r>
        <w:t xml:space="preserve">Stockbridge: Berkshire Eagle (tilaus) https://t.co/BbruiSxZsT https://t.co/BbruiSxZsT</w:t>
      </w:r>
    </w:p>
    <w:p>
      <w:r>
        <w:rPr>
          <w:b/>
          <w:u w:val="single"/>
        </w:rPr>
        <w:t xml:space="preserve">280527</w:t>
      </w:r>
    </w:p>
    <w:p>
      <w:r>
        <w:t xml:space="preserve">Nämä yhteiskunnalliset yrittäjät todistavat, että takaisin antamisen ei tarvitse vaikuttaa heidän tulokseensa https://t.co/R31eazXAtK -</w:t>
      </w:r>
    </w:p>
    <w:p>
      <w:r>
        <w:rPr>
          <w:b/>
          <w:u w:val="single"/>
        </w:rPr>
        <w:t xml:space="preserve">280528</w:t>
      </w:r>
    </w:p>
    <w:p>
      <w:r>
        <w:t xml:space="preserve">Hänessä on selvästi jotain pahasti vialla. Hänen pitäisi hakeutua lääkärin hoitoon, en haluaisi, että hänelle tapahtuu mitään https://t.co/OOO3A34yMZ</w:t>
      </w:r>
    </w:p>
    <w:p>
      <w:r>
        <w:rPr>
          <w:b/>
          <w:u w:val="single"/>
        </w:rPr>
        <w:t xml:space="preserve">280529</w:t>
      </w:r>
    </w:p>
    <w:p>
      <w:r>
        <w:t xml:space="preserve">#Hudaydahin satama on 1 &amp;amp; ainoa humanitaarisen avun &amp;amp; elintarvikkeiden saapumispaikka #Jemeniin #EndYemeSiege</w:t>
      </w:r>
    </w:p>
    <w:p>
      <w:r>
        <w:rPr>
          <w:b/>
          <w:u w:val="single"/>
        </w:rPr>
        <w:t xml:space="preserve">280530</w:t>
      </w:r>
    </w:p>
    <w:p>
      <w:r>
        <w:t xml:space="preserve">Rukous:</w:t>
        <w:br/>
        <w:br/>
        <w:t xml:space="preserve"> Jeesuksen nimessä: Miellyttäviä yllätyksiä sinulle tässä kuussa.</w:t>
        <w:t xml:space="preserve">(Aamen)</w:t>
        <w:br/>
        <w:br/>
        <w:t xml:space="preserve">@leadashipxpert</w:t>
        <w:br/>
        <w:t xml:space="preserve">#Newness</w:t>
        <w:br/>
        <w:t xml:space="preserve">#CelebServi</w:t>
      </w:r>
    </w:p>
    <w:p>
      <w:r>
        <w:rPr>
          <w:b/>
          <w:u w:val="single"/>
        </w:rPr>
        <w:t xml:space="preserve">280531</w:t>
      </w:r>
    </w:p>
    <w:p>
      <w:r>
        <w:t xml:space="preserve">Sunnyside: Larvitar ♂ 48.9% (10/1/11 - Rock Smash/Ancient Power - s:small) til 06:08:22(29m 38s). https://t.co/iMSvgkinn6. https://t.co/iMSvgkinn6</w:t>
      </w:r>
    </w:p>
    <w:p>
      <w:r>
        <w:rPr>
          <w:b/>
          <w:u w:val="single"/>
        </w:rPr>
        <w:t xml:space="preserve">280532</w:t>
      </w:r>
    </w:p>
    <w:p>
      <w:r>
        <w:t xml:space="preserve">Selaan Adobe Stock -kuvia asiakkaan kirjan kantta varten, ja joskus haluan kirjoittaa tarinan JUST, jotta voin käyttää kuvaa. Outoa.</w:t>
      </w:r>
    </w:p>
    <w:p>
      <w:r>
        <w:rPr>
          <w:b/>
          <w:u w:val="single"/>
        </w:rPr>
        <w:t xml:space="preserve">280533</w:t>
      </w:r>
    </w:p>
    <w:p>
      <w:r>
        <w:t xml:space="preserve">@NorthVanMike Kuulen kyllä. Olemme vihdoin kuivumassa ja saamme taas hieman kimmoketta väylille. Turnajaiset huomenna. Jos G30:ni pettää minut...</w:t>
      </w:r>
    </w:p>
    <w:p>
      <w:r>
        <w:rPr>
          <w:b/>
          <w:u w:val="single"/>
        </w:rPr>
        <w:t xml:space="preserve">280534</w:t>
      </w:r>
    </w:p>
    <w:p>
      <w:r>
        <w:t xml:space="preserve">Kun olin 10-vuotias isäni meni Pohjois-Carolinaan töihin &amp;amp; toi minulle kotiin Tarheel-koripallopaidan ja olen rakastanut niitä siitä lähtien ❤️🏀.</w:t>
      </w:r>
    </w:p>
    <w:p>
      <w:r>
        <w:rPr>
          <w:b/>
          <w:u w:val="single"/>
        </w:rPr>
        <w:t xml:space="preserve">280535</w:t>
      </w:r>
    </w:p>
    <w:p>
      <w:r>
        <w:t xml:space="preserve">@kenthehr @janephilpott Meflokiinin pitäisi olla viimeinen lääke sotilaille ja siviileille. CATMAT ei tällä hetkellä vastaa tätä.</w:t>
      </w:r>
    </w:p>
    <w:p>
      <w:r>
        <w:rPr>
          <w:b/>
          <w:u w:val="single"/>
        </w:rPr>
        <w:t xml:space="preserve">280536</w:t>
      </w:r>
    </w:p>
    <w:p>
      <w:r>
        <w:t xml:space="preserve">@gabrielisdanger tai tule PNW-rannalle, jossa auringonpaiste keskeytyy pilvipoutaisina jaksoina. Win-win!</w:t>
      </w:r>
    </w:p>
    <w:p>
      <w:r>
        <w:rPr>
          <w:b/>
          <w:u w:val="single"/>
        </w:rPr>
        <w:t xml:space="preserve">280537</w:t>
      </w:r>
    </w:p>
    <w:p>
      <w:r>
        <w:t xml:space="preserve">1854-59 8v History of Europe Napoleon Sir A Alison Edmonds and Remnants Binding https://t.co/bl3XneCt8R https://t.co/xNH5wXlVnj</w:t>
      </w:r>
    </w:p>
    <w:p>
      <w:r>
        <w:rPr>
          <w:b/>
          <w:u w:val="single"/>
        </w:rPr>
        <w:t xml:space="preserve">280538</w:t>
      </w:r>
    </w:p>
    <w:p>
      <w:r>
        <w:t xml:space="preserve">Oletko tietoinen siitä, miten raakoja koulutusmenetelmiä kelkkakoirat joutuvat kestämään? Auta meitä lopettamaan tämä! #BanIditarod #OpIditarod https://t.co/0qKpcxD5Oq</w:t>
      </w:r>
    </w:p>
    <w:p>
      <w:r>
        <w:rPr>
          <w:b/>
          <w:u w:val="single"/>
        </w:rPr>
        <w:t xml:space="preserve">280539</w:t>
      </w:r>
    </w:p>
    <w:p>
      <w:r>
        <w:t xml:space="preserve">It's been so long long day ain't pop it up</w:t>
        <w:br/>
        <w:br/>
        <w:t xml:space="preserve">#T_F_B (damn feeling good to be in da building)</w:t>
        <w:br/>
        <w:br/>
        <w:t xml:space="preserve">#its_ya_boy_gatkouthyai - feeling blessed</w:t>
      </w:r>
    </w:p>
    <w:p>
      <w:r>
        <w:rPr>
          <w:b/>
          <w:u w:val="single"/>
        </w:rPr>
        <w:t xml:space="preserve">280540</w:t>
      </w:r>
    </w:p>
    <w:p>
      <w:r>
        <w:t xml:space="preserve">UUSI VIDEO HYPERINO!</w:t>
        <w:br/>
        <w:t xml:space="preserve">https://t.co/WY1dhS7DVb</w:t>
        <w:br/>
        <w:t xml:space="preserve">Pelaan @LieutenantEddy vastaan ja @GreenOfTheThyme katsoo meitä lol</w:t>
      </w:r>
    </w:p>
    <w:p>
      <w:r>
        <w:rPr>
          <w:b/>
          <w:u w:val="single"/>
        </w:rPr>
        <w:t xml:space="preserve">280541</w:t>
      </w:r>
    </w:p>
    <w:p>
      <w:r>
        <w:t xml:space="preserve">Kuka TF tappaa Terryn 🤔. Minkälaisia neekereitä teidän pitää olla? Heidän pitää tarkistaa hänen puhelutietonsa. Joku ämmä järjesti sen 💯💯💯💯.</w:t>
      </w:r>
    </w:p>
    <w:p>
      <w:r>
        <w:rPr>
          <w:b/>
          <w:u w:val="single"/>
        </w:rPr>
        <w:t xml:space="preserve">280542</w:t>
      </w:r>
    </w:p>
    <w:p>
      <w:r>
        <w:t xml:space="preserve">Samsung Galaxy C7 Pro lanseerattiin Intiassa</w:t>
        <w:br/>
        <w:br/>
        <w:t xml:space="preserve">Samsung on lanseerannut Galaxy C7 Pro -puhelimen ... https://t.co/B6xjXbtHQy https://t.co/R3xC532BXJ</w:t>
      </w:r>
    </w:p>
    <w:p>
      <w:r>
        <w:rPr>
          <w:b/>
          <w:u w:val="single"/>
        </w:rPr>
        <w:t xml:space="preserve">280543</w:t>
      </w:r>
    </w:p>
    <w:p>
      <w:r>
        <w:t xml:space="preserve">@DaveHow4rd eivät ole tietoisia Buchan St, jossa olit, tuskin aiot olla ryöstetty, anteeksi kaikille ilmassa, sen ihmiset kuten sinä.</w:t>
      </w:r>
    </w:p>
    <w:p>
      <w:r>
        <w:rPr>
          <w:b/>
          <w:u w:val="single"/>
        </w:rPr>
        <w:t xml:space="preserve">280544</w:t>
      </w:r>
    </w:p>
    <w:p>
      <w:r>
        <w:t xml:space="preserve">Uutta sisältöä Uskon perheeltä Sermon https://t.co/a4tApxps0G! Nehemian opinnot (osa 1) https://t.co/FtDiD6o0S9</w:t>
      </w:r>
    </w:p>
    <w:p>
      <w:r>
        <w:rPr>
          <w:b/>
          <w:u w:val="single"/>
        </w:rPr>
        <w:t xml:space="preserve">280545</w:t>
      </w:r>
    </w:p>
    <w:p>
      <w:r>
        <w:t xml:space="preserve">Tämä laulu pääsi Critic fm:n arvosteluihin ja arvosteluihin [The Gloaming - The Hare] #newmusic https://t.co/EzDcLA4lNX</w:t>
      </w:r>
    </w:p>
    <w:p>
      <w:r>
        <w:rPr>
          <w:b/>
          <w:u w:val="single"/>
        </w:rPr>
        <w:t xml:space="preserve">280546</w:t>
      </w:r>
    </w:p>
    <w:p>
      <w:r>
        <w:t xml:space="preserve">Tule käymään 17 minuutin kuluttua ja katso laskuveden aikaan, olen 30 tuumaa keskimääräistä matalammalla. Se on aika matalaa.</w:t>
      </w:r>
    </w:p>
    <w:p>
      <w:r>
        <w:rPr>
          <w:b/>
          <w:u w:val="single"/>
        </w:rPr>
        <w:t xml:space="preserve">280547</w:t>
      </w:r>
    </w:p>
    <w:p>
      <w:r>
        <w:t xml:space="preserve">Nämä @eshagupta2811 kuumat kuvat saavat sinut tuntemaan lämmön tänä kesänä! https://t.co/ud7kIJqafb via @blogtobollywood https://t.co/5mKl94A1ys</w:t>
      </w:r>
    </w:p>
    <w:p>
      <w:r>
        <w:rPr>
          <w:b/>
          <w:u w:val="single"/>
        </w:rPr>
        <w:t xml:space="preserve">280548</w:t>
      </w:r>
    </w:p>
    <w:p>
      <w:r>
        <w:t xml:space="preserve">Menen aikaisin nukkumaan, koska olin eilen yöllä maalla ja tänään kello yhteen asti. Vielä tänäänkin nukun toinen korva ja toinen silmä auki...</w:t>
      </w:r>
    </w:p>
    <w:p>
      <w:r>
        <w:rPr>
          <w:b/>
          <w:u w:val="single"/>
        </w:rPr>
        <w:t xml:space="preserve">280549</w:t>
      </w:r>
    </w:p>
    <w:p>
      <w:r>
        <w:t xml:space="preserve">Viikonlopun 🔪🔪🔪 KARAMBIT DAMASCUS STEEL 🔪🔪🔪🔪 giveaway @skinupgg kanssa juuri nyt! 🔥🔥 Tsekkaa ➡ https://t.co/V3m4VoAo4n</w:t>
      </w:r>
    </w:p>
    <w:p>
      <w:r>
        <w:rPr>
          <w:b/>
          <w:u w:val="single"/>
        </w:rPr>
        <w:t xml:space="preserve">280550</w:t>
      </w:r>
    </w:p>
    <w:p>
      <w:r>
        <w:t xml:space="preserve">#Swan Sequin #Applique #Sewing #Embellishment Accent Uusi paketissa | eBay https://t.co/2bHr5tEF3I kautta @eBay</w:t>
      </w:r>
    </w:p>
    <w:p>
      <w:r>
        <w:rPr>
          <w:b/>
          <w:u w:val="single"/>
        </w:rPr>
        <w:t xml:space="preserve">280551</w:t>
      </w:r>
    </w:p>
    <w:p>
      <w:r>
        <w:t xml:space="preserve">Missä asun: Vancouver: https://t.co/leINmRzuvT @mcn24H_Eng https://t.co/Faf0m8r0BU https://t.co/leINmRzuvT @mcn24H_Eng https://t.co/Faf0m8r0BU</w:t>
      </w:r>
    </w:p>
    <w:p>
      <w:r>
        <w:rPr>
          <w:b/>
          <w:u w:val="single"/>
        </w:rPr>
        <w:t xml:space="preserve">280552</w:t>
      </w:r>
    </w:p>
    <w:p>
      <w:r>
        <w:t xml:space="preserve">PS4:n tekninen beta julkistettiin GWENTille: https://t.co/HwlmOhiElI #ps3 #ps4 #psvita #psvita #ps3 #ps4 #psvita</w:t>
      </w:r>
    </w:p>
    <w:p>
      <w:r>
        <w:rPr>
          <w:b/>
          <w:u w:val="single"/>
        </w:rPr>
        <w:t xml:space="preserve">280553</w:t>
      </w:r>
    </w:p>
    <w:p>
      <w:r>
        <w:t xml:space="preserve">@newcreation95 Edistyminen lähtee intohimosta ja kyvystä ymmärtää asian kaikkia puolia. Jatkakaa edistyksen puolesta.</w:t>
      </w:r>
    </w:p>
    <w:p>
      <w:r>
        <w:rPr>
          <w:b/>
          <w:u w:val="single"/>
        </w:rPr>
        <w:t xml:space="preserve">280554</w:t>
      </w:r>
    </w:p>
    <w:p>
      <w:r>
        <w:t xml:space="preserve">@PodcastsInColor @vagesteem Sama. Idk miten saada ihmiset ulkopuolella minun piiri tietää ab minun podcast. Sen kasvattaminen on suurin haaste. Ja aiheita 4 jaksoa!</w:t>
      </w:r>
    </w:p>
    <w:p>
      <w:r>
        <w:rPr>
          <w:b/>
          <w:u w:val="single"/>
        </w:rPr>
        <w:t xml:space="preserve">280555</w:t>
      </w:r>
    </w:p>
    <w:p>
      <w:r>
        <w:t xml:space="preserve">Puhtauden kukat Pati'Chou makuupussi vauvalle 6 12 24 36 kk, 0,5-4 tog https://t.co/f7kyqd8elt https://t.co/TWFxNTHxRa https://t.co/TWFxNTHxRa</w:t>
      </w:r>
    </w:p>
    <w:p>
      <w:r>
        <w:rPr>
          <w:b/>
          <w:u w:val="single"/>
        </w:rPr>
        <w:t xml:space="preserve">280556</w:t>
      </w:r>
    </w:p>
    <w:p>
      <w:r>
        <w:t xml:space="preserve">Wow!!!!! G&amp;amp;L Gems juhlii 30-vuotisjuhlaansa ja pääset hyödyntämään tarjouksia... https://t.co/Z3eZE8jgFW...</w:t>
      </w:r>
    </w:p>
    <w:p>
      <w:r>
        <w:rPr>
          <w:b/>
          <w:u w:val="single"/>
        </w:rPr>
        <w:t xml:space="preserve">280557</w:t>
      </w:r>
    </w:p>
    <w:p>
      <w:r>
        <w:t xml:space="preserve">Kehittäjät yrittävät siirtää Android Wearin Gear S3:lle https://t.co/ZcZtXPEXdE https://t.co/qW9ehmkk85 https://t.co/qW9ehmkk85</w:t>
      </w:r>
    </w:p>
    <w:p>
      <w:r>
        <w:rPr>
          <w:b/>
          <w:u w:val="single"/>
        </w:rPr>
        <w:t xml:space="preserve">280558</w:t>
      </w:r>
    </w:p>
    <w:p>
      <w:r>
        <w:t xml:space="preserve">Tässä ovat ne seitsemän avainpeliä, jotka ratkaisivat Celticin Valioliigan mestaruuden tällä kaudella. https://t.co/N2NagG78Yf https://t.co/9fJ8oytBK9</w:t>
      </w:r>
    </w:p>
    <w:p>
      <w:r>
        <w:rPr>
          <w:b/>
          <w:u w:val="single"/>
        </w:rPr>
        <w:t xml:space="preserve">280559</w:t>
      </w:r>
    </w:p>
    <w:p>
      <w:r>
        <w:t xml:space="preserve">#lrt että se, jossa minun vertailut tgd/13rw tulevat, koska ne ovat kohde sama väestöryhmä (ikä ainakin) mutta yksi räjähti kun taas</w:t>
      </w:r>
    </w:p>
    <w:p>
      <w:r>
        <w:rPr>
          <w:b/>
          <w:u w:val="single"/>
        </w:rPr>
        <w:t xml:space="preserve">280560</w:t>
      </w:r>
    </w:p>
    <w:p>
      <w:r>
        <w:t xml:space="preserve">IHANA MUUTOS VIOLETTI AMETISTI PÄÄKIVI 13.80 CT.SAPP 925 HOPEA SORMUS SZ 6.5 https://t.co/AjCxsWfW4p https://t.co/KAmQRdA9ci https://t.co/KAmQRdA9ci</w:t>
      </w:r>
    </w:p>
    <w:p>
      <w:r>
        <w:rPr>
          <w:b/>
          <w:u w:val="single"/>
        </w:rPr>
        <w:t xml:space="preserve">280561</w:t>
      </w:r>
    </w:p>
    <w:p>
      <w:r>
        <w:t xml:space="preserve">https://t.co/XkhYVIIB88 Äidin parantunut terveys on suuri helpotus Jason Daylle - New York Post https://t.co/Vu9aryW7b6</w:t>
      </w:r>
    </w:p>
    <w:p>
      <w:r>
        <w:rPr>
          <w:b/>
          <w:u w:val="single"/>
        </w:rPr>
        <w:t xml:space="preserve">280562</w:t>
      </w:r>
    </w:p>
    <w:p>
      <w:r>
        <w:t xml:space="preserve">GENERAL DYNAMICS mahdollisuus! SCCM Patch Management Systems Engineer - Norfolk, VA - ... #GDIT.Com/Careers https://t.co/h3a06cYDVD</w:t>
      </w:r>
    </w:p>
    <w:p>
      <w:r>
        <w:rPr>
          <w:b/>
          <w:u w:val="single"/>
        </w:rPr>
        <w:t xml:space="preserve">280563</w:t>
      </w:r>
    </w:p>
    <w:p>
      <w:r>
        <w:t xml:space="preserve">Innostustasi eivät vähennä logistiset ongelmat, joita... Lisätietoja Gemini https://t.co/odfHAaUdIZ</w:t>
      </w:r>
    </w:p>
    <w:p>
      <w:r>
        <w:rPr>
          <w:b/>
          <w:u w:val="single"/>
        </w:rPr>
        <w:t xml:space="preserve">280564</w:t>
      </w:r>
    </w:p>
    <w:p>
      <w:r>
        <w:t xml:space="preserve">@presidentialpab Poikani Pablo, kaipaan sinua mies olen niin ylpeä nähdessäni sinut työskentelemässä niin kovasti kentällä. Rakastan sinua ❤️</w:t>
      </w:r>
    </w:p>
    <w:p>
      <w:r>
        <w:rPr>
          <w:b/>
          <w:u w:val="single"/>
        </w:rPr>
        <w:t xml:space="preserve">280565</w:t>
      </w:r>
    </w:p>
    <w:p>
      <w:r>
        <w:t xml:space="preserve">Olen #onlinenow CamModelDirectoryssa. Tapaa minut livenä Skypessä hauskanpidon merkeissä! #skypesex https://t.co/kKb3uasoV4</w:t>
      </w:r>
    </w:p>
    <w:p>
      <w:r>
        <w:rPr>
          <w:b/>
          <w:u w:val="single"/>
        </w:rPr>
        <w:t xml:space="preserve">280566</w:t>
      </w:r>
    </w:p>
    <w:p>
      <w:r>
        <w:t xml:space="preserve">Uusi postaus Second Grade Nestistä: https://t.co/HJEUpSfPki https://t.co/2SPYT2DEkh https://t.co/2SPYT2DEkh</w:t>
      </w:r>
    </w:p>
    <w:p>
      <w:r>
        <w:rPr>
          <w:b/>
          <w:u w:val="single"/>
        </w:rPr>
        <w:t xml:space="preserve">280567</w:t>
      </w:r>
    </w:p>
    <w:p>
      <w:r>
        <w:t xml:space="preserve">💰_--💰Saa 50 dollaria Lyft , markkinoiden arvokkain 🚨kuponki, kun käytät koodia ⭐WW88⭐ #freeride #local https://t.co/BSbejCRv8m https://t.co/yk4b5mWii5</w:t>
      </w:r>
    </w:p>
    <w:p>
      <w:r>
        <w:rPr>
          <w:b/>
          <w:u w:val="single"/>
        </w:rPr>
        <w:t xml:space="preserve">280568</w:t>
      </w:r>
    </w:p>
    <w:p>
      <w:r>
        <w:t xml:space="preserve">Voimakas keltainen tarttuu sinuun kadun toiselta puolelta. Yksinkertainen kopio, hieno kohteliaisuuden ja kontrastin käyttö kopion värissä... https://t.co/AhNhgaucpp</w:t>
      </w:r>
    </w:p>
    <w:p>
      <w:r>
        <w:rPr>
          <w:b/>
          <w:u w:val="single"/>
        </w:rPr>
        <w:t xml:space="preserve">280569</w:t>
      </w:r>
    </w:p>
    <w:p>
      <w:r>
        <w:t xml:space="preserve">Onnittelut @JrCanadiensAAA-pelaaja Mathew Hillille siitä, että @OHLBarrieColts on laatinut @OHLHockey Priority Selectionin @OHLBarrieColtsin.</w:t>
      </w:r>
    </w:p>
    <w:p>
      <w:r>
        <w:rPr>
          <w:b/>
          <w:u w:val="single"/>
        </w:rPr>
        <w:t xml:space="preserve">280570</w:t>
      </w:r>
    </w:p>
    <w:p>
      <w:r>
        <w:t xml:space="preserve">‡❦ 100 g itiöitä #BOLETUS BETULICOLA sieni Mycelium #CEP #PORCINI siemenet itiöt eBook https://t.co/ZHlY7thbje https://t.co/snaIzIogmx</w:t>
      </w:r>
    </w:p>
    <w:p>
      <w:r>
        <w:rPr>
          <w:b/>
          <w:u w:val="single"/>
        </w:rPr>
        <w:t xml:space="preserve">280571</w:t>
      </w:r>
    </w:p>
    <w:p>
      <w:r>
        <w:t xml:space="preserve">#SLMChallenge: Katso Boris Jurkovic @CRAracing @SoSoSuperSeries toiminnassa @FGSpeedway https://t.co/m90WxzMiEr https://t.co/2yeMZOZvdi https://t.co/zuoqgfZVy5 https://t.co/zuoqgfZVy5</w:t>
      </w:r>
    </w:p>
    <w:p>
      <w:r>
        <w:rPr>
          <w:b/>
          <w:u w:val="single"/>
        </w:rPr>
        <w:t xml:space="preserve">280572</w:t>
      </w:r>
    </w:p>
    <w:p>
      <w:r>
        <w:t xml:space="preserve">@UN @EU_Commission @nytimes See 4 Urself huomenna ralli 2. huhtikuuta 2017 Lunetassa.Me tuemme PRRD:tä! #PalitBise #StopShamingDuterte https://t.co/KbPJiR8Qfs https://t.co/KbPJiR8Qfs</w:t>
      </w:r>
    </w:p>
    <w:p>
      <w:r>
        <w:rPr>
          <w:b/>
          <w:u w:val="single"/>
        </w:rPr>
        <w:t xml:space="preserve">280573</w:t>
      </w:r>
    </w:p>
    <w:p>
      <w:r>
        <w:t xml:space="preserve">Saatat ihmetellä, miksi teot, jotka aikoinaan toivat sinulle tunnustusta, ovat... Lisää Leo https://t.co/H2ObNZxmhS</w:t>
      </w:r>
    </w:p>
    <w:p>
      <w:r>
        <w:rPr>
          <w:b/>
          <w:u w:val="single"/>
        </w:rPr>
        <w:t xml:space="preserve">280574</w:t>
      </w:r>
    </w:p>
    <w:p>
      <w:r>
        <w:t xml:space="preserve">UUSI!!! NUDE FADER STRAPBACK AVAILABLE ONLY AT https://t.co/ROnoENmjX1 #DoItLikeItsLegal https://t.co/5OO6YvOdKr</w:t>
      </w:r>
    </w:p>
    <w:p>
      <w:r>
        <w:rPr>
          <w:b/>
          <w:u w:val="single"/>
        </w:rPr>
        <w:t xml:space="preserve">280575</w:t>
      </w:r>
    </w:p>
    <w:p>
      <w:r>
        <w:t xml:space="preserve">.@DonmarWarehouse @debrajgillett @Nazzibea @PaulChahidi Myös pönkittää #Limehouse Woger Allam's wegal Woy Jenkins &amp;amp; @tgoodmanh aloofing se niin woyally, kuin pimeä ritari. Polly Findlay on button</w:t>
      </w:r>
    </w:p>
    <w:p>
      <w:r>
        <w:rPr>
          <w:b/>
          <w:u w:val="single"/>
        </w:rPr>
        <w:t xml:space="preserve">280576</w:t>
      </w:r>
    </w:p>
    <w:p>
      <w:r>
        <w:t xml:space="preserve">Tietenkin haluat, että sinut tunnustetaan panoksestasi... Lisää Kaloille https://t.co/VQhZ2dwvyJ</w:t>
      </w:r>
    </w:p>
    <w:p>
      <w:r>
        <w:rPr>
          <w:b/>
          <w:u w:val="single"/>
        </w:rPr>
        <w:t xml:space="preserve">280577</w:t>
      </w:r>
    </w:p>
    <w:p>
      <w:r>
        <w:t xml:space="preserve">Tasapainoinen tarina Reko Diqista @KhurramHusain.Mielestäni valtio ei pysty neuvottelemaan ja toteuttamaan ulkomaisia investointeja. https://t.co/IQtCxLany3</w:t>
      </w:r>
    </w:p>
    <w:p>
      <w:r>
        <w:rPr>
          <w:b/>
          <w:u w:val="single"/>
        </w:rPr>
        <w:t xml:space="preserve">280578</w:t>
      </w:r>
    </w:p>
    <w:p>
      <w:r>
        <w:t xml:space="preserve">Morrow's Horizon, ensimmäinen osa Sierra Kummingsin täysin uudesta standalone-sarjasta on tulossa 21. huhtikuuta!... https://t.co/xL3mWPIQBJ</w:t>
      </w:r>
    </w:p>
    <w:p>
      <w:r>
        <w:rPr>
          <w:b/>
          <w:u w:val="single"/>
        </w:rPr>
        <w:t xml:space="preserve">280579</w:t>
      </w:r>
    </w:p>
    <w:p>
      <w:r>
        <w:t xml:space="preserve">Selvitä, milloin aurinko murtautuu pilvien läpi klo 16.00. @KCTV5 @ChrisSuchanKCTV @LisaTeachman @rnllwilliamswx @CarolynKCTV5 https://t.co/Pv4J5xmiw5 https://t.co/Pv4J5xmiw5</w:t>
      </w:r>
    </w:p>
    <w:p>
      <w:r>
        <w:rPr>
          <w:b/>
          <w:u w:val="single"/>
        </w:rPr>
        <w:t xml:space="preserve">280580</w:t>
      </w:r>
    </w:p>
    <w:p>
      <w:r>
        <w:t xml:space="preserve">Hei! @jayleno piti tauon #LastManStandingista tullakseen takaisin Tonight Show'hun ja auttaakseen! #FallonOrlando</w:t>
      </w:r>
    </w:p>
    <w:p>
      <w:r>
        <w:rPr>
          <w:b/>
          <w:u w:val="single"/>
        </w:rPr>
        <w:t xml:space="preserve">280581</w:t>
      </w:r>
    </w:p>
    <w:p>
      <w:r>
        <w:t xml:space="preserve">Tykkäsin @YouTube-videosta https://t.co/UfSRtrqpUB Steven Universe - Lion 4: Alternate Ending [ Full HD ] [ Complete ]</w:t>
      </w:r>
    </w:p>
    <w:p>
      <w:r>
        <w:rPr>
          <w:b/>
          <w:u w:val="single"/>
        </w:rPr>
        <w:t xml:space="preserve">280582</w:t>
      </w:r>
    </w:p>
    <w:p>
      <w:r>
        <w:t xml:space="preserve">#NowPlaying Organophosphorus Resistance In Studio Conditions by Nurse With Wound ♫ https://t.co/umhIkytm28</w:t>
      </w:r>
    </w:p>
    <w:p>
      <w:r>
        <w:rPr>
          <w:b/>
          <w:u w:val="single"/>
        </w:rPr>
        <w:t xml:space="preserve">280583</w:t>
      </w:r>
    </w:p>
    <w:p>
      <w:r>
        <w:t xml:space="preserve">@merrittk Ymmärrän, ettet ole mitenkään nähnyt Gamma Slackin rantani tästä asiasta. Mutta se saa minut kohtuuttoman vihaiseksi.</w:t>
      </w:r>
    </w:p>
    <w:p>
      <w:r>
        <w:rPr>
          <w:b/>
          <w:u w:val="single"/>
        </w:rPr>
        <w:t xml:space="preserve">280584</w:t>
      </w:r>
    </w:p>
    <w:p>
      <w:r>
        <w:t xml:space="preserve">Uusi suosikki: Progressive Astronaut Podcast 014 // Robert Babicz - "Springtime" || 01-04-2017 by @ProgAstronaut https://t.co/sGtJNJSdft https://t.co/sGtJNJSdft</w:t>
      </w:r>
    </w:p>
    <w:p>
      <w:r>
        <w:rPr>
          <w:b/>
          <w:u w:val="single"/>
        </w:rPr>
        <w:t xml:space="preserve">280585</w:t>
      </w:r>
    </w:p>
    <w:p>
      <w:r>
        <w:t xml:space="preserve">PUKEMME ON TÄÄLLÄ! Elävät värit, kesäinen kuvio ja valmistettu Italiassa. Hanki se nyt 20 euron alennuksella! #muoti #kevätmuoti #mekko 🌟 https://t.co/TPhHWBNNv3</w:t>
      </w:r>
    </w:p>
    <w:p>
      <w:r>
        <w:rPr>
          <w:b/>
          <w:u w:val="single"/>
        </w:rPr>
        <w:t xml:space="preserve">280586</w:t>
      </w:r>
    </w:p>
    <w:p>
      <w:r>
        <w:t xml:space="preserve">NAPOLEONIN SOTILAS - LITTLE BIG MAN by John Tarttelin https://t.co/ZB0ActCiPk via @AmazonUK Amazing Kindle History £1-99 #kindle #napoleon</w:t>
      </w:r>
    </w:p>
    <w:p>
      <w:r>
        <w:rPr>
          <w:b/>
          <w:u w:val="single"/>
        </w:rPr>
        <w:t xml:space="preserve">280587</w:t>
      </w:r>
    </w:p>
    <w:p>
      <w:r>
        <w:t xml:space="preserve">BASEBALL: Lopeta 5. sisävuoro:</w:t>
        <w:br/>
        <w:t xml:space="preserve">@montbaseball 2</w:t>
        <w:br/>
        <w:t xml:space="preserve">@Conroe_Baseball 0</w:t>
        <w:br/>
        <w:br/>
        <w:t xml:space="preserve">Bears jättää juoksijat kakkoselle ja kolmoselle</w:t>
        <w:br/>
        <w:br/>
        <w:t xml:space="preserve"> #txhsbaseball</w:t>
      </w:r>
    </w:p>
    <w:p>
      <w:r>
        <w:rPr>
          <w:b/>
          <w:u w:val="single"/>
        </w:rPr>
        <w:t xml:space="preserve">280588</w:t>
      </w:r>
    </w:p>
    <w:p>
      <w:r>
        <w:t xml:space="preserve">@nigelpoulton @normalfaults Itse asiassa minikube tulee isossa pakkauksessa dockerin kanssa. Just saying...</w:t>
      </w:r>
    </w:p>
    <w:p>
      <w:r>
        <w:rPr>
          <w:b/>
          <w:u w:val="single"/>
        </w:rPr>
        <w:t xml:space="preserve">280589</w:t>
      </w:r>
    </w:p>
    <w:p>
      <w:r>
        <w:t xml:space="preserve">@Son_of_Sekhmet Niin minäkin. Itse asiassa ajatus siitä, että ihmiset, joilla on persoonallisuushäiriö, EIVÄT OLE manipuloivia, on blogin keskeinen teema.</w:t>
      </w:r>
    </w:p>
    <w:p>
      <w:r>
        <w:rPr>
          <w:b/>
          <w:u w:val="single"/>
        </w:rPr>
        <w:t xml:space="preserve">280590</w:t>
      </w:r>
    </w:p>
    <w:p>
      <w:r>
        <w:t xml:space="preserve">@ramcharantej233 Hei, nimeni on Shivaraj olen suuri fani megatähti chiranjivi pidän näyttelemisestä tanssia anna minulle yksi mahdollisuus</w:t>
      </w:r>
    </w:p>
    <w:p>
      <w:r>
        <w:rPr>
          <w:b/>
          <w:u w:val="single"/>
        </w:rPr>
        <w:t xml:space="preserve">280591</w:t>
      </w:r>
    </w:p>
    <w:p>
      <w:r>
        <w:t xml:space="preserve">#OpenKeyn myynti- ja markkinointijohtaja Brian Shedd puhuu tänään @IHTForumissa! Nähdäänkö sinut siellä? #IHTF https://t.co/OYqfdtYmTW https://t.co/acOpmXLed2</w:t>
      </w:r>
    </w:p>
    <w:p>
      <w:r>
        <w:rPr>
          <w:b/>
          <w:u w:val="single"/>
        </w:rPr>
        <w:t xml:space="preserve">280592</w:t>
      </w:r>
    </w:p>
    <w:p>
      <w:r>
        <w:t xml:space="preserve">Lauantain Streamlines palaa ilman suurempaa hössötystä.</w:t>
        <w:br/>
        <w:t xml:space="preserve"> Vastaus sfinksin arvoitukseen. https://t.co/cUKtmLlH0I ...</w:t>
      </w:r>
    </w:p>
    <w:p>
      <w:r>
        <w:rPr>
          <w:b/>
          <w:u w:val="single"/>
        </w:rPr>
        <w:t xml:space="preserve">280593</w:t>
      </w:r>
    </w:p>
    <w:p>
      <w:r>
        <w:t xml:space="preserve">Hyvä uutinen: Kaikki lumivyörystä kärsineet sotilaat Kaksarin sektorilla J&amp;amp;K:ssa pelastettiin turvallisesti. https://t.co/kFMPydb0vA</w:t>
      </w:r>
    </w:p>
    <w:p>
      <w:r>
        <w:rPr>
          <w:b/>
          <w:u w:val="single"/>
        </w:rPr>
        <w:t xml:space="preserve">280594</w:t>
      </w:r>
    </w:p>
    <w:p>
      <w:r>
        <w:t xml:space="preserve">| Kissing away the week | 💋💄 Babes, löysin juuri ja arvostelin (blogissa) yhden minun... https://t.co/ZSnZ0cEGJc</w:t>
      </w:r>
    </w:p>
    <w:p>
      <w:r>
        <w:rPr>
          <w:b/>
          <w:u w:val="single"/>
        </w:rPr>
        <w:t xml:space="preserve">280595</w:t>
      </w:r>
    </w:p>
    <w:p>
      <w:r>
        <w:t xml:space="preserve">26 ☀ALL☀WHO☀RETWEETS☀WANT☀NEW☀250+ FOLLOWERS☀ ✈ #TFB ✈ #TeamFollowBack ✈ #ANDROID ✈ April 08, 2017 at 08:30AM</w:t>
      </w:r>
    </w:p>
    <w:p>
      <w:r>
        <w:rPr>
          <w:b/>
          <w:u w:val="single"/>
        </w:rPr>
        <w:t xml:space="preserve">280596</w:t>
      </w:r>
    </w:p>
    <w:p>
      <w:r>
        <w:t xml:space="preserve">Hyvää huomenta, kauniit mustat kuningattaret ja kuninkaat! Te olette fiksuja, te olette ystävällisiä ja te olette tärkeitä! Siunattua päivää 😘.</w:t>
      </w:r>
    </w:p>
    <w:p>
      <w:r>
        <w:rPr>
          <w:b/>
          <w:u w:val="single"/>
        </w:rPr>
        <w:t xml:space="preserve">280597</w:t>
      </w:r>
    </w:p>
    <w:p>
      <w:r>
        <w:t xml:space="preserve">@burkle_sacha, kiitos kun seuraat minua! Tutustu ilmaiseen golfkuntoseminaariini täällä: https://t.co/yUvRH8V0hw</w:t>
      </w:r>
    </w:p>
    <w:p>
      <w:r>
        <w:rPr>
          <w:b/>
          <w:u w:val="single"/>
        </w:rPr>
        <w:t xml:space="preserve">280598</w:t>
      </w:r>
    </w:p>
    <w:p>
      <w:r>
        <w:t xml:space="preserve">Jos kaikki etsivät laadukasta televisiota, suosittelen lämpimästi #IntoTheBadlands pakottavaa juonta, upeaa estetiikkaa, loistavia taistelukohtauksia...</w:t>
      </w:r>
    </w:p>
    <w:p>
      <w:r>
        <w:rPr>
          <w:b/>
          <w:u w:val="single"/>
        </w:rPr>
        <w:t xml:space="preserve">280599</w:t>
      </w:r>
    </w:p>
    <w:p>
      <w:r>
        <w:t xml:space="preserve">@FreedomWorks @POTUS ei välitä sinusta tai siitä, mitä ajattelet tai haluat. Te teitte kovasti töitä "valitaksenne" maanpetoksellisen, narsistisen valehtelijan. Bravo 👏🏽👏🏽👏🏽👏🏽👏🏽🏽</w:t>
      </w:r>
    </w:p>
    <w:p>
      <w:r>
        <w:rPr>
          <w:b/>
          <w:u w:val="single"/>
        </w:rPr>
        <w:t xml:space="preserve">280600</w:t>
      </w:r>
    </w:p>
    <w:p>
      <w:r>
        <w:t xml:space="preserve">Kiitos, että teet #BBLF:stä hauskaa katseltavaa @GaryLevyOnline . Tulen kaipaamaan sinua💓#bbcan5 https://t.co/QgYQHP5qGP https://t.co/QgYQHP5qGP</w:t>
      </w:r>
    </w:p>
    <w:p>
      <w:r>
        <w:rPr>
          <w:b/>
          <w:u w:val="single"/>
        </w:rPr>
        <w:t xml:space="preserve">280601</w:t>
      </w:r>
    </w:p>
    <w:p>
      <w:r>
        <w:t xml:space="preserve">Perhonen syövytetty kupari kaulakoru, perhonen korut, Antiqued kupari kaulakoru, perhonen kaulakoru, Boho</w:t>
        <w:br/>
        <w:t xml:space="preserve">➤ https://t.co/7l3tcfxzfw</w:t>
        <w:br/>
        <w:t xml:space="preserve">kautta @outfy https://t.co/UhV3jL4Esi</w:t>
      </w:r>
    </w:p>
    <w:p>
      <w:r>
        <w:rPr>
          <w:b/>
          <w:u w:val="single"/>
        </w:rPr>
        <w:t xml:space="preserve">280602</w:t>
      </w:r>
    </w:p>
    <w:p>
      <w:r>
        <w:t xml:space="preserve">Suuri stream tänään! Ylitin 300+ seuraajaa @Beamilla ja lähetin #BeamLoven Acg1000:lle https://t.co/8qR5nA64Oj https://t.co/8qR5nA64Oj</w:t>
      </w:r>
    </w:p>
    <w:p>
      <w:r>
        <w:rPr>
          <w:b/>
          <w:u w:val="single"/>
        </w:rPr>
        <w:t xml:space="preserve">280603</w:t>
      </w:r>
    </w:p>
    <w:p>
      <w:r>
        <w:t xml:space="preserve">1825 Capped Bust Half Dollar 50C - PCGS XF45 (EF45) - Harvinainen sertifioitu kolikko! https://t.co/HwjAZ3yhb2 https://t.co/tH4lbadtX2</w:t>
      </w:r>
    </w:p>
    <w:p>
      <w:r>
        <w:rPr>
          <w:b/>
          <w:u w:val="single"/>
        </w:rPr>
        <w:t xml:space="preserve">280604</w:t>
      </w:r>
    </w:p>
    <w:p>
      <w:r>
        <w:t xml:space="preserve">COMMUTER ALERT: Kotimatka voi olla sotkuinen, kun lunta/sadetta on tulossa: https://t.co/caCbyYjziT https://t.co/n86Mix5lim</w:t>
      </w:r>
    </w:p>
    <w:p>
      <w:r>
        <w:rPr>
          <w:b/>
          <w:u w:val="single"/>
        </w:rPr>
        <w:t xml:space="preserve">280605</w:t>
      </w:r>
    </w:p>
    <w:p>
      <w:r>
        <w:t xml:space="preserve">Hengailin Mississippin osavaltion opiskelijoiden kanssa, jotka lukivat kirjaani seminaaria varten. Fu times! https://t.co/N7yC0oH3Dg</w:t>
      </w:r>
    </w:p>
    <w:p>
      <w:r>
        <w:rPr>
          <w:b/>
          <w:u w:val="single"/>
        </w:rPr>
        <w:t xml:space="preserve">280606</w:t>
      </w:r>
    </w:p>
    <w:p>
      <w:r>
        <w:t xml:space="preserve">Erityisen tärkeää on ottaa huomioon terveys- ja terveyshaitat kaksoispotilaiden palvelemisessa. SDOH on tärkeää myös SNP:ssä ja MMPS:ssä - Richard Bringewatt #MedicareAdvSummit #MedicareAdvSummit</w:t>
      </w:r>
    </w:p>
    <w:p>
      <w:r>
        <w:rPr>
          <w:b/>
          <w:u w:val="single"/>
        </w:rPr>
        <w:t xml:space="preserve">280607</w:t>
      </w:r>
    </w:p>
    <w:p>
      <w:r>
        <w:t xml:space="preserve">20 ilmaiskierrosta - EI TAKAISIN! #slots #casino #freespins. Lunasta täältä: https://t.co/zsgRthQDEc https://t.co/l7oNaWjMHw</w:t>
      </w:r>
    </w:p>
    <w:p>
      <w:r>
        <w:rPr>
          <w:b/>
          <w:u w:val="single"/>
        </w:rPr>
        <w:t xml:space="preserve">280608</w:t>
      </w:r>
    </w:p>
    <w:p>
      <w:r>
        <w:t xml:space="preserve">Olkoon aamu ja ilta täynnä duaa.</w:t>
        <w:br/>
        <w:br/>
        <w:t xml:space="preserve"> Armollinen Herramme on opettanut meitä tekemään seuraavat duaa:... https://t.co/HrPgzzzVOw...</w:t>
      </w:r>
    </w:p>
    <w:p>
      <w:r>
        <w:rPr>
          <w:b/>
          <w:u w:val="single"/>
        </w:rPr>
        <w:t xml:space="preserve">280609</w:t>
      </w:r>
    </w:p>
    <w:p>
      <w:r>
        <w:t xml:space="preserve">Odottakaa. Odota, odota. Uusi ANE-hotelli on Commonin varrella. Tiedäthän, Boston Common? Se äärimmäisen julkinen paikka, jossa juhlitaan ankkoja??? DUDE</w:t>
      </w:r>
    </w:p>
    <w:p>
      <w:r>
        <w:rPr>
          <w:b/>
          <w:u w:val="single"/>
        </w:rPr>
        <w:t xml:space="preserve">280610</w:t>
      </w:r>
    </w:p>
    <w:p>
      <w:r>
        <w:t xml:space="preserve">Katolinen kirkko käyttää valtion kouluja opettaakseen, että maailmankaikkeuden luoja haluaa syrjiä naisia. #NotAnAnAprilFoolsJoke https://t.co/ifBkZunj01 https://t.co/ifBkZunj01</w:t>
      </w:r>
    </w:p>
    <w:p>
      <w:r>
        <w:rPr>
          <w:b/>
          <w:u w:val="single"/>
        </w:rPr>
        <w:t xml:space="preserve">280611</w:t>
      </w:r>
    </w:p>
    <w:p>
      <w:r>
        <w:t xml:space="preserve">Drexelin yliopiston professori herätti lisää närkästystä äskettäisillä armeijaa koskevilla kommenteillaan. https://t.co/xFFcbLnVSc</w:t>
      </w:r>
    </w:p>
    <w:p>
      <w:r>
        <w:rPr>
          <w:b/>
          <w:u w:val="single"/>
        </w:rPr>
        <w:t xml:space="preserve">280612</w:t>
      </w:r>
    </w:p>
    <w:p>
      <w:r>
        <w:t xml:space="preserve">Huutokaupattavana on Kaio Coachingin henkilökohtainen suorituskykyvalmennus ja koulutus!... https://t.co/V0lA77hNoR ...</w:t>
      </w:r>
    </w:p>
    <w:p>
      <w:r>
        <w:rPr>
          <w:b/>
          <w:u w:val="single"/>
        </w:rPr>
        <w:t xml:space="preserve">280613</w:t>
      </w:r>
    </w:p>
    <w:p>
      <w:r>
        <w:t xml:space="preserve">Missä maailmassa painon nousu tarkoittaa sitä, että et enää käytä spagettihihnoja BYE https://t.co/ht5QtIwH8E</w:t>
      </w:r>
    </w:p>
    <w:p>
      <w:r>
        <w:rPr>
          <w:b/>
          <w:u w:val="single"/>
        </w:rPr>
        <w:t xml:space="preserve">280614</w:t>
      </w:r>
    </w:p>
    <w:p>
      <w:r>
        <w:t xml:space="preserve">@ThomasKaempfen @millerpolsci Ehdottomasti GOP enemmän... Koska demokraatit ovat joko liian korruptoituneita tai "kilttejä" estääkseen jatkuvasti.</w:t>
      </w:r>
    </w:p>
    <w:p>
      <w:r>
        <w:rPr>
          <w:b/>
          <w:u w:val="single"/>
        </w:rPr>
        <w:t xml:space="preserve">280615</w:t>
      </w:r>
    </w:p>
    <w:p>
      <w:r>
        <w:t xml:space="preserve">Erä 3 kolmen päivän kuluttua! #wildgarlic #kanamakkarat myyvät nopeasti! Myös #gluteeniton! https://t.co/X2B7KHYt1q</w:t>
      </w:r>
    </w:p>
    <w:p>
      <w:r>
        <w:rPr>
          <w:b/>
          <w:u w:val="single"/>
        </w:rPr>
        <w:t xml:space="preserve">280616</w:t>
      </w:r>
    </w:p>
    <w:p>
      <w:r>
        <w:t xml:space="preserve">Et ole mitätön. Vaikket sitä tajuaisikaan, olet vaikuttanut ympärilläsi oleviin ihmisiin. Kukaan ei unohda sinua.</w:t>
      </w:r>
    </w:p>
    <w:p>
      <w:r>
        <w:rPr>
          <w:b/>
          <w:u w:val="single"/>
        </w:rPr>
        <w:t xml:space="preserve">280617</w:t>
      </w:r>
    </w:p>
    <w:p>
      <w:r>
        <w:t xml:space="preserve">#NP Pain Love n' War @painlovenwar1 @RockAveRecords - Blind Me on @Elite365R https://t.co/2MM36tMRLK</w:t>
      </w:r>
    </w:p>
    <w:p>
      <w:r>
        <w:rPr>
          <w:b/>
          <w:u w:val="single"/>
        </w:rPr>
        <w:t xml:space="preserve">280618</w:t>
      </w:r>
    </w:p>
    <w:p>
      <w:r>
        <w:t xml:space="preserve">@sailormooooooooon sinä laitoit koirani paitaan ja sitten laitoit hänen kallonsa levylleni ja se kaikki on niin pirun kaunista, että rakastan sinua!</w:t>
      </w:r>
    </w:p>
    <w:p>
      <w:r>
        <w:rPr>
          <w:b/>
          <w:u w:val="single"/>
        </w:rPr>
        <w:t xml:space="preserve">280619</w:t>
      </w:r>
    </w:p>
    <w:p>
      <w:r>
        <w:t xml:space="preserve">Jos olette CBP:n tai Bowman Fieldin lähellä, käykää katsomassa... Tämä on hienoa luettavaa faneille https://t.co/bmo6ff8m5T</w:t>
      </w:r>
    </w:p>
    <w:p>
      <w:r>
        <w:rPr>
          <w:b/>
          <w:u w:val="single"/>
        </w:rPr>
        <w:t xml:space="preserve">280620</w:t>
      </w:r>
    </w:p>
    <w:p>
      <w:r>
        <w:t xml:space="preserve">#HuracanPerformante on ihana yhdistelmä kauneutta ja voimaa. 100 % arvosanat tälle hämmästyttävälle autolle. https://t.co/RSDFWVM8OE</w:t>
      </w:r>
    </w:p>
    <w:p>
      <w:r>
        <w:rPr>
          <w:b/>
          <w:u w:val="single"/>
        </w:rPr>
        <w:t xml:space="preserve">280621</w:t>
      </w:r>
    </w:p>
    <w:p>
      <w:r>
        <w:t xml:space="preserve">Mattel Monster High Collapsable Storage Trunk Kids Toy Box Toybox Toybox Dolls Girls https://t.co/k5tDblsrFr https://t.co/QDnPBx0nFq</w:t>
      </w:r>
    </w:p>
    <w:p>
      <w:r>
        <w:rPr>
          <w:b/>
          <w:u w:val="single"/>
        </w:rPr>
        <w:t xml:space="preserve">280622</w:t>
      </w:r>
    </w:p>
    <w:p>
      <w:r>
        <w:t xml:space="preserve">Löytyi transponderi etana!</w:t>
        <w:br/>
        <w:t xml:space="preserve"> Tappajakaneja?!</w:t>
        <w:t xml:space="preserve">Hämmästyttävää eläimistöä yhdellä talvisaarella!</w:t>
        <w:br/>
        <w:t xml:space="preserve">https://t.co/77XX72j2LY #TreCru https://t.co/1HTnblbtGT https://t.co/1HTnblbtGT</w:t>
      </w:r>
    </w:p>
    <w:p>
      <w:r>
        <w:rPr>
          <w:b/>
          <w:u w:val="single"/>
        </w:rPr>
        <w:t xml:space="preserve">280623</w:t>
      </w:r>
    </w:p>
    <w:p>
      <w:r>
        <w:t xml:space="preserve">Ainoa contagoius asia, että kaikki odottaa innolla kiinni on ur infectitous smile.GM @1AhamSharma</w:t>
      </w:r>
    </w:p>
    <w:p>
      <w:r>
        <w:rPr>
          <w:b/>
          <w:u w:val="single"/>
        </w:rPr>
        <w:t xml:space="preserve">280624</w:t>
      </w:r>
    </w:p>
    <w:p>
      <w:r>
        <w:t xml:space="preserve">Mestari.  @marcusmiller959 @RamsHeadOnStage @fender markbassamps @ Rams Head On Stage https://t.co/5c39jJJ0EV https://t.co/5c39jJJ0EV</w:t>
      </w:r>
    </w:p>
    <w:p>
      <w:r>
        <w:rPr>
          <w:b/>
          <w:u w:val="single"/>
        </w:rPr>
        <w:t xml:space="preserve">280625</w:t>
      </w:r>
    </w:p>
    <w:p>
      <w:r>
        <w:t xml:space="preserve">Laajennettava rannerengas valkoisella messinkisävyllä, jossa on Dream Big -symboli... https://t.co/yy2vGs5r8o #fashionblogger https://t.co/9zPNOTg5Pk</w:t>
      </w:r>
    </w:p>
    <w:p>
      <w:r>
        <w:rPr>
          <w:b/>
          <w:u w:val="single"/>
        </w:rPr>
        <w:t xml:space="preserve">280626</w:t>
      </w:r>
    </w:p>
    <w:p>
      <w:r>
        <w:t xml:space="preserve">LIKE THE THEY STILL BULLY BANDY TOISIAAN mutta he ovat ystäviä tbh!!!!!! mutta alussa he legit eivät pidä toisistaan ollenkaan se on hienoa</w:t>
      </w:r>
    </w:p>
    <w:p>
      <w:r>
        <w:rPr>
          <w:b/>
          <w:u w:val="single"/>
        </w:rPr>
        <w:t xml:space="preserve">280627</w:t>
      </w:r>
    </w:p>
    <w:p>
      <w:r>
        <w:t xml:space="preserve">Vain Snapchat voisi alkaa vangita, kuinka söpöltä näytin tosielämässä 🐯🐯🐯🐯</w:t>
        <w:br/>
        <w:br/>
        <w:t xml:space="preserve">#instabeauty... https://t.co/tM7BjVxZrT</w:t>
      </w:r>
    </w:p>
    <w:p>
      <w:r>
        <w:rPr>
          <w:b/>
          <w:u w:val="single"/>
        </w:rPr>
        <w:t xml:space="preserve">280628</w:t>
      </w:r>
    </w:p>
    <w:p>
      <w:r>
        <w:t xml:space="preserve">Tiedän myös, etten osaa tavata mitään. Jos oikeinkirjoitus olisi ainoa tapa elää, olisin kuollut jo kauan sitten.</w:t>
      </w:r>
    </w:p>
    <w:p>
      <w:r>
        <w:rPr>
          <w:b/>
          <w:u w:val="single"/>
        </w:rPr>
        <w:t xml:space="preserve">280629</w:t>
      </w:r>
    </w:p>
    <w:p>
      <w:r>
        <w:t xml:space="preserve">Osallistuin juuri voittaaksesi ILMAISEN 96 Lace Cupcake Linersin @LifeQuintista! Toivottavasti voitan! https://t.co/w1OMJhnmHY #giveaway</w:t>
      </w:r>
    </w:p>
    <w:p>
      <w:r>
        <w:rPr>
          <w:b/>
          <w:u w:val="single"/>
        </w:rPr>
        <w:t xml:space="preserve">280630</w:t>
      </w:r>
    </w:p>
    <w:p>
      <w:r>
        <w:t xml:space="preserve">Merkitsevätkö sanat enää mitään? Digitaalinen muutos: https://t.co/dPoO6z4MYn https://t.co/dPoO6z4MYn...</w:t>
      </w:r>
    </w:p>
    <w:p>
      <w:r>
        <w:rPr>
          <w:b/>
          <w:u w:val="single"/>
        </w:rPr>
        <w:t xml:space="preserve">280631</w:t>
      </w:r>
    </w:p>
    <w:p>
      <w:r>
        <w:t xml:space="preserve">arvostuspostaus parhaalle ystävälleni siitä, että hän tuli tukemaan minua ja jäädytti perseensä💓💓 https://t.co/vv8AROCGts</w:t>
      </w:r>
    </w:p>
    <w:p>
      <w:r>
        <w:rPr>
          <w:b/>
          <w:u w:val="single"/>
        </w:rPr>
        <w:t xml:space="preserve">280632</w:t>
      </w:r>
    </w:p>
    <w:p>
      <w:r>
        <w:t xml:space="preserve">Kiitos @UnusualTeajay @AdedayoOlabami1 siitä, että olette olleet tällä viikolla sitoutuneita yhteisön jäseniä :) ➡️Want this 🆓❓https://t.co/ZqMIlbOxKJ</w:t>
      </w:r>
    </w:p>
    <w:p>
      <w:r>
        <w:rPr>
          <w:b/>
          <w:u w:val="single"/>
        </w:rPr>
        <w:t xml:space="preserve">280633</w:t>
      </w:r>
    </w:p>
    <w:p>
      <w:r>
        <w:t xml:space="preserve">@Harry_Styles annat auringolle syyn paistaa, olet niin kaunis, rakastava, antelias ja ystävällinen. Rakastan sinua! Voisitko seurata minua? ♡ 132.458</w:t>
      </w:r>
    </w:p>
    <w:p>
      <w:r>
        <w:rPr>
          <w:b/>
          <w:u w:val="single"/>
        </w:rPr>
        <w:t xml:space="preserve">280634</w:t>
      </w:r>
    </w:p>
    <w:p>
      <w:r>
        <w:t xml:space="preserve">Nikki Haley uhkaa "omilla toimillamme" Syyriassa, jos YK ei toimi https://t.co/UHff0cqT0A (korjaa edellisen twiitin lainauksen)via cnnbrk</w:t>
      </w:r>
    </w:p>
    <w:p>
      <w:r>
        <w:rPr>
          <w:b/>
          <w:u w:val="single"/>
        </w:rPr>
        <w:t xml:space="preserve">280635</w:t>
      </w:r>
    </w:p>
    <w:p>
      <w:r>
        <w:t xml:space="preserve">Olen rento ja minulla ei ole minkäänlaista työmoraalia työni ulkopuolella, mutta yritän ottaa työni ja työni laadun vakavasti silloin, kun sen on aika.</w:t>
      </w:r>
    </w:p>
    <w:p>
      <w:r>
        <w:rPr>
          <w:b/>
          <w:u w:val="single"/>
        </w:rPr>
        <w:t xml:space="preserve">280636</w:t>
      </w:r>
    </w:p>
    <w:p>
      <w:r>
        <w:t xml:space="preserve">Tiedän, että @DancingABC:n tuomareiden on parasta lopettaa @HeatherMorrisTV:n kanssa kiusaaminen ja antaa hänelle ansaitsemansa pisteet. https://t.co/KHVECfZ5MN</w:t>
      </w:r>
    </w:p>
    <w:p>
      <w:r>
        <w:rPr>
          <w:b/>
          <w:u w:val="single"/>
        </w:rPr>
        <w:t xml:space="preserve">280637</w:t>
      </w:r>
    </w:p>
    <w:p>
      <w:r>
        <w:t xml:space="preserve">ILTA AVARUUDEN YKSISARVISET!!! UNCANNY MAGAZINE, THE THOMASES, &amp;amp; KAKSI UNCANNY STORIES OVAT HUGO AWARD FINALISTIT!!! https://t.co/naRxwhu9gr https://t.co/nx01KjAPbQ</w:t>
      </w:r>
    </w:p>
    <w:p>
      <w:r>
        <w:rPr>
          <w:b/>
          <w:u w:val="single"/>
        </w:rPr>
        <w:t xml:space="preserve">280638</w:t>
      </w:r>
    </w:p>
    <w:p>
      <w:r>
        <w:t xml:space="preserve">Päivitys: Onnettomuus #I278 EB:llä Bradley Avenuelta Fingerboard Roadille; Verrazano Narrows Bridge https://t.co/aRpAXKCtdW</w:t>
      </w:r>
    </w:p>
    <w:p>
      <w:r>
        <w:rPr>
          <w:b/>
          <w:u w:val="single"/>
        </w:rPr>
        <w:t xml:space="preserve">280639</w:t>
      </w:r>
    </w:p>
    <w:p>
      <w:r>
        <w:t xml:space="preserve">Ole viisas ja lataa 'Calebin - Parole' ft. TEKNO X @cm_calebin https://t.co/OXcyd6pFko cc @03media1</w:t>
      </w:r>
    </w:p>
    <w:p>
      <w:r>
        <w:rPr>
          <w:b/>
          <w:u w:val="single"/>
        </w:rPr>
        <w:t xml:space="preserve">280640</w:t>
      </w:r>
    </w:p>
    <w:p>
      <w:r>
        <w:t xml:space="preserve">@Madame_Micawber Kyllä, samaa mieltä. Huntu oli olemassa, ja sillä oli rajoitettu, tilaisuuteen liittyvä tehtävä. Ei ollut mitään pakkoa käyttää sitä koko ajan.</w:t>
      </w:r>
    </w:p>
    <w:p>
      <w:r>
        <w:rPr>
          <w:b/>
          <w:u w:val="single"/>
        </w:rPr>
        <w:t xml:space="preserve">280641</w:t>
      </w:r>
    </w:p>
    <w:p>
      <w:r>
        <w:t xml:space="preserve">@storysocialchat Olen aika hyvä! Olen itse asiassa aloittanut kirjoittamisen uudelleen, ja se tuntuu niinooooo mahtavalta! #StorySocial</w:t>
      </w:r>
    </w:p>
    <w:p>
      <w:r>
        <w:rPr>
          <w:b/>
          <w:u w:val="single"/>
        </w:rPr>
        <w:t xml:space="preserve">280642</w:t>
      </w:r>
    </w:p>
    <w:p>
      <w:r>
        <w:t xml:space="preserve">@iamsrk @GautamGambhir @lynny50 @VenkyMysore #dieheart fan of kkr..#korbo_lorbo_jitbo_re..#superb_match...</w:t>
      </w:r>
    </w:p>
    <w:p>
      <w:r>
        <w:rPr>
          <w:b/>
          <w:u w:val="single"/>
        </w:rPr>
        <w:t xml:space="preserve">280643</w:t>
      </w:r>
    </w:p>
    <w:p>
      <w:r>
        <w:t xml:space="preserve">Irakilaiset halusivat, että suihkukoneemme jatkaisivat ISISin vastaista taistelua, asiakirjat paljastavat</w:t>
        <w:br/>
        <w:br/>
        <w:t xml:space="preserve">... https://t.co/xkQM84SwEG</w:t>
      </w:r>
    </w:p>
    <w:p>
      <w:r>
        <w:rPr>
          <w:b/>
          <w:u w:val="single"/>
        </w:rPr>
        <w:t xml:space="preserve">280644</w:t>
      </w:r>
    </w:p>
    <w:p>
      <w:r>
        <w:t xml:space="preserve">Call 811 esittelee: Can You Dig It? Voita palkintoja, varo ärsyttävää gopher, &amp;amp; oppia likaa! https://t.co/1e6DzVuXqt #safediggingmonth</w:t>
      </w:r>
    </w:p>
    <w:p>
      <w:r>
        <w:rPr>
          <w:b/>
          <w:u w:val="single"/>
        </w:rPr>
        <w:t xml:space="preserve">280645</w:t>
      </w:r>
    </w:p>
    <w:p>
      <w:r>
        <w:t xml:space="preserve">Kaksi miestä otti panttivangiksi kaksi naispuolista SBI:n työntekijää Badshahpurissa, Gurugramissa. Valvontakameran mukaan he uhkaavat kahta naista aseella.</w:t>
      </w:r>
    </w:p>
    <w:p>
      <w:r>
        <w:rPr>
          <w:b/>
          <w:u w:val="single"/>
        </w:rPr>
        <w:t xml:space="preserve">280646</w:t>
      </w:r>
    </w:p>
    <w:p>
      <w:r>
        <w:t xml:space="preserve">Nyt on torstai! Mitä se tarkoittaa? Juomia? Mahdollisesti, ehkä. Mutta todellisuudessa se tarkoittaa.....OPENING DAY IS IN 3... https://t.co/aq6SC7ulmZ https://t.co/aq6SC7ulmZ</w:t>
      </w:r>
    </w:p>
    <w:p>
      <w:r>
        <w:rPr>
          <w:b/>
          <w:u w:val="single"/>
        </w:rPr>
        <w:t xml:space="preserve">280647</w:t>
      </w:r>
    </w:p>
    <w:p>
      <w:r>
        <w:t xml:space="preserve">@oneladyb @LorDW @Loushippers Ohhhh. Tuo kuulostaa... terveelliseltä. Millaista puuro on? Onko se hyvää? Kertokaa totuus.</w:t>
      </w:r>
    </w:p>
    <w:p>
      <w:r>
        <w:rPr>
          <w:b/>
          <w:u w:val="single"/>
        </w:rPr>
        <w:t xml:space="preserve">280648</w:t>
      </w:r>
    </w:p>
    <w:p>
      <w:r>
        <w:t xml:space="preserve">Express Koko S 4 6 Musta Vihreä Harmaa Valkoinen Raidallinen Puuvilla Paita Top Pusero https://t.co/8VBStDHHJv https://t.co/7DZA1oDx8b</w:t>
      </w:r>
    </w:p>
    <w:p>
      <w:r>
        <w:rPr>
          <w:b/>
          <w:u w:val="single"/>
        </w:rPr>
        <w:t xml:space="preserve">280649</w:t>
      </w:r>
    </w:p>
    <w:p>
      <w:r>
        <w:t xml:space="preserve">@soledadobrien @CNN Lopetin katsomisen, kun heillä oli Corey L. On vaalien aikana. En voi luottaa heihin. Tämä ei ole Jerry Springer.</w:t>
      </w:r>
    </w:p>
    <w:p>
      <w:r>
        <w:rPr>
          <w:b/>
          <w:u w:val="single"/>
        </w:rPr>
        <w:t xml:space="preserve">280650</w:t>
      </w:r>
    </w:p>
    <w:p>
      <w:r>
        <w:t xml:space="preserve">@TheyHateChange oli rehellisesti yksi parhaista avajaisryhmistä, joita olen nähnyt, heidän musiikkinsa oli valaistu &amp;amp; heidän kykynsä pitää yleisö liikkeessä oli 👌 https://t.co/zlfkfv40CF</w:t>
      </w:r>
    </w:p>
    <w:p>
      <w:r>
        <w:rPr>
          <w:b/>
          <w:u w:val="single"/>
        </w:rPr>
        <w:t xml:space="preserve">280651</w:t>
      </w:r>
    </w:p>
    <w:p>
      <w:r>
        <w:t xml:space="preserve">@AppleSupport Miksi #iPhone ei voi kertoa minulle, mikä on #AppleWatchin akun varaustaso? https://t.co/6N4WxFKBhy</w:t>
      </w:r>
    </w:p>
    <w:p>
      <w:r>
        <w:rPr>
          <w:b/>
          <w:u w:val="single"/>
        </w:rPr>
        <w:t xml:space="preserve">280652</w:t>
      </w:r>
    </w:p>
    <w:p>
      <w:r>
        <w:t xml:space="preserve">@Manish14293375 Manish14293375 Jos pidät laulamisesta tai tanssimisesta, käy katsomassa meitä. Olemme valtakunnallinen lahjakkuuskilpailu ... https://t.co/on3fCdplgW</w:t>
      </w:r>
    </w:p>
    <w:p>
      <w:r>
        <w:rPr>
          <w:b/>
          <w:u w:val="single"/>
        </w:rPr>
        <w:t xml:space="preserve">280653</w:t>
      </w:r>
    </w:p>
    <w:p>
      <w:r>
        <w:t xml:space="preserve">#MusicNews Luke Bryan rikkoo 27 vuoden Chart-ennätyksen uudella kappaleella 'Fast' https://t.co/nhU8pmP54j #DerangedRadio https://t.co/5ViHFYW6Wn</w:t>
      </w:r>
    </w:p>
    <w:p>
      <w:r>
        <w:rPr>
          <w:b/>
          <w:u w:val="single"/>
        </w:rPr>
        <w:t xml:space="preserve">280654</w:t>
      </w:r>
    </w:p>
    <w:p>
      <w:r>
        <w:t xml:space="preserve">Olen vihdoin saanut valmiiksi kaikki #SXSW2017-postaukseni ja haluan tehdä CARLTONin</w:t>
        <w:br/>
        <w:br/>
        <w:t xml:space="preserve">Kiitos, kiitos paljon... https://t.co/rgkvQLr4hx https://t.co/rgkvQLr4hx</w:t>
      </w:r>
    </w:p>
    <w:p>
      <w:r>
        <w:rPr>
          <w:b/>
          <w:u w:val="single"/>
        </w:rPr>
        <w:t xml:space="preserve">280655</w:t>
      </w:r>
    </w:p>
    <w:p>
      <w:r>
        <w:t xml:space="preserve">@welshboy82 Kuulen sen nyt päässäni SuBun vääntämänä ja BBC:n vittuuntuneelta kuulostavan sinfoniakuoron kanssa taustalla (aah-aah-aah-aah-aah-aah-aah-aah-aah) ❤ ❤</w:t>
      </w:r>
    </w:p>
    <w:p>
      <w:r>
        <w:rPr>
          <w:b/>
          <w:u w:val="single"/>
        </w:rPr>
        <w:t xml:space="preserve">280656</w:t>
      </w:r>
    </w:p>
    <w:p>
      <w:r>
        <w:t xml:space="preserve">Lauantai 8.4.</w:t>
        <w:br/>
        <w:br/>
        <w:t xml:space="preserve">#MadeYaLook 👀x #TwoLevelHouseParty 🏠</w:t>
        <w:br/>
        <w:br/>
        <w:t xml:space="preserve">ILMAINEN pizza🍕 &amp;amp; hunch punch🍹</w:t>
        <w:br/>
        <w:br/>
        <w:t xml:space="preserve"/>
        <w:t xml:space="preserve">/QWKbdVPwNc 1</w:t>
      </w:r>
    </w:p>
    <w:p>
      <w:r>
        <w:rPr>
          <w:b/>
          <w:u w:val="single"/>
        </w:rPr>
        <w:t xml:space="preserve">280657</w:t>
      </w:r>
    </w:p>
    <w:p>
      <w:r>
        <w:t xml:space="preserve">Et halua uskoa kenenkään sanaa mistään tänään. Sinä m... Lisää Oinas https://t.co/tMYMKcjqOv</w:t>
      </w:r>
    </w:p>
    <w:p>
      <w:r>
        <w:rPr>
          <w:b/>
          <w:u w:val="single"/>
        </w:rPr>
        <w:t xml:space="preserve">280658</w:t>
      </w:r>
    </w:p>
    <w:p>
      <w:r>
        <w:t xml:space="preserve">Ammattilaisverkostosta #taide #nykytaide #maalausta #taiteilija Sara Brown @naptimecreatio1</w:t>
        <w:br/>
        <w:t xml:space="preserve">https://t.co/WpPx76qtrk</w:t>
      </w:r>
    </w:p>
    <w:p>
      <w:r>
        <w:rPr>
          <w:b/>
          <w:u w:val="single"/>
        </w:rPr>
        <w:t xml:space="preserve">280659</w:t>
      </w:r>
    </w:p>
    <w:p>
      <w:r>
        <w:t xml:space="preserve">@tsrblke @WoodWhisperers @NDH_j_m_f Vakavasti ottaen, tässä vaiheessa emme olisi paremmassa asemassa, jos vaalit olisivat kourallinen?</w:t>
      </w:r>
    </w:p>
    <w:p>
      <w:r>
        <w:rPr>
          <w:b/>
          <w:u w:val="single"/>
        </w:rPr>
        <w:t xml:space="preserve">280660</w:t>
      </w:r>
    </w:p>
    <w:p>
      <w:r>
        <w:t xml:space="preserve">Löytyi transponderi etana!</w:t>
        <w:br/>
        <w:t xml:space="preserve"> Davyback Fight!!</w:t>
        <w:t xml:space="preserve">Olkihatut vs. Kettuiset merirosvot!</w:t>
        <w:br/>
        <w:t xml:space="preserve">https://t.co/0jX2H6NGeH #TreCru https://t.co/13ogOww8RU https://t.co/13ogOww8RU</w:t>
      </w:r>
    </w:p>
    <w:p>
      <w:r>
        <w:rPr>
          <w:b/>
          <w:u w:val="single"/>
        </w:rPr>
        <w:t xml:space="preserve">280661</w:t>
      </w:r>
    </w:p>
    <w:p>
      <w:r>
        <w:t xml:space="preserve">Apple iPhone 5C 16GB White Unlocked 4G LTE GSM Smartphone https://t.co/OfLOneXxiE https://t.co/JHdcldeCeb https://t.co/JHdcldeCeb</w:t>
      </w:r>
    </w:p>
    <w:p>
      <w:r>
        <w:rPr>
          <w:b/>
          <w:u w:val="single"/>
        </w:rPr>
        <w:t xml:space="preserve">280662</w:t>
      </w:r>
    </w:p>
    <w:p>
      <w:r>
        <w:t xml:space="preserve">Tykkäsin @abscbndotcomin @YouTube-videosta https://t.co/KpURmXdRks ASAP: KathNielin kilig seksikäs herkku ASAPissa</w:t>
      </w:r>
    </w:p>
    <w:p>
      <w:r>
        <w:rPr>
          <w:b/>
          <w:u w:val="single"/>
        </w:rPr>
        <w:t xml:space="preserve">280663</w:t>
      </w:r>
    </w:p>
    <w:p>
      <w:r>
        <w:t xml:space="preserve">On #thicksetthursday ! Muutamia selfieitä tältä viikolta! @KdinJenzen LOOK AT THAT CHUBBY FACE 💕✨ https://t.co/9Xn4q1nHJq https://t.co/9Xn4q1nHJq</w:t>
      </w:r>
    </w:p>
    <w:p>
      <w:r>
        <w:rPr>
          <w:b/>
          <w:u w:val="single"/>
        </w:rPr>
        <w:t xml:space="preserve">280664</w:t>
      </w:r>
    </w:p>
    <w:p>
      <w:r>
        <w:t xml:space="preserve">DiamondBacks 4-1 Luvollon johdolla tähän mennessä tällä nuorella kaudella. Bostonissa Farrell maksaa edelleen joukkueelle pelejä huonolla johtamisellaan.</w:t>
      </w:r>
    </w:p>
    <w:p>
      <w:r>
        <w:rPr>
          <w:b/>
          <w:u w:val="single"/>
        </w:rPr>
        <w:t xml:space="preserve">280665</w:t>
      </w:r>
    </w:p>
    <w:p>
      <w:r>
        <w:t xml:space="preserve">@Laughlin18 Heady Topper on loistava!  Kokeile @TreeHouseBrewCo Julius, @UnionBrewing Double Duckpin, @rarbrew Nanticoke Nectar, @dogfishbeer flesh&amp;amp;blood.</w:t>
      </w:r>
    </w:p>
    <w:p>
      <w:r>
        <w:rPr>
          <w:b/>
          <w:u w:val="single"/>
        </w:rPr>
        <w:t xml:space="preserve">280666</w:t>
      </w:r>
    </w:p>
    <w:p>
      <w:r>
        <w:t xml:space="preserve">Cox Enterprises ilmoittaa 25 000 dollarin avustuksesta United Latin American League of... https://t.co/fZoihgW23N...</w:t>
      </w:r>
    </w:p>
    <w:p>
      <w:r>
        <w:rPr>
          <w:b/>
          <w:u w:val="single"/>
        </w:rPr>
        <w:t xml:space="preserve">280667</w:t>
      </w:r>
    </w:p>
    <w:p>
      <w:r>
        <w:t xml:space="preserve">Tietääkö kukaan mikä biisi on #JIMIN 's lie alkuperäinen kappale? Se on kirjoitettu WINGS-albumiin ja mulla ei ole niitä nyt käsissäni. T T #BTS</w:t>
      </w:r>
    </w:p>
    <w:p>
      <w:r>
        <w:rPr>
          <w:b/>
          <w:u w:val="single"/>
        </w:rPr>
        <w:t xml:space="preserve">280668</w:t>
      </w:r>
    </w:p>
    <w:p>
      <w:r>
        <w:t xml:space="preserve">@nereafanny @susymasen_grey @charitoaguila @MineMrsGrey @miss_steele89 @reetikins @gladystv @_emeraldeye_ Good morning Gladys 😘😘😘😘</w:t>
      </w:r>
    </w:p>
    <w:p>
      <w:r>
        <w:rPr>
          <w:b/>
          <w:u w:val="single"/>
        </w:rPr>
        <w:t xml:space="preserve">280669</w:t>
      </w:r>
    </w:p>
    <w:p>
      <w:r>
        <w:t xml:space="preserve">7 asiaa, joiden ihmiset luulevat olevan kauheita heidän taloutensa kannalta, mutta jotka eivät todellisuudessa ole @businessinsider https://t.co/lMVkuWcdz2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docId:FFB8117B754A8736C0057AB19ED87ACC</keywords>
  <dc:description>generated by python-docx</dc:description>
  <lastModifiedBy/>
  <revision>1</revision>
  <dcterms:created xsi:type="dcterms:W3CDTF">2013-12-23T23:15:00.0000000Z</dcterms:created>
  <dcterms:modified xsi:type="dcterms:W3CDTF">2013-12-23T23:15:00.0000000Z</dcterms:modified>
  <category/>
</coreProperties>
</file>